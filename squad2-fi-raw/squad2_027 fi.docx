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471</w:t>
      </w:r>
    </w:p>
    <w:p>
      <w:r>
        <w:rPr>
          <w:b/>
        </w:rPr>
        <w:t xml:space="preserve">Tekstin numero 0</w:t>
      </w:r>
    </w:p>
    <w:p>
      <w:r>
        <w:rPr>
          <w:color w:val="A9A9A9"/>
        </w:rPr>
        <w:t xml:space="preserve">Vuonna 1997 järjestetyssä kansanäänestyksessä </w:t>
      </w:r>
      <w:r>
        <w:t xml:space="preserve">Skotlannin äänestäjät äänestivät hajauttamisen puolesta, ja nykyinen parlamentti kutsuttiin koolle </w:t>
      </w:r>
      <w:r>
        <w:rPr>
          <w:color w:val="6B8E23"/>
        </w:rPr>
        <w:t xml:space="preserve">vuoden 1998 </w:t>
      </w:r>
      <w:r>
        <w:rPr>
          <w:color w:val="2F4F4F"/>
        </w:rPr>
        <w:t xml:space="preserve">Skotlannin lailla (Scotland Act </w:t>
      </w:r>
      <w:r>
        <w:rPr>
          <w:color w:val="6B8E23"/>
        </w:rPr>
        <w:t xml:space="preserve">1998), </w:t>
      </w:r>
      <w:r>
        <w:t xml:space="preserve">jossa määritellään sen toimivaltuudet hajautettuna lainsäädäntöelimenä. Laissa määritellään parlamentin lainsäädäntövalta - </w:t>
      </w:r>
      <w:r>
        <w:rPr>
          <w:color w:val="A0522D"/>
        </w:rPr>
        <w:t xml:space="preserve">alat, </w:t>
      </w:r>
      <w:r>
        <w:rPr>
          <w:color w:val="228B22"/>
        </w:rPr>
        <w:t xml:space="preserve">joilla se voi säätää lakeja </w:t>
      </w:r>
      <w:r>
        <w:t xml:space="preserve">- määrittelemällä nimenomaisesti </w:t>
      </w:r>
      <w:r>
        <w:rPr>
          <w:color w:val="191970"/>
        </w:rPr>
        <w:t xml:space="preserve">valtuudet, jotka on "varattu" </w:t>
      </w:r>
      <w:r>
        <w:rPr>
          <w:color w:val="8B0000"/>
        </w:rPr>
        <w:t xml:space="preserve">Yhdistyneen kuningaskunnan parlamentille</w:t>
      </w:r>
      <w:r>
        <w:t xml:space="preserve">. </w:t>
      </w:r>
      <w:r>
        <w:rPr>
          <w:color w:val="483D8B"/>
        </w:rPr>
        <w:t xml:space="preserve">Skotlannin </w:t>
      </w:r>
      <w:r>
        <w:t xml:space="preserve">parlamentilla on toimivalta säätää lakeja kaikilla aloilla, joita ei ole nimenomaisesti varattu </w:t>
      </w:r>
      <w:r>
        <w:rPr>
          <w:color w:val="3CB371"/>
        </w:rPr>
        <w:t xml:space="preserve">Westminsterille</w:t>
      </w:r>
      <w:r>
        <w:t xml:space="preserve">. </w:t>
      </w:r>
      <w:r>
        <w:rPr>
          <w:color w:val="663399"/>
        </w:rPr>
        <w:t xml:space="preserve">Yhdistyneen kuningaskunnan </w:t>
      </w:r>
      <w:r>
        <w:rPr>
          <w:color w:val="BC8F8F"/>
        </w:rPr>
        <w:t xml:space="preserve">parlamentti </w:t>
      </w:r>
      <w:r>
        <w:t xml:space="preserve">voi edelleen muuttaa Skotlannin parlamentin toimivaltaa ja laajentaa tai supistaa aloja, joilla se voi säätää lakeja. </w:t>
      </w:r>
      <w:r>
        <w:rPr>
          <w:color w:val="008080"/>
        </w:rPr>
        <w:t xml:space="preserve">Uuden parlamentin </w:t>
      </w:r>
      <w:r>
        <w:t xml:space="preserve">ensimmäinen kokous pidettiin </w:t>
      </w:r>
      <w:r>
        <w:t xml:space="preserve">12. toukokuuta 1999.</w:t>
      </w:r>
    </w:p>
    <w:p>
      <w:r>
        <w:rPr>
          <w:b/>
        </w:rPr>
        <w:t xml:space="preserve">Kysymys 0</w:t>
      </w:r>
    </w:p>
    <w:p>
      <w:r>
        <w:t xml:space="preserve">Milloin Skotlannin nykyinen parlamentti kokoontui?</w:t>
      </w:r>
    </w:p>
    <w:p>
      <w:r>
        <w:rPr>
          <w:b/>
        </w:rPr>
        <w:t xml:space="preserve">Kysymys 1</w:t>
      </w:r>
    </w:p>
    <w:p>
      <w:r>
        <w:t xml:space="preserve">Millä säädöksellä vahvistettiin parlamentin toimivalta hajautettuna lainsäätäjänä?</w:t>
      </w:r>
    </w:p>
    <w:p>
      <w:r>
        <w:rPr>
          <w:b/>
        </w:rPr>
        <w:t xml:space="preserve">Kysymys 2</w:t>
      </w:r>
    </w:p>
    <w:p>
      <w:r>
        <w:t xml:space="preserve">Mitkä ovat parlamentin lainsäädäntövallan lajit?</w:t>
      </w:r>
    </w:p>
    <w:p>
      <w:r>
        <w:rPr>
          <w:b/>
        </w:rPr>
        <w:t xml:space="preserve">Kysymys 3</w:t>
      </w:r>
    </w:p>
    <w:p>
      <w:r>
        <w:t xml:space="preserve">Mille elimelle tietyt toimivaltuudet on nimenomaisesti varattu?</w:t>
      </w:r>
    </w:p>
    <w:p>
      <w:r>
        <w:rPr>
          <w:b/>
        </w:rPr>
        <w:t xml:space="preserve">Kysymys 4</w:t>
      </w:r>
    </w:p>
    <w:p>
      <w:r>
        <w:t xml:space="preserve">Skotlannin parlamentti voi säätää lakeja niin kauan kuin valtuuksia ei ole jo varattu mistä?</w:t>
      </w:r>
    </w:p>
    <w:p>
      <w:r>
        <w:rPr>
          <w:b/>
        </w:rPr>
        <w:t xml:space="preserve">Kysymys 5</w:t>
      </w:r>
    </w:p>
    <w:p>
      <w:r>
        <w:t xml:space="preserve">Millä lailla Skotlannin vanha parlamentti kutsuttiin koolle?</w:t>
      </w:r>
    </w:p>
    <w:p>
      <w:r>
        <w:rPr>
          <w:b/>
        </w:rPr>
        <w:t xml:space="preserve">Kysymys 6</w:t>
      </w:r>
    </w:p>
    <w:p>
      <w:r>
        <w:t xml:space="preserve">Milloin Skotlannin vanha parlamentti kokoontui?</w:t>
      </w:r>
    </w:p>
    <w:p>
      <w:r>
        <w:rPr>
          <w:b/>
        </w:rPr>
        <w:t xml:space="preserve">Kysymys 7</w:t>
      </w:r>
    </w:p>
    <w:p>
      <w:r>
        <w:t xml:space="preserve">Millä parlamentilla ei ole valtuuksia säätää lakeja millään alalla?</w:t>
      </w:r>
    </w:p>
    <w:p>
      <w:r>
        <w:rPr>
          <w:b/>
        </w:rPr>
        <w:t xml:space="preserve">Kysymys 8</w:t>
      </w:r>
    </w:p>
    <w:p>
      <w:r>
        <w:t xml:space="preserve">Mikä parlamentti ei voi muuttaa Skotlannin parlamentin toimeksiantoa?</w:t>
      </w:r>
    </w:p>
    <w:p>
      <w:r>
        <w:rPr>
          <w:b/>
        </w:rPr>
        <w:t xml:space="preserve">Kysymys 9</w:t>
      </w:r>
    </w:p>
    <w:p>
      <w:r>
        <w:t xml:space="preserve">Mikä kokous pidettiin 12. maaliskuuta 1999?</w:t>
      </w:r>
    </w:p>
    <w:p>
      <w:r>
        <w:rPr>
          <w:b/>
        </w:rPr>
        <w:t xml:space="preserve">Teksti numero 1</w:t>
      </w:r>
    </w:p>
    <w:p>
      <w:r>
        <w:t xml:space="preserve">Seuraavat </w:t>
      </w:r>
      <w:r>
        <w:rPr>
          <w:color w:val="A9A9A9"/>
        </w:rPr>
        <w:t xml:space="preserve">kolmesataa </w:t>
      </w:r>
      <w:r>
        <w:rPr>
          <w:color w:val="DCDCDC"/>
        </w:rPr>
        <w:t xml:space="preserve">vuotta </w:t>
      </w:r>
      <w:r>
        <w:t xml:space="preserve">Skotlantia hallitsi suoraan Ison-Britannian parlamentti ja myöhemmin Yhdistyneen kuningaskunnan parlamentti, jotka molemmat sijaitsivat Westminsterissä, ja </w:t>
      </w:r>
      <w:r>
        <w:rPr>
          <w:color w:val="6B8E23"/>
        </w:rPr>
        <w:t xml:space="preserve">Skotlannin </w:t>
      </w:r>
      <w:r>
        <w:rPr>
          <w:color w:val="556B2F"/>
        </w:rPr>
        <w:t xml:space="preserve">parlamentin puuttuminen </w:t>
      </w:r>
      <w:r>
        <w:rPr>
          <w:color w:val="2F4F4F"/>
        </w:rPr>
        <w:t xml:space="preserve">oli </w:t>
      </w:r>
      <w:r>
        <w:t xml:space="preserve">edelleen tärkeä osa Skotlannin kansallista identiteettiä. </w:t>
      </w:r>
      <w:r>
        <w:t xml:space="preserve">Ennen vuotta 1914 tehtiin </w:t>
      </w:r>
      <w:r>
        <w:rPr>
          <w:color w:val="A0522D"/>
        </w:rPr>
        <w:t xml:space="preserve">ehdotuksia "hajautetusta" parlamentista, mutta ne </w:t>
      </w:r>
      <w:r>
        <w:t xml:space="preserve">hyllytettiin </w:t>
      </w:r>
      <w:r>
        <w:rPr>
          <w:color w:val="191970"/>
        </w:rPr>
        <w:t xml:space="preserve">ensimmäisen maailmansodan </w:t>
      </w:r>
      <w:r>
        <w:rPr>
          <w:color w:val="228B22"/>
        </w:rPr>
        <w:t xml:space="preserve">puhkeamisen vuoksi</w:t>
      </w:r>
      <w:r>
        <w:rPr>
          <w:color w:val="8B0000"/>
        </w:rPr>
        <w:t xml:space="preserve">. </w:t>
      </w:r>
      <w:r>
        <w:t xml:space="preserve">Skotlannin nationalismin voimakas nousu </w:t>
      </w:r>
      <w:r>
        <w:rPr>
          <w:color w:val="3CB371"/>
        </w:rPr>
        <w:t xml:space="preserve">1960-luvun lopulla </w:t>
      </w:r>
      <w:r>
        <w:t xml:space="preserve">ruokki </w:t>
      </w:r>
      <w:r>
        <w:rPr>
          <w:color w:val="BC8F8F"/>
        </w:rPr>
        <w:t xml:space="preserve">vaatimuksia jonkinlaisesta itsehallinnosta tai täydellisestä itsenäisyydestä</w:t>
      </w:r>
      <w:r>
        <w:t xml:space="preserve">, ja vuonna 1969 Harold Wilsonin työväenpuoluehallitus perusti Kilbrandon-komission pohtimaan Yhdistyneen kuningaskunnan perustuslakia. Yksi komission päätavoitteista oli </w:t>
      </w:r>
      <w:r>
        <w:rPr>
          <w:color w:val="663399"/>
        </w:rPr>
        <w:t xml:space="preserve">tutkia keinoja, joilla Skotlannille voitaisiin antaa enemmän itsehallintoa </w:t>
      </w:r>
      <w:r>
        <w:t xml:space="preserve">Yhdistyneen kuningaskunnan yhtenäisvaltiossa. Kilbrandon julkaisi vuonna </w:t>
      </w:r>
      <w:r>
        <w:rPr>
          <w:color w:val="008080"/>
        </w:rPr>
        <w:t xml:space="preserve">1973</w:t>
      </w:r>
      <w:r>
        <w:t xml:space="preserve"> raporttinsa</w:t>
      </w:r>
      <w:r>
        <w:t xml:space="preserve">, jossa hän suositteli </w:t>
      </w:r>
      <w:r>
        <w:rPr>
          <w:color w:val="4682B4"/>
        </w:rPr>
        <w:t xml:space="preserve">suoraan valitun Skotlannin edustajakokouksen perustamista</w:t>
      </w:r>
      <w:r>
        <w:t xml:space="preserve">, jotta se voisi säätää lakeja suurimmasta osasta Skotlannin sisäisiä asioita.</w:t>
      </w:r>
    </w:p>
    <w:p>
      <w:r>
        <w:rPr>
          <w:b/>
        </w:rPr>
        <w:t xml:space="preserve">Kysymys 0</w:t>
      </w:r>
    </w:p>
    <w:p>
      <w:r>
        <w:t xml:space="preserve">Mikä pysyi Skotlannin kansallisen identiteetin tärkeänä kysymyksenä monien vuosien ajan?</w:t>
      </w:r>
    </w:p>
    <w:p>
      <w:r>
        <w:rPr>
          <w:b/>
        </w:rPr>
        <w:t xml:space="preserve">Kysymys 1</w:t>
      </w:r>
    </w:p>
    <w:p>
      <w:r>
        <w:t xml:space="preserve">Kuinka monta sataa vuotta Ison-Britannian parlamentti hallitsi Skotlantia suoraan?</w:t>
      </w:r>
    </w:p>
    <w:p>
      <w:r>
        <w:rPr>
          <w:b/>
        </w:rPr>
        <w:t xml:space="preserve">Kysymys 2</w:t>
      </w:r>
    </w:p>
    <w:p>
      <w:r>
        <w:t xml:space="preserve">Miksi alkuperäiset ehdotukset hajautetusta parlamentista ennen vuotta 1914 hyllytettiin?</w:t>
      </w:r>
    </w:p>
    <w:p>
      <w:r>
        <w:rPr>
          <w:b/>
        </w:rPr>
        <w:t xml:space="preserve">Kysymys 3</w:t>
      </w:r>
    </w:p>
    <w:p>
      <w:r>
        <w:t xml:space="preserve">Milloin Skotlannissa kansallismielisyys lisääntyi jyrkästi?</w:t>
      </w:r>
    </w:p>
    <w:p>
      <w:r>
        <w:rPr>
          <w:b/>
        </w:rPr>
        <w:t xml:space="preserve">Kysymys 4</w:t>
      </w:r>
    </w:p>
    <w:p>
      <w:r>
        <w:t xml:space="preserve">Mitä Kllbrandonin vuonna 1973 laatimassa raportissa suositeltiin perustettavaksi?</w:t>
      </w:r>
    </w:p>
    <w:p>
      <w:r>
        <w:rPr>
          <w:b/>
        </w:rPr>
        <w:t xml:space="preserve">Kysymys 5</w:t>
      </w:r>
    </w:p>
    <w:p>
      <w:r>
        <w:t xml:space="preserve">Mitä ei pidetty tärkeänä osana Skotlannin kansallista identiteettiä?</w:t>
      </w:r>
    </w:p>
    <w:p>
      <w:r>
        <w:rPr>
          <w:b/>
        </w:rPr>
        <w:t xml:space="preserve">Kysymys 6</w:t>
      </w:r>
    </w:p>
    <w:p>
      <w:r>
        <w:t xml:space="preserve">Mikä joutui toisen maailmansodan vuoksi hyllylle?</w:t>
      </w:r>
    </w:p>
    <w:p>
      <w:r>
        <w:rPr>
          <w:b/>
        </w:rPr>
        <w:t xml:space="preserve">Kysymys 7</w:t>
      </w:r>
    </w:p>
    <w:p>
      <w:r>
        <w:t xml:space="preserve">Mitä skotlantilaisen nationalismin väheneminen 1960-luvulla ruokki?</w:t>
      </w:r>
    </w:p>
    <w:p>
      <w:r>
        <w:rPr>
          <w:b/>
        </w:rPr>
        <w:t xml:space="preserve">Kysymys 8</w:t>
      </w:r>
    </w:p>
    <w:p>
      <w:r>
        <w:t xml:space="preserve">Mikä oli Kilbrandonin komission ainoa tavoite?</w:t>
      </w:r>
    </w:p>
    <w:p>
      <w:r>
        <w:rPr>
          <w:b/>
        </w:rPr>
        <w:t xml:space="preserve">Kysymys 9</w:t>
      </w:r>
    </w:p>
    <w:p>
      <w:r>
        <w:t xml:space="preserve">Harold Wilson julkaisi raportin minä vuonna?</w:t>
      </w:r>
    </w:p>
    <w:p>
      <w:r>
        <w:rPr>
          <w:b/>
        </w:rPr>
        <w:t xml:space="preserve">Teksti numero 2</w:t>
      </w:r>
    </w:p>
    <w:p>
      <w:r>
        <w:rPr>
          <w:color w:val="A9A9A9"/>
        </w:rPr>
        <w:t xml:space="preserve">Tänä aikana öljyn </w:t>
      </w:r>
      <w:r>
        <w:t xml:space="preserve">löytyminen </w:t>
      </w:r>
      <w:r>
        <w:rPr>
          <w:color w:val="556B2F"/>
        </w:rPr>
        <w:t xml:space="preserve">Pohjanmereltä </w:t>
      </w:r>
      <w:r>
        <w:t xml:space="preserve">ja sitä seurannut </w:t>
      </w:r>
      <w:r>
        <w:t xml:space="preserve">Skotlannin kansallispuolueen (SNP) </w:t>
      </w:r>
      <w:r>
        <w:rPr>
          <w:color w:val="6B8E23"/>
        </w:rPr>
        <w:t xml:space="preserve">"</w:t>
      </w:r>
      <w:r>
        <w:rPr>
          <w:color w:val="A0522D"/>
        </w:rPr>
        <w:t xml:space="preserve">Se on Skotlannin öljyä</w:t>
      </w:r>
      <w:r>
        <w:rPr>
          <w:color w:val="6B8E23"/>
        </w:rPr>
        <w:t xml:space="preserve">" </w:t>
      </w:r>
      <w:r>
        <w:t xml:space="preserve">-kampanja johtivat </w:t>
      </w:r>
      <w:r>
        <w:rPr>
          <w:color w:val="228B22"/>
        </w:rPr>
        <w:t xml:space="preserve">Skotlannin itsenäisyyden </w:t>
      </w:r>
      <w:r>
        <w:t xml:space="preserve">ja SNP:n </w:t>
      </w:r>
      <w:r>
        <w:rPr>
          <w:color w:val="228B22"/>
        </w:rPr>
        <w:t xml:space="preserve">kannatuksen kasvuun. </w:t>
      </w:r>
      <w:r>
        <w:t xml:space="preserve">Puolue väitti, että </w:t>
      </w:r>
      <w:r>
        <w:rPr>
          <w:color w:val="191970"/>
        </w:rPr>
        <w:t xml:space="preserve">öljystä saadut tulot </w:t>
      </w:r>
      <w:r>
        <w:rPr>
          <w:color w:val="8B0000"/>
        </w:rPr>
        <w:t xml:space="preserve">eivät hyödyttäneet Skotlantia niin paljon kuin niiden pitäisi</w:t>
      </w:r>
      <w:r>
        <w:t xml:space="preserve">. </w:t>
      </w:r>
      <w:r>
        <w:t xml:space="preserve">Näiden tapahtumien yhteisvaikutus johti siihen, että pääministeri Wilson sitoutui </w:t>
      </w:r>
      <w:r>
        <w:rPr>
          <w:color w:val="3CB371"/>
        </w:rPr>
        <w:t xml:space="preserve">vuonna</w:t>
      </w:r>
      <w:r>
        <w:t xml:space="preserve"> 1974 </w:t>
      </w:r>
      <w:r>
        <w:t xml:space="preserve">hallituksensa </w:t>
      </w:r>
      <w:r>
        <w:rPr>
          <w:color w:val="483D8B"/>
        </w:rPr>
        <w:t xml:space="preserve">jonkinlaiseen hajautettuun lainsäädäntövaltaan</w:t>
      </w:r>
      <w:r>
        <w:t xml:space="preserve">. </w:t>
      </w:r>
      <w:r>
        <w:t xml:space="preserve">Yhdistyneen kuningaskunnan parlamentti hyväksyi </w:t>
      </w:r>
      <w:r>
        <w:t xml:space="preserve">kuitenkin vasta </w:t>
      </w:r>
      <w:r>
        <w:rPr>
          <w:color w:val="BC8F8F"/>
        </w:rPr>
        <w:t xml:space="preserve">vuonna 1978 </w:t>
      </w:r>
      <w:r>
        <w:t xml:space="preserve">lopulliset lainsäädäntöehdotukset Skotlannin edustajakokouksesta.</w:t>
      </w:r>
    </w:p>
    <w:p>
      <w:r>
        <w:rPr>
          <w:b/>
        </w:rPr>
        <w:t xml:space="preserve">Kysymys 0</w:t>
      </w:r>
    </w:p>
    <w:p>
      <w:r>
        <w:t xml:space="preserve">Mistä merestä löydettiin öljyä?</w:t>
      </w:r>
    </w:p>
    <w:p>
      <w:r>
        <w:rPr>
          <w:b/>
        </w:rPr>
        <w:t xml:space="preserve">Kysymys 1</w:t>
      </w:r>
    </w:p>
    <w:p>
      <w:r>
        <w:t xml:space="preserve">Minkä kampanjan Skotlannin kansallispuolue (SNP) järjesti?</w:t>
      </w:r>
    </w:p>
    <w:p>
      <w:r>
        <w:rPr>
          <w:b/>
        </w:rPr>
        <w:t xml:space="preserve">Kysymys 2</w:t>
      </w:r>
    </w:p>
    <w:p>
      <w:r>
        <w:t xml:space="preserve">Mitä mieltä SNP oli julkisesti öljytuloista?</w:t>
      </w:r>
    </w:p>
    <w:p>
      <w:r>
        <w:rPr>
          <w:b/>
        </w:rPr>
        <w:t xml:space="preserve">Kysymys 3</w:t>
      </w:r>
    </w:p>
    <w:p>
      <w:r>
        <w:t xml:space="preserve">Milloin pääministeri Wilson sitoutui jonkinlaiseen hajautettuun lainsäädäntövaltaan?</w:t>
      </w:r>
    </w:p>
    <w:p>
      <w:r>
        <w:rPr>
          <w:b/>
        </w:rPr>
        <w:t xml:space="preserve">Kysymys 4</w:t>
      </w:r>
    </w:p>
    <w:p>
      <w:r>
        <w:t xml:space="preserve">Milloin hyväksyttiin lopulliset lainsäädäntöehdotukset Skotlannin yleiskokouksen perustamiseksi?</w:t>
      </w:r>
    </w:p>
    <w:p>
      <w:r>
        <w:rPr>
          <w:b/>
        </w:rPr>
        <w:t xml:space="preserve">Kysymys 5</w:t>
      </w:r>
    </w:p>
    <w:p>
      <w:r>
        <w:t xml:space="preserve">Mitä kaasun löytyminen Pohjanmereltä johti?</w:t>
      </w:r>
    </w:p>
    <w:p>
      <w:r>
        <w:rPr>
          <w:b/>
        </w:rPr>
        <w:t xml:space="preserve">Kysymys 6</w:t>
      </w:r>
    </w:p>
    <w:p>
      <w:r>
        <w:t xml:space="preserve">Mihin presidentti Wilson sitoutui vuonna 1974?</w:t>
      </w:r>
    </w:p>
    <w:p>
      <w:r>
        <w:rPr>
          <w:b/>
        </w:rPr>
        <w:t xml:space="preserve">Kysymys 7</w:t>
      </w:r>
    </w:p>
    <w:p>
      <w:r>
        <w:t xml:space="preserve">Minä vuonna Yhdysvaltojen parlamentti hyväksyi lopulliset ehdotukset Skotlannin yleiskokouksesta?</w:t>
      </w:r>
    </w:p>
    <w:p>
      <w:r>
        <w:rPr>
          <w:b/>
        </w:rPr>
        <w:t xml:space="preserve">Kysymys 8</w:t>
      </w:r>
    </w:p>
    <w:p>
      <w:r>
        <w:t xml:space="preserve">"It's Scotland's oil" -kampanja sai alkunsa siitä, että mitä löydettiin Etelämerestä?</w:t>
      </w:r>
    </w:p>
    <w:p>
      <w:r>
        <w:rPr>
          <w:b/>
        </w:rPr>
        <w:t xml:space="preserve">Teksti numero 3</w:t>
      </w:r>
    </w:p>
    <w:p>
      <w:r>
        <w:t xml:space="preserve">Vuoden 1978 Skotlantilaislain mukaan </w:t>
      </w:r>
      <w:r>
        <w:rPr>
          <w:color w:val="DCDCDC"/>
        </w:rPr>
        <w:t xml:space="preserve">Edinburghiin perustettaisiin </w:t>
      </w:r>
      <w:r>
        <w:rPr>
          <w:color w:val="A9A9A9"/>
        </w:rPr>
        <w:t xml:space="preserve">vaaleilla valittu edustajakokous </w:t>
      </w:r>
      <w:r>
        <w:t xml:space="preserve">edellyttäen, että </w:t>
      </w:r>
      <w:r>
        <w:rPr>
          <w:color w:val="2F4F4F"/>
        </w:rPr>
        <w:t xml:space="preserve">enemmistö </w:t>
      </w:r>
      <w:r>
        <w:t xml:space="preserve">Skotlannin äänestäjistä äänestäisi sen puolesta 1. maaliskuuta 1979 järjestettävässä kansanäänestyksessä, joka edustaisi </w:t>
      </w:r>
      <w:r>
        <w:rPr>
          <w:color w:val="556B2F"/>
        </w:rPr>
        <w:t xml:space="preserve">vähintään </w:t>
      </w:r>
      <w:r>
        <w:rPr>
          <w:color w:val="6B8E23"/>
        </w:rPr>
        <w:t xml:space="preserve">40:tä prosenttia </w:t>
      </w:r>
      <w:r>
        <w:t xml:space="preserve">koko äänestäjäkunnasta. </w:t>
      </w:r>
      <w:r>
        <w:rPr>
          <w:color w:val="A0522D"/>
        </w:rPr>
        <w:t xml:space="preserve">Vuonna 1979 järjest</w:t>
      </w:r>
      <w:r>
        <w:t xml:space="preserve">etty </w:t>
      </w:r>
      <w:r>
        <w:t xml:space="preserve">kansanäänestys Skotlannin hajauttamisesta Skotlannin kansanedustuslaitoksen perustamiseksi </w:t>
      </w:r>
      <w:r>
        <w:rPr>
          <w:color w:val="228B22"/>
        </w:rPr>
        <w:t xml:space="preserve">epäonnistui</w:t>
      </w:r>
      <w:r>
        <w:t xml:space="preserve">. Vaikka </w:t>
      </w:r>
      <w:r>
        <w:rPr>
          <w:color w:val="8B0000"/>
        </w:rPr>
        <w:t xml:space="preserve">Skotlannin edustajakokousta </w:t>
      </w:r>
      <w:r>
        <w:t xml:space="preserve">kannatti </w:t>
      </w:r>
      <w:r>
        <w:rPr>
          <w:color w:val="191970"/>
        </w:rPr>
        <w:t xml:space="preserve">51,6 prosenttia </w:t>
      </w:r>
      <w:r>
        <w:t xml:space="preserve">äänistä</w:t>
      </w:r>
      <w:r>
        <w:t xml:space="preserve">, tämä luku ei vastannut 40 prosentin kynnystä, jota pidettiin välttämättömänä toimenpiteen hyväksymiseksi, koska </w:t>
      </w:r>
      <w:r>
        <w:rPr>
          <w:color w:val="483D8B"/>
        </w:rPr>
        <w:t xml:space="preserve">32,</w:t>
      </w:r>
      <w:r>
        <w:rPr>
          <w:color w:val="3CB371"/>
        </w:rPr>
        <w:t xml:space="preserve">9 prosenttia </w:t>
      </w:r>
      <w:r>
        <w:t xml:space="preserve">äänioikeutetuista ei ollut äänestänyt tai ei ollut voinut äänestää.</w:t>
      </w:r>
    </w:p>
    <w:p>
      <w:r>
        <w:rPr>
          <w:b/>
        </w:rPr>
        <w:t xml:space="preserve">Kysymys 0</w:t>
      </w:r>
    </w:p>
    <w:p>
      <w:r>
        <w:t xml:space="preserve">Mihin vuoden 1978 Skotlantilaislain mukaan oli tarkoitus perustaa vaaleilla valittu edustajakokous?</w:t>
      </w:r>
    </w:p>
    <w:p>
      <w:r>
        <w:rPr>
          <w:b/>
        </w:rPr>
        <w:t xml:space="preserve">Kysymys 1</w:t>
      </w:r>
    </w:p>
    <w:p>
      <w:r>
        <w:t xml:space="preserve">Kuinka monen skotlantilaisen äänestäjän pitäisi kannattaa sitä kansanäänestyksessä?</w:t>
      </w:r>
    </w:p>
    <w:p>
      <w:r>
        <w:rPr>
          <w:b/>
        </w:rPr>
        <w:t xml:space="preserve">Kysymys 2</w:t>
      </w:r>
    </w:p>
    <w:p>
      <w:r>
        <w:t xml:space="preserve">Miten Skotlannin hajautetun edustajakokouksen perustaminen sujui vuonna 1979?</w:t>
      </w:r>
    </w:p>
    <w:p>
      <w:r>
        <w:rPr>
          <w:b/>
        </w:rPr>
        <w:t xml:space="preserve">Kysymys 3</w:t>
      </w:r>
    </w:p>
    <w:p>
      <w:r>
        <w:t xml:space="preserve">Kuinka suuri prosenttiosuus Skotlannin edustajakokouksen äänestäjistä kannatti sitä?</w:t>
      </w:r>
    </w:p>
    <w:p>
      <w:r>
        <w:rPr>
          <w:b/>
        </w:rPr>
        <w:t xml:space="preserve">Kysymys 4</w:t>
      </w:r>
    </w:p>
    <w:p>
      <w:r>
        <w:t xml:space="preserve">Kuinka suuri prosenttiosuus Skotlannin äänioikeutetuista jätti äänestämättä?</w:t>
      </w:r>
    </w:p>
    <w:p>
      <w:r>
        <w:rPr>
          <w:b/>
        </w:rPr>
        <w:t xml:space="preserve">Kysymys 5</w:t>
      </w:r>
    </w:p>
    <w:p>
      <w:r>
        <w:t xml:space="preserve">51,6 prosenttia ei kannattanut mitä?</w:t>
      </w:r>
    </w:p>
    <w:p>
      <w:r>
        <w:rPr>
          <w:b/>
        </w:rPr>
        <w:t xml:space="preserve">Kysymys 6</w:t>
      </w:r>
    </w:p>
    <w:p>
      <w:r>
        <w:t xml:space="preserve">Mitä Edinburghiin perustettaisiin vuoden 1988 Skotlanti-lain mukaan?</w:t>
      </w:r>
    </w:p>
    <w:p>
      <w:r>
        <w:rPr>
          <w:b/>
        </w:rPr>
        <w:t xml:space="preserve">Kysymys 7</w:t>
      </w:r>
    </w:p>
    <w:p>
      <w:r>
        <w:t xml:space="preserve">Missä vuonna kansanäänestys Skotlannin hajautetun parlamentin perustamisesta onnistui?</w:t>
      </w:r>
    </w:p>
    <w:p>
      <w:r>
        <w:rPr>
          <w:b/>
        </w:rPr>
        <w:t xml:space="preserve">Kysymys 8</w:t>
      </w:r>
    </w:p>
    <w:p>
      <w:r>
        <w:t xml:space="preserve">Kuinka monta prosenttia äänioikeutetuista ei äänestänyt?</w:t>
      </w:r>
    </w:p>
    <w:p>
      <w:r>
        <w:rPr>
          <w:b/>
        </w:rPr>
        <w:t xml:space="preserve">Teksti numero 4</w:t>
      </w:r>
    </w:p>
    <w:p>
      <w:r>
        <w:rPr>
          <w:color w:val="A9A9A9"/>
        </w:rPr>
        <w:t xml:space="preserve">1980- ja 1990-luvuilla </w:t>
      </w:r>
      <w:r>
        <w:t xml:space="preserve">kysyntä </w:t>
      </w:r>
      <w:r>
        <w:rPr>
          <w:color w:val="2F4F4F"/>
        </w:rPr>
        <w:t xml:space="preserve">Skotlannin parlamentin </w:t>
      </w:r>
      <w:r>
        <w:rPr>
          <w:color w:val="DCDCDC"/>
        </w:rPr>
        <w:t xml:space="preserve">perustamiseksi </w:t>
      </w:r>
      <w:r>
        <w:rPr>
          <w:color w:val="556B2F"/>
        </w:rPr>
        <w:t xml:space="preserve">kasvoi </w:t>
      </w:r>
      <w:r>
        <w:t xml:space="preserve">osittain siksi, että Yhdistyneen kuningaskunnan hallitusta hallitsi </w:t>
      </w:r>
      <w:r>
        <w:rPr>
          <w:color w:val="A0522D"/>
        </w:rPr>
        <w:t xml:space="preserve">konservatiivipuolue, </w:t>
      </w:r>
      <w:r>
        <w:t xml:space="preserve">kun taas Skotlanti itse valitsi suhteellisen vähän konservatiivisia kansanedustajia. Vuoden 1979 kansanäänestyksen häviön jälkeen aloitettiin </w:t>
      </w:r>
      <w:r>
        <w:t xml:space="preserve">painostusryhmänä </w:t>
      </w:r>
      <w:r>
        <w:t xml:space="preserve">kampanja Skotlannin parlamentin puolesta</w:t>
      </w:r>
      <w:r>
        <w:t xml:space="preserve">, joka johti </w:t>
      </w:r>
      <w:r>
        <w:rPr>
          <w:color w:val="191970"/>
        </w:rPr>
        <w:t xml:space="preserve">vuonna 1989 pid</w:t>
      </w:r>
      <w:r>
        <w:t xml:space="preserve">ettyyn </w:t>
      </w:r>
      <w:r>
        <w:rPr>
          <w:color w:val="8B0000"/>
        </w:rPr>
        <w:t xml:space="preserve">Skotlannin perustuslakikokoukseen, johon osallistui </w:t>
      </w:r>
      <w:r>
        <w:t xml:space="preserve">erilaisia järjestöjä, kuten skotlantilaisia kirkkoja, poliittisia puolueita ja teollisuuden edustajia. </w:t>
      </w:r>
      <w:r>
        <w:rPr>
          <w:color w:val="3CB371"/>
        </w:rPr>
        <w:t xml:space="preserve">Valmistelukunta </w:t>
      </w:r>
      <w:r>
        <w:t xml:space="preserve">julkaisi </w:t>
      </w:r>
      <w:r>
        <w:t xml:space="preserve">vuonna 1995 hajauttamista koskevan </w:t>
      </w:r>
      <w:r>
        <w:rPr>
          <w:color w:val="483D8B"/>
        </w:rPr>
        <w:t xml:space="preserve">suunnitelmansa</w:t>
      </w:r>
      <w:r>
        <w:t xml:space="preserve">, joka </w:t>
      </w:r>
      <w:r>
        <w:t xml:space="preserve">muodosti suuren osan </w:t>
      </w:r>
      <w:r>
        <w:rPr>
          <w:color w:val="BC8F8F"/>
        </w:rPr>
        <w:t xml:space="preserve">parlamentin </w:t>
      </w:r>
      <w:r>
        <w:t xml:space="preserve">rakenteen perustasta</w:t>
      </w:r>
      <w:r>
        <w:t xml:space="preserve">.</w:t>
      </w:r>
    </w:p>
    <w:p>
      <w:r>
        <w:rPr>
          <w:b/>
        </w:rPr>
        <w:t xml:space="preserve">Kysymys 0</w:t>
      </w:r>
    </w:p>
    <w:p>
      <w:r>
        <w:t xml:space="preserve">Minkä tuotteiden kysyntä kasvoi vuosina 1980-1990?</w:t>
      </w:r>
    </w:p>
    <w:p>
      <w:r>
        <w:rPr>
          <w:b/>
        </w:rPr>
        <w:t xml:space="preserve">Kysymys 1</w:t>
      </w:r>
    </w:p>
    <w:p>
      <w:r>
        <w:t xml:space="preserve">Kenen määräysvallassa Yhdistyneen kuningaskunnan hallitus oli, mikä lisäsi halua Skotlannin parlamentin perustamiseen?</w:t>
      </w:r>
    </w:p>
    <w:p>
      <w:r>
        <w:rPr>
          <w:b/>
        </w:rPr>
        <w:t xml:space="preserve">Kysymys 2</w:t>
      </w:r>
    </w:p>
    <w:p>
      <w:r>
        <w:t xml:space="preserve">Milloin Skotlannin perustuslakikokous pidettiin?</w:t>
      </w:r>
    </w:p>
    <w:p>
      <w:r>
        <w:rPr>
          <w:b/>
        </w:rPr>
        <w:t xml:space="preserve">Kysymys 3</w:t>
      </w:r>
    </w:p>
    <w:p>
      <w:r>
        <w:t xml:space="preserve">Mihin parlamentin rakenne perustui suurelta osin vuonna 1995?</w:t>
      </w:r>
    </w:p>
    <w:p>
      <w:r>
        <w:rPr>
          <w:b/>
        </w:rPr>
        <w:t xml:space="preserve">Kysymys 4</w:t>
      </w:r>
    </w:p>
    <w:p>
      <w:r>
        <w:t xml:space="preserve">Minä vuonna kysyntä Skotlannin parlamentin perustamiseksi väheni?</w:t>
      </w:r>
    </w:p>
    <w:p>
      <w:r>
        <w:rPr>
          <w:b/>
        </w:rPr>
        <w:t xml:space="preserve">Kysymys 5</w:t>
      </w:r>
    </w:p>
    <w:p>
      <w:r>
        <w:t xml:space="preserve">Skotlannin vuoden 1989 perustuslakikokous tarjosi hyvin vähän perusteita minkä rakenteen luomiselle?</w:t>
      </w:r>
    </w:p>
    <w:p>
      <w:r>
        <w:rPr>
          <w:b/>
        </w:rPr>
        <w:t xml:space="preserve">Kysymys 6</w:t>
      </w:r>
    </w:p>
    <w:p>
      <w:r>
        <w:t xml:space="preserve">Minkälaisena ryhmänä Campaign for Constitutional Convention aloitti toimintansa?</w:t>
      </w:r>
    </w:p>
    <w:p>
      <w:r>
        <w:rPr>
          <w:b/>
        </w:rPr>
        <w:t xml:space="preserve">Kysymys 7</w:t>
      </w:r>
    </w:p>
    <w:p>
      <w:r>
        <w:t xml:space="preserve">Kuka julkaisi hartauden suunnitelman vuonna 1995?</w:t>
      </w:r>
    </w:p>
    <w:p>
      <w:r>
        <w:rPr>
          <w:b/>
        </w:rPr>
        <w:t xml:space="preserve">Teksti numero 5</w:t>
      </w:r>
    </w:p>
    <w:p>
      <w:r>
        <w:t xml:space="preserve">Syyskuusta 2004 lähtien Skotlannin parlamentin virallinen koti on ollut uusi </w:t>
      </w:r>
      <w:r>
        <w:rPr>
          <w:color w:val="A9A9A9"/>
        </w:rPr>
        <w:t xml:space="preserve">Skotlannin parlamenttirakennus </w:t>
      </w:r>
      <w:r>
        <w:rPr>
          <w:color w:val="DCDCDC"/>
        </w:rPr>
        <w:t xml:space="preserve">Edinburghin </w:t>
      </w:r>
      <w:r>
        <w:t xml:space="preserve">Holyroodin alueella</w:t>
      </w:r>
      <w:r>
        <w:t xml:space="preserve">. </w:t>
      </w:r>
      <w:r>
        <w:t xml:space="preserve">Skotlannin parlamenttirakennuksen on suunnitellut </w:t>
      </w:r>
      <w:r>
        <w:rPr>
          <w:color w:val="2F4F4F"/>
        </w:rPr>
        <w:t xml:space="preserve">espanjalainen </w:t>
      </w:r>
      <w:r>
        <w:t xml:space="preserve">arkkitehti </w:t>
      </w:r>
      <w:r>
        <w:rPr>
          <w:color w:val="556B2F"/>
        </w:rPr>
        <w:t xml:space="preserve">Enric Miralles </w:t>
      </w:r>
      <w:r>
        <w:t xml:space="preserve">yhteistyössä paikallisen Edinburghin arkkitehtitoimiston RMJM:n kanssa, jota johti suunnittelupäällikkö Tony Kettle. Kokonaisuuden tärkeimpiä piirteitä ovat muun muassa </w:t>
      </w:r>
      <w:r>
        <w:rPr>
          <w:color w:val="6B8E23"/>
        </w:rPr>
        <w:t xml:space="preserve">lehdenmuotoiset </w:t>
      </w:r>
      <w:r>
        <w:rPr>
          <w:color w:val="A0522D"/>
        </w:rPr>
        <w:t xml:space="preserve">rakennukset</w:t>
      </w:r>
      <w:r>
        <w:t xml:space="preserve">, viereiseen puistoon sulautuva ruohokattoinen sivuhaarukka ja aiempien rakennusten kivistä muodostetut gabionimuurit. Koko rakennuksessa on monia toistuvia motiiveja, kuten Raeburnin luisteluministeriin perustuvia muotoja. </w:t>
      </w:r>
      <w:r>
        <w:t xml:space="preserve">Ainutlaatuisen arkkitehtuurin viimeistelevät </w:t>
      </w:r>
      <w:r>
        <w:t xml:space="preserve">variksenporrastetut harjakorokkeet ja </w:t>
      </w:r>
      <w:r>
        <w:t xml:space="preserve">puutarha-aulan </w:t>
      </w:r>
      <w:r>
        <w:t xml:space="preserve">ylösalaisin käännetyt veneen kattoikkunat. </w:t>
      </w:r>
      <w:r>
        <w:rPr>
          <w:color w:val="191970"/>
        </w:rPr>
        <w:t xml:space="preserve">Kuningatar Elisabet II </w:t>
      </w:r>
      <w:r>
        <w:t xml:space="preserve">avasi uuden rakennuksen </w:t>
      </w:r>
      <w:r>
        <w:rPr>
          <w:color w:val="8B0000"/>
        </w:rPr>
        <w:t xml:space="preserve">9. lokakuuta 2004</w:t>
      </w:r>
      <w:r>
        <w:t xml:space="preserve">.</w:t>
      </w:r>
    </w:p>
    <w:p>
      <w:r>
        <w:rPr>
          <w:b/>
        </w:rPr>
        <w:t xml:space="preserve">Kysymys 0</w:t>
      </w:r>
    </w:p>
    <w:p>
      <w:r>
        <w:t xml:space="preserve">Missä on ollut Skotlannin parlamentin virallinen koti vuodesta 2004 lähtien?</w:t>
      </w:r>
    </w:p>
    <w:p>
      <w:r>
        <w:rPr>
          <w:b/>
        </w:rPr>
        <w:t xml:space="preserve">Kysymys 1</w:t>
      </w:r>
    </w:p>
    <w:p>
      <w:r>
        <w:t xml:space="preserve">Kuka suunnitteli Skotlannin parlamenttirakennuksen?</w:t>
      </w:r>
    </w:p>
    <w:p>
      <w:r>
        <w:rPr>
          <w:b/>
        </w:rPr>
        <w:t xml:space="preserve">Kysymys 2</w:t>
      </w:r>
    </w:p>
    <w:p>
      <w:r>
        <w:t xml:space="preserve">Minkä kansallisuuden arkkitehti Enric Miralles on?</w:t>
      </w:r>
    </w:p>
    <w:p>
      <w:r>
        <w:rPr>
          <w:b/>
        </w:rPr>
        <w:t xml:space="preserve">Kysymys 3</w:t>
      </w:r>
    </w:p>
    <w:p>
      <w:r>
        <w:t xml:space="preserve">Minkä muotoisia ovat eräät parlamentin rakennukset?</w:t>
      </w:r>
    </w:p>
    <w:p>
      <w:r>
        <w:rPr>
          <w:b/>
        </w:rPr>
        <w:t xml:space="preserve">Kysymys 4</w:t>
      </w:r>
    </w:p>
    <w:p>
      <w:r>
        <w:t xml:space="preserve">Kuka avasi uuden parlamentin rakennuksen 9. lokakuuta 2004?</w:t>
      </w:r>
    </w:p>
    <w:p>
      <w:r>
        <w:rPr>
          <w:b/>
        </w:rPr>
        <w:t xml:space="preserve">Kysymys 5</w:t>
      </w:r>
    </w:p>
    <w:p>
      <w:r>
        <w:t xml:space="preserve">Missä Skotlannin parlamentti on toiminut vuodesta 1904 lähtien?</w:t>
      </w:r>
    </w:p>
    <w:p>
      <w:r>
        <w:rPr>
          <w:b/>
        </w:rPr>
        <w:t xml:space="preserve">Kysymys 6</w:t>
      </w:r>
    </w:p>
    <w:p>
      <w:r>
        <w:t xml:space="preserve">Missä kompleksissa on kukkien muotoisia rakennuksia?</w:t>
      </w:r>
    </w:p>
    <w:p>
      <w:r>
        <w:rPr>
          <w:b/>
        </w:rPr>
        <w:t xml:space="preserve">Kysymys 7</w:t>
      </w:r>
    </w:p>
    <w:p>
      <w:r>
        <w:t xml:space="preserve">Missä aulassa sijaitsevat alaspäin kääntyneet veneen kattoikkunat?</w:t>
      </w:r>
    </w:p>
    <w:p>
      <w:r>
        <w:rPr>
          <w:b/>
        </w:rPr>
        <w:t xml:space="preserve">Kysymys 8</w:t>
      </w:r>
    </w:p>
    <w:p>
      <w:r>
        <w:t xml:space="preserve">Minä päivänä kuningatar Elisabet I avasi Skotlannin uuden parlamenttirakennuksen?</w:t>
      </w:r>
    </w:p>
    <w:p>
      <w:r>
        <w:rPr>
          <w:b/>
        </w:rPr>
        <w:t xml:space="preserve">Kysymys 9</w:t>
      </w:r>
    </w:p>
    <w:p>
      <w:r>
        <w:t xml:space="preserve">Minkä rakennuksen suunnittelussa ranskalainen arkkitehti Enric Miralles oli mukana?</w:t>
      </w:r>
    </w:p>
    <w:p>
      <w:r>
        <w:rPr>
          <w:b/>
        </w:rPr>
        <w:t xml:space="preserve">Teksti numero 6</w:t>
      </w:r>
    </w:p>
    <w:p>
      <w:r>
        <w:t xml:space="preserve">Sillä aikaa kun Holyroodin pysyvää rakennusta rakennettiin, parlamentin väliaikaisena kotina toimi </w:t>
      </w:r>
      <w:r>
        <w:rPr>
          <w:color w:val="2F4F4F"/>
        </w:rPr>
        <w:t xml:space="preserve">Skotlannin kirkon </w:t>
      </w:r>
      <w:r>
        <w:rPr>
          <w:color w:val="DCDCDC"/>
        </w:rPr>
        <w:t xml:space="preserve">yleiskokoussali </w:t>
      </w:r>
      <w:r>
        <w:t xml:space="preserve">Royal Milellä </w:t>
      </w:r>
      <w:r>
        <w:rPr>
          <w:color w:val="556B2F"/>
        </w:rPr>
        <w:t xml:space="preserve">Edinburghissa</w:t>
      </w:r>
      <w:r>
        <w:t xml:space="preserve">. </w:t>
      </w:r>
      <w:r>
        <w:rPr>
          <w:color w:val="6B8E23"/>
        </w:rPr>
        <w:t xml:space="preserve">Viralliset </w:t>
      </w:r>
      <w:r>
        <w:t xml:space="preserve">valokuvat ja televisiohaastattelut pidettiin </w:t>
      </w:r>
      <w:r>
        <w:rPr>
          <w:color w:val="191970"/>
        </w:rPr>
        <w:t xml:space="preserve">Assembly Hallin viereisellä </w:t>
      </w:r>
      <w:r>
        <w:rPr>
          <w:color w:val="228B22"/>
        </w:rPr>
        <w:t xml:space="preserve">sisäpihalla, </w:t>
      </w:r>
      <w:r>
        <w:t xml:space="preserve">joka on osa Edinburghin yliopiston School of Divinityn tiloja. </w:t>
      </w:r>
      <w:r>
        <w:t xml:space="preserve">Rakennus tyhjennettiin kahdesti </w:t>
      </w:r>
      <w:r>
        <w:rPr>
          <w:color w:val="483D8B"/>
        </w:rPr>
        <w:t xml:space="preserve">kirkon yleiskokouksen kokouksen vuoksi</w:t>
      </w:r>
      <w:r>
        <w:t xml:space="preserve">. </w:t>
      </w:r>
      <w:r>
        <w:t xml:space="preserve">Toukokuussa 2000 parlamentti siirrettiin väliaikaisesti </w:t>
      </w:r>
      <w:r>
        <w:rPr>
          <w:color w:val="663399"/>
        </w:rPr>
        <w:t xml:space="preserve">Glasgow'ssa sijaitsevaan </w:t>
      </w:r>
      <w:r>
        <w:rPr>
          <w:color w:val="BC8F8F"/>
        </w:rPr>
        <w:t xml:space="preserve">Strathclyden alueneuvoston entiseen istuntosaliin </w:t>
      </w:r>
      <w:r>
        <w:t xml:space="preserve">ja </w:t>
      </w:r>
      <w:r>
        <w:t xml:space="preserve">toukokuussa 2002 </w:t>
      </w:r>
      <w:r>
        <w:rPr>
          <w:color w:val="BDB76B"/>
        </w:rPr>
        <w:t xml:space="preserve">Aberdeenin yliopistoon.</w:t>
      </w:r>
    </w:p>
    <w:p>
      <w:r>
        <w:rPr>
          <w:b/>
        </w:rPr>
        <w:t xml:space="preserve">Kysymys 0</w:t>
      </w:r>
    </w:p>
    <w:p>
      <w:r>
        <w:t xml:space="preserve">Missä oli parlamentin väliaikainen koti pysyvän rakennuksen rakentamisen ajan?</w:t>
      </w:r>
    </w:p>
    <w:p>
      <w:r>
        <w:rPr>
          <w:b/>
        </w:rPr>
        <w:t xml:space="preserve">Kysymys 1</w:t>
      </w:r>
    </w:p>
    <w:p>
      <w:r>
        <w:t xml:space="preserve">Missä haastatteluja pidettiin parlamentin ollessa väliaikaisessa rakennuksessa?</w:t>
      </w:r>
    </w:p>
    <w:p>
      <w:r>
        <w:rPr>
          <w:b/>
        </w:rPr>
        <w:t xml:space="preserve">Kysymys 2</w:t>
      </w:r>
    </w:p>
    <w:p>
      <w:r>
        <w:t xml:space="preserve">Mitä varten rakennus tyhjennettiin kahdesti?</w:t>
      </w:r>
    </w:p>
    <w:p>
      <w:r>
        <w:rPr>
          <w:b/>
        </w:rPr>
        <w:t xml:space="preserve">Kysymys 3</w:t>
      </w:r>
    </w:p>
    <w:p>
      <w:r>
        <w:t xml:space="preserve">Minne parlamentti siirrettiin väliaikaisesti toukokuussa 2000?</w:t>
      </w:r>
    </w:p>
    <w:p>
      <w:r>
        <w:rPr>
          <w:b/>
        </w:rPr>
        <w:t xml:space="preserve">Kysymys 4</w:t>
      </w:r>
    </w:p>
    <w:p>
      <w:r>
        <w:t xml:space="preserve">Minne menisitte toukokuussa 2002 puhumaan parlamentille?</w:t>
      </w:r>
    </w:p>
    <w:p>
      <w:r>
        <w:rPr>
          <w:b/>
        </w:rPr>
        <w:t xml:space="preserve">Kysymys 5</w:t>
      </w:r>
    </w:p>
    <w:p>
      <w:r>
        <w:t xml:space="preserve">Parlamentin väliaikainen koti oli Royal Millsillä, millä alueella?</w:t>
      </w:r>
    </w:p>
    <w:p>
      <w:r>
        <w:rPr>
          <w:b/>
        </w:rPr>
        <w:t xml:space="preserve">Kysymys 6</w:t>
      </w:r>
    </w:p>
    <w:p>
      <w:r>
        <w:t xml:space="preserve">Minkälaisten valokuvien ottamiseen Assembly Centeriä käytettiin?</w:t>
      </w:r>
    </w:p>
    <w:p>
      <w:r>
        <w:rPr>
          <w:b/>
        </w:rPr>
        <w:t xml:space="preserve">Kysymys 7</w:t>
      </w:r>
    </w:p>
    <w:p>
      <w:r>
        <w:t xml:space="preserve">Mikä rakennus tyhjennettiin kolme kertaa, jotta kirkon yleiskokous saattoi kokoontua?</w:t>
      </w:r>
    </w:p>
    <w:p>
      <w:r>
        <w:rPr>
          <w:b/>
        </w:rPr>
        <w:t xml:space="preserve">Kysymys 8</w:t>
      </w:r>
    </w:p>
    <w:p>
      <w:r>
        <w:t xml:space="preserve">Minne parlamentti siirrettiin toukokuussa 2010?</w:t>
      </w:r>
    </w:p>
    <w:p>
      <w:r>
        <w:rPr>
          <w:b/>
        </w:rPr>
        <w:t xml:space="preserve">Teksti numero 7</w:t>
      </w:r>
    </w:p>
    <w:p>
      <w:r>
        <w:t xml:space="preserve">Yleiskokoussalin lisäksi </w:t>
      </w:r>
      <w:r>
        <w:rPr>
          <w:color w:val="A9A9A9"/>
        </w:rPr>
        <w:t xml:space="preserve">parlamentti </w:t>
      </w:r>
      <w:r>
        <w:t xml:space="preserve">käytti myös </w:t>
      </w:r>
      <w:r>
        <w:rPr>
          <w:color w:val="2F4F4F"/>
        </w:rPr>
        <w:t xml:space="preserve">Edinburghin kaupunginvaltuustolta </w:t>
      </w:r>
      <w:r>
        <w:t xml:space="preserve">vuokrattuja rakennuksia</w:t>
      </w:r>
      <w:r>
        <w:t xml:space="preserve">. </w:t>
      </w:r>
      <w:r>
        <w:rPr>
          <w:color w:val="228B22"/>
        </w:rPr>
        <w:t xml:space="preserve">Kansanedustajien toimistona</w:t>
      </w:r>
      <w:r>
        <w:t xml:space="preserve"> käytettiin </w:t>
      </w:r>
      <w:r>
        <w:rPr>
          <w:color w:val="A0522D"/>
        </w:rPr>
        <w:t xml:space="preserve">George IV Bridgellä sijaitsevaa </w:t>
      </w:r>
      <w:r>
        <w:rPr>
          <w:color w:val="6B8E23"/>
        </w:rPr>
        <w:t xml:space="preserve">Lothian Regional Councilin</w:t>
      </w:r>
      <w:r>
        <w:rPr>
          <w:color w:val="556B2F"/>
        </w:rPr>
        <w:t xml:space="preserve"> entistä hallintorakennusta</w:t>
      </w:r>
      <w:r>
        <w:t xml:space="preserve">. Kun parlamentti </w:t>
      </w:r>
      <w:r>
        <w:t xml:space="preserve">muutti Holyroodiin vuonna 2004, tämä rakennus </w:t>
      </w:r>
      <w:r>
        <w:rPr>
          <w:color w:val="191970"/>
        </w:rPr>
        <w:t xml:space="preserve">purettiin</w:t>
      </w:r>
      <w:r>
        <w:t xml:space="preserve">. </w:t>
      </w:r>
      <w:r>
        <w:rPr>
          <w:color w:val="BC8F8F"/>
        </w:rPr>
        <w:t xml:space="preserve">Edinburghin </w:t>
      </w:r>
      <w:r>
        <w:t xml:space="preserve">entisissä </w:t>
      </w:r>
      <w:r>
        <w:rPr>
          <w:color w:val="8B0000"/>
        </w:rPr>
        <w:t xml:space="preserve">Midlothian County Buildings -rakennuksissa, </w:t>
      </w:r>
      <w:r>
        <w:t xml:space="preserve">jotka sijaitsevat </w:t>
      </w:r>
      <w:r>
        <w:rPr>
          <w:color w:val="483D8B"/>
        </w:rPr>
        <w:t xml:space="preserve">Parliament Squarea</w:t>
      </w:r>
      <w:r>
        <w:rPr>
          <w:color w:val="3CB371"/>
        </w:rPr>
        <w:t xml:space="preserve">, High Streetiä ja George IV -siltaa </w:t>
      </w:r>
      <w:r>
        <w:t xml:space="preserve">vastapäätä </w:t>
      </w:r>
      <w:r>
        <w:t xml:space="preserve">(alun perin ennen vuotta 1975 Midlothianin kreivikunnanvaltuuston pääkonttoriksi rakennetussa rakennuksessa), toimi parlamentin vierailijakeskus ja myymälä, kun taas </w:t>
      </w:r>
      <w:r>
        <w:rPr>
          <w:color w:val="663399"/>
        </w:rPr>
        <w:t xml:space="preserve">pääsalia </w:t>
      </w:r>
      <w:r>
        <w:t xml:space="preserve">käytettiin parlamentin tärkeimpänä valiokuntasalina.</w:t>
      </w:r>
    </w:p>
    <w:p>
      <w:r>
        <w:rPr>
          <w:b/>
        </w:rPr>
        <w:t xml:space="preserve">Kysymys 0</w:t>
      </w:r>
    </w:p>
    <w:p>
      <w:r>
        <w:t xml:space="preserve">Keneltä parlamentti vuokrasi lisärakennuksia?</w:t>
      </w:r>
    </w:p>
    <w:p>
      <w:r>
        <w:rPr>
          <w:b/>
        </w:rPr>
        <w:t xml:space="preserve">Kysymys 1</w:t>
      </w:r>
    </w:p>
    <w:p>
      <w:r>
        <w:t xml:space="preserve">Missä entisessä hallintorakennuksessa MSP:n toimistot sijaitsivat?</w:t>
      </w:r>
    </w:p>
    <w:p>
      <w:r>
        <w:rPr>
          <w:b/>
        </w:rPr>
        <w:t xml:space="preserve">Kysymys 2</w:t>
      </w:r>
    </w:p>
    <w:p>
      <w:r>
        <w:t xml:space="preserve">Mitä tapahtui George IV -sillan rakennukselle, kun parlamentti oli saanut sen valmiiksi?</w:t>
      </w:r>
    </w:p>
    <w:p>
      <w:r>
        <w:rPr>
          <w:b/>
        </w:rPr>
        <w:t xml:space="preserve">Kysymys 3</w:t>
      </w:r>
    </w:p>
    <w:p>
      <w:r>
        <w:t xml:space="preserve">Mitä entiset Midlothianin piirikunnan rakennukset kohtaavat?</w:t>
      </w:r>
    </w:p>
    <w:p>
      <w:r>
        <w:rPr>
          <w:b/>
        </w:rPr>
        <w:t xml:space="preserve">Kysymys 4</w:t>
      </w:r>
    </w:p>
    <w:p>
      <w:r>
        <w:t xml:space="preserve">Mitä salia käytettiin parlamentin pääasiallisena valiokuntasalina?</w:t>
      </w:r>
    </w:p>
    <w:p>
      <w:r>
        <w:rPr>
          <w:b/>
        </w:rPr>
        <w:t xml:space="preserve">Kysymys 5</w:t>
      </w:r>
    </w:p>
    <w:p>
      <w:r>
        <w:t xml:space="preserve">Mihin tarkoitukseen käytettiin George V -sillalla sijaitsevaa Lothianin alueneuvoston entistä hallintorakennusta?</w:t>
      </w:r>
    </w:p>
    <w:p>
      <w:r>
        <w:rPr>
          <w:b/>
        </w:rPr>
        <w:t xml:space="preserve">Kysymys 6</w:t>
      </w:r>
    </w:p>
    <w:p>
      <w:r>
        <w:t xml:space="preserve">Mikä rakennus purettiin vuonna 2014?</w:t>
      </w:r>
    </w:p>
    <w:p>
      <w:r>
        <w:rPr>
          <w:b/>
        </w:rPr>
        <w:t xml:space="preserve">Kysymys 7</w:t>
      </w:r>
    </w:p>
    <w:p>
      <w:r>
        <w:t xml:space="preserve">Mikä rakennettiin alun perin ennen vuotta 1875 Midlothianin kreivikunnanvaltuuston päämajaan?</w:t>
      </w:r>
    </w:p>
    <w:p>
      <w:r>
        <w:rPr>
          <w:b/>
        </w:rPr>
        <w:t xml:space="preserve">Kysymys 8</w:t>
      </w:r>
    </w:p>
    <w:p>
      <w:r>
        <w:t xml:space="preserve">Kuka muutti Hollywoodiin vuonna 2004?</w:t>
      </w:r>
    </w:p>
    <w:p>
      <w:r>
        <w:rPr>
          <w:b/>
        </w:rPr>
        <w:t xml:space="preserve">Teksti numero 8</w:t>
      </w:r>
    </w:p>
    <w:p>
      <w:r>
        <w:t xml:space="preserve">Kunkin Skotlannin parlamentin vaalien jälkeen parlamentti valitsee kunkin istuntokauden alussa </w:t>
      </w:r>
      <w:r>
        <w:rPr>
          <w:color w:val="A9A9A9"/>
        </w:rPr>
        <w:t xml:space="preserve">yhden </w:t>
      </w:r>
      <w:r>
        <w:rPr>
          <w:color w:val="DCDCDC"/>
        </w:rPr>
        <w:t xml:space="preserve">parlamentin jäsenen, joka </w:t>
      </w:r>
      <w:r>
        <w:t xml:space="preserve">toimii puhemiehenä (tällä hetkellä </w:t>
      </w:r>
      <w:r>
        <w:rPr>
          <w:color w:val="2F4F4F"/>
        </w:rPr>
        <w:t xml:space="preserve">Tricia Marwick), </w:t>
      </w:r>
      <w:r>
        <w:t xml:space="preserve">ja kaksi parlamentin jäsentä, jotka toimivat varapuhemiehinä (tällä hetkellä </w:t>
      </w:r>
      <w:r>
        <w:rPr>
          <w:color w:val="556B2F"/>
        </w:rPr>
        <w:t xml:space="preserve">Elaine Smith ja John Scott</w:t>
      </w:r>
      <w:r>
        <w:t xml:space="preserve">). </w:t>
      </w:r>
      <w:r>
        <w:rPr>
          <w:color w:val="6B8E23"/>
        </w:rPr>
        <w:t xml:space="preserve">Puheenjohtaja ja varapuheenjohtajat </w:t>
      </w:r>
      <w:r>
        <w:t xml:space="preserve">valitaan </w:t>
      </w:r>
      <w:r>
        <w:rPr>
          <w:color w:val="8B0000"/>
        </w:rPr>
        <w:t xml:space="preserve">129 </w:t>
      </w:r>
      <w:r>
        <w:t xml:space="preserve">parlamentin jäsenen </w:t>
      </w:r>
      <w:r>
        <w:rPr>
          <w:color w:val="191970"/>
        </w:rPr>
        <w:t xml:space="preserve">salaisella </w:t>
      </w:r>
      <w:r>
        <w:rPr>
          <w:color w:val="228B22"/>
        </w:rPr>
        <w:t xml:space="preserve">äänestyksellä, </w:t>
      </w:r>
      <w:r>
        <w:t xml:space="preserve">joka on ainoa salainen äänestys Skotlannin parlamentissa.</w:t>
      </w:r>
      <w:r>
        <w:t xml:space="preserve"> Puheenjohtajan tehtävänä on pääasiassa johtaa istuntosalin ja Skotlannin parlamentin hallintoelimen työskentelyä. Parlamentin kokouksia johtaessaan puheenjohtajan ja hänen sijaistensa on oltava poliittisesti puolueettomia. Keskustelujen aikana puheenjohtajaa (tai hänen sijaistaan) avustavat parlamentin kirjurit, jotka antavat neuvoja kokousten kulkua säätelevien työjärjestysten tulkinnassa. </w:t>
      </w:r>
      <w:r>
        <w:rPr>
          <w:color w:val="BC8F8F"/>
        </w:rPr>
        <w:t xml:space="preserve">Äänestysvirkailija </w:t>
      </w:r>
      <w:r>
        <w:t xml:space="preserve">istuu puheenjohtajan edessä ja käyttää sähköisiä äänestyslaitteita ja istuntosalin kelloja.</w:t>
      </w:r>
    </w:p>
    <w:p>
      <w:r>
        <w:rPr>
          <w:b/>
        </w:rPr>
        <w:t xml:space="preserve">Kysymys 0</w:t>
      </w:r>
    </w:p>
    <w:p>
      <w:r>
        <w:t xml:space="preserve">Kuka valitaan puheenjohtajana toimimaan kunkin parlamentin istunnon alussa?</w:t>
      </w:r>
    </w:p>
    <w:p>
      <w:r>
        <w:rPr>
          <w:b/>
        </w:rPr>
        <w:t xml:space="preserve">Kysymys 1</w:t>
      </w:r>
    </w:p>
    <w:p>
      <w:r>
        <w:t xml:space="preserve">Kuka on tällä hetkellä Skotlannin parlamentin puhemies?</w:t>
      </w:r>
    </w:p>
    <w:p>
      <w:r>
        <w:rPr>
          <w:b/>
        </w:rPr>
        <w:t xml:space="preserve">Kysymys 2</w:t>
      </w:r>
    </w:p>
    <w:p>
      <w:r>
        <w:t xml:space="preserve">Millaista äänestysmenettelyä käytetään parlamentin puhemiehen ja varapuhemiesten valinnassa?</w:t>
      </w:r>
    </w:p>
    <w:p>
      <w:r>
        <w:rPr>
          <w:b/>
        </w:rPr>
        <w:t xml:space="preserve">Kysymys 3</w:t>
      </w:r>
    </w:p>
    <w:p>
      <w:r>
        <w:t xml:space="preserve">Kuinka monta kansanedustajaa on?</w:t>
      </w:r>
    </w:p>
    <w:p>
      <w:r>
        <w:rPr>
          <w:b/>
        </w:rPr>
        <w:t xml:space="preserve">Kysymys 4</w:t>
      </w:r>
    </w:p>
    <w:p>
      <w:r>
        <w:t xml:space="preserve">Kuka vastaa sähköisten äänestyslaitteiden ja istuntokellojen käytöstä?</w:t>
      </w:r>
    </w:p>
    <w:p>
      <w:r>
        <w:rPr>
          <w:b/>
        </w:rPr>
        <w:t xml:space="preserve">Kysymys 5</w:t>
      </w:r>
    </w:p>
    <w:p>
      <w:r>
        <w:t xml:space="preserve">Parlamentti valitsee kaksi kansanedustajaa toimimaan minkälaisina virkamiehinä?</w:t>
      </w:r>
    </w:p>
    <w:p>
      <w:r>
        <w:rPr>
          <w:b/>
        </w:rPr>
        <w:t xml:space="preserve">Kysymys 6</w:t>
      </w:r>
    </w:p>
    <w:p>
      <w:r>
        <w:t xml:space="preserve">Ketkä valitaan avoimella vaalilla?</w:t>
      </w:r>
    </w:p>
    <w:p>
      <w:r>
        <w:rPr>
          <w:b/>
        </w:rPr>
        <w:t xml:space="preserve">Kysymys 7</w:t>
      </w:r>
    </w:p>
    <w:p>
      <w:r>
        <w:t xml:space="preserve">Millainen virkailija istuu puheenjohtajan takana?</w:t>
      </w:r>
    </w:p>
    <w:p>
      <w:r>
        <w:rPr>
          <w:b/>
        </w:rPr>
        <w:t xml:space="preserve">Kysymys 8</w:t>
      </w:r>
    </w:p>
    <w:p>
      <w:r>
        <w:t xml:space="preserve">Kuka on parlamentin entinen puhemies?</w:t>
      </w:r>
    </w:p>
    <w:p>
      <w:r>
        <w:rPr>
          <w:b/>
        </w:rPr>
        <w:t xml:space="preserve">Kysymys 9</w:t>
      </w:r>
    </w:p>
    <w:p>
      <w:r>
        <w:t xml:space="preserve">Ketkä ovat nämä kaksi eduskunnan entistä kansanedustajaa?</w:t>
      </w:r>
    </w:p>
    <w:p>
      <w:r>
        <w:rPr>
          <w:b/>
        </w:rPr>
        <w:t xml:space="preserve">Teksti numero 9</w:t>
      </w:r>
    </w:p>
    <w:p>
      <w:r>
        <w:t xml:space="preserve">Skotlannin parlamentin hallintoelimen </w:t>
      </w:r>
      <w:r>
        <w:rPr>
          <w:color w:val="A9A9A9"/>
        </w:rPr>
        <w:t xml:space="preserve">jäsenenä </w:t>
      </w:r>
      <w:r>
        <w:rPr>
          <w:color w:val="DCDCDC"/>
        </w:rPr>
        <w:t xml:space="preserve">puhemies </w:t>
      </w:r>
      <w:r>
        <w:t xml:space="preserve">vastaa siitä, että parlamentti toimii tehokkaasti ja että sillä on käytettävissään henkilöstö, omaisuus ja resurssit, joita se tarvitsee toimiakseen. </w:t>
      </w:r>
      <w:r>
        <w:rPr>
          <w:color w:val="6B8E23"/>
        </w:rPr>
        <w:t xml:space="preserve">Puheenjohtajan </w:t>
      </w:r>
      <w:r>
        <w:t xml:space="preserve">tehtäviin kuuluu myös </w:t>
      </w:r>
      <w:r>
        <w:rPr>
          <w:color w:val="556B2F"/>
        </w:rPr>
        <w:t xml:space="preserve">parlamentin puhemiehistön </w:t>
      </w:r>
      <w:r>
        <w:t xml:space="preserve">koollekutsuminen</w:t>
      </w:r>
      <w:r>
        <w:t xml:space="preserve">, joka jakaa parlamentin työajan ja asettaa työohjelman</w:t>
      </w:r>
      <w:r>
        <w:t xml:space="preserve">. </w:t>
      </w:r>
      <w:r>
        <w:t xml:space="preserve">Parlamentin työjärjestyksen mukaan puhemiehistöön kuuluu puhemies ja yksi edustaja kustakin poliittisesta puolueesta, jolla on </w:t>
      </w:r>
      <w:r>
        <w:rPr>
          <w:color w:val="228B22"/>
        </w:rPr>
        <w:t xml:space="preserve">vähintään </w:t>
      </w:r>
      <w:r>
        <w:rPr>
          <w:color w:val="A0522D"/>
        </w:rPr>
        <w:t xml:space="preserve">viisi </w:t>
      </w:r>
      <w:r>
        <w:rPr>
          <w:color w:val="191970"/>
        </w:rPr>
        <w:t xml:space="preserve">paikkaa </w:t>
      </w:r>
      <w:r>
        <w:t xml:space="preserve">parlamentissa. Puhemiehistön tehtäviin kuuluu muun muassa sopia istuntosalin työskentelyaikataulusta, vahvistaa parlamentin valiokuntien lukumäärä, toimiala ja kokoonpano sekä säännellä lainsäädännön (lakiehdotusten) läpimenoa parlamentissa. </w:t>
      </w:r>
      <w:r>
        <w:rPr>
          <w:color w:val="3CB371"/>
        </w:rPr>
        <w:t xml:space="preserve">Puheenjohtaja </w:t>
      </w:r>
      <w:r>
        <w:t xml:space="preserve">edustaa Skotlannin parlamenttia myös virallisesti kotimaassa ja ulkomailla</w:t>
      </w:r>
      <w:r>
        <w:rPr>
          <w:color w:val="483D8B"/>
        </w:rPr>
        <w:t xml:space="preserve">.</w:t>
      </w:r>
    </w:p>
    <w:p>
      <w:r>
        <w:rPr>
          <w:b/>
        </w:rPr>
        <w:t xml:space="preserve">Kysymys 0</w:t>
      </w:r>
    </w:p>
    <w:p>
      <w:r>
        <w:t xml:space="preserve">Kuka on vastuussa siitä, että parlamentti toimii moitteettomasti?</w:t>
      </w:r>
    </w:p>
    <w:p>
      <w:r>
        <w:rPr>
          <w:b/>
        </w:rPr>
        <w:t xml:space="preserve">Kysymys 1</w:t>
      </w:r>
    </w:p>
    <w:p>
      <w:r>
        <w:t xml:space="preserve">Kuka määrittelee työohjelman ja jakaa aikaa jaostossa?</w:t>
      </w:r>
    </w:p>
    <w:p>
      <w:r>
        <w:rPr>
          <w:b/>
        </w:rPr>
        <w:t xml:space="preserve">Kysymys 2</w:t>
      </w:r>
    </w:p>
    <w:p>
      <w:r>
        <w:t xml:space="preserve">Kuinka monta paikkaa poliittisella puolueella on oltava, jotta se on edustettuna parlamentin puhemiehistössä?</w:t>
      </w:r>
    </w:p>
    <w:p>
      <w:r>
        <w:rPr>
          <w:b/>
        </w:rPr>
        <w:t xml:space="preserve">Kysymys 3</w:t>
      </w:r>
    </w:p>
    <w:p>
      <w:r>
        <w:t xml:space="preserve">Kuka edustaa Skotlannin parlamenttia virallisesti kotimaassa ja ulkomailla?</w:t>
      </w:r>
    </w:p>
    <w:p>
      <w:r>
        <w:rPr>
          <w:b/>
        </w:rPr>
        <w:t xml:space="preserve">Kysymys 4</w:t>
      </w:r>
    </w:p>
    <w:p>
      <w:r>
        <w:t xml:space="preserve">Kumpi ryhmä asettaa aikataulun?</w:t>
      </w:r>
    </w:p>
    <w:p>
      <w:r>
        <w:rPr>
          <w:b/>
        </w:rPr>
        <w:t xml:space="preserve">Kysymys 5</w:t>
      </w:r>
    </w:p>
    <w:p>
      <w:r>
        <w:t xml:space="preserve">Kuka ei ole vastuussa siitä, että parlamentti toimii sujuvasti?</w:t>
      </w:r>
    </w:p>
    <w:p>
      <w:r>
        <w:rPr>
          <w:b/>
        </w:rPr>
        <w:t xml:space="preserve">Kysymys 6</w:t>
      </w:r>
    </w:p>
    <w:p>
      <w:r>
        <w:t xml:space="preserve">Kuka on eri mieltä jaoston aikataulusta?</w:t>
      </w:r>
    </w:p>
    <w:p>
      <w:r>
        <w:rPr>
          <w:b/>
        </w:rPr>
        <w:t xml:space="preserve">Kysymys 7</w:t>
      </w:r>
    </w:p>
    <w:p>
      <w:r>
        <w:t xml:space="preserve">Kuka virkamies edustaa Skotlannin poliisia kotimaassa ja ulkomailla?</w:t>
      </w:r>
    </w:p>
    <w:p>
      <w:r>
        <w:rPr>
          <w:b/>
        </w:rPr>
        <w:t xml:space="preserve">Teksti numero 10</w:t>
      </w:r>
    </w:p>
    <w:p>
      <w:r>
        <w:rPr>
          <w:color w:val="A9A9A9"/>
        </w:rPr>
        <w:t xml:space="preserve">Skotlannin parlamentin </w:t>
      </w:r>
      <w:r>
        <w:t xml:space="preserve">istuntosali on </w:t>
      </w:r>
      <w:r>
        <w:t xml:space="preserve">järjestetty </w:t>
      </w:r>
      <w:r>
        <w:rPr>
          <w:color w:val="2F4F4F"/>
        </w:rPr>
        <w:t xml:space="preserve">puolipyörän </w:t>
      </w:r>
      <w:r>
        <w:rPr>
          <w:color w:val="DCDCDC"/>
        </w:rPr>
        <w:t xml:space="preserve">muotoon, </w:t>
      </w:r>
      <w:r>
        <w:t xml:space="preserve">mikä </w:t>
      </w:r>
      <w:r>
        <w:rPr>
          <w:color w:val="556B2F"/>
        </w:rPr>
        <w:t xml:space="preserve">kuvastaa halua </w:t>
      </w:r>
      <w:r>
        <w:rPr>
          <w:color w:val="6B8E23"/>
        </w:rPr>
        <w:t xml:space="preserve">edistää yhteisymmärrystä valittujen jäsenten välillä</w:t>
      </w:r>
      <w:r>
        <w:t xml:space="preserve">. </w:t>
      </w:r>
      <w:r>
        <w:t xml:space="preserve">Istuntosalissa </w:t>
      </w:r>
      <w:r>
        <w:t xml:space="preserve">on </w:t>
      </w:r>
      <w:r>
        <w:rPr>
          <w:color w:val="A0522D"/>
        </w:rPr>
        <w:t xml:space="preserve">131 </w:t>
      </w:r>
      <w:r>
        <w:t xml:space="preserve">paikkaa</w:t>
      </w:r>
      <w:r>
        <w:rPr>
          <w:color w:val="A0522D"/>
        </w:rPr>
        <w:t xml:space="preserve">. </w:t>
      </w:r>
      <w:r>
        <w:t xml:space="preserve">Kaikista </w:t>
      </w:r>
      <w:r>
        <w:rPr>
          <w:color w:val="191970"/>
        </w:rPr>
        <w:t xml:space="preserve">131 </w:t>
      </w:r>
      <w:r>
        <w:t xml:space="preserve">istumapaikasta 129 on parlamentin vaaleilla valituilla kansanedustajilla, ja </w:t>
      </w:r>
      <w:r>
        <w:rPr>
          <w:color w:val="8B0000"/>
        </w:rPr>
        <w:t xml:space="preserve">kaksi </w:t>
      </w:r>
      <w:r>
        <w:t xml:space="preserve">paikkaa on Skotlannin lakimiehille eli Skotlannin lordiasiamiehelle (Lord Advocate) ja Skotlannin oikeusasiamiehelle (Solicitor General), jotka eivät ole parlamentin vaaleilla valittuja jäseniä vaan Skotlannin hallituksen jäseniä</w:t>
      </w:r>
      <w:r>
        <w:t xml:space="preserve">.</w:t>
      </w:r>
      <w:r>
        <w:t xml:space="preserve"> Lakivirkamiehet voivat osallistua parlamentin täysistuntoihin ja puhua niissä, mutta koska he eivät ole vaaleilla valittuja parlamentin jäseniä, he eivät voi </w:t>
      </w:r>
      <w:r>
        <w:rPr>
          <w:color w:val="483D8B"/>
        </w:rPr>
        <w:t xml:space="preserve">äänestää</w:t>
      </w:r>
      <w:r>
        <w:t xml:space="preserve">. Jäsenet voivat istua missä tahansa istuntosalissa, mutta tavallisesti he istuvat puolueryhmiensä istuntosalissa. Pääministeri, Skotlannin hallituksen ministerit ja </w:t>
      </w:r>
      <w:r>
        <w:rPr>
          <w:color w:val="3CB371"/>
        </w:rPr>
        <w:t xml:space="preserve">lakimiehet </w:t>
      </w:r>
      <w:r>
        <w:t xml:space="preserve">istuvat eturivissä, istuntosalin keskiosassa. Parlamentin suurin puolue istuu </w:t>
      </w:r>
      <w:r>
        <w:rPr>
          <w:color w:val="BC8F8F"/>
        </w:rPr>
        <w:t xml:space="preserve">puoliympyrän </w:t>
      </w:r>
      <w:r>
        <w:t xml:space="preserve">keskellä</w:t>
      </w:r>
      <w:r>
        <w:t xml:space="preserve">, ja vastapuolueet istuvat molemmin puolin. Puheenjohtaja, parlamentaariset toimihenkilöt ja virkamiehet istuvat jäseniä vastapäätä istuntosalin etuosassa.</w:t>
      </w:r>
    </w:p>
    <w:p>
      <w:r>
        <w:rPr>
          <w:b/>
        </w:rPr>
        <w:t xml:space="preserve">Kysymys 0</w:t>
      </w:r>
    </w:p>
    <w:p>
      <w:r>
        <w:t xml:space="preserve">Mikä on istumajärjestys istuntosalissa?</w:t>
      </w:r>
    </w:p>
    <w:p>
      <w:r>
        <w:rPr>
          <w:b/>
        </w:rPr>
        <w:t xml:space="preserve">Kysymys 1</w:t>
      </w:r>
    </w:p>
    <w:p>
      <w:r>
        <w:t xml:space="preserve">Miksi istumajärjestys keskustelusalissa on järjestetty siten kuin se on?</w:t>
      </w:r>
    </w:p>
    <w:p>
      <w:r>
        <w:rPr>
          <w:b/>
        </w:rPr>
        <w:t xml:space="preserve">Kysymys 2</w:t>
      </w:r>
    </w:p>
    <w:p>
      <w:r>
        <w:t xml:space="preserve">Kuinka monta istuinta on istuntosalissa?</w:t>
      </w:r>
    </w:p>
    <w:p>
      <w:r>
        <w:rPr>
          <w:b/>
        </w:rPr>
        <w:t xml:space="preserve">Kysymys 3</w:t>
      </w:r>
    </w:p>
    <w:p>
      <w:r>
        <w:t xml:space="preserve">Kuinka moni Skotlannin parlamentin jäsenistä on Skotlannin hallituksen jäseniä?</w:t>
      </w:r>
    </w:p>
    <w:p>
      <w:r>
        <w:rPr>
          <w:b/>
        </w:rPr>
        <w:t xml:space="preserve">Kysymys 4</w:t>
      </w:r>
    </w:p>
    <w:p>
      <w:r>
        <w:t xml:space="preserve">Mitä Skotlannin hallituksen valitsemattomat jäsenet eivät voi tehdä?</w:t>
      </w:r>
    </w:p>
    <w:p>
      <w:r>
        <w:rPr>
          <w:b/>
        </w:rPr>
        <w:t xml:space="preserve">Kysymys 5</w:t>
      </w:r>
    </w:p>
    <w:p>
      <w:r>
        <w:t xml:space="preserve">Missä parlamentissa istumapaikat on järjestetty suorassa linjassa?</w:t>
      </w:r>
    </w:p>
    <w:p>
      <w:r>
        <w:rPr>
          <w:b/>
        </w:rPr>
        <w:t xml:space="preserve">Kysymys 6</w:t>
      </w:r>
    </w:p>
    <w:p>
      <w:r>
        <w:t xml:space="preserve">Missä istuntosalissa on 231 paikkaa?</w:t>
      </w:r>
    </w:p>
    <w:p>
      <w:r>
        <w:rPr>
          <w:b/>
        </w:rPr>
        <w:t xml:space="preserve">Kysymys 7</w:t>
      </w:r>
    </w:p>
    <w:p>
      <w:r>
        <w:t xml:space="preserve">Missä istuntosalissa Skotlannin virallisella asianajajalla on paikka?</w:t>
      </w:r>
    </w:p>
    <w:p>
      <w:r>
        <w:rPr>
          <w:b/>
        </w:rPr>
        <w:t xml:space="preserve">Kysymys 8</w:t>
      </w:r>
    </w:p>
    <w:p>
      <w:r>
        <w:t xml:space="preserve">Toinen ministeri, skotlantilaiset ministerit ja ketkä istuvat istuntosalissa eturivissä?</w:t>
      </w:r>
    </w:p>
    <w:p>
      <w:r>
        <w:rPr>
          <w:b/>
        </w:rPr>
        <w:t xml:space="preserve">Kysymys 9</w:t>
      </w:r>
    </w:p>
    <w:p>
      <w:r>
        <w:t xml:space="preserve">Parlamentin pienin puolue istuu keskellä mitä?</w:t>
      </w:r>
    </w:p>
    <w:p>
      <w:r>
        <w:rPr>
          <w:b/>
        </w:rPr>
        <w:t xml:space="preserve">Teksti numero 11</w:t>
      </w:r>
    </w:p>
    <w:p>
      <w:r>
        <w:t xml:space="preserve">Puheenjohtajien pöydän edessä on </w:t>
      </w:r>
      <w:r>
        <w:rPr>
          <w:color w:val="A9A9A9"/>
        </w:rPr>
        <w:t xml:space="preserve">parlamentaarinen keihäs, joka on </w:t>
      </w:r>
      <w:r>
        <w:t xml:space="preserve">valmistettu </w:t>
      </w:r>
      <w:r>
        <w:rPr>
          <w:color w:val="DCDCDC"/>
        </w:rPr>
        <w:t xml:space="preserve">hopeasta </w:t>
      </w:r>
      <w:r>
        <w:rPr>
          <w:color w:val="2F4F4F"/>
        </w:rPr>
        <w:t xml:space="preserve">ja kuoret on kuoretettu </w:t>
      </w:r>
      <w:r>
        <w:rPr>
          <w:color w:val="556B2F"/>
        </w:rPr>
        <w:t xml:space="preserve">Skotlannin jokien </w:t>
      </w:r>
      <w:r>
        <w:rPr>
          <w:color w:val="2F4F4F"/>
        </w:rPr>
        <w:t xml:space="preserve">kullalla, </w:t>
      </w:r>
      <w:r>
        <w:t xml:space="preserve">ja siihen on kaiverrettu sanat: </w:t>
      </w:r>
      <w:r>
        <w:rPr>
          <w:color w:val="6B8E23"/>
        </w:rPr>
        <w:t xml:space="preserve">Viisaus, myötätunto, oikeudenmukaisuus ja rehellisyys</w:t>
      </w:r>
      <w:r>
        <w:t xml:space="preserve">. </w:t>
      </w:r>
      <w:r>
        <w:t xml:space="preserve">Skotlantilaisparlamentin perustamisesta annetun lain ensimmäiset sanat "There shall be a Scottish Parliament" (Skotlannin parlamentti) on kaiverrettu </w:t>
      </w:r>
      <w:r>
        <w:rPr>
          <w:color w:val="A0522D"/>
        </w:rPr>
        <w:t xml:space="preserve">keihään </w:t>
      </w:r>
      <w:r>
        <w:t xml:space="preserve">päähän. </w:t>
      </w:r>
      <w:r>
        <w:rPr>
          <w:color w:val="A0522D"/>
        </w:rPr>
        <w:t xml:space="preserve">Keihään päähän on </w:t>
      </w:r>
      <w:r>
        <w:t xml:space="preserve">kaiverrettu </w:t>
      </w:r>
      <w:r>
        <w:t xml:space="preserve">virallinen seremoniallinen rooli parlamentin kokouksissa, ja se vahvistaa parlamentin auktoriteettia sen kyvyssä säätää lakeja. </w:t>
      </w:r>
      <w:r>
        <w:rPr>
          <w:color w:val="228B22"/>
        </w:rPr>
        <w:t xml:space="preserve">Kuningatar </w:t>
      </w:r>
      <w:r>
        <w:t xml:space="preserve">lahjoitti </w:t>
      </w:r>
      <w:r>
        <w:rPr>
          <w:color w:val="191970"/>
        </w:rPr>
        <w:t xml:space="preserve">keihäänkärjen </w:t>
      </w:r>
      <w:r>
        <w:t xml:space="preserve">Skotlannin parlamentille </w:t>
      </w:r>
      <w:r>
        <w:t xml:space="preserve">sen virallisten avajaisten yhteydessä heinäkuussa 1999, ja se </w:t>
      </w:r>
      <w:r>
        <w:t xml:space="preserve">on esillä </w:t>
      </w:r>
      <w:r>
        <w:rPr>
          <w:color w:val="3CB371"/>
        </w:rPr>
        <w:t xml:space="preserve">kannesta riippuvassa </w:t>
      </w:r>
      <w:r>
        <w:rPr>
          <w:color w:val="483D8B"/>
        </w:rPr>
        <w:t xml:space="preserve">lasikotelossa</w:t>
      </w:r>
      <w:r>
        <w:t xml:space="preserve">. </w:t>
      </w:r>
      <w:r>
        <w:t xml:space="preserve">Jokaisen istunnon alussa kotelon </w:t>
      </w:r>
      <w:r>
        <w:rPr>
          <w:color w:val="BC8F8F"/>
        </w:rPr>
        <w:t xml:space="preserve">kansi käännetään niin, että keihäs on lasin yläpuolella, mikä </w:t>
      </w:r>
      <w:r>
        <w:t xml:space="preserve">symboloi, että parlamentti kokoontuu täysistuntoon.</w:t>
      </w:r>
    </w:p>
    <w:p>
      <w:r>
        <w:rPr>
          <w:b/>
        </w:rPr>
        <w:t xml:space="preserve">Kysymys 0</w:t>
      </w:r>
    </w:p>
    <w:p>
      <w:r>
        <w:t xml:space="preserve">Mistä parlamentin keihäs on tehty?</w:t>
      </w:r>
    </w:p>
    <w:p>
      <w:r>
        <w:rPr>
          <w:b/>
        </w:rPr>
        <w:t xml:space="preserve">Kysymys 1</w:t>
      </w:r>
    </w:p>
    <w:p>
      <w:r>
        <w:t xml:space="preserve">Mistä parlamentin vaakunan kulta on peräisin?</w:t>
      </w:r>
    </w:p>
    <w:p>
      <w:r>
        <w:rPr>
          <w:b/>
        </w:rPr>
        <w:t xml:space="preserve">Kysymys 2</w:t>
      </w:r>
    </w:p>
    <w:p>
      <w:r>
        <w:t xml:space="preserve">Mitkä sanat on kirjoitettu parlamentin vaakunaan?</w:t>
      </w:r>
    </w:p>
    <w:p>
      <w:r>
        <w:rPr>
          <w:b/>
        </w:rPr>
        <w:t xml:space="preserve">Kysymys 3</w:t>
      </w:r>
    </w:p>
    <w:p>
      <w:r>
        <w:t xml:space="preserve">Kuka esitteli makasiinin Skotlannin parlamentille, kun se alun perin avattiin?</w:t>
      </w:r>
    </w:p>
    <w:p>
      <w:r>
        <w:rPr>
          <w:b/>
        </w:rPr>
        <w:t xml:space="preserve">Kysymys 4</w:t>
      </w:r>
    </w:p>
    <w:p>
      <w:r>
        <w:t xml:space="preserve">Missä keihäs on esillä?</w:t>
      </w:r>
    </w:p>
    <w:p>
      <w:r>
        <w:rPr>
          <w:b/>
        </w:rPr>
        <w:t xml:space="preserve">Kysymys 5</w:t>
      </w:r>
    </w:p>
    <w:p>
      <w:r>
        <w:t xml:space="preserve">Mikä on kuoret, jotka on kuoretettu Ranskan jokien kultaa?</w:t>
      </w:r>
    </w:p>
    <w:p>
      <w:r>
        <w:rPr>
          <w:b/>
        </w:rPr>
        <w:t xml:space="preserve">Kysymys 6</w:t>
      </w:r>
    </w:p>
    <w:p>
      <w:r>
        <w:t xml:space="preserve">Minkä jalustan ympärille on kaiverrettu sanat There shall be a Scottish Parliament?</w:t>
      </w:r>
    </w:p>
    <w:p>
      <w:r>
        <w:rPr>
          <w:b/>
        </w:rPr>
        <w:t xml:space="preserve">Kysymys 7</w:t>
      </w:r>
    </w:p>
    <w:p>
      <w:r>
        <w:t xml:space="preserve">Mitä kuningatar esitteli Skotlannin parlamentille vuonna 1989?</w:t>
      </w:r>
    </w:p>
    <w:p>
      <w:r>
        <w:rPr>
          <w:b/>
        </w:rPr>
        <w:t xml:space="preserve">Kysymys 8</w:t>
      </w:r>
    </w:p>
    <w:p>
      <w:r>
        <w:t xml:space="preserve">Mikä symboloi sitä, että parlamentin osittainen kokous on meneillään?</w:t>
      </w:r>
    </w:p>
    <w:p>
      <w:r>
        <w:rPr>
          <w:b/>
        </w:rPr>
        <w:t xml:space="preserve">Kysymys 9</w:t>
      </w:r>
    </w:p>
    <w:p>
      <w:r>
        <w:t xml:space="preserve">Mihin on kaiverrettu sanat Viisaus, Myötätunto, Oikeudenmukaisuus ja Integraatio?</w:t>
      </w:r>
    </w:p>
    <w:p>
      <w:r>
        <w:rPr>
          <w:b/>
        </w:rPr>
        <w:t xml:space="preserve">Teksti numero 12</w:t>
      </w:r>
    </w:p>
    <w:p>
      <w:r>
        <w:rPr>
          <w:color w:val="A9A9A9"/>
        </w:rPr>
        <w:t xml:space="preserve">Parlamentti </w:t>
      </w:r>
      <w:r>
        <w:t xml:space="preserve">kokoontuu yleensä tiistaisin, keskiviikkoisin ja torstaisin tammikuun alusta </w:t>
      </w:r>
      <w:r>
        <w:rPr>
          <w:color w:val="DCDCDC"/>
        </w:rPr>
        <w:t xml:space="preserve">kesäkuun </w:t>
      </w:r>
      <w:r>
        <w:t xml:space="preserve">loppuun </w:t>
      </w:r>
      <w:r>
        <w:t xml:space="preserve">ja syyskuun alusta joulukuun puoliväliin, ja </w:t>
      </w:r>
      <w:r>
        <w:t xml:space="preserve">huhti- ja lokakuussa pidetään </w:t>
      </w:r>
      <w:r>
        <w:t xml:space="preserve">kahden viikon tauko. </w:t>
      </w:r>
      <w:r>
        <w:t xml:space="preserve">Täysistunnot pidetään </w:t>
      </w:r>
      <w:r>
        <w:rPr>
          <w:color w:val="556B2F"/>
        </w:rPr>
        <w:t xml:space="preserve">keskustelusalissa </w:t>
      </w:r>
      <w:r>
        <w:t xml:space="preserve">yleensä </w:t>
      </w:r>
      <w:r>
        <w:rPr>
          <w:color w:val="6B8E23"/>
        </w:rPr>
        <w:t xml:space="preserve">keskiviikkoiltapäivisin </w:t>
      </w:r>
      <w:r>
        <w:t xml:space="preserve">klo </w:t>
      </w:r>
      <w:r>
        <w:rPr>
          <w:color w:val="A0522D"/>
        </w:rPr>
        <w:t xml:space="preserve">14-18 </w:t>
      </w:r>
      <w:r>
        <w:t xml:space="preserve">ja torstaisin klo 9.15-18. Istuntoja on kaksi kertaa vuodessa. </w:t>
      </w:r>
      <w:r>
        <w:rPr>
          <w:color w:val="228B22"/>
        </w:rPr>
        <w:t xml:space="preserve">Istuntosalin </w:t>
      </w:r>
      <w:r>
        <w:t xml:space="preserve">keskustelut ja </w:t>
      </w:r>
      <w:r>
        <w:rPr>
          <w:color w:val="191970"/>
        </w:rPr>
        <w:t xml:space="preserve">valiokuntien </w:t>
      </w:r>
      <w:r>
        <w:rPr>
          <w:color w:val="8B0000"/>
        </w:rPr>
        <w:t xml:space="preserve">kokoukset</w:t>
      </w:r>
      <w:r>
        <w:t xml:space="preserve"> ovat avoimia </w:t>
      </w:r>
      <w:r>
        <w:rPr>
          <w:color w:val="483D8B"/>
        </w:rPr>
        <w:t xml:space="preserve">yleisölle</w:t>
      </w:r>
      <w:r>
        <w:rPr>
          <w:color w:val="3CB371"/>
        </w:rPr>
        <w:t xml:space="preserve">. </w:t>
      </w:r>
      <w:r>
        <w:t xml:space="preserve">Sisäänpääsy on </w:t>
      </w:r>
      <w:r>
        <w:rPr>
          <w:color w:val="BC8F8F"/>
        </w:rPr>
        <w:t xml:space="preserve">maksuton, </w:t>
      </w:r>
      <w:r>
        <w:t xml:space="preserve">mutta tilojen rajallisuuden vuoksi suositellaan ennakkovarausta</w:t>
      </w:r>
      <w:r>
        <w:rPr>
          <w:color w:val="BC8F8F"/>
        </w:rPr>
        <w:t xml:space="preserve">.</w:t>
      </w:r>
      <w:r>
        <w:t xml:space="preserve"> Kokoukset lähetetään parlamentin omalla kanavalla Holyrood.tv ja BBC:n parlamentaarisella kanavalla BBC Parliament. Istunnot tallennetaan myös tekstimuodossa, painettuna ja verkossa, </w:t>
      </w:r>
      <w:r>
        <w:rPr>
          <w:color w:val="663399"/>
        </w:rPr>
        <w:t xml:space="preserve">virallisessa raportissa, </w:t>
      </w:r>
      <w:r>
        <w:t xml:space="preserve">joka on parlamentin keskustelujen sanatarkka muistio.</w:t>
      </w:r>
    </w:p>
    <w:p>
      <w:r>
        <w:rPr>
          <w:b/>
        </w:rPr>
        <w:t xml:space="preserve">Kysymys 0</w:t>
      </w:r>
    </w:p>
    <w:p>
      <w:r>
        <w:t xml:space="preserve">Mikä kuukausi on ensimmäinen vuonna, jolloin parlamentti pitää kahden viikon loman?</w:t>
      </w:r>
    </w:p>
    <w:p>
      <w:r>
        <w:rPr>
          <w:b/>
        </w:rPr>
        <w:t xml:space="preserve">Kysymys 1</w:t>
      </w:r>
    </w:p>
    <w:p>
      <w:r>
        <w:t xml:space="preserve">Missä täysistunnot pidetään?</w:t>
      </w:r>
    </w:p>
    <w:p>
      <w:r>
        <w:rPr>
          <w:b/>
        </w:rPr>
        <w:t xml:space="preserve">Kysymys 2</w:t>
      </w:r>
    </w:p>
    <w:p>
      <w:r>
        <w:t xml:space="preserve">Kenelle keskustelut ja kokoukset ovat avoimia?</w:t>
      </w:r>
    </w:p>
    <w:p>
      <w:r>
        <w:rPr>
          <w:b/>
        </w:rPr>
        <w:t xml:space="preserve">Kysymys 3</w:t>
      </w:r>
    </w:p>
    <w:p>
      <w:r>
        <w:t xml:space="preserve">Kuinka paljon maksaa pääsy parlamentin kokoukseen?</w:t>
      </w:r>
    </w:p>
    <w:p>
      <w:r>
        <w:rPr>
          <w:b/>
        </w:rPr>
        <w:t xml:space="preserve">Kysymys 4</w:t>
      </w:r>
    </w:p>
    <w:p>
      <w:r>
        <w:t xml:space="preserve">Mikä sisältää lähes sanatarkan version parlamentin keskusteluista?</w:t>
      </w:r>
    </w:p>
    <w:p>
      <w:r>
        <w:rPr>
          <w:b/>
        </w:rPr>
        <w:t xml:space="preserve">Kysymys 5</w:t>
      </w:r>
    </w:p>
    <w:p>
      <w:r>
        <w:t xml:space="preserve">Mikä tyypillisesti istuu tiistaisin, keskiviikkoisin ja perjantaisin?</w:t>
      </w:r>
    </w:p>
    <w:p>
      <w:r>
        <w:rPr>
          <w:b/>
        </w:rPr>
        <w:t xml:space="preserve">Kysymys 6</w:t>
      </w:r>
    </w:p>
    <w:p>
      <w:r>
        <w:t xml:space="preserve">Parlamentti istuu yleensä helmikuusta helmikuun lopulle, mihin?</w:t>
      </w:r>
    </w:p>
    <w:p>
      <w:r>
        <w:rPr>
          <w:b/>
        </w:rPr>
        <w:t xml:space="preserve">Kysymys 7</w:t>
      </w:r>
    </w:p>
    <w:p>
      <w:r>
        <w:t xml:space="preserve">Täysistuntoja pidetään keskustelusalissa yleensä tiistai-iltapäivisin kello 13.00 - mihin asti?</w:t>
      </w:r>
    </w:p>
    <w:p>
      <w:r>
        <w:rPr>
          <w:b/>
        </w:rPr>
        <w:t xml:space="preserve">Kysymys 8</w:t>
      </w:r>
    </w:p>
    <w:p>
      <w:r>
        <w:t xml:space="preserve">Mitkä kokoukset ovat suljettuja yleisöltä?</w:t>
      </w:r>
    </w:p>
    <w:p>
      <w:r>
        <w:rPr>
          <w:b/>
        </w:rPr>
        <w:t xml:space="preserve">Kysymys 9</w:t>
      </w:r>
    </w:p>
    <w:p>
      <w:r>
        <w:t xml:space="preserve">Mitkä keskustelut ovat suljettuja yleisöltä?</w:t>
      </w:r>
    </w:p>
    <w:p>
      <w:r>
        <w:rPr>
          <w:b/>
        </w:rPr>
        <w:t xml:space="preserve">Teksti numero 13</w:t>
      </w:r>
    </w:p>
    <w:p>
      <w:r>
        <w:rPr>
          <w:color w:val="A9A9A9"/>
        </w:rPr>
        <w:t xml:space="preserve">Keskiviikkoisin </w:t>
      </w:r>
      <w:r>
        <w:t xml:space="preserve">ensimmäisenä asialistalla </w:t>
      </w:r>
      <w:r>
        <w:t xml:space="preserve">on yleensä </w:t>
      </w:r>
      <w:r>
        <w:rPr>
          <w:color w:val="DCDCDC"/>
        </w:rPr>
        <w:t xml:space="preserve">pohdinnan aika, </w:t>
      </w:r>
      <w:r>
        <w:t xml:space="preserve">jolloin puhuja puhuu jäsenille </w:t>
      </w:r>
      <w:r>
        <w:rPr>
          <w:color w:val="2F4F4F"/>
        </w:rPr>
        <w:t xml:space="preserve">enintään neljän minuutin ajan </w:t>
      </w:r>
      <w:r>
        <w:t xml:space="preserve">ja kertoo näkökulmansa uskon kysymyksiin. Tämä poikkeaa muodollisesta "</w:t>
      </w:r>
      <w:r>
        <w:rPr>
          <w:color w:val="556B2F"/>
        </w:rPr>
        <w:t xml:space="preserve">rukouksesta", </w:t>
      </w:r>
      <w:r>
        <w:t xml:space="preserve">joka on alahuoneen kokousten ensimmäinen asia. Puhujat valitaan eri puolilta Skotlantia, ja heidät valitaan siten, että he edustavat </w:t>
      </w:r>
      <w:r>
        <w:t xml:space="preserve">Skotlannin väestölaskennan mukaan </w:t>
      </w:r>
      <w:r>
        <w:rPr>
          <w:color w:val="6B8E23"/>
        </w:rPr>
        <w:t xml:space="preserve">tasapainoisesti eri </w:t>
      </w:r>
      <w:r>
        <w:rPr>
          <w:color w:val="A0522D"/>
        </w:rPr>
        <w:t xml:space="preserve">uskontokuntia</w:t>
      </w:r>
      <w:r>
        <w:t xml:space="preserve">. </w:t>
      </w:r>
      <w:r>
        <w:rPr>
          <w:color w:val="191970"/>
        </w:rPr>
        <w:t xml:space="preserve">Puheenjohtaja </w:t>
      </w:r>
      <w:r>
        <w:t xml:space="preserve">päättää parlamentin puhemiehistön </w:t>
      </w:r>
      <w:r>
        <w:t xml:space="preserve">neuvojen perusteella </w:t>
      </w:r>
      <w:r>
        <w:t xml:space="preserve">kutsuista puhua parlamentille tällä tavoin. </w:t>
      </w:r>
      <w:r>
        <w:t xml:space="preserve">Uskontoryhmät voivat esittää </w:t>
      </w:r>
      <w:r>
        <w:rPr>
          <w:color w:val="483D8B"/>
        </w:rPr>
        <w:t xml:space="preserve">puhemiehelle </w:t>
      </w:r>
      <w:r>
        <w:t xml:space="preserve">suoraan </w:t>
      </w:r>
      <w:r>
        <w:t xml:space="preserve">ehdotuksia </w:t>
      </w:r>
      <w:r>
        <w:rPr>
          <w:color w:val="483D8B"/>
        </w:rPr>
        <w:t xml:space="preserve">puhujien nimeämiseksi</w:t>
      </w:r>
      <w:r>
        <w:t xml:space="preserve">.</w:t>
      </w:r>
    </w:p>
    <w:p>
      <w:r>
        <w:rPr>
          <w:b/>
        </w:rPr>
        <w:t xml:space="preserve">Kysymys 0</w:t>
      </w:r>
    </w:p>
    <w:p>
      <w:r>
        <w:t xml:space="preserve">Minä viikonpäivänä pohdinta-aika järjestetään?</w:t>
      </w:r>
    </w:p>
    <w:p>
      <w:r>
        <w:rPr>
          <w:b/>
        </w:rPr>
        <w:t xml:space="preserve">Kysymys 1</w:t>
      </w:r>
    </w:p>
    <w:p>
      <w:r>
        <w:t xml:space="preserve">Kuinka kauan puhuja voisi puhua jäsenille pohdinta-aikana?</w:t>
      </w:r>
    </w:p>
    <w:p>
      <w:r>
        <w:rPr>
          <w:b/>
        </w:rPr>
        <w:t xml:space="preserve">Kysymys 2</w:t>
      </w:r>
    </w:p>
    <w:p>
      <w:r>
        <w:t xml:space="preserve">Koska puhujat tulevat eri puolilta Skotlantia, mitä he edustavat?</w:t>
      </w:r>
    </w:p>
    <w:p>
      <w:r>
        <w:rPr>
          <w:b/>
        </w:rPr>
        <w:t xml:space="preserve">Kysymys 3</w:t>
      </w:r>
    </w:p>
    <w:p>
      <w:r>
        <w:t xml:space="preserve">Kuka päättää, kuka saa puhua parlamentin jäsenille kertoakseen ajatuksiaan uskoa koskevista kysymyksistä?</w:t>
      </w:r>
    </w:p>
    <w:p>
      <w:r>
        <w:rPr>
          <w:b/>
        </w:rPr>
        <w:t xml:space="preserve">Kysymys 4</w:t>
      </w:r>
    </w:p>
    <w:p>
      <w:r>
        <w:t xml:space="preserve">Mitä uskontoryhmät voivat pyytää puheenjohtajalta?</w:t>
      </w:r>
    </w:p>
    <w:p>
      <w:r>
        <w:rPr>
          <w:b/>
        </w:rPr>
        <w:t xml:space="preserve">Kysymys 5</w:t>
      </w:r>
    </w:p>
    <w:p>
      <w:r>
        <w:t xml:space="preserve">Mikä on yleensä keskiviikon toinen asia?</w:t>
      </w:r>
    </w:p>
    <w:p>
      <w:r>
        <w:rPr>
          <w:b/>
        </w:rPr>
        <w:t xml:space="preserve">Kysymys 6</w:t>
      </w:r>
    </w:p>
    <w:p>
      <w:r>
        <w:t xml:space="preserve">Mikä on sen jakson nimi, jolloin jäsenet puhuvat puhujille enintään neljä minuuttia?</w:t>
      </w:r>
    </w:p>
    <w:p>
      <w:r>
        <w:rPr>
          <w:b/>
        </w:rPr>
        <w:t xml:space="preserve">Kysymys 7</w:t>
      </w:r>
    </w:p>
    <w:p>
      <w:r>
        <w:t xml:space="preserve">Mikä on yleensä ensimmäinen asia ylähuoneessa?</w:t>
      </w:r>
    </w:p>
    <w:p>
      <w:r>
        <w:rPr>
          <w:b/>
        </w:rPr>
        <w:t xml:space="preserve">Kysymys 8</w:t>
      </w:r>
    </w:p>
    <w:p>
      <w:r>
        <w:t xml:space="preserve">Kuka päättää kutsusta puhua parlamentin alahuoneessa?</w:t>
      </w:r>
    </w:p>
    <w:p>
      <w:r>
        <w:rPr>
          <w:b/>
        </w:rPr>
        <w:t xml:space="preserve">Teksti numero 14</w:t>
      </w:r>
    </w:p>
    <w:p>
      <w:r>
        <w:rPr>
          <w:color w:val="DCDCDC"/>
        </w:rPr>
        <w:t xml:space="preserve">Puheenjohtaja </w:t>
      </w:r>
      <w:r>
        <w:t xml:space="preserve">(tai varapuheenjohtaja) päättää, ketkä puhuvat istuntosalin keskusteluissa ja </w:t>
      </w:r>
      <w:r>
        <w:rPr>
          <w:color w:val="2F4F4F"/>
        </w:rPr>
        <w:t xml:space="preserve">kuinka kauan </w:t>
      </w:r>
      <w:r>
        <w:rPr>
          <w:color w:val="556B2F"/>
        </w:rPr>
        <w:t xml:space="preserve">he saavat puhua</w:t>
      </w:r>
      <w:r>
        <w:t xml:space="preserve">. </w:t>
      </w:r>
      <w:r>
        <w:t xml:space="preserve">Puheenjohtaja pyrkii tavallisesti </w:t>
      </w:r>
      <w:r>
        <w:rPr>
          <w:color w:val="6B8E23"/>
        </w:rPr>
        <w:t xml:space="preserve">tasapainottamaan </w:t>
      </w:r>
      <w:r>
        <w:rPr>
          <w:color w:val="A0522D"/>
        </w:rPr>
        <w:t xml:space="preserve">eri näkökantoja </w:t>
      </w:r>
      <w:r>
        <w:rPr>
          <w:color w:val="228B22"/>
        </w:rPr>
        <w:t xml:space="preserve">ja </w:t>
      </w:r>
      <w:r>
        <w:rPr>
          <w:color w:val="191970"/>
        </w:rPr>
        <w:t xml:space="preserve">poliittisia puolueita, </w:t>
      </w:r>
      <w:r>
        <w:t xml:space="preserve">kun hän valitsee puhujia</w:t>
      </w:r>
      <w:r>
        <w:t xml:space="preserve">.</w:t>
      </w:r>
      <w:r>
        <w:t xml:space="preserve"> Yleensä </w:t>
      </w:r>
      <w:r>
        <w:rPr>
          <w:color w:val="8B0000"/>
        </w:rPr>
        <w:t xml:space="preserve">ministerit tai puoluejohtajat </w:t>
      </w:r>
      <w:r>
        <w:t xml:space="preserve">avaavat keskustelut, ja avauspuheenvuoroille annetaan </w:t>
      </w:r>
      <w:r>
        <w:rPr>
          <w:color w:val="483D8B"/>
        </w:rPr>
        <w:t xml:space="preserve">5-20 </w:t>
      </w:r>
      <w:r>
        <w:t xml:space="preserve">minuuttia ja seuraaville puheenvuoroille vähemmän </w:t>
      </w:r>
      <w:r>
        <w:rPr>
          <w:color w:val="3CB371"/>
        </w:rPr>
        <w:t xml:space="preserve">aikaa</w:t>
      </w:r>
      <w:r>
        <w:t xml:space="preserve">. </w:t>
      </w:r>
      <w:r>
        <w:t xml:space="preserve">Puheenjohtaja voi lyhentää puheaikaa, jos </w:t>
      </w:r>
      <w:r>
        <w:rPr>
          <w:color w:val="BC8F8F"/>
        </w:rPr>
        <w:t xml:space="preserve">suuri määrä jäseniä haluaa osallistua keskusteluun</w:t>
      </w:r>
      <w:r>
        <w:t xml:space="preserve">. Keskustelu on epävirallisempaa kuin joissakin parlamentaarisissa järjestelmissä. Jäsenet voivat kutsua toisiaan suoraan nimeltä eivätkä vaalipiirin tai kabinetin aseman mukaan, ja käsien taputus on sallittua. Istuntosalissa pidettävät puheet pidetään yleensä englanniksi, mutta jäsenet voivat käyttää </w:t>
      </w:r>
      <w:r>
        <w:rPr>
          <w:color w:val="663399"/>
        </w:rPr>
        <w:t xml:space="preserve">skotlantia, gaelia tai mitä tahansa muuta kieltä puheenjohtajan suostumuksella</w:t>
      </w:r>
      <w:r>
        <w:t xml:space="preserve">. </w:t>
      </w:r>
      <w:r>
        <w:t xml:space="preserve">Skotlannin parlamentti on käynyt keskusteluja </w:t>
      </w:r>
      <w:r>
        <w:rPr>
          <w:color w:val="008080"/>
        </w:rPr>
        <w:t xml:space="preserve">gaelin</w:t>
      </w:r>
      <w:r>
        <w:t xml:space="preserve"> kielellä</w:t>
      </w:r>
      <w:r>
        <w:t xml:space="preserve">.</w:t>
      </w:r>
    </w:p>
    <w:p>
      <w:r>
        <w:rPr>
          <w:b/>
        </w:rPr>
        <w:t xml:space="preserve">Kysymys 0</w:t>
      </w:r>
    </w:p>
    <w:p>
      <w:r>
        <w:t xml:space="preserve">Kuka päättää, kuka saa puhua kamariväittelyissä?</w:t>
      </w:r>
    </w:p>
    <w:p>
      <w:r>
        <w:rPr>
          <w:b/>
        </w:rPr>
        <w:t xml:space="preserve">Kysymys 1</w:t>
      </w:r>
    </w:p>
    <w:p>
      <w:r>
        <w:t xml:space="preserve">Mistä puheenjohtaja päättää myös?</w:t>
      </w:r>
    </w:p>
    <w:p>
      <w:r>
        <w:rPr>
          <w:b/>
        </w:rPr>
        <w:t xml:space="preserve">Kysymys 2</w:t>
      </w:r>
    </w:p>
    <w:p>
      <w:r>
        <w:t xml:space="preserve">Millä tavoin puheenjohtaja pyrkii saavuttamaan tasapainon puhujien välillä?</w:t>
      </w:r>
    </w:p>
    <w:p>
      <w:r>
        <w:rPr>
          <w:b/>
        </w:rPr>
        <w:t xml:space="preserve">Kysymys 3</w:t>
      </w:r>
    </w:p>
    <w:p>
      <w:r>
        <w:t xml:space="preserve">Mitkä jäsenet yleensä avaavat keskustelut?</w:t>
      </w:r>
    </w:p>
    <w:p>
      <w:r>
        <w:rPr>
          <w:b/>
        </w:rPr>
        <w:t xml:space="preserve">Kysymys 4</w:t>
      </w:r>
    </w:p>
    <w:p>
      <w:r>
        <w:t xml:space="preserve">Millä muulla kielellä kuin englanniksi Skotlannin parlamentti on pitänyt kokouksia?</w:t>
      </w:r>
    </w:p>
    <w:p>
      <w:r>
        <w:rPr>
          <w:b/>
        </w:rPr>
        <w:t xml:space="preserve">Kysymys 5</w:t>
      </w:r>
    </w:p>
    <w:p>
      <w:r>
        <w:t xml:space="preserve">Puheenjohtaja pyrkii saavuttamaan tasapainon samankaltaisten näkemysten ja kenen välillä?</w:t>
      </w:r>
    </w:p>
    <w:p>
      <w:r>
        <w:rPr>
          <w:b/>
        </w:rPr>
        <w:t xml:space="preserve">Kysymys 6</w:t>
      </w:r>
    </w:p>
    <w:p>
      <w:r>
        <w:t xml:space="preserve">Kuka yleensä päättää väittelyt?</w:t>
      </w:r>
    </w:p>
    <w:p>
      <w:r>
        <w:rPr>
          <w:b/>
        </w:rPr>
        <w:t xml:space="preserve">Kysymys 7</w:t>
      </w:r>
    </w:p>
    <w:p>
      <w:r>
        <w:t xml:space="preserve">Lopetuspuhujille annetaan 5 minuutista kuinka moneen minuuttiin?</w:t>
      </w:r>
    </w:p>
    <w:p>
      <w:r>
        <w:rPr>
          <w:b/>
        </w:rPr>
        <w:t xml:space="preserve">Kysymys 8</w:t>
      </w:r>
    </w:p>
    <w:p>
      <w:r>
        <w:t xml:space="preserve">Menestyville puhujille annetaan yleensä enemmän mitä?</w:t>
      </w:r>
    </w:p>
    <w:p>
      <w:r>
        <w:rPr>
          <w:b/>
        </w:rPr>
        <w:t xml:space="preserve">Kysymys 9</w:t>
      </w:r>
    </w:p>
    <w:p>
      <w:r>
        <w:t xml:space="preserve">Puheenjohtaja voi lisätä puheaikaa, jos mitä?</w:t>
      </w:r>
    </w:p>
    <w:p>
      <w:r>
        <w:rPr>
          <w:b/>
        </w:rPr>
        <w:t xml:space="preserve">Teksti numero 15</w:t>
      </w:r>
    </w:p>
    <w:p>
      <w:r>
        <w:t xml:space="preserve">Jokaisena istuntopäivänä, yleensä klo </w:t>
      </w:r>
      <w:r>
        <w:rPr>
          <w:color w:val="A9A9A9"/>
        </w:rPr>
        <w:t xml:space="preserve">17.</w:t>
      </w:r>
      <w:r>
        <w:t xml:space="preserve">00</w:t>
      </w:r>
      <w:r>
        <w:t xml:space="preserve">, parlamentin jäsenet päättävät kaikista </w:t>
      </w:r>
      <w:r>
        <w:t xml:space="preserve">kyseisenä päivänä esitetyistä </w:t>
      </w:r>
      <w:r>
        <w:rPr>
          <w:color w:val="DCDCDC"/>
        </w:rPr>
        <w:t xml:space="preserve">esityksistä ja tarkistuksista. </w:t>
      </w:r>
      <w:r>
        <w:t xml:space="preserve">Tätä </w:t>
      </w:r>
      <w:r>
        <w:rPr>
          <w:color w:val="2F4F4F"/>
        </w:rPr>
        <w:t xml:space="preserve">"</w:t>
      </w:r>
      <w:r>
        <w:rPr>
          <w:color w:val="556B2F"/>
        </w:rPr>
        <w:t xml:space="preserve">päätöksentekoaikaa</w:t>
      </w:r>
      <w:r>
        <w:rPr>
          <w:color w:val="2F4F4F"/>
        </w:rPr>
        <w:t xml:space="preserve">" </w:t>
      </w:r>
      <w:r>
        <w:t xml:space="preserve">enteilee jaottelukellon soitto, joka kuuluu koko parlamentin kampuksen alueella ja kehottaa parlamentin jäseniä, jotka eivät ole istuntosalissa, palaamaan ja </w:t>
      </w:r>
      <w:r>
        <w:rPr>
          <w:color w:val="6B8E23"/>
        </w:rPr>
        <w:t xml:space="preserve">äänestämään</w:t>
      </w:r>
      <w:r>
        <w:t xml:space="preserve">. </w:t>
      </w:r>
      <w:r>
        <w:rPr>
          <w:color w:val="A0522D"/>
        </w:rPr>
        <w:t xml:space="preserve">Päätöshetkellä </w:t>
      </w:r>
      <w:r>
        <w:t xml:space="preserve">puhemies esittää kysymyksiä esityksistä ja tarkistuksista lukemalla esityksen tai tarkistuksen nimen ja esittäjän ja kysymällä "Ovatko kaikki samaa mieltä?", minkä jälkeen istuntosali äänestää ensin suullisesti. Jos äänessä on eriävä mielipide, puheenjohtaja ilmoittaa: "Suoritetaan </w:t>
      </w:r>
      <w:r>
        <w:rPr>
          <w:color w:val="228B22"/>
        </w:rPr>
        <w:t xml:space="preserve">jaettu äänestys</w:t>
      </w:r>
      <w:r>
        <w:t xml:space="preserve">", ja jäsenet äänestävät </w:t>
      </w:r>
      <w:r>
        <w:rPr>
          <w:color w:val="8B0000"/>
        </w:rPr>
        <w:t xml:space="preserve">työpöydällään olevien </w:t>
      </w:r>
      <w:r>
        <w:rPr>
          <w:color w:val="191970"/>
        </w:rPr>
        <w:t xml:space="preserve">sähköisten konsolien avulla</w:t>
      </w:r>
      <w:r>
        <w:t xml:space="preserve">. Kullakin parlamentin jäsenellä on yksilöllinen pääsykortti, jossa on mikrosiru, joka konsoliin työnnettynä tunnistaa hänet ja antaa hänelle oikeuden äänestää. Näin ollen </w:t>
      </w:r>
      <w:r>
        <w:rPr>
          <w:color w:val="483D8B"/>
        </w:rPr>
        <w:t xml:space="preserve">kunkin jaoston </w:t>
      </w:r>
      <w:r>
        <w:t xml:space="preserve">tulos on </w:t>
      </w:r>
      <w:r>
        <w:t xml:space="preserve">tiedossa muutamassa </w:t>
      </w:r>
      <w:r>
        <w:rPr>
          <w:color w:val="3CB371"/>
        </w:rPr>
        <w:t xml:space="preserve">sekunnissa</w:t>
      </w:r>
      <w:r>
        <w:t xml:space="preserve">.</w:t>
      </w:r>
    </w:p>
    <w:p>
      <w:r>
        <w:rPr>
          <w:b/>
        </w:rPr>
        <w:t xml:space="preserve">Kysymys 0</w:t>
      </w:r>
    </w:p>
    <w:p>
      <w:r>
        <w:t xml:space="preserve">Mihin aikaan parlamentin jäsenet yleensä päättävät kyseisen päivän esityksistä ja tarkistuksista?</w:t>
      </w:r>
    </w:p>
    <w:p>
      <w:r>
        <w:rPr>
          <w:b/>
        </w:rPr>
        <w:t xml:space="preserve">Kysymys 1</w:t>
      </w:r>
    </w:p>
    <w:p>
      <w:r>
        <w:t xml:space="preserve">Mikä on jakokellon soittamisen merkki?</w:t>
      </w:r>
    </w:p>
    <w:p>
      <w:r>
        <w:rPr>
          <w:b/>
        </w:rPr>
        <w:t xml:space="preserve">Kysymys 2</w:t>
      </w:r>
    </w:p>
    <w:p>
      <w:r>
        <w:t xml:space="preserve">Mitä tekevät ne parlamentin jäsenet, jotka eivät ole istuntosalissa, kun jakokello soi, kun he palaavat?</w:t>
      </w:r>
    </w:p>
    <w:p>
      <w:r>
        <w:rPr>
          <w:b/>
        </w:rPr>
        <w:t xml:space="preserve">Kysymys 3</w:t>
      </w:r>
    </w:p>
    <w:p>
      <w:r>
        <w:t xml:space="preserve">Miten jäsenet äänestävät, kun kyseessä on jakautuminen?</w:t>
      </w:r>
    </w:p>
    <w:p>
      <w:r>
        <w:rPr>
          <w:b/>
        </w:rPr>
        <w:t xml:space="preserve">Kysymys 4</w:t>
      </w:r>
    </w:p>
    <w:p>
      <w:r>
        <w:t xml:space="preserve">Kuinka kauan kestää saada selville jaon tulos?</w:t>
      </w:r>
    </w:p>
    <w:p>
      <w:r>
        <w:rPr>
          <w:b/>
        </w:rPr>
        <w:t xml:space="preserve">Kysymys 5</w:t>
      </w:r>
    </w:p>
    <w:p>
      <w:r>
        <w:t xml:space="preserve">Mistä parlamentin jäsenet päättävät joka istuntopäivä kello 5 aamulla?</w:t>
      </w:r>
    </w:p>
    <w:p>
      <w:r>
        <w:rPr>
          <w:b/>
        </w:rPr>
        <w:t xml:space="preserve">Kysymys 6</w:t>
      </w:r>
    </w:p>
    <w:p>
      <w:r>
        <w:t xml:space="preserve">Mitä päätöskellon soitto enteilee?</w:t>
      </w:r>
    </w:p>
    <w:p>
      <w:r>
        <w:rPr>
          <w:b/>
        </w:rPr>
        <w:t xml:space="preserve">Kysymys 7</w:t>
      </w:r>
    </w:p>
    <w:p>
      <w:r>
        <w:t xml:space="preserve">Milloin puheenjohtaja esittää kysymyksiä koskevia ehdotuksia?</w:t>
      </w:r>
    </w:p>
    <w:p>
      <w:r>
        <w:rPr>
          <w:b/>
        </w:rPr>
        <w:t xml:space="preserve">Kysymys 8</w:t>
      </w:r>
    </w:p>
    <w:p>
      <w:r>
        <w:t xml:space="preserve">Jos ei ole eriävää mielipidettä, mitä puheenjohtaja sanoo?</w:t>
      </w:r>
    </w:p>
    <w:p>
      <w:r>
        <w:rPr>
          <w:b/>
        </w:rPr>
        <w:t xml:space="preserve">Kysymys 9</w:t>
      </w:r>
    </w:p>
    <w:p>
      <w:r>
        <w:t xml:space="preserve">Lopputulos, mikä tiedetään tunneissa?</w:t>
      </w:r>
    </w:p>
    <w:p>
      <w:r>
        <w:rPr>
          <w:b/>
        </w:rPr>
        <w:t xml:space="preserve">Teksti numero 16</w:t>
      </w:r>
    </w:p>
    <w:p>
      <w:r>
        <w:rPr>
          <w:color w:val="2F4F4F"/>
        </w:rPr>
        <w:t xml:space="preserve">Useimpien </w:t>
      </w:r>
      <w:r>
        <w:rPr>
          <w:color w:val="556B2F"/>
        </w:rPr>
        <w:t xml:space="preserve">äänestysten </w:t>
      </w:r>
      <w:r>
        <w:rPr>
          <w:color w:val="A9A9A9"/>
        </w:rPr>
        <w:t xml:space="preserve">tulos </w:t>
      </w:r>
      <w:r>
        <w:t xml:space="preserve">voidaan ennustaa etukäteen, koska </w:t>
      </w:r>
      <w:r>
        <w:rPr>
          <w:color w:val="6B8E23"/>
        </w:rPr>
        <w:t xml:space="preserve">poliittiset puolueet </w:t>
      </w:r>
      <w:r>
        <w:t xml:space="preserve">yleensä ohjeistavat jäseniään, miten äänestää. Puolueet antavat joillekin kansanedustajille, niin sanotuille </w:t>
      </w:r>
      <w:r>
        <w:rPr>
          <w:color w:val="A0522D"/>
        </w:rPr>
        <w:t xml:space="preserve">piiskureille</w:t>
      </w:r>
      <w:r>
        <w:t xml:space="preserve">, tehtäväksi varmistaa, että puolueen jäsenet äänestävät puolueen linjan mukaisesti.</w:t>
      </w:r>
      <w:r>
        <w:t xml:space="preserve"> Kansanedustajilla ei ole tapana äänestää tällaisia ohjeita vastaan, koska ne, jotka äänestävät näin, eivät todennäköisesti pääse puolueissaan korkeammalle poliittiselle tasolle. Sääntöjen vastaisesti toimivat jäsenet voidaan </w:t>
      </w:r>
      <w:r>
        <w:rPr>
          <w:color w:val="228B22"/>
        </w:rPr>
        <w:t xml:space="preserve">hylätä puolueen virallisiksi ehdokkaiksi </w:t>
      </w:r>
      <w:r>
        <w:rPr>
          <w:color w:val="191970"/>
        </w:rPr>
        <w:t xml:space="preserve">tulevissa vaaleissa, </w:t>
      </w:r>
      <w:r>
        <w:t xml:space="preserve">ja vakavissa tapauksissa heidät voidaan erottaa puolueesta kokonaan. Näin ollen, kuten monissa parlamenteissa, </w:t>
      </w:r>
      <w:r>
        <w:rPr>
          <w:color w:val="8B0000"/>
        </w:rPr>
        <w:t xml:space="preserve">Skotlannin </w:t>
      </w:r>
      <w:r>
        <w:t xml:space="preserve">parlamentin </w:t>
      </w:r>
      <w:r>
        <w:t xml:space="preserve">jäsenten riippumattomuus </w:t>
      </w:r>
      <w:r>
        <w:t xml:space="preserve">on yleensä vähäistä, ja </w:t>
      </w:r>
      <w:r>
        <w:t xml:space="preserve">puolueensa politiikkaan tyytymättömien jäsenten kapinat </w:t>
      </w:r>
      <w:r>
        <w:rPr>
          <w:color w:val="483D8B"/>
        </w:rPr>
        <w:t xml:space="preserve">takapenkillä </w:t>
      </w:r>
      <w:r>
        <w:t xml:space="preserve">ovat harvinaisia. Joissakin tilanteissa puolueet kuitenkin ilmoittavat "vapaista äänestyksistä", jolloin jäsenet voivat äänestää haluamallaan tavalla. Näin tehdään yleensä </w:t>
      </w:r>
      <w:r>
        <w:rPr>
          <w:color w:val="BC8F8F"/>
        </w:rPr>
        <w:t xml:space="preserve">moraalikysymyksissä</w:t>
      </w:r>
      <w:r>
        <w:t xml:space="preserve">.</w:t>
      </w:r>
    </w:p>
    <w:p>
      <w:r>
        <w:rPr>
          <w:b/>
        </w:rPr>
        <w:t xml:space="preserve">Kysymys 0</w:t>
      </w:r>
    </w:p>
    <w:p>
      <w:r>
        <w:t xml:space="preserve">Mitä voidaan usein ennustaa etukäteen?</w:t>
      </w:r>
    </w:p>
    <w:p>
      <w:r>
        <w:rPr>
          <w:b/>
        </w:rPr>
        <w:t xml:space="preserve">Kysymys 1</w:t>
      </w:r>
    </w:p>
    <w:p>
      <w:r>
        <w:t xml:space="preserve">Kuka yleensä opastaa jäseniä äänestämään?</w:t>
      </w:r>
    </w:p>
    <w:p>
      <w:r>
        <w:rPr>
          <w:b/>
        </w:rPr>
        <w:t xml:space="preserve">Kysymys 2</w:t>
      </w:r>
    </w:p>
    <w:p>
      <w:r>
        <w:t xml:space="preserve">Kenen tehtävänä on varmistaa, että puolueen jäsenet äänestävät puolueen linjan mukaisesti?</w:t>
      </w:r>
    </w:p>
    <w:p>
      <w:r>
        <w:rPr>
          <w:b/>
        </w:rPr>
        <w:t xml:space="preserve">Kysymys 3</w:t>
      </w:r>
    </w:p>
    <w:p>
      <w:r>
        <w:t xml:space="preserve">Mitä tapahtuu, jos jäsen ei äänestä puolueen linjaa?</w:t>
      </w:r>
    </w:p>
    <w:p>
      <w:r>
        <w:rPr>
          <w:b/>
        </w:rPr>
        <w:t xml:space="preserve">Kysymys 4</w:t>
      </w:r>
    </w:p>
    <w:p>
      <w:r>
        <w:t xml:space="preserve">Minkälaisista asioista jäsenet saavat yleensä äänestää haluamallaan tavalla?</w:t>
      </w:r>
    </w:p>
    <w:p>
      <w:r>
        <w:rPr>
          <w:b/>
        </w:rPr>
        <w:t xml:space="preserve">Kysymys 5</w:t>
      </w:r>
    </w:p>
    <w:p>
      <w:r>
        <w:t xml:space="preserve">Mitä ei useimmiten voi ennustaa etukäteen?</w:t>
      </w:r>
    </w:p>
    <w:p>
      <w:r>
        <w:rPr>
          <w:b/>
        </w:rPr>
        <w:t xml:space="preserve">Kysymys 6</w:t>
      </w:r>
    </w:p>
    <w:p>
      <w:r>
        <w:t xml:space="preserve">Kenen tehtävänä on varmistaa, että puolueen jäsenet eivät äänestä puolueen linjan mukaisesti?</w:t>
      </w:r>
    </w:p>
    <w:p>
      <w:r>
        <w:rPr>
          <w:b/>
        </w:rPr>
        <w:t xml:space="preserve">Kysymys 7</w:t>
      </w:r>
    </w:p>
    <w:p>
      <w:r>
        <w:t xml:space="preserve">Minkä parlamentin riippumattomuus on yleensä suuri?</w:t>
      </w:r>
    </w:p>
    <w:p>
      <w:r>
        <w:rPr>
          <w:b/>
        </w:rPr>
        <w:t xml:space="preserve">Kysymys 8</w:t>
      </w:r>
    </w:p>
    <w:p>
      <w:r>
        <w:t xml:space="preserve">Minkä tyyppiset kapinat ovat yleisiä Skotlannin parlamentissa?</w:t>
      </w:r>
    </w:p>
    <w:p>
      <w:r>
        <w:rPr>
          <w:b/>
        </w:rPr>
        <w:t xml:space="preserve">Teksti numero 17</w:t>
      </w:r>
    </w:p>
    <w:p>
      <w:r>
        <w:rPr>
          <w:color w:val="A9A9A9"/>
        </w:rPr>
        <w:t xml:space="preserve">Välittömästi </w:t>
      </w:r>
      <w:r>
        <w:rPr>
          <w:color w:val="DCDCDC"/>
        </w:rPr>
        <w:t xml:space="preserve">päätöksentekoaikojen jälkeen </w:t>
      </w:r>
      <w:r>
        <w:t xml:space="preserve">järjestetään </w:t>
      </w:r>
      <w:r>
        <w:rPr>
          <w:color w:val="2F4F4F"/>
        </w:rPr>
        <w:t xml:space="preserve">jäsenten keskustelu, </w:t>
      </w:r>
      <w:r>
        <w:t xml:space="preserve">joka kestää </w:t>
      </w:r>
      <w:r>
        <w:rPr>
          <w:color w:val="556B2F"/>
        </w:rPr>
        <w:t xml:space="preserve">45 minuuttia</w:t>
      </w:r>
      <w:r>
        <w:t xml:space="preserve">. </w:t>
      </w:r>
      <w:r>
        <w:t xml:space="preserve">Jäsenkeskustelu on keskustelu esityksestä, jonka on tehnyt parlamentin jäsen, joka </w:t>
      </w:r>
      <w:r>
        <w:rPr>
          <w:color w:val="6B8E23"/>
        </w:rPr>
        <w:t xml:space="preserve">ei ole Skotlannin ministeri</w:t>
      </w:r>
      <w:r>
        <w:t xml:space="preserve">. </w:t>
      </w:r>
      <w:r>
        <w:t xml:space="preserve">Tällaiset esitykset käsittelevät </w:t>
      </w:r>
      <w:r>
        <w:rPr>
          <w:color w:val="A0522D"/>
        </w:rPr>
        <w:t xml:space="preserve">asioita, jotka </w:t>
      </w:r>
      <w:r>
        <w:rPr>
          <w:color w:val="228B22"/>
        </w:rPr>
        <w:t xml:space="preserve">saattavat kiinnostaa tiettyä aluetta, kuten jäsenen omaa vaalipiiriä</w:t>
      </w:r>
      <w:r>
        <w:t xml:space="preserve">, tulevaa tai mennyttä tapahtumaa tai mitä tahansa muuta asiaa, jolle ei muutoin varattaisi parlamentin virallista aikaa. Esityksen tekijän lisäksi </w:t>
      </w:r>
      <w:r>
        <w:rPr>
          <w:color w:val="191970"/>
        </w:rPr>
        <w:t xml:space="preserve">muut jäsenet osallistuvat </w:t>
      </w:r>
      <w:r>
        <w:t xml:space="preserve">yleensä </w:t>
      </w:r>
      <w:r>
        <w:rPr>
          <w:color w:val="8B0000"/>
        </w:rPr>
        <w:t xml:space="preserve">keskusteluun</w:t>
      </w:r>
      <w:r>
        <w:t xml:space="preserve">. </w:t>
      </w:r>
      <w:r>
        <w:t xml:space="preserve">Asianomainen ministeri, jonka osastoa keskustelu ja esitys koskevat</w:t>
      </w:r>
      <w:r>
        <w:rPr>
          <w:color w:val="483D8B"/>
        </w:rPr>
        <w:t xml:space="preserve">, </w:t>
      </w:r>
      <w:r>
        <w:rPr>
          <w:color w:val="3CB371"/>
        </w:rPr>
        <w:t xml:space="preserve">päättää </w:t>
      </w:r>
      <w:r>
        <w:rPr>
          <w:color w:val="483D8B"/>
        </w:rPr>
        <w:t xml:space="preserve">keskustelun </w:t>
      </w:r>
      <w:r>
        <w:t xml:space="preserve">puhumalla kaikkien muiden osallistujien jälkeen.</w:t>
      </w:r>
    </w:p>
    <w:p>
      <w:r>
        <w:rPr>
          <w:b/>
        </w:rPr>
        <w:t xml:space="preserve">Kysymys 0</w:t>
      </w:r>
    </w:p>
    <w:p>
      <w:r>
        <w:t xml:space="preserve">Milloin jäsenkeskustelu järjestetään?</w:t>
      </w:r>
    </w:p>
    <w:p>
      <w:r>
        <w:rPr>
          <w:b/>
        </w:rPr>
        <w:t xml:space="preserve">Kysymys 1</w:t>
      </w:r>
    </w:p>
    <w:p>
      <w:r>
        <w:t xml:space="preserve">Kuinka kauan jäsenkeskustelu kestää?</w:t>
      </w:r>
    </w:p>
    <w:p>
      <w:r>
        <w:rPr>
          <w:b/>
        </w:rPr>
        <w:t xml:space="preserve">Kysymys 2</w:t>
      </w:r>
    </w:p>
    <w:p>
      <w:r>
        <w:t xml:space="preserve">Miksi keskustelut kansanedustajan ehdottamista esityksistä käydään?</w:t>
      </w:r>
    </w:p>
    <w:p>
      <w:r>
        <w:rPr>
          <w:b/>
        </w:rPr>
        <w:t xml:space="preserve">Kysymys 3</w:t>
      </w:r>
    </w:p>
    <w:p>
      <w:r>
        <w:t xml:space="preserve">Kuka osallistuu jäsenten liiketoimintaan ehdotuksen tekijän lisäksi?</w:t>
      </w:r>
    </w:p>
    <w:p>
      <w:r>
        <w:rPr>
          <w:b/>
        </w:rPr>
        <w:t xml:space="preserve">Kysymys 4</w:t>
      </w:r>
    </w:p>
    <w:p>
      <w:r>
        <w:t xml:space="preserve">Mitä se ministeri, joka oli jäsenten liike-elämän katalysaattori, tekee puhumalla kaikkien muiden jälkeen?</w:t>
      </w:r>
    </w:p>
    <w:p>
      <w:r>
        <w:rPr>
          <w:b/>
        </w:rPr>
        <w:t xml:space="preserve">Kysymys 5</w:t>
      </w:r>
    </w:p>
    <w:p>
      <w:r>
        <w:t xml:space="preserve">Jäsenkeskustelu käydään yleensä välittömästi ennen mitä?</w:t>
      </w:r>
    </w:p>
    <w:p>
      <w:r>
        <w:rPr>
          <w:b/>
        </w:rPr>
        <w:t xml:space="preserve">Kysymys 6</w:t>
      </w:r>
    </w:p>
    <w:p>
      <w:r>
        <w:t xml:space="preserve">Mihin muut jäsenet eivät yleensä osallistu?</w:t>
      </w:r>
    </w:p>
    <w:p>
      <w:r>
        <w:rPr>
          <w:b/>
        </w:rPr>
        <w:t xml:space="preserve">Kysymys 7</w:t>
      </w:r>
    </w:p>
    <w:p>
      <w:r>
        <w:t xml:space="preserve">Mikä keskustelu kestää 55 minuuttia?</w:t>
      </w:r>
    </w:p>
    <w:p>
      <w:r>
        <w:rPr>
          <w:b/>
        </w:rPr>
        <w:t xml:space="preserve">Kysymys 8</w:t>
      </w:r>
    </w:p>
    <w:p>
      <w:r>
        <w:t xml:space="preserve">Mikä keskustelu on keskustelu esityksestä, jota ehdottaa parlamentin jäsen, joka ei ole skotlantilainen ministeri?</w:t>
      </w:r>
    </w:p>
    <w:p>
      <w:r>
        <w:rPr>
          <w:b/>
        </w:rPr>
        <w:t xml:space="preserve">Teksti numero 18</w:t>
      </w:r>
    </w:p>
    <w:p>
      <w:r>
        <w:t xml:space="preserve">Suuri osa Skotlannin parlamentin työstä tehdään </w:t>
      </w:r>
      <w:r>
        <w:rPr>
          <w:color w:val="DCDCDC"/>
        </w:rPr>
        <w:t xml:space="preserve">valiokunnissa</w:t>
      </w:r>
      <w:r>
        <w:t xml:space="preserve">. </w:t>
      </w:r>
      <w:r>
        <w:t xml:space="preserve">Valiokuntien rooli on </w:t>
      </w:r>
      <w:r>
        <w:rPr>
          <w:color w:val="556B2F"/>
        </w:rPr>
        <w:t xml:space="preserve">Skotlannin parlamentissa </w:t>
      </w:r>
      <w:r>
        <w:rPr>
          <w:color w:val="2F4F4F"/>
        </w:rPr>
        <w:t xml:space="preserve">vahvempi </w:t>
      </w:r>
      <w:r>
        <w:rPr>
          <w:color w:val="556B2F"/>
        </w:rPr>
        <w:t xml:space="preserve">kuin muissa parlamentaarisissa järjestelmissä</w:t>
      </w:r>
      <w:r>
        <w:t xml:space="preserve">, mikä on </w:t>
      </w:r>
      <w:r>
        <w:rPr>
          <w:color w:val="6B8E23"/>
        </w:rPr>
        <w:t xml:space="preserve">osittain keino vahvistaa takapenkkiläisten roolia hallituksen valvonnassa </w:t>
      </w:r>
      <w:r>
        <w:t xml:space="preserve">ja osittain kompensoida sitä, että parlamentissa </w:t>
      </w:r>
      <w:r>
        <w:rPr>
          <w:color w:val="A0522D"/>
        </w:rPr>
        <w:t xml:space="preserve">ei ole tarkistavaa kamaria</w:t>
      </w:r>
      <w:r>
        <w:t xml:space="preserve">. </w:t>
      </w:r>
      <w:r>
        <w:rPr>
          <w:color w:val="191970"/>
        </w:rPr>
        <w:t xml:space="preserve">Valiokuntien </w:t>
      </w:r>
      <w:r>
        <w:rPr>
          <w:color w:val="228B22"/>
        </w:rPr>
        <w:t xml:space="preserve">pääasiallinen tehtävä </w:t>
      </w:r>
      <w:r>
        <w:t xml:space="preserve">Skotlannin parlamentissa </w:t>
      </w:r>
      <w:r>
        <w:t xml:space="preserve">on </w:t>
      </w:r>
      <w:r>
        <w:rPr>
          <w:color w:val="8B0000"/>
        </w:rPr>
        <w:t xml:space="preserve">ottaa todistajia vastaan, suorittaa tutkimuksia ja valvoa lainsäädäntöä</w:t>
      </w:r>
      <w:r>
        <w:t xml:space="preserve">. Valiokuntien kokoukset pidetään tiistai-, keskiviikko- ja torstaiaamuisin parlamentin istuntokauden aikana. </w:t>
      </w:r>
      <w:r>
        <w:rPr>
          <w:color w:val="483D8B"/>
        </w:rPr>
        <w:t xml:space="preserve">Valiokunnat </w:t>
      </w:r>
      <w:r>
        <w:t xml:space="preserve">voivat kokoontua myös </w:t>
      </w:r>
      <w:r>
        <w:rPr>
          <w:color w:val="3CB371"/>
        </w:rPr>
        <w:t xml:space="preserve">muissa paikoissa eri puolilla Skotlantia</w:t>
      </w:r>
      <w:r>
        <w:t xml:space="preserve">.</w:t>
      </w:r>
    </w:p>
    <w:p>
      <w:r>
        <w:rPr>
          <w:b/>
        </w:rPr>
        <w:t xml:space="preserve">Kysymys 0</w:t>
      </w:r>
    </w:p>
    <w:p>
      <w:r>
        <w:t xml:space="preserve">Missä suuri osa Skotlannin parlamentin työstä tehdään?</w:t>
      </w:r>
    </w:p>
    <w:p>
      <w:r>
        <w:rPr>
          <w:b/>
        </w:rPr>
        <w:t xml:space="preserve">Kysymys 1</w:t>
      </w:r>
    </w:p>
    <w:p>
      <w:r>
        <w:t xml:space="preserve">Mitä valiokunnat ovat Skotlannin parlamentissa verrattuna muihin järjestelmiin?</w:t>
      </w:r>
    </w:p>
    <w:p>
      <w:r>
        <w:rPr>
          <w:b/>
        </w:rPr>
        <w:t xml:space="preserve">Kysymys 2</w:t>
      </w:r>
    </w:p>
    <w:p>
      <w:r>
        <w:t xml:space="preserve">Mikä on yksi keino, jota kompensoidaan sillä, että komiteoilla on näin suuri rooli?</w:t>
      </w:r>
    </w:p>
    <w:p>
      <w:r>
        <w:rPr>
          <w:b/>
        </w:rPr>
        <w:t xml:space="preserve">Kysymys 3</w:t>
      </w:r>
    </w:p>
    <w:p>
      <w:r>
        <w:t xml:space="preserve">Todistajien kuuleminen on yksi valiokuntien mistä?</w:t>
      </w:r>
    </w:p>
    <w:p>
      <w:r>
        <w:rPr>
          <w:b/>
        </w:rPr>
        <w:t xml:space="preserve">Kysymys 4</w:t>
      </w:r>
    </w:p>
    <w:p>
      <w:r>
        <w:t xml:space="preserve">Missä valiokunnat voisivat kokoontua parlamentin ulkopuolella?</w:t>
      </w:r>
    </w:p>
    <w:p>
      <w:r>
        <w:rPr>
          <w:b/>
        </w:rPr>
        <w:t xml:space="preserve">Kysymys 5</w:t>
      </w:r>
    </w:p>
    <w:p>
      <w:r>
        <w:t xml:space="preserve">Missä tehdään hyvin vähän Skotlannin parlamentin tekemää työtä?</w:t>
      </w:r>
    </w:p>
    <w:p>
      <w:r>
        <w:rPr>
          <w:b/>
        </w:rPr>
        <w:t xml:space="preserve">Kysymys 6</w:t>
      </w:r>
    </w:p>
    <w:p>
      <w:r>
        <w:t xml:space="preserve">Miksi Skotlannin parlamentin valiokunnat ovat heikompia kuin muissa järjestelmissä?</w:t>
      </w:r>
    </w:p>
    <w:p>
      <w:r>
        <w:rPr>
          <w:b/>
        </w:rPr>
        <w:t xml:space="preserve">Kysymys 7</w:t>
      </w:r>
    </w:p>
    <w:p>
      <w:r>
        <w:t xml:space="preserve">Minkä ryhmän tehtävänä on ensisijaisesti tutkia todistajia?</w:t>
      </w:r>
    </w:p>
    <w:p>
      <w:r>
        <w:rPr>
          <w:b/>
        </w:rPr>
        <w:t xml:space="preserve">Kysymys 8</w:t>
      </w:r>
    </w:p>
    <w:p>
      <w:r>
        <w:t xml:space="preserve">Mikä ryhmä ei voi kokoontua muissa paikoissa Skotlannissa?</w:t>
      </w:r>
    </w:p>
    <w:p>
      <w:r>
        <w:rPr>
          <w:b/>
        </w:rPr>
        <w:t xml:space="preserve">Teksti numero 19</w:t>
      </w:r>
    </w:p>
    <w:p>
      <w:r>
        <w:rPr>
          <w:color w:val="A9A9A9"/>
        </w:rPr>
        <w:t xml:space="preserve">Valiokunnat </w:t>
      </w:r>
      <w:r>
        <w:t xml:space="preserve">koostuvat </w:t>
      </w:r>
      <w:r>
        <w:rPr>
          <w:color w:val="DCDCDC"/>
        </w:rPr>
        <w:t xml:space="preserve">pienestä määrästä parlamentin jäseniä, </w:t>
      </w:r>
      <w:r>
        <w:t xml:space="preserve">ja niiden kokoonpano </w:t>
      </w:r>
      <w:r>
        <w:rPr>
          <w:color w:val="2F4F4F"/>
        </w:rPr>
        <w:t xml:space="preserve">heijastaa </w:t>
      </w:r>
      <w:r>
        <w:rPr>
          <w:color w:val="6B8E23"/>
        </w:rPr>
        <w:t xml:space="preserve">parlamentin </w:t>
      </w:r>
      <w:r>
        <w:rPr>
          <w:color w:val="556B2F"/>
        </w:rPr>
        <w:t xml:space="preserve">puolueiden tasapainoa</w:t>
      </w:r>
      <w:r>
        <w:t xml:space="preserve">. </w:t>
      </w:r>
      <w:r>
        <w:t xml:space="preserve">Valiokuntia on erilaisia, ja </w:t>
      </w:r>
      <w:r>
        <w:rPr>
          <w:color w:val="A0522D"/>
        </w:rPr>
        <w:t xml:space="preserve">niiden </w:t>
      </w:r>
      <w:r>
        <w:rPr>
          <w:color w:val="228B22"/>
        </w:rPr>
        <w:t xml:space="preserve">tehtävät on </w:t>
      </w:r>
      <w:r>
        <w:t xml:space="preserve">määritelty eri tavoin. </w:t>
      </w:r>
      <w:r>
        <w:rPr>
          <w:color w:val="191970"/>
        </w:rPr>
        <w:t xml:space="preserve">Pakolliset </w:t>
      </w:r>
      <w:r>
        <w:rPr>
          <w:color w:val="8B0000"/>
        </w:rPr>
        <w:t xml:space="preserve">valiokunnat </w:t>
      </w:r>
      <w:r>
        <w:t xml:space="preserve">ovat valiokuntia, jotka on perustettu </w:t>
      </w:r>
      <w:r>
        <w:rPr>
          <w:color w:val="483D8B"/>
        </w:rPr>
        <w:t xml:space="preserve">Skotlannin parlamentin työjärjestyksessä, </w:t>
      </w:r>
      <w:r>
        <w:t xml:space="preserve">jossa määrätään niiden toimivaltuuksista ja menettelytavoista. Nykyiset pakolliset valiokunnat </w:t>
      </w:r>
      <w:r>
        <w:rPr>
          <w:color w:val="663399"/>
        </w:rPr>
        <w:t xml:space="preserve">Skotlannin parlamentin </w:t>
      </w:r>
      <w:r>
        <w:rPr>
          <w:color w:val="BC8F8F"/>
        </w:rPr>
        <w:t xml:space="preserve">neljännellä </w:t>
      </w:r>
      <w:r>
        <w:rPr>
          <w:color w:val="3CB371"/>
        </w:rPr>
        <w:t xml:space="preserve">istuntokaudella </w:t>
      </w:r>
      <w:r>
        <w:t xml:space="preserve">ovat seuraavat: Julkinen tarkastus; tasa-arvoasiat; Eurooppa- ja ulkosuhteet; talous; julkiset vetoomukset; normit, menettelyt ja julkiset nimitykset; sekä delegoidut valtuudet ja lakiuudistus.</w:t>
      </w:r>
    </w:p>
    <w:p>
      <w:r>
        <w:rPr>
          <w:b/>
        </w:rPr>
        <w:t xml:space="preserve">Kysymys 0</w:t>
      </w:r>
    </w:p>
    <w:p>
      <w:r>
        <w:t xml:space="preserve">Kenestä komiteat koostuvat?</w:t>
      </w:r>
    </w:p>
    <w:p>
      <w:r>
        <w:rPr>
          <w:b/>
        </w:rPr>
        <w:t xml:space="preserve">Kysymys 1</w:t>
      </w:r>
    </w:p>
    <w:p>
      <w:r>
        <w:t xml:space="preserve">Mitä komiteoiden kokoonpano kuvastaa?</w:t>
      </w:r>
    </w:p>
    <w:p>
      <w:r>
        <w:rPr>
          <w:b/>
        </w:rPr>
        <w:t xml:space="preserve">Kysymys 2</w:t>
      </w:r>
    </w:p>
    <w:p>
      <w:r>
        <w:t xml:space="preserve">Mitä eri valiokunnissa on määritelty eri tavoin?</w:t>
      </w:r>
    </w:p>
    <w:p>
      <w:r>
        <w:rPr>
          <w:b/>
        </w:rPr>
        <w:t xml:space="preserve">Kysymys 3</w:t>
      </w:r>
    </w:p>
    <w:p>
      <w:r>
        <w:t xml:space="preserve">Millainen valiokunta on määritelty SP:n työjärjestyksessä?</w:t>
      </w:r>
    </w:p>
    <w:p>
      <w:r>
        <w:rPr>
          <w:b/>
        </w:rPr>
        <w:t xml:space="preserve">Kysymys 4</w:t>
      </w:r>
    </w:p>
    <w:p>
      <w:r>
        <w:t xml:space="preserve">Missä istunnossa Skotlannin parlamentti on?</w:t>
      </w:r>
    </w:p>
    <w:p>
      <w:r>
        <w:rPr>
          <w:b/>
        </w:rPr>
        <w:t xml:space="preserve">Kysymys 5</w:t>
      </w:r>
    </w:p>
    <w:p>
      <w:r>
        <w:t xml:space="preserve">Mikä vaarantaa suuren määrän palveluntarjoajia?</w:t>
      </w:r>
    </w:p>
    <w:p>
      <w:r>
        <w:rPr>
          <w:b/>
        </w:rPr>
        <w:t xml:space="preserve">Kysymys 6</w:t>
      </w:r>
    </w:p>
    <w:p>
      <w:r>
        <w:t xml:space="preserve">Minkä ryhmän jäsenyys ei vastaa parlamentin puolueiden tasapainoa?</w:t>
      </w:r>
    </w:p>
    <w:p>
      <w:r>
        <w:rPr>
          <w:b/>
        </w:rPr>
        <w:t xml:space="preserve">Kysymys 7</w:t>
      </w:r>
    </w:p>
    <w:p>
      <w:r>
        <w:t xml:space="preserve">Vapaaehtoiset valiokunnat ovat valiokuntia, jotka on perustettu minkä nojalla?</w:t>
      </w:r>
    </w:p>
    <w:p>
      <w:r>
        <w:rPr>
          <w:b/>
        </w:rPr>
        <w:t xml:space="preserve">Kysymys 8</w:t>
      </w:r>
    </w:p>
    <w:p>
      <w:r>
        <w:t xml:space="preserve">Minkä viidenteen istuntoon kuuluvat pakolliset valiokunnat?</w:t>
      </w:r>
    </w:p>
    <w:p>
      <w:r>
        <w:rPr>
          <w:b/>
        </w:rPr>
        <w:t xml:space="preserve">Teksti numero 20</w:t>
      </w:r>
    </w:p>
    <w:p>
      <w:r>
        <w:rPr>
          <w:color w:val="A9A9A9"/>
        </w:rPr>
        <w:t xml:space="preserve">Aihekohtaiset </w:t>
      </w:r>
      <w:r>
        <w:rPr>
          <w:color w:val="DCDCDC"/>
        </w:rPr>
        <w:t xml:space="preserve">valiokunnat </w:t>
      </w:r>
      <w:r>
        <w:t xml:space="preserve">perustetaan </w:t>
      </w:r>
      <w:r>
        <w:rPr>
          <w:color w:val="556B2F"/>
        </w:rPr>
        <w:t xml:space="preserve">kunkin parlamentin istuntokauden </w:t>
      </w:r>
      <w:r>
        <w:rPr>
          <w:color w:val="2F4F4F"/>
        </w:rPr>
        <w:t xml:space="preserve">alussa, </w:t>
      </w:r>
      <w:r>
        <w:t xml:space="preserve">ja jälleen kerran kunkin valiokunnan jäsenet heijastavat parlamentin puolueiden tasapainoa. Tavallisesti kukin valiokunta vastaa </w:t>
      </w:r>
      <w:r>
        <w:rPr>
          <w:color w:val="6B8E23"/>
        </w:rPr>
        <w:t xml:space="preserve">yhtä </w:t>
      </w:r>
      <w:r>
        <w:rPr>
          <w:color w:val="A0522D"/>
        </w:rPr>
        <w:t xml:space="preserve">(tai useampaa) </w:t>
      </w:r>
      <w:r>
        <w:rPr>
          <w:color w:val="228B22"/>
        </w:rPr>
        <w:t xml:space="preserve">Skotlannin hallituksen osastoa (tai ministeriötä)</w:t>
      </w:r>
      <w:r>
        <w:t xml:space="preserve">. </w:t>
      </w:r>
      <w:r>
        <w:t xml:space="preserve">Neljännen </w:t>
      </w:r>
      <w:r>
        <w:rPr>
          <w:color w:val="3CB371"/>
        </w:rPr>
        <w:t xml:space="preserve">istuntokauden </w:t>
      </w:r>
      <w:r>
        <w:rPr>
          <w:color w:val="191970"/>
        </w:rPr>
        <w:t xml:space="preserve">nykyiset </w:t>
      </w:r>
      <w:r>
        <w:rPr>
          <w:color w:val="483D8B"/>
        </w:rPr>
        <w:t xml:space="preserve">valiokunnat </w:t>
      </w:r>
      <w:r>
        <w:t xml:space="preserve">ovat seuraavat</w:t>
      </w:r>
      <w:r>
        <w:t xml:space="preserve">:</w:t>
      </w:r>
      <w:r>
        <w:t xml:space="preserve"> Talous, energia ja matkailu; koulutus ja kulttuuri; terveys ja urheilu; oikeus, paikallishallinto ja kunnostaminen; maaseutuasiat, ilmastonmuutos ja ympäristö; hyvinvointiuudistus sekä infrastruktuuri ja pääomasijoitukset.</w:t>
      </w:r>
    </w:p>
    <w:p>
      <w:r>
        <w:rPr>
          <w:b/>
        </w:rPr>
        <w:t xml:space="preserve">Kysymys 0</w:t>
      </w:r>
    </w:p>
    <w:p>
      <w:r>
        <w:t xml:space="preserve">Milloin aihepiirikomiteat perustetaan?</w:t>
      </w:r>
    </w:p>
    <w:p>
      <w:r>
        <w:rPr>
          <w:b/>
        </w:rPr>
        <w:t xml:space="preserve">Kysymys 1</w:t>
      </w:r>
    </w:p>
    <w:p>
      <w:r>
        <w:t xml:space="preserve">Kuinka monta Skotlannin hallituksen ministeriötä yksi valiokunta yleensä vastaa?</w:t>
      </w:r>
    </w:p>
    <w:p>
      <w:r>
        <w:rPr>
          <w:b/>
        </w:rPr>
        <w:t xml:space="preserve">Kysymys 2</w:t>
      </w:r>
    </w:p>
    <w:p>
      <w:r>
        <w:t xml:space="preserve">Talous, energia ja matkailu on yksi mistä?</w:t>
      </w:r>
    </w:p>
    <w:p>
      <w:r>
        <w:rPr>
          <w:b/>
        </w:rPr>
        <w:t xml:space="preserve">Kysymys 3</w:t>
      </w:r>
    </w:p>
    <w:p>
      <w:r>
        <w:t xml:space="preserve">Mitä Skotlannin parlamentti on tällä hetkellä neljäntenä?</w:t>
      </w:r>
    </w:p>
    <w:p>
      <w:r>
        <w:rPr>
          <w:b/>
        </w:rPr>
        <w:t xml:space="preserve">Kysymys 4</w:t>
      </w:r>
    </w:p>
    <w:p>
      <w:r>
        <w:t xml:space="preserve">Mitä vahvistetaan kunkin parlamentin istuntokauden päätteeksi?</w:t>
      </w:r>
    </w:p>
    <w:p>
      <w:r>
        <w:rPr>
          <w:b/>
        </w:rPr>
        <w:t xml:space="preserve">Kysymys 5</w:t>
      </w:r>
    </w:p>
    <w:p>
      <w:r>
        <w:t xml:space="preserve">Mitkä valiokunnat eivät heijasta parlamentin puolueiden tasapainoa?</w:t>
      </w:r>
    </w:p>
    <w:p>
      <w:r>
        <w:rPr>
          <w:b/>
        </w:rPr>
        <w:t xml:space="preserve">Kysymys 6</w:t>
      </w:r>
    </w:p>
    <w:p>
      <w:r>
        <w:t xml:space="preserve">Millaisia valiokuntia viidennessä istunnossa on?</w:t>
      </w:r>
    </w:p>
    <w:p>
      <w:r>
        <w:rPr>
          <w:b/>
        </w:rPr>
        <w:t xml:space="preserve">Kysymys 7</w:t>
      </w:r>
    </w:p>
    <w:p>
      <w:r>
        <w:t xml:space="preserve">Mikä komitea vastaa yhtä tai useampaa Espanjan hallituksen osastoa?</w:t>
      </w:r>
    </w:p>
    <w:p>
      <w:r>
        <w:rPr>
          <w:b/>
        </w:rPr>
        <w:t xml:space="preserve">Teksti numero 21</w:t>
      </w:r>
    </w:p>
    <w:p>
      <w:r>
        <w:t xml:space="preserve">Toinen </w:t>
      </w:r>
      <w:r>
        <w:rPr>
          <w:color w:val="DCDCDC"/>
        </w:rPr>
        <w:t xml:space="preserve">valiokuntatyyppi perustetaan </w:t>
      </w:r>
      <w:r>
        <w:t xml:space="preserve">tavallisesti tarkastelemaan yksityisiä lakiehdotuksia, jotka Skotlannin ulkopuolinen osapuoli tai aloitteentekijä, joka ei ole Skotlannin parlamentin tai </w:t>
      </w:r>
      <w:r>
        <w:rPr>
          <w:color w:val="2F4F4F"/>
        </w:rPr>
        <w:t xml:space="preserve">hallituksen </w:t>
      </w:r>
      <w:r>
        <w:t xml:space="preserve">jäsen, on toimittanut Skotlannin parlamentille. </w:t>
      </w:r>
      <w:r>
        <w:t xml:space="preserve">Yksityiset lakiehdotukset liittyvät yleensä </w:t>
      </w:r>
      <w:r>
        <w:rPr>
          <w:color w:val="556B2F"/>
        </w:rPr>
        <w:t xml:space="preserve">laajamittaisiin </w:t>
      </w:r>
      <w:r>
        <w:rPr>
          <w:color w:val="6B8E23"/>
        </w:rPr>
        <w:t xml:space="preserve">kehityshankkeisiin</w:t>
      </w:r>
      <w:r>
        <w:t xml:space="preserve">, kuten infrastruktuurihankkeisiin, jotka edellyttävät maan tai kiinteistön käyttöä. </w:t>
      </w:r>
      <w:r>
        <w:rPr>
          <w:color w:val="A0522D"/>
        </w:rPr>
        <w:t xml:space="preserve">Yksityisiä lakiehdotuksia käsitteleviä </w:t>
      </w:r>
      <w:r>
        <w:rPr>
          <w:color w:val="191970"/>
        </w:rPr>
        <w:t xml:space="preserve">valiokuntia </w:t>
      </w:r>
      <w:r>
        <w:t xml:space="preserve">on perustettu </w:t>
      </w:r>
      <w:r>
        <w:rPr>
          <w:color w:val="8B0000"/>
        </w:rPr>
        <w:t xml:space="preserve">käsittelemään lainsäädäntöä muun muassa Edinburghin raitiovaunuverkoston</w:t>
      </w:r>
      <w:r>
        <w:t xml:space="preserve">, Glasgow'n lentoaseman rautatieyhteyden, Airdrie-Bathgate-rautatieyhteyden ja Skotlannin kansallisgallerian laajennusten </w:t>
      </w:r>
      <w:r>
        <w:rPr>
          <w:color w:val="8B0000"/>
        </w:rPr>
        <w:t xml:space="preserve">kehittämisestä.</w:t>
      </w:r>
    </w:p>
    <w:p>
      <w:r>
        <w:rPr>
          <w:b/>
        </w:rPr>
        <w:t xml:space="preserve">Kysymys 0</w:t>
      </w:r>
    </w:p>
    <w:p>
      <w:r>
        <w:t xml:space="preserve">Mikä on perustettu tarkastelemaan puolueiden ulkopuolisten esittämiä yksityisiä lakiehdotuksia?</w:t>
      </w:r>
    </w:p>
    <w:p>
      <w:r>
        <w:rPr>
          <w:b/>
        </w:rPr>
        <w:t xml:space="preserve">Kysymys 1</w:t>
      </w:r>
    </w:p>
    <w:p>
      <w:r>
        <w:t xml:space="preserve">Mitä aiheita yksityiset lakiesitykset tyypillisesti käsittelevät?</w:t>
      </w:r>
    </w:p>
    <w:p>
      <w:r>
        <w:rPr>
          <w:b/>
        </w:rPr>
        <w:t xml:space="preserve">Kysymys 2</w:t>
      </w:r>
    </w:p>
    <w:p>
      <w:r>
        <w:t xml:space="preserve">Kuka päättää, miten maata tai omaisuutta saa käyttää?</w:t>
      </w:r>
    </w:p>
    <w:p>
      <w:r>
        <w:rPr>
          <w:b/>
        </w:rPr>
        <w:t xml:space="preserve">Kysymys 3</w:t>
      </w:r>
    </w:p>
    <w:p>
      <w:r>
        <w:t xml:space="preserve">Millainen valiokunta käsitteli Edinburghin raitiovaunuverkon kehittämistä koskevaa lainsäädäntöä?</w:t>
      </w:r>
    </w:p>
    <w:p>
      <w:r>
        <w:rPr>
          <w:b/>
        </w:rPr>
        <w:t xml:space="preserve">Kysymys 4</w:t>
      </w:r>
    </w:p>
    <w:p>
      <w:r>
        <w:t xml:space="preserve">Mikä ryhmä on perustettu tarkastelemaan Skotlannin parlamentille esitettyjä julkisia lakiesityksiä?</w:t>
      </w:r>
    </w:p>
    <w:p>
      <w:r>
        <w:rPr>
          <w:b/>
        </w:rPr>
        <w:t xml:space="preserve">Kysymys 5</w:t>
      </w:r>
    </w:p>
    <w:p>
      <w:r>
        <w:t xml:space="preserve">Julkiset laskut viittaavat yleensä laajamittaiseen mihin?</w:t>
      </w:r>
    </w:p>
    <w:p>
      <w:r>
        <w:rPr>
          <w:b/>
        </w:rPr>
        <w:t xml:space="preserve">Kysymys 6</w:t>
      </w:r>
    </w:p>
    <w:p>
      <w:r>
        <w:t xml:space="preserve">Mitä varten on perustettu julkisia lakiehdotuksia käsittelevät komiteat?</w:t>
      </w:r>
    </w:p>
    <w:p>
      <w:r>
        <w:rPr>
          <w:b/>
        </w:rPr>
        <w:t xml:space="preserve">Kysymys 7</w:t>
      </w:r>
    </w:p>
    <w:p>
      <w:r>
        <w:t xml:space="preserve">Minkä ryhmän tehtävänä on tutkia Espanjan parlamentille esitettyjä yksityisiä lakiehdotuksia?</w:t>
      </w:r>
    </w:p>
    <w:p>
      <w:r>
        <w:rPr>
          <w:b/>
        </w:rPr>
        <w:t xml:space="preserve">Teksti numero 22</w:t>
      </w:r>
    </w:p>
    <w:p>
      <w:r>
        <w:rPr>
          <w:color w:val="DCDCDC"/>
        </w:rPr>
        <w:t xml:space="preserve">Skotlannin laki vuodelta 1998</w:t>
      </w:r>
      <w:r>
        <w:rPr>
          <w:color w:val="A9A9A9"/>
        </w:rPr>
        <w:t xml:space="preserve">, jonka </w:t>
      </w:r>
      <w:r>
        <w:rPr>
          <w:color w:val="2F4F4F"/>
        </w:rPr>
        <w:t xml:space="preserve">Yhdistyneen kuningaskunnan parlamentti </w:t>
      </w:r>
      <w:r>
        <w:t xml:space="preserve">hyväksyi </w:t>
      </w:r>
      <w:r>
        <w:t xml:space="preserve">ja johon </w:t>
      </w:r>
      <w:r>
        <w:rPr>
          <w:color w:val="556B2F"/>
        </w:rPr>
        <w:t xml:space="preserve">kuningatar Elisabet II </w:t>
      </w:r>
      <w:r>
        <w:t xml:space="preserve">antoi kuninkaallisen puoltavan lausunnon </w:t>
      </w:r>
      <w:r>
        <w:t xml:space="preserve">19. marraskuuta 1998, sääntelee Skotlannin parlamentin tehtäviä ja roolia sekä rajaa sen lainsäädäntövaltaa. Vuoden 2012 Skotlannin lailla laajennetaan </w:t>
      </w:r>
      <w:r>
        <w:rPr>
          <w:color w:val="A0522D"/>
        </w:rPr>
        <w:t xml:space="preserve">siirrettyä </w:t>
      </w:r>
      <w:r>
        <w:rPr>
          <w:color w:val="228B22"/>
        </w:rPr>
        <w:t xml:space="preserve">toimivaltaa</w:t>
      </w:r>
      <w:r>
        <w:t xml:space="preserve">. </w:t>
      </w:r>
      <w:r>
        <w:t xml:space="preserve">Parlamentaarisen suvereniteetin kannalta </w:t>
      </w:r>
      <w:r>
        <w:rPr>
          <w:color w:val="8B0000"/>
        </w:rPr>
        <w:t xml:space="preserve">Yhdistyneen kuningaskunnan parlamentti Westminsterissä </w:t>
      </w:r>
      <w:r>
        <w:t xml:space="preserve">on edelleen Skotlannin ylin lainsäätäjä</w:t>
      </w:r>
      <w:r>
        <w:rPr>
          <w:color w:val="8B0000"/>
        </w:rPr>
        <w:t xml:space="preserve">.</w:t>
      </w:r>
      <w:r>
        <w:t xml:space="preserve"> Skotlantilaislain ehtojen mukaisesti Westminster kuitenkin suostui siirtämään Skotlannin sisäpolitiikkaan liittyviä vastuualueita Skotlannin parlamentille. Tällaisia "hajautettuja asioita" ovat esimerkiksi koulutus, terveydenhuolto, maatalous ja oikeus. Skotlantilaislaki antoi Skotlannin parlamentille mahdollisuuden antaa </w:t>
      </w:r>
      <w:r>
        <w:rPr>
          <w:color w:val="483D8B"/>
        </w:rPr>
        <w:t xml:space="preserve">primaarilainsäädäntöä </w:t>
      </w:r>
      <w:r>
        <w:t xml:space="preserve">näissä asioissa. Tietty osa sisäpoliittisesta toimivallasta ja kaikki ulkopolitiikka kuuluvat edelleen Yhdistyneen kuningaskunnan parlamentille Westminsterissä. </w:t>
      </w:r>
      <w:r>
        <w:rPr>
          <w:color w:val="3CB371"/>
        </w:rPr>
        <w:t xml:space="preserve">Skotlannin parlamentilla </w:t>
      </w:r>
      <w:r>
        <w:t xml:space="preserve">on valtuudet säätää lakeja, ja sillä on rajalliset mahdollisuudet muuttaa veroja</w:t>
      </w:r>
      <w:r>
        <w:rPr>
          <w:color w:val="3CB371"/>
        </w:rPr>
        <w:t xml:space="preserve">.</w:t>
      </w:r>
      <w:r>
        <w:t xml:space="preserve"> Toinen </w:t>
      </w:r>
      <w:r>
        <w:rPr>
          <w:color w:val="663399"/>
        </w:rPr>
        <w:t xml:space="preserve">parlamentin</w:t>
      </w:r>
      <w:r>
        <w:t xml:space="preserve"> tehtävistä on </w:t>
      </w:r>
      <w:r>
        <w:t xml:space="preserve">pitää Skotlannin hallitus tilivelvollisena</w:t>
      </w:r>
      <w:r>
        <w:t xml:space="preserve">.</w:t>
      </w:r>
    </w:p>
    <w:p>
      <w:r>
        <w:rPr>
          <w:b/>
        </w:rPr>
        <w:t xml:space="preserve">Kysymys 0</w:t>
      </w:r>
    </w:p>
    <w:p>
      <w:r>
        <w:t xml:space="preserve">Missä laissa määritellään Skotlannin parlamentin tehtävät?</w:t>
      </w:r>
    </w:p>
    <w:p>
      <w:r>
        <w:rPr>
          <w:b/>
        </w:rPr>
        <w:t xml:space="preserve">Kysymys 1</w:t>
      </w:r>
    </w:p>
    <w:p>
      <w:r>
        <w:t xml:space="preserve">Kuka antoi kuninkaallisen suostumuksensa vuoden 1998 Skotlannin lakiin?</w:t>
      </w:r>
    </w:p>
    <w:p>
      <w:r>
        <w:rPr>
          <w:b/>
        </w:rPr>
        <w:t xml:space="preserve">Kysymys 2</w:t>
      </w:r>
    </w:p>
    <w:p>
      <w:r>
        <w:t xml:space="preserve">Mitä vuoden 2012 Skotlantilaislain soveltamisalaa laajennetaan?</w:t>
      </w:r>
    </w:p>
    <w:p>
      <w:r>
        <w:rPr>
          <w:b/>
        </w:rPr>
        <w:t xml:space="preserve">Kysymys 3</w:t>
      </w:r>
    </w:p>
    <w:p>
      <w:r>
        <w:t xml:space="preserve">Mikä elin muodostaa Skotlannin ylimmän lainsäätäjän?</w:t>
      </w:r>
    </w:p>
    <w:p>
      <w:r>
        <w:rPr>
          <w:b/>
        </w:rPr>
        <w:t xml:space="preserve">Kysymys 4</w:t>
      </w:r>
    </w:p>
    <w:p>
      <w:r>
        <w:t xml:space="preserve">Kenen tehtävänä on pitää Skotlannin hallitus tilivelvollisena?</w:t>
      </w:r>
    </w:p>
    <w:p>
      <w:r>
        <w:rPr>
          <w:b/>
        </w:rPr>
        <w:t xml:space="preserve">Kysymys 5</w:t>
      </w:r>
    </w:p>
    <w:p>
      <w:r>
        <w:t xml:space="preserve">Vuoden 2002 Skotlantilaislaki laajentaa hajautettua mitä?</w:t>
      </w:r>
    </w:p>
    <w:p>
      <w:r>
        <w:rPr>
          <w:b/>
        </w:rPr>
        <w:t xml:space="preserve">Kysymys 6</w:t>
      </w:r>
    </w:p>
    <w:p>
      <w:r>
        <w:t xml:space="preserve">Kuka hyväksyi vuoden 1988 Skotlannin lain?</w:t>
      </w:r>
    </w:p>
    <w:p>
      <w:r>
        <w:rPr>
          <w:b/>
        </w:rPr>
        <w:t xml:space="preserve">Kysymys 7</w:t>
      </w:r>
    </w:p>
    <w:p>
      <w:r>
        <w:t xml:space="preserve">Kuka antoi kuninkaallisen puoltavan lausunnon vuoden 1988 Skotlannin laille?</w:t>
      </w:r>
    </w:p>
    <w:p>
      <w:r>
        <w:rPr>
          <w:b/>
        </w:rPr>
        <w:t xml:space="preserve">Kysymys 8</w:t>
      </w:r>
    </w:p>
    <w:p>
      <w:r>
        <w:t xml:space="preserve">Skotlanti-laki antoi Espanjan parlamentille mahdollisuuden säätää mitä?</w:t>
      </w:r>
    </w:p>
    <w:p>
      <w:r>
        <w:rPr>
          <w:b/>
        </w:rPr>
        <w:t xml:space="preserve">Kysymys 9</w:t>
      </w:r>
    </w:p>
    <w:p>
      <w:r>
        <w:t xml:space="preserve">Kenellä ei ole valtaa säätää lakeja?</w:t>
      </w:r>
    </w:p>
    <w:p>
      <w:r>
        <w:rPr>
          <w:b/>
        </w:rPr>
        <w:t xml:space="preserve">Teksti numero 23</w:t>
      </w:r>
    </w:p>
    <w:p>
      <w:r>
        <w:rPr>
          <w:color w:val="A9A9A9"/>
        </w:rPr>
        <w:t xml:space="preserve">Erityiset hajautetut asiat </w:t>
      </w:r>
      <w:r>
        <w:t xml:space="preserve">ovat kaikki aiheita, joita ei ole nimenomaisesti mainittu </w:t>
      </w:r>
      <w:r>
        <w:t xml:space="preserve">Skotlantia koskevan lain </w:t>
      </w:r>
      <w:r>
        <w:rPr>
          <w:color w:val="DCDCDC"/>
        </w:rPr>
        <w:t xml:space="preserve">luettelossa 5 </w:t>
      </w:r>
      <w:r>
        <w:t xml:space="preserve">varatuiksi asioiksi. </w:t>
      </w:r>
      <w:r>
        <w:rPr>
          <w:color w:val="2F4F4F"/>
        </w:rPr>
        <w:t xml:space="preserve">Kaikki asiat, </w:t>
      </w:r>
      <w:r>
        <w:rPr>
          <w:color w:val="556B2F"/>
        </w:rPr>
        <w:t xml:space="preserve">joita ei ole erikseen varattu</w:t>
      </w:r>
      <w:r>
        <w:rPr>
          <w:color w:val="2F4F4F"/>
        </w:rPr>
        <w:t xml:space="preserve">, </w:t>
      </w:r>
      <w:r>
        <w:rPr>
          <w:color w:val="6B8E23"/>
        </w:rPr>
        <w:t xml:space="preserve">siirretään automaattisesti </w:t>
      </w:r>
      <w:r>
        <w:rPr>
          <w:color w:val="228B22"/>
        </w:rPr>
        <w:t xml:space="preserve">Skotlannin </w:t>
      </w:r>
      <w:r>
        <w:rPr>
          <w:color w:val="A0522D"/>
        </w:rPr>
        <w:t xml:space="preserve">parlamentille</w:t>
      </w:r>
      <w:r>
        <w:t xml:space="preserve">. Tärkeimpiä näistä ovat maatalous, kalastus ja metsätalous, talouskehitys, koulutus, ympäristö, elintarvikestandardit, terveys, sisäasiat, skotlantilainen lainsäädäntö - tuomioistuimet, poliisi- ja palokuntapalvelut, paikallishallinto, urheilu ja taide, liikenne, koulutus, matkailu, tutkimus ja tilastot sekä sosiaalityö. </w:t>
      </w:r>
      <w:r>
        <w:rPr>
          <w:color w:val="191970"/>
        </w:rPr>
        <w:t xml:space="preserve">Skotlannin parlamentilla </w:t>
      </w:r>
      <w:r>
        <w:t xml:space="preserve">on mahdollisuus muuttaa Skotlannin tuloveroa </w:t>
      </w:r>
      <w:r>
        <w:rPr>
          <w:color w:val="8B0000"/>
        </w:rPr>
        <w:t xml:space="preserve">enintään 3 pennillä punnasta</w:t>
      </w:r>
      <w:r>
        <w:t xml:space="preserve">. </w:t>
      </w:r>
      <w:r>
        <w:rPr>
          <w:color w:val="3CB371"/>
        </w:rPr>
        <w:t xml:space="preserve">Vuonna 2012 annetulla lailla </w:t>
      </w:r>
      <w:r>
        <w:t xml:space="preserve">annettiin lisää verotuksen hajauttamista, mukaan lukien </w:t>
      </w:r>
      <w:r>
        <w:rPr>
          <w:color w:val="BC8F8F"/>
        </w:rPr>
        <w:t xml:space="preserve">lainanottovaltuudet </w:t>
      </w:r>
      <w:r>
        <w:t xml:space="preserve">ja eräät muut asiaan liittymättömät asiat, kuten nopeusrajoitusten asettaminen ja ilma-aseiden valvonta.</w:t>
      </w:r>
    </w:p>
    <w:p>
      <w:r>
        <w:rPr>
          <w:b/>
        </w:rPr>
        <w:t xml:space="preserve">Kysymys 0</w:t>
      </w:r>
    </w:p>
    <w:p>
      <w:r>
        <w:t xml:space="preserve">Missä Skotlantia koskevassa laissa mainitaan varatut asiat?</w:t>
      </w:r>
    </w:p>
    <w:p>
      <w:r>
        <w:rPr>
          <w:b/>
        </w:rPr>
        <w:t xml:space="preserve">Kysymys 1</w:t>
      </w:r>
    </w:p>
    <w:p>
      <w:r>
        <w:t xml:space="preserve">Jos asiaa ei ole erikseen varattu, kenelle se siirretään?</w:t>
      </w:r>
    </w:p>
    <w:p>
      <w:r>
        <w:rPr>
          <w:b/>
        </w:rPr>
        <w:t xml:space="preserve">Kysymys 2</w:t>
      </w:r>
    </w:p>
    <w:p>
      <w:r>
        <w:t xml:space="preserve">Miksi poliisi- ja palopalvelut kuuluvat Skotlannin parlamentin toimivaltaan?</w:t>
      </w:r>
    </w:p>
    <w:p>
      <w:r>
        <w:rPr>
          <w:b/>
        </w:rPr>
        <w:t xml:space="preserve">Kysymys 3</w:t>
      </w:r>
    </w:p>
    <w:p>
      <w:r>
        <w:t xml:space="preserve">Kuinka paljon SP voi muuttaa Skotlannin tuloverotusta?</w:t>
      </w:r>
    </w:p>
    <w:p>
      <w:r>
        <w:rPr>
          <w:b/>
        </w:rPr>
        <w:t xml:space="preserve">Kysymys 4</w:t>
      </w:r>
    </w:p>
    <w:p>
      <w:r>
        <w:t xml:space="preserve">Nopeusrajoitusten asettaminen oli yksi lisävaltuutuksista, jotka annettiin millä lailla?</w:t>
      </w:r>
    </w:p>
    <w:p>
      <w:r>
        <w:rPr>
          <w:b/>
        </w:rPr>
        <w:t xml:space="preserve">Kysymys 5</w:t>
      </w:r>
    </w:p>
    <w:p>
      <w:r>
        <w:t xml:space="preserve">Mihin kuuluvat kaikki aiheet, joita ei mainita Skotlantilaisen lain luettelossa 6?</w:t>
      </w:r>
    </w:p>
    <w:p>
      <w:r>
        <w:rPr>
          <w:b/>
        </w:rPr>
        <w:t xml:space="preserve">Kysymys 6</w:t>
      </w:r>
    </w:p>
    <w:p>
      <w:r>
        <w:t xml:space="preserve">Kenellä ei ole mahdollisuutta muuttaa tuloverotusta Skotlannissa?</w:t>
      </w:r>
    </w:p>
    <w:p>
      <w:r>
        <w:rPr>
          <w:b/>
        </w:rPr>
        <w:t xml:space="preserve">Kysymys 7</w:t>
      </w:r>
    </w:p>
    <w:p>
      <w:r>
        <w:t xml:space="preserve">Kenellä on mahdollisuus muuttaa Skotlannin tuloveroa jopa 33 pennillä?</w:t>
      </w:r>
    </w:p>
    <w:p>
      <w:r>
        <w:rPr>
          <w:b/>
        </w:rPr>
        <w:t xml:space="preserve">Kysymys 8</w:t>
      </w:r>
    </w:p>
    <w:p>
      <w:r>
        <w:t xml:space="preserve">Vuoden 2002 lailla myönnettiin lisää verotuksen hajauttamista, mukaan lukien mitä?</w:t>
      </w:r>
    </w:p>
    <w:p>
      <w:r>
        <w:rPr>
          <w:b/>
        </w:rPr>
        <w:t xml:space="preserve">Tekstin numero 24</w:t>
      </w:r>
    </w:p>
    <w:p>
      <w:r>
        <w:rPr>
          <w:color w:val="A9A9A9"/>
        </w:rPr>
        <w:t xml:space="preserve">Varatut </w:t>
      </w:r>
      <w:r>
        <w:rPr>
          <w:color w:val="DCDCDC"/>
        </w:rPr>
        <w:t xml:space="preserve">asiat </w:t>
      </w:r>
      <w:r>
        <w:t xml:space="preserve">ovat aiheita, jotka </w:t>
      </w:r>
      <w:r>
        <w:rPr>
          <w:color w:val="2F4F4F"/>
        </w:rPr>
        <w:t xml:space="preserve">eivät kuulu Skotlannin parlamentin lainsäädäntövaltaan</w:t>
      </w:r>
      <w:r>
        <w:t xml:space="preserve">. </w:t>
      </w:r>
      <w:r>
        <w:rPr>
          <w:color w:val="6B8E23"/>
        </w:rPr>
        <w:t xml:space="preserve">Skotlannin parlamentti </w:t>
      </w:r>
      <w:r>
        <w:t xml:space="preserve">ei voi säätää lakeja sellaisista asioista, jotka on varattu </w:t>
      </w:r>
      <w:r>
        <w:rPr>
          <w:color w:val="A0522D"/>
        </w:rPr>
        <w:t xml:space="preserve">Westminsterille </w:t>
      </w:r>
      <w:r>
        <w:t xml:space="preserve">ja joita käsitellään </w:t>
      </w:r>
      <w:r>
        <w:rPr>
          <w:color w:val="A0522D"/>
        </w:rPr>
        <w:t xml:space="preserve">Westminsterissä </w:t>
      </w:r>
      <w:r>
        <w:t xml:space="preserve">(ja joissa </w:t>
      </w:r>
      <w:r>
        <w:t xml:space="preserve">ministeritehtävät kuuluvat yleensä </w:t>
      </w:r>
      <w:r>
        <w:rPr>
          <w:color w:val="191970"/>
        </w:rPr>
        <w:t xml:space="preserve">Yhdistyneen kuningaskunnan hallituksen ministereille</w:t>
      </w:r>
      <w:r>
        <w:t xml:space="preserve">).</w:t>
      </w:r>
      <w:r>
        <w:t xml:space="preserve"> Tällaisia asioita ovat abortti, yleisradiopolitiikka, virkamieskunta, Yhdistyneen kuningaskunnan tavaroiden ja palvelujen yhteismarkkinat, perustuslaki, sähkö, hiili, öljy, kaasu, ydinenergia, puolustus ja kansallinen turvallisuus, huumepolitiikka, työllisyys, ulkopolitiikka ja suhteet Eurooppaan, useimmat liikenneturvallisuuteen ja - sääntelyyn liittyvät näkökohdat, kansallinen arpajaiset, rajojen suojelu, sosiaaliturva ja Yhdistyneen kuningaskunnan vero-, talous- ja rahajärjestelmän vakaus.</w:t>
      </w:r>
    </w:p>
    <w:p>
      <w:r>
        <w:rPr>
          <w:b/>
        </w:rPr>
        <w:t xml:space="preserve">Kysymys 0</w:t>
      </w:r>
    </w:p>
    <w:p>
      <w:r>
        <w:t xml:space="preserve">Mikä on Skotlannin parlamentin lainsäädäntövallan ulkopuolelle jäävien asioiden nimi?</w:t>
      </w:r>
    </w:p>
    <w:p>
      <w:r>
        <w:rPr>
          <w:b/>
        </w:rPr>
        <w:t xml:space="preserve">Kysymys 1</w:t>
      </w:r>
    </w:p>
    <w:p>
      <w:r>
        <w:t xml:space="preserve">Westminsterissä käsiteltävät kysymykset eivät ole sellaisia, joita kuka pystyy käsittelemään?</w:t>
      </w:r>
    </w:p>
    <w:p>
      <w:r>
        <w:rPr>
          <w:b/>
        </w:rPr>
        <w:t xml:space="preserve">Kysymys 2</w:t>
      </w:r>
    </w:p>
    <w:p>
      <w:r>
        <w:t xml:space="preserve">Missä abortin ja huumausainepolitiikan kaltaisia kysymyksiä käsitellään lainsäädännössä?</w:t>
      </w:r>
    </w:p>
    <w:p>
      <w:r>
        <w:rPr>
          <w:b/>
        </w:rPr>
        <w:t xml:space="preserve">Kysymys 3</w:t>
      </w:r>
    </w:p>
    <w:p>
      <w:r>
        <w:t xml:space="preserve">Useimmat liikenneturvallisuuteen liittyvät näkökohdat ovat aihe, jota kuka käsittelee?</w:t>
      </w:r>
    </w:p>
    <w:p>
      <w:r>
        <w:rPr>
          <w:b/>
        </w:rPr>
        <w:t xml:space="preserve">Kysymys 4</w:t>
      </w:r>
    </w:p>
    <w:p>
      <w:r>
        <w:t xml:space="preserve">Varauksettomat asiat ovat aiheita, jotka ovat missä?</w:t>
      </w:r>
    </w:p>
    <w:p>
      <w:r>
        <w:rPr>
          <w:b/>
        </w:rPr>
        <w:t xml:space="preserve">Kysymys 5</w:t>
      </w:r>
    </w:p>
    <w:p>
      <w:r>
        <w:t xml:space="preserve">Kuka voi säätää lakeja asioista, jotka on varattu Westminsterille?</w:t>
      </w:r>
    </w:p>
    <w:p>
      <w:r>
        <w:rPr>
          <w:b/>
        </w:rPr>
        <w:t xml:space="preserve">Kysymys 6</w:t>
      </w:r>
    </w:p>
    <w:p>
      <w:r>
        <w:t xml:space="preserve">Mitä tehtäviä Yhdysvaltain hallituksen ministereillä yleensä on?</w:t>
      </w:r>
    </w:p>
    <w:p>
      <w:r>
        <w:rPr>
          <w:b/>
        </w:rPr>
        <w:t xml:space="preserve">Kysymys 7</w:t>
      </w:r>
    </w:p>
    <w:p>
      <w:r>
        <w:t xml:space="preserve">Mitä kutsutaan Skotlannin parlamentin lainsäädäntövaltaan kuuluviksi asioiksi?</w:t>
      </w:r>
    </w:p>
    <w:p>
      <w:r>
        <w:rPr>
          <w:b/>
        </w:rPr>
        <w:t xml:space="preserve">Teksti numero 25</w:t>
      </w:r>
    </w:p>
    <w:p>
      <w:r>
        <w:rPr>
          <w:color w:val="A9A9A9"/>
        </w:rPr>
        <w:t xml:space="preserve">Lakiehdotuksia </w:t>
      </w:r>
      <w:r>
        <w:t xml:space="preserve">voidaan esittää parlamentille usealla eri tavalla: </w:t>
      </w:r>
      <w:r>
        <w:rPr>
          <w:color w:val="2F4F4F"/>
        </w:rPr>
        <w:t xml:space="preserve">Skotlannin </w:t>
      </w:r>
      <w:r>
        <w:rPr>
          <w:color w:val="DCDCDC"/>
        </w:rPr>
        <w:t xml:space="preserve">hallitus </w:t>
      </w:r>
      <w:r>
        <w:t xml:space="preserve">voi esittää lakiehdotuksena uusia lakeja tai muutoksia voimassa oleviin lakeihin; parlamentin valiokunta voi esittää </w:t>
      </w:r>
      <w:r>
        <w:rPr>
          <w:color w:val="556B2F"/>
        </w:rPr>
        <w:t xml:space="preserve">lakiehdotuksen </w:t>
      </w:r>
      <w:r>
        <w:t xml:space="preserve">jollakin sen toimivaltaan kuuluvalla alalla; </w:t>
      </w:r>
      <w:r>
        <w:rPr>
          <w:color w:val="A0522D"/>
        </w:rPr>
        <w:t xml:space="preserve">Skotlannin </w:t>
      </w:r>
      <w:r>
        <w:rPr>
          <w:color w:val="6B8E23"/>
        </w:rPr>
        <w:t xml:space="preserve">parlamentin </w:t>
      </w:r>
      <w:r>
        <w:rPr>
          <w:color w:val="6B8E23"/>
        </w:rPr>
        <w:t xml:space="preserve">jäsen </w:t>
      </w:r>
      <w:r>
        <w:t xml:space="preserve">voi esittää lakiehdotuksen </w:t>
      </w:r>
      <w:r>
        <w:rPr>
          <w:color w:val="191970"/>
        </w:rPr>
        <w:t xml:space="preserve">yksityisenä jäsenenä</w:t>
      </w:r>
      <w:r>
        <w:t xml:space="preserve">; tai </w:t>
      </w:r>
      <w:r>
        <w:rPr>
          <w:color w:val="8B0000"/>
        </w:rPr>
        <w:t xml:space="preserve">ulkopuolinen esittäjä </w:t>
      </w:r>
      <w:r>
        <w:t xml:space="preserve">voi esittää parlamentille yksityisen lakiehdotuksen</w:t>
      </w:r>
      <w:r>
        <w:t xml:space="preserve">. </w:t>
      </w:r>
      <w:r>
        <w:t xml:space="preserve">Useimmat </w:t>
      </w:r>
      <w:r>
        <w:t xml:space="preserve">lakiehdotukset ovat hallituksen lakiehdotuksia, jotka hallituspuolueen ministerit esittävät</w:t>
      </w:r>
      <w:r>
        <w:t xml:space="preserve">.</w:t>
      </w:r>
      <w:r>
        <w:t xml:space="preserve"> Lakiehdotukset kulkevat parlamentin läpi useissa </w:t>
      </w:r>
      <w:r>
        <w:rPr>
          <w:color w:val="BC8F8F"/>
        </w:rPr>
        <w:t xml:space="preserve">vaiheissa</w:t>
      </w:r>
      <w:r>
        <w:t xml:space="preserve">:</w:t>
      </w:r>
    </w:p>
    <w:p>
      <w:r>
        <w:rPr>
          <w:b/>
        </w:rPr>
        <w:t xml:space="preserve">Kysymys 0</w:t>
      </w:r>
    </w:p>
    <w:p>
      <w:r>
        <w:t xml:space="preserve">Mitä parlamentille voidaan esittää eri tavoin?</w:t>
      </w:r>
    </w:p>
    <w:p>
      <w:r>
        <w:rPr>
          <w:b/>
        </w:rPr>
        <w:t xml:space="preserve">Kysymys 1</w:t>
      </w:r>
    </w:p>
    <w:p>
      <w:r>
        <w:t xml:space="preserve">Kuka voi esittää uusia lakeja tai muutoksia jo voimassa oleviin lakeihin lakiesityksenä?</w:t>
      </w:r>
    </w:p>
    <w:p>
      <w:r>
        <w:rPr>
          <w:b/>
        </w:rPr>
        <w:t xml:space="preserve">Kysymys 2</w:t>
      </w:r>
    </w:p>
    <w:p>
      <w:r>
        <w:t xml:space="preserve">MSP voi esittää lakiehdotuksen mitä?</w:t>
      </w:r>
    </w:p>
    <w:p>
      <w:r>
        <w:rPr>
          <w:b/>
        </w:rPr>
        <w:t xml:space="preserve">Kysymys 3</w:t>
      </w:r>
    </w:p>
    <w:p>
      <w:r>
        <w:t xml:space="preserve">Kuka voi myös jättää parlamentille yksityisiä lakiesityksiä?</w:t>
      </w:r>
    </w:p>
    <w:p>
      <w:r>
        <w:rPr>
          <w:b/>
        </w:rPr>
        <w:t xml:space="preserve">Kysymys 4</w:t>
      </w:r>
    </w:p>
    <w:p>
      <w:r>
        <w:t xml:space="preserve">Miten lakiehdotukset kulkevat parlamentissa?</w:t>
      </w:r>
    </w:p>
    <w:p>
      <w:r>
        <w:rPr>
          <w:b/>
        </w:rPr>
        <w:t xml:space="preserve">Kysymys 5</w:t>
      </w:r>
    </w:p>
    <w:p>
      <w:r>
        <w:t xml:space="preserve">Mitä lakeja hallituspuolueen puheenjohtajat ottavat käyttöön?</w:t>
      </w:r>
    </w:p>
    <w:p>
      <w:r>
        <w:rPr>
          <w:b/>
        </w:rPr>
        <w:t xml:space="preserve">Kysymys 6</w:t>
      </w:r>
    </w:p>
    <w:p>
      <w:r>
        <w:t xml:space="preserve">Mitä puheenjohtajan valiokunta voi esittää?</w:t>
      </w:r>
    </w:p>
    <w:p>
      <w:r>
        <w:rPr>
          <w:b/>
        </w:rPr>
        <w:t xml:space="preserve">Kysymys 7</w:t>
      </w:r>
    </w:p>
    <w:p>
      <w:r>
        <w:t xml:space="preserve">Minkä parlamentin jäsen voi esittää lakiesityksen julkisena jäsenenä?</w:t>
      </w:r>
    </w:p>
    <w:p>
      <w:r>
        <w:rPr>
          <w:b/>
        </w:rPr>
        <w:t xml:space="preserve">Kysymys 8</w:t>
      </w:r>
    </w:p>
    <w:p>
      <w:r>
        <w:t xml:space="preserve">Kuka voi esittää lakiehdotuksen julkisena jäsenenä?</w:t>
      </w:r>
    </w:p>
    <w:p>
      <w:r>
        <w:rPr>
          <w:b/>
        </w:rPr>
        <w:t xml:space="preserve">Teksti numero 26</w:t>
      </w:r>
    </w:p>
    <w:p>
      <w:r>
        <w:t xml:space="preserve">Vaihe 1 on </w:t>
      </w:r>
      <w:r>
        <w:rPr>
          <w:color w:val="2F4F4F"/>
        </w:rPr>
        <w:t xml:space="preserve">lakiehdotuksen </w:t>
      </w:r>
      <w:r>
        <w:t xml:space="preserve">ensimmäinen eli </w:t>
      </w:r>
      <w:r>
        <w:rPr>
          <w:color w:val="DCDCDC"/>
        </w:rPr>
        <w:t xml:space="preserve">esittelyvaihe, </w:t>
      </w:r>
      <w:r>
        <w:t xml:space="preserve">jossa </w:t>
      </w:r>
      <w:r>
        <w:t xml:space="preserve">lakiehdotuksesta vastaava </w:t>
      </w:r>
      <w:r>
        <w:rPr>
          <w:color w:val="556B2F"/>
        </w:rPr>
        <w:t xml:space="preserve">ministeri tai jäsen </w:t>
      </w:r>
      <w:r>
        <w:t xml:space="preserve">esittelee lakiehdotuksen virallisesti parlamentille yhdessä sen </w:t>
      </w:r>
      <w:r>
        <w:rPr>
          <w:color w:val="6B8E23"/>
        </w:rPr>
        <w:t xml:space="preserve">liiteasiakirjojen kanssa </w:t>
      </w:r>
      <w:r>
        <w:rPr>
          <w:color w:val="A0522D"/>
        </w:rPr>
        <w:t xml:space="preserve">- perustelujen</w:t>
      </w:r>
      <w:r>
        <w:t xml:space="preserve">, poliittisen muistion, jossa esitetään lakiehdotuksen perustana oleva politiikka, ja rahoituspöytäkirjan, jossa esitetään lakiehdotukseen liittyvät kustannukset ja säästöt. Puheenjohtajan ja lakiehdotuksesta vastaavan jäsenen lausunnot, joissa ilmoitetaan, kuuluuko </w:t>
      </w:r>
      <w:r>
        <w:rPr>
          <w:color w:val="228B22"/>
        </w:rPr>
        <w:t xml:space="preserve">lakiehdotus parlamentin lainsäädäntövaltaan</w:t>
      </w:r>
      <w:r>
        <w:t xml:space="preserve">. </w:t>
      </w:r>
      <w:r>
        <w:t xml:space="preserve">Vaihe </w:t>
      </w:r>
      <w:r>
        <w:rPr>
          <w:color w:val="191970"/>
        </w:rPr>
        <w:t xml:space="preserve">1 käydään </w:t>
      </w:r>
      <w:r>
        <w:t xml:space="preserve">yleensä aluksi </w:t>
      </w:r>
      <w:r>
        <w:rPr>
          <w:color w:val="8B0000"/>
        </w:rPr>
        <w:t xml:space="preserve">asianomaisessa </w:t>
      </w:r>
      <w:r>
        <w:rPr>
          <w:color w:val="483D8B"/>
        </w:rPr>
        <w:t xml:space="preserve">valiokunnassa </w:t>
      </w:r>
      <w:r>
        <w:rPr>
          <w:color w:val="8B0000"/>
        </w:rPr>
        <w:t xml:space="preserve">tai valiokunnissa, </w:t>
      </w:r>
      <w:r>
        <w:t xml:space="preserve">minkä jälkeen se toimitetaan </w:t>
      </w:r>
      <w:r>
        <w:rPr>
          <w:color w:val="3CB371"/>
        </w:rPr>
        <w:t xml:space="preserve">koko parlamentille</w:t>
      </w:r>
      <w:r>
        <w:t xml:space="preserve">, jossa käydään täysistuntokeskustelu lakiehdotuksen yleisistä periaatteista. Jos koko parlamentti hyväksyy äänestyksessä lakiehdotuksen yleiset periaatteet, lakiehdotus siirtyy </w:t>
      </w:r>
      <w:r>
        <w:rPr>
          <w:color w:val="BC8F8F"/>
        </w:rPr>
        <w:t xml:space="preserve">vaiheeseen </w:t>
      </w:r>
      <w:r>
        <w:rPr>
          <w:color w:val="663399"/>
        </w:rPr>
        <w:t xml:space="preserve">2</w:t>
      </w:r>
      <w:r>
        <w:t xml:space="preserve">.</w:t>
      </w:r>
    </w:p>
    <w:p>
      <w:r>
        <w:rPr>
          <w:b/>
        </w:rPr>
        <w:t xml:space="preserve">Kysymys 0</w:t>
      </w:r>
    </w:p>
    <w:p>
      <w:r>
        <w:t xml:space="preserve">Mikä on lakiehdotuksen ensimmäinen vaihe?</w:t>
      </w:r>
    </w:p>
    <w:p>
      <w:r>
        <w:rPr>
          <w:b/>
        </w:rPr>
        <w:t xml:space="preserve">Kysymys 1</w:t>
      </w:r>
    </w:p>
    <w:p>
      <w:r>
        <w:t xml:space="preserve">Mitä parlamentille esitetään itse lakiesityksen lisäksi?</w:t>
      </w:r>
    </w:p>
    <w:p>
      <w:r>
        <w:rPr>
          <w:b/>
        </w:rPr>
        <w:t xml:space="preserve">Kysymys 2</w:t>
      </w:r>
    </w:p>
    <w:p>
      <w:r>
        <w:t xml:space="preserve">Mitä lakiesityksestä vastaavan PO:n ja jäsenen lausunnot osoittavat?</w:t>
      </w:r>
    </w:p>
    <w:p>
      <w:r>
        <w:rPr>
          <w:b/>
        </w:rPr>
        <w:t xml:space="preserve">Kysymys 3</w:t>
      </w:r>
    </w:p>
    <w:p>
      <w:r>
        <w:t xml:space="preserve">Missä laskut tyypillisesti laaditaan vaiheessa 1?</w:t>
      </w:r>
    </w:p>
    <w:p>
      <w:r>
        <w:rPr>
          <w:b/>
        </w:rPr>
        <w:t xml:space="preserve">Kysymys 4</w:t>
      </w:r>
    </w:p>
    <w:p>
      <w:r>
        <w:t xml:space="preserve">Jos parlamentti hyväksyy äänestyksessä lakiehdotuksen yleisperiaatteen, mihin se sitten siirtyy?</w:t>
      </w:r>
    </w:p>
    <w:p>
      <w:r>
        <w:rPr>
          <w:b/>
        </w:rPr>
        <w:t xml:space="preserve">Kysymys 5</w:t>
      </w:r>
    </w:p>
    <w:p>
      <w:r>
        <w:t xml:space="preserve">Lakiehdotuksen 2. vaihe on se, missä kuka on vastuussa lakiehdotuksesta?</w:t>
      </w:r>
    </w:p>
    <w:p>
      <w:r>
        <w:rPr>
          <w:b/>
        </w:rPr>
        <w:t xml:space="preserve">Kysymys 6</w:t>
      </w:r>
    </w:p>
    <w:p>
      <w:r>
        <w:t xml:space="preserve">Jos yksikään parlamentin jäsen ei hyväksy lakiehdotuksen yleisiä periaatteita, se etenee mihin vaiheeseen?</w:t>
      </w:r>
    </w:p>
    <w:p>
      <w:r>
        <w:rPr>
          <w:b/>
        </w:rPr>
        <w:t xml:space="preserve">Kysymys 7</w:t>
      </w:r>
    </w:p>
    <w:p>
      <w:r>
        <w:t xml:space="preserve">Missä vaiheessa asiaankuulumattomat komiteat yleensä toimivat?</w:t>
      </w:r>
    </w:p>
    <w:p>
      <w:r>
        <w:rPr>
          <w:b/>
        </w:rPr>
        <w:t xml:space="preserve">Kysymys 8</w:t>
      </w:r>
    </w:p>
    <w:p>
      <w:r>
        <w:t xml:space="preserve">Mitä esitetään vain osalle parlamenttia täysimittaista keskustelua varten?</w:t>
      </w:r>
    </w:p>
    <w:p>
      <w:r>
        <w:rPr>
          <w:b/>
        </w:rPr>
        <w:t xml:space="preserve">Teksti numero 27</w:t>
      </w:r>
    </w:p>
    <w:p>
      <w:r>
        <w:rPr>
          <w:color w:val="A9A9A9"/>
        </w:rPr>
        <w:t xml:space="preserve">Vaihe 3 </w:t>
      </w:r>
      <w:r>
        <w:t xml:space="preserve">on </w:t>
      </w:r>
      <w:r>
        <w:rPr>
          <w:color w:val="DCDCDC"/>
        </w:rPr>
        <w:t xml:space="preserve">lakiehdotuksen </w:t>
      </w:r>
      <w:r>
        <w:t xml:space="preserve">viimeinen vaihe</w:t>
      </w:r>
      <w:r>
        <w:t xml:space="preserve">, ja sitä käsitellään koko parlamentin kokouksessa</w:t>
      </w:r>
      <w:r>
        <w:rPr>
          <w:color w:val="A9A9A9"/>
        </w:rPr>
        <w:t xml:space="preserve">.</w:t>
      </w:r>
      <w:r>
        <w:t xml:space="preserve"> Tämä vaihe koostuu </w:t>
      </w:r>
      <w:r>
        <w:rPr>
          <w:color w:val="2F4F4F"/>
        </w:rPr>
        <w:t xml:space="preserve">kahdesta </w:t>
      </w:r>
      <w:r>
        <w:t xml:space="preserve">osasta: lakiehdotukseen tehtyjen tarkistusten käsittelystä yleiskeskusteluna ja </w:t>
      </w:r>
      <w:r>
        <w:t xml:space="preserve">lakiehdotuksen </w:t>
      </w:r>
      <w:r>
        <w:rPr>
          <w:color w:val="556B2F"/>
        </w:rPr>
        <w:t xml:space="preserve">lopullinen </w:t>
      </w:r>
      <w:r>
        <w:rPr>
          <w:color w:val="6B8E23"/>
        </w:rPr>
        <w:t xml:space="preserve">äänestys</w:t>
      </w:r>
      <w:r>
        <w:rPr>
          <w:color w:val="2F4F4F"/>
        </w:rPr>
        <w:t xml:space="preserve">. </w:t>
      </w:r>
      <w:r>
        <w:t xml:space="preserve">Opposition jäsenet voivat esittää </w:t>
      </w:r>
      <w:r>
        <w:t xml:space="preserve">lakiehdotukseen </w:t>
      </w:r>
      <w:r>
        <w:rPr>
          <w:color w:val="A0522D"/>
        </w:rPr>
        <w:t xml:space="preserve">"</w:t>
      </w:r>
      <w:r>
        <w:rPr>
          <w:color w:val="228B22"/>
        </w:rPr>
        <w:t xml:space="preserve">tuhoavia </w:t>
      </w:r>
      <w:r>
        <w:rPr>
          <w:color w:val="A0522D"/>
        </w:rPr>
        <w:t xml:space="preserve">tarkistuksia", joiden </w:t>
      </w:r>
      <w:r>
        <w:t xml:space="preserve">tarkoituksena on estää lakiehdotuksen </w:t>
      </w:r>
      <w:r>
        <w:rPr>
          <w:color w:val="191970"/>
        </w:rPr>
        <w:t xml:space="preserve">eteneminen </w:t>
      </w:r>
      <w:r>
        <w:t xml:space="preserve">ja viedä parlamentin aikaa, jotta lakiehdotus kaatuu ilman loppuäänestystä. </w:t>
      </w:r>
      <w:r>
        <w:rPr>
          <w:color w:val="8B0000"/>
        </w:rPr>
        <w:t xml:space="preserve">Lakiehdotuksen lopullisesta muodosta käydyn yleiskeskustelun </w:t>
      </w:r>
      <w:r>
        <w:t xml:space="preserve">jälkeen jäsenet äänestävät </w:t>
      </w:r>
      <w:r>
        <w:rPr>
          <w:color w:val="483D8B"/>
        </w:rPr>
        <w:t xml:space="preserve">päätöksentekoaikana </w:t>
      </w:r>
      <w:r>
        <w:t xml:space="preserve">siitä, hyväksyvätkö he lopullisen lakiehdotuksen yleiset periaatteet.</w:t>
      </w:r>
    </w:p>
    <w:p>
      <w:r>
        <w:rPr>
          <w:b/>
        </w:rPr>
        <w:t xml:space="preserve">Kysymys 0</w:t>
      </w:r>
    </w:p>
    <w:p>
      <w:r>
        <w:t xml:space="preserve">Mikä on lakiesityksen viimeinen vaihe Skotlannin parlamentissa?</w:t>
      </w:r>
    </w:p>
    <w:p>
      <w:r>
        <w:rPr>
          <w:b/>
        </w:rPr>
        <w:t xml:space="preserve">Kysymys 1</w:t>
      </w:r>
    </w:p>
    <w:p>
      <w:r>
        <w:t xml:space="preserve">Kuinka monta osaa lakiehdotuksen käsittelyssä on kolmannessa vaiheessa?</w:t>
      </w:r>
    </w:p>
    <w:p>
      <w:r>
        <w:rPr>
          <w:b/>
        </w:rPr>
        <w:t xml:space="preserve">Kysymys 2</w:t>
      </w:r>
    </w:p>
    <w:p>
      <w:r>
        <w:t xml:space="preserve">Mikä lakiehdotuksen äänestys tapahtuu vaiheessa 3?</w:t>
      </w:r>
    </w:p>
    <w:p>
      <w:r>
        <w:rPr>
          <w:b/>
        </w:rPr>
        <w:t xml:space="preserve">Kysymys 3</w:t>
      </w:r>
    </w:p>
    <w:p>
      <w:r>
        <w:t xml:space="preserve">Millaisia tarkistuksia lakiehdotusta vastustavat jäsenet voivat esittää?</w:t>
      </w:r>
    </w:p>
    <w:p>
      <w:r>
        <w:rPr>
          <w:b/>
        </w:rPr>
        <w:t xml:space="preserve">Kysymys 4</w:t>
      </w:r>
    </w:p>
    <w:p>
      <w:r>
        <w:t xml:space="preserve">Milloin jäsenet äänestävät siitä, hyväksyvätkö he lopullisen lakiehdotuksen periaatteet?</w:t>
      </w:r>
    </w:p>
    <w:p>
      <w:r>
        <w:rPr>
          <w:b/>
        </w:rPr>
        <w:t xml:space="preserve">Kysymys 5</w:t>
      </w:r>
    </w:p>
    <w:p>
      <w:r>
        <w:t xml:space="preserve">Vaihe 4 on mikä on viimeinen vaihe?</w:t>
      </w:r>
    </w:p>
    <w:p>
      <w:r>
        <w:rPr>
          <w:b/>
        </w:rPr>
        <w:t xml:space="preserve">Kysymys 6</w:t>
      </w:r>
    </w:p>
    <w:p>
      <w:r>
        <w:t xml:space="preserve">Mitä parlamentin osan kokouksessa käsitellään?</w:t>
      </w:r>
    </w:p>
    <w:p>
      <w:r>
        <w:rPr>
          <w:b/>
        </w:rPr>
        <w:t xml:space="preserve">Kysymys 7</w:t>
      </w:r>
    </w:p>
    <w:p>
      <w:r>
        <w:t xml:space="preserve">Milloin jäsenet äänestävät lakiehdotuksen alkumuodosta?</w:t>
      </w:r>
    </w:p>
    <w:p>
      <w:r>
        <w:rPr>
          <w:b/>
        </w:rPr>
        <w:t xml:space="preserve">Kysymys 8</w:t>
      </w:r>
    </w:p>
    <w:p>
      <w:r>
        <w:t xml:space="preserve">"Romuttamistarkistusten" tarkoituksena on kannustaa mitä?</w:t>
      </w:r>
    </w:p>
    <w:p>
      <w:r>
        <w:rPr>
          <w:b/>
        </w:rPr>
        <w:t xml:space="preserve">Tekstin numero 28</w:t>
      </w:r>
    </w:p>
    <w:p>
      <w:r>
        <w:t xml:space="preserve">Kuninkaallinen hyväksyntä: Kun lakiehdotus on hyväksytty, puhemies toimittaa sen </w:t>
      </w:r>
      <w:r>
        <w:rPr>
          <w:color w:val="DCDCDC"/>
        </w:rPr>
        <w:t xml:space="preserve">monarkille </w:t>
      </w:r>
      <w:r>
        <w:rPr>
          <w:color w:val="2F4F4F"/>
        </w:rPr>
        <w:t xml:space="preserve">kuninkaallista hyväksyntää </w:t>
      </w:r>
      <w:r>
        <w:t xml:space="preserve">varten, </w:t>
      </w:r>
      <w:r>
        <w:t xml:space="preserve">ja siitä tulee </w:t>
      </w:r>
      <w:r>
        <w:rPr>
          <w:color w:val="556B2F"/>
        </w:rPr>
        <w:t xml:space="preserve">Skotlannin </w:t>
      </w:r>
      <w:r>
        <w:t xml:space="preserve">parlamentin laki</w:t>
      </w:r>
      <w:r>
        <w:t xml:space="preserve">. </w:t>
      </w:r>
      <w:r>
        <w:t xml:space="preserve">Hän ei kuitenkaan voi tehdä sitä ennen kuin </w:t>
      </w:r>
      <w:r>
        <w:rPr>
          <w:color w:val="6B8E23"/>
        </w:rPr>
        <w:t xml:space="preserve">on </w:t>
      </w:r>
      <w:r>
        <w:t xml:space="preserve">kulunut </w:t>
      </w:r>
      <w:r>
        <w:rPr>
          <w:color w:val="A0522D"/>
        </w:rPr>
        <w:t xml:space="preserve">neljä viikkoa</w:t>
      </w:r>
      <w:r>
        <w:t xml:space="preserve">, jonka aikana Skotlannin hallituksen tai Yhdistyneen kuningaskunnan hallituksen lakivirkailijat voivat viedä lakiesityksen </w:t>
      </w:r>
      <w:r>
        <w:rPr>
          <w:color w:val="8B0000"/>
        </w:rPr>
        <w:t xml:space="preserve">Yhdistyneen kuningaskunnan </w:t>
      </w:r>
      <w:r>
        <w:rPr>
          <w:color w:val="191970"/>
        </w:rPr>
        <w:t xml:space="preserve">korkeimpaan oikeuteen, </w:t>
      </w:r>
      <w:r>
        <w:t xml:space="preserve">jotta se päättäisi, kuuluuko lakiesitys parlamentin toimivaltaan. </w:t>
      </w:r>
      <w:r>
        <w:rPr>
          <w:color w:val="483D8B"/>
        </w:rPr>
        <w:t xml:space="preserve">Skotlannin parlamentin </w:t>
      </w:r>
      <w:r>
        <w:t xml:space="preserve">säädökset </w:t>
      </w:r>
      <w:r>
        <w:t xml:space="preserve">eivät ala tavanomaisella säätämisjärjestyskaavalla. Sen sijaan ne alkavat lauseella, joka kuuluu seuraavasti: </w:t>
      </w:r>
      <w:r>
        <w:rPr>
          <w:color w:val="3CB371"/>
        </w:rPr>
        <w:t xml:space="preserve">"Tätä Skotlannin parlamentin lakia koskeva lakiehdotus hyväksyttiin parlamentissa </w:t>
      </w:r>
      <w:r>
        <w:rPr>
          <w:color w:val="BC8F8F"/>
        </w:rPr>
        <w:t xml:space="preserve">[päiväys] </w:t>
      </w:r>
      <w:r>
        <w:rPr>
          <w:color w:val="3CB371"/>
        </w:rPr>
        <w:t xml:space="preserve">ja se sai kuninkaallisen hyväksynnän [päiväys]"</w:t>
      </w:r>
      <w:r>
        <w:rPr>
          <w:color w:val="663399"/>
        </w:rPr>
        <w:t xml:space="preserve">.</w:t>
      </w:r>
    </w:p>
    <w:p>
      <w:r>
        <w:rPr>
          <w:b/>
        </w:rPr>
        <w:t xml:space="preserve">Kysymys 0</w:t>
      </w:r>
    </w:p>
    <w:p>
      <w:r>
        <w:t xml:space="preserve">Kenelle puheenjohtaja toimittaa lopullisen laskun?</w:t>
      </w:r>
    </w:p>
    <w:p>
      <w:r>
        <w:rPr>
          <w:b/>
        </w:rPr>
        <w:t xml:space="preserve">Kysymys 1</w:t>
      </w:r>
    </w:p>
    <w:p>
      <w:r>
        <w:t xml:space="preserve">Miksi lopullinen lasku toimitetaan monarkille?</w:t>
      </w:r>
    </w:p>
    <w:p>
      <w:r>
        <w:rPr>
          <w:b/>
        </w:rPr>
        <w:t xml:space="preserve">Kysymys 2</w:t>
      </w:r>
    </w:p>
    <w:p>
      <w:r>
        <w:t xml:space="preserve">Mikä on vähimmäisaika, jonka kuluessa lakiesitys voi tulla voimaan?</w:t>
      </w:r>
    </w:p>
    <w:p>
      <w:r>
        <w:rPr>
          <w:b/>
        </w:rPr>
        <w:t xml:space="preserve">Kysymys 3</w:t>
      </w:r>
    </w:p>
    <w:p>
      <w:r>
        <w:t xml:space="preserve">Kenen käsiteltäväksi lakiehdotus annetaan, jotta voidaan päättää, kuuluuko se parlamentin toimivaltaan?</w:t>
      </w:r>
    </w:p>
    <w:p>
      <w:r>
        <w:rPr>
          <w:b/>
        </w:rPr>
        <w:t xml:space="preserve">Kysymys 4</w:t>
      </w:r>
    </w:p>
    <w:p>
      <w:r>
        <w:t xml:space="preserve">Mitä Skotlannin parlamentin hyväksymien lakiesitysten malli sisältää?</w:t>
      </w:r>
    </w:p>
    <w:p>
      <w:r>
        <w:rPr>
          <w:b/>
        </w:rPr>
        <w:t xml:space="preserve">Kysymys 5</w:t>
      </w:r>
    </w:p>
    <w:p>
      <w:r>
        <w:t xml:space="preserve">Ennen kuin lakiehdotus on hyväksytty, siitä tulee laki mistä?</w:t>
      </w:r>
    </w:p>
    <w:p>
      <w:r>
        <w:rPr>
          <w:b/>
        </w:rPr>
        <w:t xml:space="preserve">Kysymys 6</w:t>
      </w:r>
    </w:p>
    <w:p>
      <w:r>
        <w:t xml:space="preserve">Kenelle lakiehdotus toimitetaan ennen sen hyväksymistä?</w:t>
      </w:r>
    </w:p>
    <w:p>
      <w:r>
        <w:rPr>
          <w:b/>
        </w:rPr>
        <w:t xml:space="preserve">Kysymys 7</w:t>
      </w:r>
    </w:p>
    <w:p>
      <w:r>
        <w:t xml:space="preserve">Minkä hallituksen säädökset alkavat tavanomaisella voimaansaattamiskaavalla?</w:t>
      </w:r>
    </w:p>
    <w:p>
      <w:r>
        <w:rPr>
          <w:b/>
        </w:rPr>
        <w:t xml:space="preserve">Kysymys 8</w:t>
      </w:r>
    </w:p>
    <w:p>
      <w:r>
        <w:t xml:space="preserve">Espanjan parlamentin lait alkavat millä lauseella?</w:t>
      </w:r>
    </w:p>
    <w:p>
      <w:r>
        <w:rPr>
          <w:b/>
        </w:rPr>
        <w:t xml:space="preserve">Kysymys 9</w:t>
      </w:r>
    </w:p>
    <w:p>
      <w:r>
        <w:t xml:space="preserve">Kenen käsiteltäväksi Yhdysvaltain hallitus voi siirtää lakiehdotuksen?</w:t>
      </w:r>
    </w:p>
    <w:p>
      <w:r>
        <w:rPr>
          <w:b/>
        </w:rPr>
        <w:t xml:space="preserve">Tekstin numero 29</w:t>
      </w:r>
    </w:p>
    <w:p>
      <w:r>
        <w:rPr>
          <w:color w:val="A9A9A9"/>
        </w:rPr>
        <w:t xml:space="preserve">Se puolue tai ne puolueet, </w:t>
      </w:r>
      <w:r>
        <w:rPr>
          <w:color w:val="DCDCDC"/>
        </w:rPr>
        <w:t xml:space="preserve">joilla on enemmistö </w:t>
      </w:r>
      <w:r>
        <w:rPr>
          <w:color w:val="A9A9A9"/>
        </w:rPr>
        <w:t xml:space="preserve">parlamentin</w:t>
      </w:r>
      <w:r>
        <w:rPr>
          <w:color w:val="DCDCDC"/>
        </w:rPr>
        <w:t xml:space="preserve"> paikoista, </w:t>
      </w:r>
      <w:r>
        <w:t xml:space="preserve">muodostavat </w:t>
      </w:r>
      <w:r>
        <w:rPr>
          <w:color w:val="2F4F4F"/>
        </w:rPr>
        <w:t xml:space="preserve">Skotlannin hallituksen</w:t>
      </w:r>
      <w:r>
        <w:t xml:space="preserve">. </w:t>
      </w:r>
      <w:r>
        <w:t xml:space="preserve">Toisin kuin monissa muissa parlamentaarisissa järjestelmissä, parlamentti valitsee </w:t>
      </w:r>
      <w:r>
        <w:rPr>
          <w:color w:val="6B8E23"/>
        </w:rPr>
        <w:t xml:space="preserve">pääministerin </w:t>
      </w:r>
      <w:r>
        <w:rPr>
          <w:color w:val="A0522D"/>
        </w:rPr>
        <w:t xml:space="preserve">useiden ehdokkaiden </w:t>
      </w:r>
      <w:r>
        <w:t xml:space="preserve">joukosta </w:t>
      </w:r>
      <w:r>
        <w:t xml:space="preserve">kunkin vaalikauden alussa (parlamenttivaalien jälkeen). </w:t>
      </w:r>
      <w:r>
        <w:rPr>
          <w:color w:val="228B22"/>
        </w:rPr>
        <w:t xml:space="preserve">Kuka tahansa parlamentin jäsen </w:t>
      </w:r>
      <w:r>
        <w:t xml:space="preserve">voi esittää nimensä pääministeriksi, ja kaikki parlamentin jäsenet äänestävät asiasta. Yleensä suurimman puolueen johtaja valitaan pääministeriksi ja Skotlannin hallituksen johtoon. Teoriassa parlamentti valitsee myös Skotlannin ministerit, jotka muodostavat Skotlannin hallituksen ja istuvat Skotlannin kabinetissa, mutta käytännössä pääministeri nimittää nämä ministerit tehtäviinsä. Myös nuoremmat ministerit, jotka eivät osallistu kabinettikokoukseen, nimitetään avustamaan skotlantilaisia ministereitä heidän ministeriöissään. Useimmat ministerit ja heidän nuoremmat alaisensa valitaan </w:t>
      </w:r>
      <w:r>
        <w:rPr>
          <w:color w:val="483D8B"/>
        </w:rPr>
        <w:t xml:space="preserve">vaaleilla valittujen parlamentin jäsenten </w:t>
      </w:r>
      <w:r>
        <w:rPr>
          <w:color w:val="191970"/>
        </w:rPr>
        <w:t xml:space="preserve">joukosta, </w:t>
      </w:r>
      <w:r>
        <w:t xml:space="preserve">lukuun ottamatta Skotlannin johtavia lakimiehiä: lordi asianajajaa ja päälakimiestä. Vaikka pääministeri valitsee </w:t>
      </w:r>
      <w:r>
        <w:rPr>
          <w:color w:val="3CB371"/>
        </w:rPr>
        <w:t xml:space="preserve">ministerit </w:t>
      </w:r>
      <w:r>
        <w:t xml:space="preserve">- ja voi milloin tahansa päättää erottaa heidät - muodollisen nimityksen tai erottamisen tekee </w:t>
      </w:r>
      <w:r>
        <w:rPr>
          <w:color w:val="BC8F8F"/>
        </w:rPr>
        <w:t xml:space="preserve">hallitsija</w:t>
      </w:r>
      <w:r>
        <w:t xml:space="preserve">.</w:t>
      </w:r>
    </w:p>
    <w:p>
      <w:r>
        <w:rPr>
          <w:b/>
        </w:rPr>
        <w:t xml:space="preserve">Kysymys 0</w:t>
      </w:r>
    </w:p>
    <w:p>
      <w:r>
        <w:t xml:space="preserve">Mikä puolue muodostaa Skotlannin parlamentin?</w:t>
      </w:r>
    </w:p>
    <w:p>
      <w:r>
        <w:rPr>
          <w:b/>
        </w:rPr>
        <w:t xml:space="preserve">Kysymys 1</w:t>
      </w:r>
    </w:p>
    <w:p>
      <w:r>
        <w:t xml:space="preserve">Kuka valitaan kunkin toimikauden alussa?</w:t>
      </w:r>
    </w:p>
    <w:p>
      <w:r>
        <w:rPr>
          <w:b/>
        </w:rPr>
        <w:t xml:space="preserve">Kysymys 2</w:t>
      </w:r>
    </w:p>
    <w:p>
      <w:r>
        <w:t xml:space="preserve">Kuka voi heittää nimensä hattuun pääministeriksi?</w:t>
      </w:r>
    </w:p>
    <w:p>
      <w:r>
        <w:rPr>
          <w:b/>
        </w:rPr>
        <w:t xml:space="preserve">Kysymys 3</w:t>
      </w:r>
    </w:p>
    <w:p>
      <w:r>
        <w:t xml:space="preserve">Skotlannin päälakimiestä lukuun ottamatta, mistä valtaosa ministereistä on peräisin?</w:t>
      </w:r>
    </w:p>
    <w:p>
      <w:r>
        <w:rPr>
          <w:b/>
        </w:rPr>
        <w:t xml:space="preserve">Kysymys 4</w:t>
      </w:r>
    </w:p>
    <w:p>
      <w:r>
        <w:t xml:space="preserve">Kuka tekee viralliset nimitys- tai irtisanomispäätökset?</w:t>
      </w:r>
    </w:p>
    <w:p>
      <w:r>
        <w:rPr>
          <w:b/>
        </w:rPr>
        <w:t xml:space="preserve">Kysymys 5</w:t>
      </w:r>
    </w:p>
    <w:p>
      <w:r>
        <w:t xml:space="preserve">Mitä muodostavat puolueet, joilla on vähemmistöpaikkoja parlamentissa?</w:t>
      </w:r>
    </w:p>
    <w:p>
      <w:r>
        <w:rPr>
          <w:b/>
        </w:rPr>
        <w:t xml:space="preserve">Kysymys 6</w:t>
      </w:r>
    </w:p>
    <w:p>
      <w:r>
        <w:t xml:space="preserve">Kenen joukosta parlamentti valitsee toisen ministerin?</w:t>
      </w:r>
    </w:p>
    <w:p>
      <w:r>
        <w:rPr>
          <w:b/>
        </w:rPr>
        <w:t xml:space="preserve">Kysymys 7</w:t>
      </w:r>
    </w:p>
    <w:p>
      <w:r>
        <w:t xml:space="preserve">Kenen joukosta valitaan hyvin harvat ministerit?</w:t>
      </w:r>
    </w:p>
    <w:p>
      <w:r>
        <w:rPr>
          <w:b/>
        </w:rPr>
        <w:t xml:space="preserve">Kysymys 8</w:t>
      </w:r>
    </w:p>
    <w:p>
      <w:r>
        <w:t xml:space="preserve">Kuka valitsee toisen ministerin?</w:t>
      </w:r>
    </w:p>
    <w:p>
      <w:r>
        <w:rPr>
          <w:b/>
        </w:rPr>
        <w:t xml:space="preserve">Tekstin numero 30</w:t>
      </w:r>
    </w:p>
    <w:p>
      <w:r>
        <w:t xml:space="preserve">Skotlannin vuoden 1998 lain mukaan Skotlannin parlamentin tavalliset parlamenttivaalit järjestetään </w:t>
      </w:r>
      <w:r>
        <w:rPr>
          <w:color w:val="2F4F4F"/>
        </w:rPr>
        <w:t xml:space="preserve">toukokuun </w:t>
      </w:r>
      <w:r>
        <w:rPr>
          <w:color w:val="A9A9A9"/>
        </w:rPr>
        <w:t xml:space="preserve">ensimmäisenä </w:t>
      </w:r>
      <w:r>
        <w:rPr>
          <w:color w:val="A9A9A9"/>
        </w:rPr>
        <w:t xml:space="preserve">torstaina </w:t>
      </w:r>
      <w:r>
        <w:rPr>
          <w:color w:val="A9A9A9"/>
        </w:rPr>
        <w:t xml:space="preserve">joka neljäs vuosi </w:t>
      </w:r>
      <w:r>
        <w:t xml:space="preserve">(1999, 2003, 2007 ja niin edelleen). </w:t>
      </w:r>
      <w:r>
        <w:rPr>
          <w:color w:val="A0522D"/>
        </w:rPr>
        <w:t xml:space="preserve">Monarkki </w:t>
      </w:r>
      <w:r>
        <w:t xml:space="preserve">voi </w:t>
      </w:r>
      <w:r>
        <w:rPr>
          <w:color w:val="228B22"/>
        </w:rPr>
        <w:t xml:space="preserve">puheenjohtajan </w:t>
      </w:r>
      <w:r>
        <w:t xml:space="preserve">ehdotuksesta </w:t>
      </w:r>
      <w:r>
        <w:t xml:space="preserve">muuttaa </w:t>
      </w:r>
      <w:r>
        <w:rPr>
          <w:color w:val="556B2F"/>
        </w:rPr>
        <w:t xml:space="preserve">vaalipäivää </w:t>
      </w:r>
      <w:r>
        <w:t xml:space="preserve">enintään yhdellä kuukaudella kumpaankin suuntaan</w:t>
      </w:r>
      <w:r>
        <w:t xml:space="preserve">. </w:t>
      </w:r>
      <w:r>
        <w:t xml:space="preserve">Jos parlamentti itse päättää, että se on hajotettava (vähintään kaksi kolmasosaa jäsenistä äänestää sen puolesta), tai jos parlamentti ei nimeä jäsentään pääministeriksi </w:t>
      </w:r>
      <w:r>
        <w:rPr>
          <w:color w:val="191970"/>
        </w:rPr>
        <w:t xml:space="preserve">28 </w:t>
      </w:r>
      <w:r>
        <w:rPr>
          <w:color w:val="8B0000"/>
        </w:rPr>
        <w:t xml:space="preserve">päivän </w:t>
      </w:r>
      <w:r>
        <w:t xml:space="preserve">kuluessa </w:t>
      </w:r>
      <w:r>
        <w:t xml:space="preserve">parlamenttivaaleista tai paikan vapautumisesta, puhemies ehdottaa ylimääräisten parlamenttivaalien ajankohtaa, ja kuningatar hajottaa parlamentin kuninkaallisella julistuksella. Ylimääräiset parlamenttivaalit järjestetään tavanomaisten parlamenttivaalien lisäksi, paitsi jos niitä järjestetään alle kuusi kuukautta ennen tavanomaisten parlamenttivaalien määräpäivää, jolloin ne </w:t>
      </w:r>
      <w:r>
        <w:rPr>
          <w:color w:val="483D8B"/>
        </w:rPr>
        <w:t xml:space="preserve">korvaavat ne</w:t>
      </w:r>
      <w:r>
        <w:rPr>
          <w:color w:val="3CB371"/>
        </w:rPr>
        <w:t xml:space="preserve">. </w:t>
      </w:r>
      <w:r>
        <w:t xml:space="preserve">Seuraavat tavalliset vaalit järjestetään jälleen </w:t>
      </w:r>
      <w:r>
        <w:rPr>
          <w:color w:val="663399"/>
        </w:rPr>
        <w:t xml:space="preserve">toukokuun </w:t>
      </w:r>
      <w:r>
        <w:rPr>
          <w:color w:val="BC8F8F"/>
        </w:rPr>
        <w:t xml:space="preserve">ensimmäisenä torstaina </w:t>
      </w:r>
      <w:r>
        <w:rPr>
          <w:color w:val="BC8F8F"/>
        </w:rPr>
        <w:t xml:space="preserve">neljän vuoden välein vuoden 1999 jälkeen </w:t>
      </w:r>
      <w:r>
        <w:t xml:space="preserve">(eli 5. toukokuuta 2011, 7. toukokuuta 2015 jne.)</w:t>
      </w:r>
      <w:r>
        <w:rPr>
          <w:color w:val="BC8F8F"/>
        </w:rPr>
        <w:t xml:space="preserve">.</w:t>
      </w:r>
    </w:p>
    <w:p>
      <w:r>
        <w:rPr>
          <w:b/>
        </w:rPr>
        <w:t xml:space="preserve">Kysymys 0</w:t>
      </w:r>
    </w:p>
    <w:p>
      <w:r>
        <w:t xml:space="preserve">Minä viikonpäivänä pidetään parlamenttivaalit?</w:t>
      </w:r>
    </w:p>
    <w:p>
      <w:r>
        <w:rPr>
          <w:b/>
        </w:rPr>
        <w:t xml:space="preserve">Kysymys 1</w:t>
      </w:r>
    </w:p>
    <w:p>
      <w:r>
        <w:t xml:space="preserve">Minä kuukautena järjestetään tavalliset parlamenttivaalit joka neljäs vuosi?</w:t>
      </w:r>
    </w:p>
    <w:p>
      <w:r>
        <w:rPr>
          <w:b/>
        </w:rPr>
        <w:t xml:space="preserve">Kysymys 2</w:t>
      </w:r>
    </w:p>
    <w:p>
      <w:r>
        <w:t xml:space="preserve">Kuka voi muuttaa päivämäärää enintään kuukaudella tuottajaorganisaation ehdotuksesta?</w:t>
      </w:r>
    </w:p>
    <w:p>
      <w:r>
        <w:rPr>
          <w:b/>
        </w:rPr>
        <w:t xml:space="preserve">Kysymys 3</w:t>
      </w:r>
    </w:p>
    <w:p>
      <w:r>
        <w:t xml:space="preserve">Kuinka monta päivää parlamentilla on aikaa nimittää pääministeri parlamenttivaalien jälkeen?</w:t>
      </w:r>
    </w:p>
    <w:p>
      <w:r>
        <w:rPr>
          <w:b/>
        </w:rPr>
        <w:t xml:space="preserve">Kysymys 4</w:t>
      </w:r>
    </w:p>
    <w:p>
      <w:r>
        <w:t xml:space="preserve">Jos ylimääräiset vaalit järjestetään alle kuusi kuukautta ennen varsinaisten vaalien ajankohtaa, miten se vaikuttaa varsinaiseen vaaliin?</w:t>
      </w:r>
    </w:p>
    <w:p>
      <w:r>
        <w:rPr>
          <w:b/>
        </w:rPr>
        <w:t xml:space="preserve">Kysymys 5</w:t>
      </w:r>
    </w:p>
    <w:p>
      <w:r>
        <w:t xml:space="preserve">Skotlannin vuoden 1988 lain mukaan tavalliset parlamenttivaalit pidetään milloin?</w:t>
      </w:r>
    </w:p>
    <w:p>
      <w:r>
        <w:rPr>
          <w:b/>
        </w:rPr>
        <w:t xml:space="preserve">Kysymys 6</w:t>
      </w:r>
    </w:p>
    <w:p>
      <w:r>
        <w:t xml:space="preserve">Mitä voidaan muuttaa jopa kahdella kuukaudella?</w:t>
      </w:r>
    </w:p>
    <w:p>
      <w:r>
        <w:rPr>
          <w:b/>
        </w:rPr>
        <w:t xml:space="preserve">Kysymys 7</w:t>
      </w:r>
    </w:p>
    <w:p>
      <w:r>
        <w:t xml:space="preserve">Kuka ehdottaa, että äänestyspäivää ei muuteta?</w:t>
      </w:r>
    </w:p>
    <w:p>
      <w:r>
        <w:rPr>
          <w:b/>
        </w:rPr>
        <w:t xml:space="preserve">Kysymys 8</w:t>
      </w:r>
    </w:p>
    <w:p>
      <w:r>
        <w:t xml:space="preserve">Kuka voi ehdottaa äänestyksen ajankohdan muuttamista enintään kolmella kuukaudella?</w:t>
      </w:r>
    </w:p>
    <w:p>
      <w:r>
        <w:rPr>
          <w:b/>
        </w:rPr>
        <w:t xml:space="preserve">Tekstin numero 31</w:t>
      </w:r>
    </w:p>
    <w:p>
      <w:r>
        <w:t xml:space="preserve">Skotlannin parlamentti voi valvoa hallitusta </w:t>
      </w:r>
      <w:r>
        <w:rPr>
          <w:color w:val="A9A9A9"/>
        </w:rPr>
        <w:t xml:space="preserve">useiden </w:t>
      </w:r>
      <w:r>
        <w:rPr>
          <w:color w:val="DCDCDC"/>
        </w:rPr>
        <w:t xml:space="preserve">menettelyjen </w:t>
      </w:r>
      <w:r>
        <w:t xml:space="preserve">avulla. Pääministeri tai hallituksen jäsenet voivat antaa </w:t>
      </w:r>
      <w:r>
        <w:rPr>
          <w:color w:val="556B2F"/>
        </w:rPr>
        <w:t xml:space="preserve">parlamentille </w:t>
      </w:r>
      <w:r>
        <w:rPr>
          <w:color w:val="2F4F4F"/>
        </w:rPr>
        <w:t xml:space="preserve">lausuntoja, joista </w:t>
      </w:r>
      <w:r>
        <w:rPr>
          <w:color w:val="6B8E23"/>
        </w:rPr>
        <w:t xml:space="preserve">parlamentin jäsenet </w:t>
      </w:r>
      <w:r>
        <w:t xml:space="preserve">voivat esittää kysymyksiä. Esimerkiksi kunkin parlamenttivuoden alussa pääministeri antaa parlamentille </w:t>
      </w:r>
      <w:r>
        <w:rPr>
          <w:color w:val="A0522D"/>
        </w:rPr>
        <w:t xml:space="preserve">julkilausuman, </w:t>
      </w:r>
      <w:r>
        <w:rPr>
          <w:color w:val="228B22"/>
        </w:rPr>
        <w:t xml:space="preserve">jossa esitetään hallituksen </w:t>
      </w:r>
      <w:r>
        <w:rPr>
          <w:color w:val="191970"/>
        </w:rPr>
        <w:t xml:space="preserve">lainsäädäntöohjelma tulevalle vuodelle</w:t>
      </w:r>
      <w:r>
        <w:t xml:space="preserve">. </w:t>
      </w:r>
      <w:r>
        <w:t xml:space="preserve">Lausuman antamisen jälkeen </w:t>
      </w:r>
      <w:r>
        <w:rPr>
          <w:color w:val="8B0000"/>
        </w:rPr>
        <w:t xml:space="preserve">oppositiopuolueiden johtajat ja muut parlamentin jäsenet </w:t>
      </w:r>
      <w:r>
        <w:t xml:space="preserve">esittävät </w:t>
      </w:r>
      <w:r>
        <w:rPr>
          <w:color w:val="483D8B"/>
        </w:rPr>
        <w:t xml:space="preserve">pääministerille</w:t>
      </w:r>
      <w:r>
        <w:t xml:space="preserve"> kysymyksiä </w:t>
      </w:r>
      <w:r>
        <w:rPr>
          <w:color w:val="BC8F8F"/>
        </w:rPr>
        <w:t xml:space="preserve">lausuman sisältöön liittyvistä </w:t>
      </w:r>
      <w:r>
        <w:rPr>
          <w:color w:val="3CB371"/>
        </w:rPr>
        <w:t xml:space="preserve">kysymyksistä</w:t>
      </w:r>
      <w:r>
        <w:t xml:space="preserve">.</w:t>
      </w:r>
    </w:p>
    <w:p>
      <w:r>
        <w:rPr>
          <w:b/>
        </w:rPr>
        <w:t xml:space="preserve">Kysymys 0</w:t>
      </w:r>
    </w:p>
    <w:p>
      <w:r>
        <w:t xml:space="preserve">Mikä antaa Skotlannin parlamentille mahdollisuuden valvoa hallitusta?</w:t>
      </w:r>
    </w:p>
    <w:p>
      <w:r>
        <w:rPr>
          <w:b/>
        </w:rPr>
        <w:t xml:space="preserve">Kysymys 1</w:t>
      </w:r>
    </w:p>
    <w:p>
      <w:r>
        <w:t xml:space="preserve">Kuka voi kyseenalaistaa pääministerin tai hallituksen jäsenten lausunnot?</w:t>
      </w:r>
    </w:p>
    <w:p>
      <w:r>
        <w:rPr>
          <w:b/>
        </w:rPr>
        <w:t xml:space="preserve">Kysymys 2</w:t>
      </w:r>
    </w:p>
    <w:p>
      <w:r>
        <w:t xml:space="preserve">Mitä pääministeri toimittaa kunkin parlamenttivuoden alussa?</w:t>
      </w:r>
    </w:p>
    <w:p>
      <w:r>
        <w:rPr>
          <w:b/>
        </w:rPr>
        <w:t xml:space="preserve">Kysymys 3</w:t>
      </w:r>
    </w:p>
    <w:p>
      <w:r>
        <w:t xml:space="preserve">Mistä oppositiopuolueiden johtajat ja muut kansanedustajat kysyvät pääministeriltä?</w:t>
      </w:r>
    </w:p>
    <w:p>
      <w:r>
        <w:rPr>
          <w:b/>
        </w:rPr>
        <w:t xml:space="preserve">Kysymys 4</w:t>
      </w:r>
    </w:p>
    <w:p>
      <w:r>
        <w:t xml:space="preserve">Miten Skotlannin parlamentti valvoo kansaa?</w:t>
      </w:r>
    </w:p>
    <w:p>
      <w:r>
        <w:rPr>
          <w:b/>
        </w:rPr>
        <w:t xml:space="preserve">Kysymys 5</w:t>
      </w:r>
    </w:p>
    <w:p>
      <w:r>
        <w:t xml:space="preserve">Mitä toinen ministeri voi tehdä?</w:t>
      </w:r>
    </w:p>
    <w:p>
      <w:r>
        <w:rPr>
          <w:b/>
        </w:rPr>
        <w:t xml:space="preserve">Kysymys 6</w:t>
      </w:r>
    </w:p>
    <w:p>
      <w:r>
        <w:t xml:space="preserve">Ketä kuulustellaan ennen lausunnon antamista?</w:t>
      </w:r>
    </w:p>
    <w:p>
      <w:r>
        <w:rPr>
          <w:b/>
        </w:rPr>
        <w:t xml:space="preserve">Kysymys 7</w:t>
      </w:r>
    </w:p>
    <w:p>
      <w:r>
        <w:t xml:space="preserve">Kenelle toinen ministeri voi antaa lausuntoja?</w:t>
      </w:r>
    </w:p>
    <w:p>
      <w:r>
        <w:rPr>
          <w:b/>
        </w:rPr>
        <w:t xml:space="preserve">Tekstin numero 32</w:t>
      </w:r>
    </w:p>
    <w:p>
      <w:r>
        <w:rPr>
          <w:color w:val="A9A9A9"/>
        </w:rPr>
        <w:t xml:space="preserve">Parlamentin istuntoaika on varattu </w:t>
      </w:r>
      <w:r>
        <w:t xml:space="preserve">myös kyselytunteja varten istuntosalissa. </w:t>
      </w:r>
      <w:r>
        <w:rPr>
          <w:color w:val="DCDCDC"/>
        </w:rPr>
        <w:t xml:space="preserve">Yleinen kyselytunti </w:t>
      </w:r>
      <w:r>
        <w:t xml:space="preserve">pidetään </w:t>
      </w:r>
      <w:r>
        <w:rPr>
          <w:color w:val="2F4F4F"/>
        </w:rPr>
        <w:t xml:space="preserve">torstaisin </w:t>
      </w:r>
      <w:r>
        <w:t xml:space="preserve">klo 11.40-12.00, jolloin jäsenet voivat esittää kysymyksiä </w:t>
      </w:r>
      <w:r>
        <w:rPr>
          <w:color w:val="556B2F"/>
        </w:rPr>
        <w:t xml:space="preserve">kenelle tahansa Skotlannin hallituksen jäsenelle</w:t>
      </w:r>
      <w:r>
        <w:t xml:space="preserve">. </w:t>
      </w:r>
      <w:r>
        <w:t xml:space="preserve">Kello </w:t>
      </w:r>
      <w:r>
        <w:rPr>
          <w:color w:val="6B8E23"/>
        </w:rPr>
        <w:t xml:space="preserve">14.30 järjestetään </w:t>
      </w:r>
      <w:r>
        <w:t xml:space="preserve">40 minuutin mittainen teemakysymystunti, jossa jäsenet voivat esittää kysymyksiä </w:t>
      </w:r>
      <w:r>
        <w:rPr>
          <w:color w:val="A0522D"/>
        </w:rPr>
        <w:t xml:space="preserve">ministerille osastoista, jotka on valittu kyseisenä istuntopäivänä kuultaviksi</w:t>
      </w:r>
      <w:r>
        <w:t xml:space="preserve">, kuten terveys- ja oikeusministeriöstä tai koulutus- ja liikenneministeriöstä. </w:t>
      </w:r>
      <w:r>
        <w:t xml:space="preserve">Torstaisin </w:t>
      </w:r>
      <w:r>
        <w:t xml:space="preserve">klo </w:t>
      </w:r>
      <w:r>
        <w:rPr>
          <w:color w:val="228B22"/>
        </w:rPr>
        <w:t xml:space="preserve">12.00-12.30 </w:t>
      </w:r>
      <w:r>
        <w:t xml:space="preserve">välisenä aikana, </w:t>
      </w:r>
      <w:r>
        <w:t xml:space="preserve">kun parlamentti istuu, järjestetään pääministerin kyselytunti. Tällöin jäsenillä on mahdollisuus esittää kysymyksiä </w:t>
      </w:r>
      <w:r>
        <w:t xml:space="preserve">suoraan </w:t>
      </w:r>
      <w:r>
        <w:rPr>
          <w:color w:val="191970"/>
        </w:rPr>
        <w:t xml:space="preserve">pääministerille </w:t>
      </w:r>
      <w:r>
        <w:rPr>
          <w:color w:val="8B0000"/>
        </w:rPr>
        <w:t xml:space="preserve">heidän toimivaltaansa kuuluvista asioista</w:t>
      </w:r>
      <w:r>
        <w:t xml:space="preserve">. </w:t>
      </w:r>
      <w:r>
        <w:rPr>
          <w:color w:val="483D8B"/>
        </w:rPr>
        <w:t xml:space="preserve">Oppositiojohtajat </w:t>
      </w:r>
      <w:r>
        <w:t xml:space="preserve">esittävät pääministerille yleiskysymyksen ja sen jälkeen lisäkysymyksiä. Tällainen käytäntö mahdollistaa "johdatuksen" kysymyksen esittäjälle, joka sitten käyttää lisäkysymystään kysyäkseen pääministeriltä mitä tahansa asiaa. </w:t>
      </w:r>
      <w:r>
        <w:t xml:space="preserve">Oppositiojohtajien käytettävissä olevat </w:t>
      </w:r>
      <w:r>
        <w:rPr>
          <w:color w:val="3CB371"/>
        </w:rPr>
        <w:t xml:space="preserve">neljä </w:t>
      </w:r>
      <w:r>
        <w:t xml:space="preserve">yleiskysymystä ovat seuraavat:</w:t>
      </w:r>
    </w:p>
    <w:p>
      <w:r>
        <w:rPr>
          <w:b/>
        </w:rPr>
        <w:t xml:space="preserve">Kysymys 0</w:t>
      </w:r>
    </w:p>
    <w:p>
      <w:r>
        <w:t xml:space="preserve">Mikä on varattu kyselytunnille istuntosalissa?</w:t>
      </w:r>
    </w:p>
    <w:p>
      <w:r>
        <w:rPr>
          <w:b/>
        </w:rPr>
        <w:t xml:space="preserve">Kysymys 1</w:t>
      </w:r>
    </w:p>
    <w:p>
      <w:r>
        <w:t xml:space="preserve">Minä päivänä pidetään yleinen kyselytunti?</w:t>
      </w:r>
    </w:p>
    <w:p>
      <w:r>
        <w:rPr>
          <w:b/>
        </w:rPr>
        <w:t xml:space="preserve">Kysymys 2</w:t>
      </w:r>
    </w:p>
    <w:p>
      <w:r>
        <w:t xml:space="preserve">Kenelle jäsenet voivat osoittaa kysymyksiä yleisellä kyselytunnilla?</w:t>
      </w:r>
    </w:p>
    <w:p>
      <w:r>
        <w:rPr>
          <w:b/>
        </w:rPr>
        <w:t xml:space="preserve">Kysymys 3</w:t>
      </w:r>
    </w:p>
    <w:p>
      <w:r>
        <w:t xml:space="preserve">Mistä asioista jäsenet voivat esittää kysymyksiä suoraan pääministerille pääministerin kyselytunnilla?</w:t>
      </w:r>
    </w:p>
    <w:p>
      <w:r>
        <w:rPr>
          <w:b/>
        </w:rPr>
        <w:t xml:space="preserve">Kysymys 4</w:t>
      </w:r>
    </w:p>
    <w:p>
      <w:r>
        <w:t xml:space="preserve">Kuinka monta yleistä kysymystä oppositiojohtajat voivat esittää?</w:t>
      </w:r>
    </w:p>
    <w:p>
      <w:r>
        <w:rPr>
          <w:b/>
        </w:rPr>
        <w:t xml:space="preserve">Kysymys 5</w:t>
      </w:r>
    </w:p>
    <w:p>
      <w:r>
        <w:t xml:space="preserve">Milloin jäsenet voivat esittää kysymyksiä vain tietyille Skotlannin hallituksen jäsenille?</w:t>
      </w:r>
    </w:p>
    <w:p>
      <w:r>
        <w:rPr>
          <w:b/>
        </w:rPr>
        <w:t xml:space="preserve">Kysymys 6</w:t>
      </w:r>
    </w:p>
    <w:p>
      <w:r>
        <w:t xml:space="preserve">Mihin aikaan järjestetään 60 minuuttia kestävä kyselytunti?</w:t>
      </w:r>
    </w:p>
    <w:p>
      <w:r>
        <w:rPr>
          <w:b/>
        </w:rPr>
        <w:t xml:space="preserve">Kysymys 7</w:t>
      </w:r>
    </w:p>
    <w:p>
      <w:r>
        <w:t xml:space="preserve">Toisen ministerin kyselytunti järjestetään torstaisin mihin kellonaikaan?</w:t>
      </w:r>
    </w:p>
    <w:p>
      <w:r>
        <w:rPr>
          <w:b/>
        </w:rPr>
        <w:t xml:space="preserve">Kysymys 8</w:t>
      </w:r>
    </w:p>
    <w:p>
      <w:r>
        <w:t xml:space="preserve">Kuka esittää lisäkysymyksiä ja sitten yleiskysymyksen pääministerille?</w:t>
      </w:r>
    </w:p>
    <w:p>
      <w:r>
        <w:rPr>
          <w:b/>
        </w:rPr>
        <w:t xml:space="preserve">Tekstin numero 33</w:t>
      </w:r>
    </w:p>
    <w:p>
      <w:r>
        <w:t xml:space="preserve">Niistä 129:stä parlamentin jäsenestä </w:t>
      </w:r>
      <w:r>
        <w:rPr>
          <w:color w:val="A9A9A9"/>
        </w:rPr>
        <w:t xml:space="preserve">73 </w:t>
      </w:r>
      <w:r>
        <w:rPr>
          <w:color w:val="DCDCDC"/>
        </w:rPr>
        <w:t xml:space="preserve">valitaan </w:t>
      </w:r>
      <w:r>
        <w:t xml:space="preserve">vaalipiirien edustajiksi, ja heidät tunnetaan nimellä "Constituency MSPs" (vaalipiirien parlamentin jäsenet)</w:t>
      </w:r>
      <w:r>
        <w:rPr>
          <w:color w:val="A9A9A9"/>
        </w:rPr>
        <w:t xml:space="preserve">.</w:t>
      </w:r>
      <w:r>
        <w:t xml:space="preserve"> Äänestäjät valitsevat </w:t>
      </w:r>
      <w:r>
        <w:rPr>
          <w:color w:val="2F4F4F"/>
        </w:rPr>
        <w:t xml:space="preserve">yhden </w:t>
      </w:r>
      <w:r>
        <w:t xml:space="preserve">jäsenen edustamaan vaalipiiriä, ja eniten ääniä saanut jäsen valitaan vaalipiirin MSP:ksi</w:t>
      </w:r>
      <w:r>
        <w:t xml:space="preserve">.</w:t>
      </w:r>
      <w:r>
        <w:t xml:space="preserve"> Skotlannin parlamentin 73 vaalipiirin rajat olivat samat kuin Yhdistyneen kuningaskunnan parlamentin vaalipiirien rajat Skotlannissa ennen </w:t>
      </w:r>
      <w:r>
        <w:t xml:space="preserve">Skotlannin kansanedustajien määrän vähentämistä </w:t>
      </w:r>
      <w:r>
        <w:rPr>
          <w:color w:val="556B2F"/>
        </w:rPr>
        <w:t xml:space="preserve">vuonna 2005</w:t>
      </w:r>
      <w:r>
        <w:t xml:space="preserve">, lukuun ottamatta Orkney- ja Shetland-maita, jotka kukin valitsevat oman vaalipiirinsä kansanedustajan. Nykyisin Skotlannin parlamentin vaalipiirissä on keskimäärin </w:t>
      </w:r>
      <w:r>
        <w:rPr>
          <w:color w:val="6B8E23"/>
        </w:rPr>
        <w:t xml:space="preserve">55 000 </w:t>
      </w:r>
      <w:r>
        <w:t xml:space="preserve">äänestäjää. Kun otetaan huomioon Skotlannin maantieteellinen väestöjakauma, tämä johtaa siihen, että vaalipiirit ovat pienempiä Keski-Alankoalueella, jossa asuu suurin osa Skotlannin väestöstä, ja paljon suurempia vaalipiirejä maan pohjois- ja länsiosissa, joissa väestötiheys on alhainen. </w:t>
      </w:r>
      <w:r>
        <w:rPr>
          <w:color w:val="A0522D"/>
        </w:rPr>
        <w:t xml:space="preserve">Orkneysaarten, Shetlandin ja Western Islesin saaristoalueilla </w:t>
      </w:r>
      <w:r>
        <w:t xml:space="preserve">on paljon pienempi määrä äänestäjiä, koska </w:t>
      </w:r>
      <w:r>
        <w:rPr>
          <w:color w:val="228B22"/>
        </w:rPr>
        <w:t xml:space="preserve">niiden </w:t>
      </w:r>
      <w:r>
        <w:rPr>
          <w:color w:val="191970"/>
        </w:rPr>
        <w:t xml:space="preserve">väestö on hajallaan ja ne sijaitsevat kaukana </w:t>
      </w:r>
      <w:r>
        <w:rPr>
          <w:color w:val="228B22"/>
        </w:rPr>
        <w:t xml:space="preserve">Skotlannin parlamentista Edinburghissa</w:t>
      </w:r>
      <w:r>
        <w:t xml:space="preserve">. </w:t>
      </w:r>
      <w:r>
        <w:t xml:space="preserve">Jos vaalipiirin kansanedustaja eroaa parlamentista, hänen </w:t>
      </w:r>
      <w:r>
        <w:t xml:space="preserve">vaalipiirissään järjestetään </w:t>
      </w:r>
      <w:r>
        <w:rPr>
          <w:color w:val="8B0000"/>
        </w:rPr>
        <w:t xml:space="preserve">täytevaalit</w:t>
      </w:r>
      <w:r>
        <w:t xml:space="preserve">, joissa hänen tilalleen valitaan moniarvoisella järjestelmällä jommankumman puolueen kansanedustaja</w:t>
      </w:r>
      <w:r>
        <w:rPr>
          <w:color w:val="8B0000"/>
        </w:rPr>
        <w:t xml:space="preserve">.</w:t>
      </w:r>
    </w:p>
    <w:p>
      <w:r>
        <w:rPr>
          <w:b/>
        </w:rPr>
        <w:t xml:space="preserve">Kysymys 0</w:t>
      </w:r>
    </w:p>
    <w:p>
      <w:r>
        <w:t xml:space="preserve">Mikä on vaalipiirin kansanedustajien lukumäärä?</w:t>
      </w:r>
    </w:p>
    <w:p>
      <w:r>
        <w:rPr>
          <w:b/>
        </w:rPr>
        <w:t xml:space="preserve">Kysymys 1</w:t>
      </w:r>
    </w:p>
    <w:p>
      <w:r>
        <w:t xml:space="preserve">Kuinka monta jäsentä äänestäjät voivat valita edustamaan vaalipiiriä? </w:t>
      </w:r>
    </w:p>
    <w:p>
      <w:r>
        <w:rPr>
          <w:b/>
        </w:rPr>
        <w:t xml:space="preserve">Kysymys 2</w:t>
      </w:r>
    </w:p>
    <w:p>
      <w:r>
        <w:t xml:space="preserve">Milloin skotlantilaisten kansanedustajien määrä väheni?</w:t>
      </w:r>
    </w:p>
    <w:p>
      <w:r>
        <w:rPr>
          <w:b/>
        </w:rPr>
        <w:t xml:space="preserve">Kysymys 3</w:t>
      </w:r>
    </w:p>
    <w:p>
      <w:r>
        <w:t xml:space="preserve">Kuinka monta äänestäjää on tällä hetkellä Skotlannin parlamentin vaalipiirissä? </w:t>
      </w:r>
    </w:p>
    <w:p>
      <w:r>
        <w:rPr>
          <w:b/>
        </w:rPr>
        <w:t xml:space="preserve">Kysymys 4</w:t>
      </w:r>
    </w:p>
    <w:p>
      <w:r>
        <w:t xml:space="preserve">Miksi saaristoissa on vähemmän äänestäjiä?</w:t>
      </w:r>
    </w:p>
    <w:p>
      <w:r>
        <w:rPr>
          <w:b/>
        </w:rPr>
        <w:t xml:space="preserve">Kysymys 5</w:t>
      </w:r>
    </w:p>
    <w:p>
      <w:r>
        <w:t xml:space="preserve">Kuinka moni 139:stä MSP:stä tunnetaan "vaalipiirin MSP:nä"?</w:t>
      </w:r>
    </w:p>
    <w:p>
      <w:r>
        <w:rPr>
          <w:b/>
        </w:rPr>
        <w:t xml:space="preserve">Kysymys 6</w:t>
      </w:r>
    </w:p>
    <w:p>
      <w:r>
        <w:t xml:space="preserve">Miten 83 "vaalipiirin kansanedustajaa" valitaan?</w:t>
      </w:r>
    </w:p>
    <w:p>
      <w:r>
        <w:rPr>
          <w:b/>
        </w:rPr>
        <w:t xml:space="preserve">Kysymys 7</w:t>
      </w:r>
    </w:p>
    <w:p>
      <w:r>
        <w:t xml:space="preserve">Mitkä saaret kokoavat suuremman määrän äänestäjiä?</w:t>
      </w:r>
    </w:p>
    <w:p>
      <w:r>
        <w:rPr>
          <w:b/>
        </w:rPr>
        <w:t xml:space="preserve">Kysymys 8</w:t>
      </w:r>
    </w:p>
    <w:p>
      <w:r>
        <w:t xml:space="preserve">Jos vaalipiirin kansanedustaja joutuu poistumaan parlamentista, mitä se aiheuttaa?</w:t>
      </w:r>
    </w:p>
    <w:p>
      <w:r>
        <w:rPr>
          <w:b/>
        </w:rPr>
        <w:t xml:space="preserve">Tekstin numero 34</w:t>
      </w:r>
    </w:p>
    <w:p>
      <w:r>
        <w:t xml:space="preserve">Parlamentin paikkojen kokonaismäärä jaetaan puolueille </w:t>
      </w:r>
      <w:r>
        <w:rPr>
          <w:color w:val="556B2F"/>
        </w:rPr>
        <w:t xml:space="preserve">d'Hondtin </w:t>
      </w:r>
      <w:r>
        <w:rPr>
          <w:color w:val="2F4F4F"/>
        </w:rPr>
        <w:t xml:space="preserve">menetelmän mukaisesti </w:t>
      </w:r>
      <w:r>
        <w:rPr>
          <w:color w:val="A9A9A9"/>
        </w:rPr>
        <w:t xml:space="preserve">suhteutettuna </w:t>
      </w:r>
      <w:r>
        <w:rPr>
          <w:color w:val="DCDCDC"/>
        </w:rPr>
        <w:t xml:space="preserve">toisessa äänestyksessä </w:t>
      </w:r>
      <w:r>
        <w:rPr>
          <w:color w:val="A9A9A9"/>
        </w:rPr>
        <w:t xml:space="preserve">saatujen äänten määrään</w:t>
      </w:r>
      <w:r>
        <w:t xml:space="preserve">. Esimerkiksi sen määrittämiseksi, kuka saa ensimmäisen listapaikan, kunkin puolueen saama listan äänimäärä jaetaan yhdellä ja lisätään puolueen alueella voittamien paikkojen määrä (tällä hetkellä vain vaalipiiripaikat). Puolue, jolla on korkein </w:t>
      </w:r>
      <w:r>
        <w:rPr>
          <w:color w:val="6B8E23"/>
        </w:rPr>
        <w:t xml:space="preserve">kerroin, </w:t>
      </w:r>
      <w:r>
        <w:t xml:space="preserve">saa </w:t>
      </w:r>
      <w:r>
        <w:rPr>
          <w:color w:val="A0522D"/>
        </w:rPr>
        <w:t xml:space="preserve">paikan, </w:t>
      </w:r>
      <w:r>
        <w:t xml:space="preserve">joka sitten lisätään sen </w:t>
      </w:r>
      <w:r>
        <w:rPr>
          <w:color w:val="191970"/>
        </w:rPr>
        <w:t xml:space="preserve">vaalipiiripaikkoihin </w:t>
      </w:r>
      <w:r>
        <w:rPr>
          <w:color w:val="8B0000"/>
        </w:rPr>
        <w:t xml:space="preserve">toista </w:t>
      </w:r>
      <w:r>
        <w:t xml:space="preserve">paikkaa </w:t>
      </w:r>
      <w:r>
        <w:t xml:space="preserve">jaettaessa</w:t>
      </w:r>
      <w:r>
        <w:t xml:space="preserve">. </w:t>
      </w:r>
      <w:r>
        <w:t xml:space="preserve">Tätä toistetaan </w:t>
      </w:r>
      <w:r>
        <w:rPr>
          <w:color w:val="483D8B"/>
        </w:rPr>
        <w:t xml:space="preserve">iteratiivisesti, kunnes </w:t>
      </w:r>
      <w:r>
        <w:t xml:space="preserve">kaikki käytettävissä olevat listapaikat on jaettu</w:t>
      </w:r>
      <w:r>
        <w:t xml:space="preserve">.</w:t>
      </w:r>
    </w:p>
    <w:p>
      <w:r>
        <w:rPr>
          <w:b/>
        </w:rPr>
        <w:t xml:space="preserve">Kysymys 0</w:t>
      </w:r>
    </w:p>
    <w:p>
      <w:r>
        <w:t xml:space="preserve">Miten paikkojen kokonaismäärä jaetaan puolueille?</w:t>
      </w:r>
    </w:p>
    <w:p>
      <w:r>
        <w:rPr>
          <w:b/>
        </w:rPr>
        <w:t xml:space="preserve">Kysymys 1</w:t>
      </w:r>
    </w:p>
    <w:p>
      <w:r>
        <w:t xml:space="preserve">Mitä menetelmää käytetään ääntenlaskennassa äänestyslippujen toisessa äänestyksessä?</w:t>
      </w:r>
    </w:p>
    <w:p>
      <w:r>
        <w:rPr>
          <w:b/>
        </w:rPr>
        <w:t xml:space="preserve">Kysymys 2</w:t>
      </w:r>
    </w:p>
    <w:p>
      <w:r>
        <w:t xml:space="preserve">Paikan saa se puolue, jolla on eniten mitä?</w:t>
      </w:r>
    </w:p>
    <w:p>
      <w:r>
        <w:rPr>
          <w:b/>
        </w:rPr>
        <w:t xml:space="preserve">Kysymys 3</w:t>
      </w:r>
    </w:p>
    <w:p>
      <w:r>
        <w:t xml:space="preserve">Mihin sarjaan paikka lisätään sen jälkeen, kun se on jaettu?</w:t>
      </w:r>
    </w:p>
    <w:p>
      <w:r>
        <w:rPr>
          <w:b/>
        </w:rPr>
        <w:t xml:space="preserve">Kysymys 4</w:t>
      </w:r>
    </w:p>
    <w:p>
      <w:r>
        <w:t xml:space="preserve">Miten paikkojen jakoprosessi toistetaan, kunnes kaikki käytettävissä olevat paikat on määritetty?</w:t>
      </w:r>
    </w:p>
    <w:p>
      <w:r>
        <w:rPr>
          <w:b/>
        </w:rPr>
        <w:t xml:space="preserve">Kysymys 5</w:t>
      </w:r>
    </w:p>
    <w:p>
      <w:r>
        <w:t xml:space="preserve">Mitä saa puolue, jolla on alhaisin osamäärä?</w:t>
      </w:r>
    </w:p>
    <w:p>
      <w:r>
        <w:rPr>
          <w:b/>
        </w:rPr>
        <w:t xml:space="preserve">Kysymys 6</w:t>
      </w:r>
    </w:p>
    <w:p>
      <w:r>
        <w:t xml:space="preserve">Mitä vähennetään sen vaalipiiripaikoista?</w:t>
      </w:r>
    </w:p>
    <w:p>
      <w:r>
        <w:rPr>
          <w:b/>
        </w:rPr>
        <w:t xml:space="preserve">Kysymys 7</w:t>
      </w:r>
    </w:p>
    <w:p>
      <w:r>
        <w:t xml:space="preserve">Mitä menetelmää käytetään ääntenlaskennassa ensimmäisessä äänestyksessä?</w:t>
      </w:r>
    </w:p>
    <w:p>
      <w:r>
        <w:rPr>
          <w:b/>
        </w:rPr>
        <w:t xml:space="preserve">Kysymys 8</w:t>
      </w:r>
    </w:p>
    <w:p>
      <w:r>
        <w:t xml:space="preserve">Millä menetelmällä äänet lasketaan ensimmäisessä äänestyksessä?</w:t>
      </w:r>
    </w:p>
    <w:p>
      <w:r>
        <w:rPr>
          <w:b/>
        </w:rPr>
        <w:t xml:space="preserve">Tekstin numero 35</w:t>
      </w:r>
    </w:p>
    <w:p>
      <w:r>
        <w:t xml:space="preserve">Kuten parlamentin alahuoneessa, myös </w:t>
      </w:r>
      <w:r>
        <w:rPr>
          <w:color w:val="DCDCDC"/>
        </w:rPr>
        <w:t xml:space="preserve">parlamentin jäsen</w:t>
      </w:r>
      <w:r>
        <w:t xml:space="preserve">yydellä on </w:t>
      </w:r>
      <w:r>
        <w:rPr>
          <w:color w:val="A9A9A9"/>
        </w:rPr>
        <w:t xml:space="preserve">useita pätevyysvaatimuksia</w:t>
      </w:r>
      <w:r>
        <w:t xml:space="preserve">. </w:t>
      </w:r>
      <w:r>
        <w:t xml:space="preserve">Tällaiset </w:t>
      </w:r>
      <w:r>
        <w:rPr>
          <w:color w:val="2F4F4F"/>
        </w:rPr>
        <w:t xml:space="preserve">kelpoisuusvaatimukset </w:t>
      </w:r>
      <w:r>
        <w:t xml:space="preserve">otettiin käyttöön vuoden 1975 alahuoneen hylkäämislain (House of Commons Disqualification Act 1975) ja </w:t>
      </w:r>
      <w:r>
        <w:rPr>
          <w:color w:val="556B2F"/>
        </w:rPr>
        <w:t xml:space="preserve">vuoden 1981 </w:t>
      </w:r>
      <w:r>
        <w:t xml:space="preserve">brittiläistä kansalaisuutta koskevan lain (British Nationality Act </w:t>
      </w:r>
      <w:r>
        <w:rPr>
          <w:color w:val="556B2F"/>
        </w:rPr>
        <w:t xml:space="preserve">1981</w:t>
      </w:r>
      <w:r>
        <w:t xml:space="preserve">) nojalla</w:t>
      </w:r>
      <w:r>
        <w:t xml:space="preserve">. </w:t>
      </w:r>
      <w:r>
        <w:t xml:space="preserve">Jäsenen on oltava </w:t>
      </w:r>
      <w:r>
        <w:rPr>
          <w:color w:val="A0522D"/>
        </w:rPr>
        <w:t xml:space="preserve">18 </w:t>
      </w:r>
      <w:r>
        <w:rPr>
          <w:color w:val="6B8E23"/>
        </w:rPr>
        <w:t xml:space="preserve">vuotta täyttänyt </w:t>
      </w:r>
      <w:r>
        <w:t xml:space="preserve">ja Yhdistyneen kuningaskunnan, Irlannin tasavallan, jonkin Kansainyhteisön maan, Yhdistyneen kuningaskunnan merentakaisen alueen tai Yhdistyneessä kuningaskunnassa asuvan Euroopan unionin kansalainen. </w:t>
      </w:r>
      <w:r>
        <w:rPr>
          <w:color w:val="191970"/>
        </w:rPr>
        <w:t xml:space="preserve">Poliisin ja asevoimien </w:t>
      </w:r>
      <w:r>
        <w:t xml:space="preserve">jäsenet </w:t>
      </w:r>
      <w:r>
        <w:t xml:space="preserve">eivät saa osallistua Skotlannin parlamentin vaaleilla valittujen kansanedustajien istuntoihin, samoin kuin virkamiehet ja ulkomaisten lainsäädäntöelinten jäsenet. </w:t>
      </w:r>
      <w:r>
        <w:t xml:space="preserve">Henkilö ei voi olla Skotlannin parlamentin jäsen, jos hänet on todettu mielisairaaksi </w:t>
      </w:r>
      <w:r>
        <w:rPr>
          <w:color w:val="8B0000"/>
        </w:rPr>
        <w:t xml:space="preserve">vuoden 2003 mielenterveyslain (hoito ja huolenpito) (Skotlanti) mukaisesti</w:t>
      </w:r>
      <w:r>
        <w:t xml:space="preserve">.</w:t>
      </w:r>
    </w:p>
    <w:p>
      <w:r>
        <w:rPr>
          <w:b/>
        </w:rPr>
        <w:t xml:space="preserve">Kysymys 0</w:t>
      </w:r>
    </w:p>
    <w:p>
      <w:r>
        <w:t xml:space="preserve">Mitä yhteistä parlamentin jäsenyydellä on parlamentin alahuoneen kanssa?</w:t>
      </w:r>
    </w:p>
    <w:p>
      <w:r>
        <w:rPr>
          <w:b/>
        </w:rPr>
        <w:t xml:space="preserve">Kysymys 1</w:t>
      </w:r>
    </w:p>
    <w:p>
      <w:r>
        <w:t xml:space="preserve">Milloin Britannian kansalaisuuslaki hyväksyttiin?</w:t>
      </w:r>
    </w:p>
    <w:p>
      <w:r>
        <w:rPr>
          <w:b/>
        </w:rPr>
        <w:t xml:space="preserve">Kysymys 2</w:t>
      </w:r>
    </w:p>
    <w:p>
      <w:r>
        <w:t xml:space="preserve">Minkä ikäisenä henkilö voi hakea MSP:ksi?</w:t>
      </w:r>
    </w:p>
    <w:p>
      <w:r>
        <w:rPr>
          <w:b/>
        </w:rPr>
        <w:t xml:space="preserve">Kysymys 3</w:t>
      </w:r>
    </w:p>
    <w:p>
      <w:r>
        <w:t xml:space="preserve">Minkä järjestöjen jäsenet eivät saa istua SP:ssä vaaleilla valittuina MSP:n jäseninä?</w:t>
      </w:r>
    </w:p>
    <w:p>
      <w:r>
        <w:rPr>
          <w:b/>
        </w:rPr>
        <w:t xml:space="preserve">Kysymys 4</w:t>
      </w:r>
    </w:p>
    <w:p>
      <w:r>
        <w:t xml:space="preserve">Missä laissa asetetaan termi, jonka mukaan on arvioitava mielenterveyden rajat, joita SP:n jäseneksi pyrkivien henkilöiden on noudatettava?</w:t>
      </w:r>
    </w:p>
    <w:p>
      <w:r>
        <w:rPr>
          <w:b/>
        </w:rPr>
        <w:t xml:space="preserve">Kysymys 5</w:t>
      </w:r>
    </w:p>
    <w:p>
      <w:r>
        <w:t xml:space="preserve">Mikä työ ei vaadi pätevyyttä?</w:t>
      </w:r>
    </w:p>
    <w:p>
      <w:r>
        <w:rPr>
          <w:b/>
        </w:rPr>
        <w:t xml:space="preserve">Kysymys 6</w:t>
      </w:r>
    </w:p>
    <w:p>
      <w:r>
        <w:t xml:space="preserve">Mihin virkaan ylähuone otti käyttöön pätevyysvaatimukset?</w:t>
      </w:r>
    </w:p>
    <w:p>
      <w:r>
        <w:rPr>
          <w:b/>
        </w:rPr>
        <w:t xml:space="preserve">Kysymys 7</w:t>
      </w:r>
    </w:p>
    <w:p>
      <w:r>
        <w:t xml:space="preserve">Mikä työ edellyttää, että jäsen on alle 18-vuotias?</w:t>
      </w:r>
    </w:p>
    <w:p>
      <w:r>
        <w:rPr>
          <w:b/>
        </w:rPr>
        <w:t xml:space="preserve">Kysymys 8</w:t>
      </w:r>
    </w:p>
    <w:p>
      <w:r>
        <w:t xml:space="preserve">Mikä työ ei edellytä, että jäsen on Yhdistyneen kuningaskunnan kansalainen?</w:t>
      </w:r>
    </w:p>
    <w:p>
      <w:r>
        <w:rPr>
          <w:b/>
        </w:rPr>
        <w:t xml:space="preserve">Tekstin numero 36</w:t>
      </w:r>
    </w:p>
    <w:p>
      <w:r>
        <w:t xml:space="preserve">Vaalit tuottivat </w:t>
      </w:r>
      <w:r>
        <w:rPr>
          <w:color w:val="A9A9A9"/>
        </w:rPr>
        <w:t xml:space="preserve">SNP:n </w:t>
      </w:r>
      <w:r>
        <w:t xml:space="preserve">enemmistöhallituksen, mikä on </w:t>
      </w:r>
      <w:r>
        <w:t xml:space="preserve">ensimmäinen kerta Skotlannin parlamentissa, kun </w:t>
      </w:r>
      <w:r>
        <w:rPr>
          <w:color w:val="DCDCDC"/>
        </w:rPr>
        <w:t xml:space="preserve">puolueella on ollut </w:t>
      </w:r>
      <w:r>
        <w:rPr>
          <w:color w:val="2F4F4F"/>
        </w:rPr>
        <w:t xml:space="preserve">parlamentaarinen enemmistö</w:t>
      </w:r>
      <w:r>
        <w:t xml:space="preserve">. </w:t>
      </w:r>
      <w:r>
        <w:t xml:space="preserve">SNP vei </w:t>
      </w:r>
      <w:r>
        <w:rPr>
          <w:color w:val="6B8E23"/>
        </w:rPr>
        <w:t xml:space="preserve">työväenpuolueelta </w:t>
      </w:r>
      <w:r>
        <w:rPr>
          <w:color w:val="556B2F"/>
        </w:rPr>
        <w:t xml:space="preserve">16 </w:t>
      </w:r>
      <w:r>
        <w:t xml:space="preserve">paikkaa</w:t>
      </w:r>
      <w:r>
        <w:t xml:space="preserve">, ja monet heidän avainhenkilöistään eivät palanneet parlamenttiin, vaikka työväenpuolueen johtaja Iain Gray säilytti Itä-Lothianin vaalipiirin </w:t>
      </w:r>
      <w:r>
        <w:rPr>
          <w:color w:val="A0522D"/>
        </w:rPr>
        <w:t xml:space="preserve">151 </w:t>
      </w:r>
      <w:r>
        <w:rPr>
          <w:color w:val="228B22"/>
        </w:rPr>
        <w:t xml:space="preserve">äänellä</w:t>
      </w:r>
      <w:r>
        <w:t xml:space="preserve">. </w:t>
      </w:r>
      <w:r>
        <w:t xml:space="preserve">SNP vei lisäksi </w:t>
      </w:r>
      <w:r>
        <w:rPr>
          <w:color w:val="191970"/>
        </w:rPr>
        <w:t xml:space="preserve">kahdeksan </w:t>
      </w:r>
      <w:r>
        <w:t xml:space="preserve">paikkaa </w:t>
      </w:r>
      <w:r>
        <w:rPr>
          <w:color w:val="8B0000"/>
        </w:rPr>
        <w:t xml:space="preserve">liberaalidemokraateilta </w:t>
      </w:r>
      <w:r>
        <w:t xml:space="preserve">ja yhden paikan konservatiiveilta</w:t>
      </w:r>
      <w:r>
        <w:t xml:space="preserve">.</w:t>
      </w:r>
      <w:r>
        <w:t xml:space="preserve"> SNP:n kokonaisenemmistö merkitsi sitä, että Skotlannin parlamentissa oli riittävästi kannatusta kansanäänestyksen järjestämiseksi </w:t>
      </w:r>
      <w:r>
        <w:rPr>
          <w:color w:val="483D8B"/>
        </w:rPr>
        <w:t xml:space="preserve">Skotlannin itsenäisyydestä</w:t>
      </w:r>
      <w:r>
        <w:t xml:space="preserve">.</w:t>
      </w:r>
    </w:p>
    <w:p>
      <w:r>
        <w:rPr>
          <w:b/>
        </w:rPr>
        <w:t xml:space="preserve">Kysymys 0</w:t>
      </w:r>
    </w:p>
    <w:p>
      <w:r>
        <w:t xml:space="preserve">Kun vaaleissa syntyi SNP:n enemmistöhallitus, mikä oli ensimmäinen kerta?</w:t>
      </w:r>
    </w:p>
    <w:p>
      <w:r>
        <w:rPr>
          <w:b/>
        </w:rPr>
        <w:t xml:space="preserve">Kysymys 1</w:t>
      </w:r>
    </w:p>
    <w:p>
      <w:r>
        <w:t xml:space="preserve">Keneltä SNP sai 16 paikkaa?</w:t>
      </w:r>
    </w:p>
    <w:p>
      <w:r>
        <w:rPr>
          <w:b/>
        </w:rPr>
        <w:t xml:space="preserve">Kysymys 2</w:t>
      </w:r>
    </w:p>
    <w:p>
      <w:r>
        <w:t xml:space="preserve">Kuinka paljon työväenpuolueen johtama Lain Gray säilytti Itä-Lothianin?</w:t>
      </w:r>
    </w:p>
    <w:p>
      <w:r>
        <w:rPr>
          <w:b/>
        </w:rPr>
        <w:t xml:space="preserve">Kysymys 3</w:t>
      </w:r>
    </w:p>
    <w:p>
      <w:r>
        <w:t xml:space="preserve">Kuinka monta paikkaa SNP vei liberaalidemokraateilta?</w:t>
      </w:r>
    </w:p>
    <w:p>
      <w:r>
        <w:rPr>
          <w:b/>
        </w:rPr>
        <w:t xml:space="preserve">Kysymys 4</w:t>
      </w:r>
    </w:p>
    <w:p>
      <w:r>
        <w:t xml:space="preserve">Mistä SNP:n enemmistön tuloksen perusteella voitiin järjestää kansanäänestys?</w:t>
      </w:r>
    </w:p>
    <w:p>
      <w:r>
        <w:rPr>
          <w:b/>
        </w:rPr>
        <w:t xml:space="preserve">Kysymys 5</w:t>
      </w:r>
    </w:p>
    <w:p>
      <w:r>
        <w:t xml:space="preserve">Kuinka monta paikkaa SNP antoi Labourille?</w:t>
      </w:r>
    </w:p>
    <w:p>
      <w:r>
        <w:rPr>
          <w:b/>
        </w:rPr>
        <w:t xml:space="preserve">Kysymys 6</w:t>
      </w:r>
    </w:p>
    <w:p>
      <w:r>
        <w:t xml:space="preserve">Moni sen avainhenkilöistä palasi parlamenttiin?</w:t>
      </w:r>
    </w:p>
    <w:p>
      <w:r>
        <w:rPr>
          <w:b/>
        </w:rPr>
        <w:t xml:space="preserve">Kysymys 7</w:t>
      </w:r>
    </w:p>
    <w:p>
      <w:r>
        <w:t xml:space="preserve">Kuinka monta ääntä Labour-puolueen johtaja Iain Gray luopui Itä-Lothianista?</w:t>
      </w:r>
    </w:p>
    <w:p>
      <w:r>
        <w:rPr>
          <w:b/>
        </w:rPr>
        <w:t xml:space="preserve">Kysymys 8</w:t>
      </w:r>
    </w:p>
    <w:p>
      <w:r>
        <w:t xml:space="preserve">SNP antoi kahdeksan paikkaa liberaaleille.</w:t>
      </w:r>
    </w:p>
    <w:p>
      <w:r>
        <w:rPr>
          <w:b/>
        </w:rPr>
        <w:t xml:space="preserve">Tekstin numero 37</w:t>
      </w:r>
    </w:p>
    <w:p>
      <w:r>
        <w:rPr>
          <w:color w:val="DCDCDC"/>
        </w:rPr>
        <w:t xml:space="preserve">Konservatiiveille </w:t>
      </w:r>
      <w:r>
        <w:t xml:space="preserve">suurin pettymys oli </w:t>
      </w:r>
      <w:r>
        <w:rPr>
          <w:color w:val="556B2F"/>
        </w:rPr>
        <w:t xml:space="preserve">Edinburghin Pentlandsin</w:t>
      </w:r>
      <w:r>
        <w:t xml:space="preserve">, </w:t>
      </w:r>
      <w:r>
        <w:rPr>
          <w:color w:val="6B8E23"/>
        </w:rPr>
        <w:t xml:space="preserve">entisen puoluejohtajan </w:t>
      </w:r>
      <w:r>
        <w:rPr>
          <w:color w:val="A0522D"/>
        </w:rPr>
        <w:t xml:space="preserve">David McLetchien</w:t>
      </w:r>
      <w:r>
        <w:t xml:space="preserve"> vaalipiirin, </w:t>
      </w:r>
      <w:r>
        <w:rPr>
          <w:color w:val="2F4F4F"/>
        </w:rPr>
        <w:t xml:space="preserve">menettäminen </w:t>
      </w:r>
      <w:r>
        <w:t xml:space="preserve">SNP:lle. </w:t>
      </w:r>
      <w:r>
        <w:t xml:space="preserve">McLetchie valittiin Lothianin alueellisella listalla, ja konservatiivit menettivät nettomääräisesti </w:t>
      </w:r>
      <w:r>
        <w:rPr>
          <w:color w:val="228B22"/>
        </w:rPr>
        <w:t xml:space="preserve">viisi paikkaa</w:t>
      </w:r>
      <w:r>
        <w:t xml:space="preserve">, vaikka johtaja </w:t>
      </w:r>
      <w:r>
        <w:rPr>
          <w:color w:val="191970"/>
        </w:rPr>
        <w:t xml:space="preserve">Annabel Goldie </w:t>
      </w:r>
      <w:r>
        <w:t xml:space="preserve">väitti, että heidän kannatuksensa oli pysynyt vakaana. Siitä huolimatta hänkin ilmoitti luopuvansa puoluejohtajan tehtävästä. </w:t>
      </w:r>
      <w:r>
        <w:rPr>
          <w:color w:val="8B0000"/>
        </w:rPr>
        <w:t xml:space="preserve">Cameron </w:t>
      </w:r>
      <w:r>
        <w:t xml:space="preserve">onnitteli SNP:tä sen voitosta, mutta vannoi kampanjoivansa unionin puolesta itsenäisyyskansanäänestyksessä.</w:t>
      </w:r>
    </w:p>
    <w:p>
      <w:r>
        <w:rPr>
          <w:b/>
        </w:rPr>
        <w:t xml:space="preserve">Kysymys 0</w:t>
      </w:r>
    </w:p>
    <w:p>
      <w:r>
        <w:t xml:space="preserve">Kenelle Edinburgh Pentlandsin menettäminen tuotti suurimman pettymyksen?</w:t>
      </w:r>
    </w:p>
    <w:p>
      <w:r>
        <w:rPr>
          <w:b/>
        </w:rPr>
        <w:t xml:space="preserve">Kysymys 1</w:t>
      </w:r>
    </w:p>
    <w:p>
      <w:r>
        <w:t xml:space="preserve">Mikä oli entisen puoluejohtajan David McLetchien kotipaikka?</w:t>
      </w:r>
    </w:p>
    <w:p>
      <w:r>
        <w:rPr>
          <w:b/>
        </w:rPr>
        <w:t xml:space="preserve">Kysymys 2</w:t>
      </w:r>
    </w:p>
    <w:p>
      <w:r>
        <w:t xml:space="preserve">Minkä nettotappion konservatiivit kärsivät?</w:t>
      </w:r>
    </w:p>
    <w:p>
      <w:r>
        <w:rPr>
          <w:b/>
        </w:rPr>
        <w:t xml:space="preserve">Kysymys 3</w:t>
      </w:r>
    </w:p>
    <w:p>
      <w:r>
        <w:t xml:space="preserve">Kuka ilmoitti luopuvansa konservatiivien johtajan tehtävästä? </w:t>
      </w:r>
    </w:p>
    <w:p>
      <w:r>
        <w:rPr>
          <w:b/>
        </w:rPr>
        <w:t xml:space="preserve">Kysymys 4</w:t>
      </w:r>
    </w:p>
    <w:p>
      <w:r>
        <w:t xml:space="preserve">Kuka onnitteli SNP:tä samalla kun vannoi kampanjoivansa heidän kansanäänestystään vastaan?</w:t>
      </w:r>
    </w:p>
    <w:p>
      <w:r>
        <w:rPr>
          <w:b/>
        </w:rPr>
        <w:t xml:space="preserve">Kysymys 5</w:t>
      </w:r>
    </w:p>
    <w:p>
      <w:r>
        <w:t xml:space="preserve">Mikä oli liberaalien suurin pettymys?</w:t>
      </w:r>
    </w:p>
    <w:p>
      <w:r>
        <w:rPr>
          <w:b/>
        </w:rPr>
        <w:t xml:space="preserve">Kysymys 6</w:t>
      </w:r>
    </w:p>
    <w:p>
      <w:r>
        <w:t xml:space="preserve">Nykyinen puoluejohtaja David McLetchie menetti minkä paikan?</w:t>
      </w:r>
    </w:p>
    <w:p>
      <w:r>
        <w:rPr>
          <w:b/>
        </w:rPr>
        <w:t xml:space="preserve">Kysymys 7</w:t>
      </w:r>
    </w:p>
    <w:p>
      <w:r>
        <w:t xml:space="preserve">Ketkä valittiin Lothianin yleislistalla?</w:t>
      </w:r>
    </w:p>
    <w:p>
      <w:r>
        <w:rPr>
          <w:b/>
        </w:rPr>
        <w:t xml:space="preserve">Kysymys 8</w:t>
      </w:r>
    </w:p>
    <w:p>
      <w:r>
        <w:t xml:space="preserve">Kuka ilmoitti, ettei hän luopuisi puoluejohtajan tehtävästä?</w:t>
      </w:r>
    </w:p>
    <w:p>
      <w:r>
        <w:rPr>
          <w:b/>
        </w:rPr>
        <w:t xml:space="preserve">Kysymys 9</w:t>
      </w:r>
    </w:p>
    <w:p>
      <w:r>
        <w:t xml:space="preserve">Kuka onnitteli SNP:tä tappiosta?</w:t>
      </w:r>
    </w:p>
    <w:p>
      <w:r>
        <w:rPr>
          <w:b/>
        </w:rPr>
        <w:t xml:space="preserve">Teksti numero 38</w:t>
      </w:r>
    </w:p>
    <w:p>
      <w:r>
        <w:t xml:space="preserve">Skotlannin parlamentin perustamisen </w:t>
      </w:r>
      <w:r>
        <w:rPr>
          <w:color w:val="A9A9A9"/>
        </w:rPr>
        <w:t xml:space="preserve">menettelyllinen seuraus </w:t>
      </w:r>
      <w:r>
        <w:t xml:space="preserve">on se, että Yhdistyneen kuningaskunnan alahuoneessa istuvat skotlantilaiset parlamentin jäsenet </w:t>
      </w:r>
      <w:r>
        <w:rPr>
          <w:color w:val="DCDCDC"/>
        </w:rPr>
        <w:t xml:space="preserve">voivat äänestää sisäisestä lainsäädännöstä, jota sovelletaan vain Englannissa, Walesissa ja Pohjois-Irlannissa </w:t>
      </w:r>
      <w:r>
        <w:t xml:space="preserve">- kun taas </w:t>
      </w:r>
      <w:r>
        <w:rPr>
          <w:color w:val="2F4F4F"/>
        </w:rPr>
        <w:t xml:space="preserve">Englannin, Skotlannin, Walesin ja Pohjois-Irlannin Westminsterin parlamentin jäsenet eivät voi äänestää </w:t>
      </w:r>
      <w:r>
        <w:rPr>
          <w:color w:val="556B2F"/>
        </w:rPr>
        <w:t xml:space="preserve">Skotlannin parlamentin sisäisestä lainsäädännöstä</w:t>
      </w:r>
      <w:r>
        <w:rPr>
          <w:color w:val="6B8E23"/>
        </w:rPr>
        <w:t xml:space="preserve">. </w:t>
      </w:r>
      <w:r>
        <w:t xml:space="preserve">Tämä ilmiö tunnetaan </w:t>
      </w:r>
      <w:r>
        <w:rPr>
          <w:color w:val="228B22"/>
        </w:rPr>
        <w:t xml:space="preserve">West Lothianin kysymyksenä</w:t>
      </w:r>
      <w:r>
        <w:t xml:space="preserve">, ja se on aiheuttanut kritiikkiä</w:t>
      </w:r>
      <w:r>
        <w:t xml:space="preserve">. </w:t>
      </w:r>
      <w:r>
        <w:rPr>
          <w:color w:val="8B0000"/>
        </w:rPr>
        <w:t xml:space="preserve">Konservatiivien </w:t>
      </w:r>
      <w:r>
        <w:t xml:space="preserve">voitettua Yhdistyneen kuningaskunnan vaalit vuonna 2015 alahuoneen työjärjestystä muutettiin siten, että </w:t>
      </w:r>
      <w:r>
        <w:rPr>
          <w:color w:val="483D8B"/>
        </w:rPr>
        <w:t xml:space="preserve">englantilaisia vaalipiirejä edustaville kansanedustajille annettiin uusi "veto-oikeus" vain </w:t>
      </w:r>
      <w:r>
        <w:rPr>
          <w:color w:val="3CB371"/>
        </w:rPr>
        <w:t xml:space="preserve">Englantiin </w:t>
      </w:r>
      <w:r>
        <w:rPr>
          <w:color w:val="483D8B"/>
        </w:rPr>
        <w:t xml:space="preserve">vaikuttaviin lakeihin</w:t>
      </w:r>
      <w:r>
        <w:t xml:space="preserve">.</w:t>
      </w:r>
    </w:p>
    <w:p>
      <w:r>
        <w:rPr>
          <w:b/>
        </w:rPr>
        <w:t xml:space="preserve">Kysymys 0</w:t>
      </w:r>
    </w:p>
    <w:p>
      <w:r>
        <w:t xml:space="preserve">Mitä Skotlannin parlamentin perustamisen seurausta sovelletaan Yhdistyneen kuningaskunnan alahuoneessa istuviin skotlantilaisiin parlamentin jäseniin?</w:t>
      </w:r>
    </w:p>
    <w:p>
      <w:r>
        <w:rPr>
          <w:b/>
        </w:rPr>
        <w:t xml:space="preserve">Kysymys 1</w:t>
      </w:r>
    </w:p>
    <w:p>
      <w:r>
        <w:t xml:space="preserve">Mistä kansanedustajat eivät voi äänestää?</w:t>
      </w:r>
    </w:p>
    <w:p>
      <w:r>
        <w:rPr>
          <w:b/>
        </w:rPr>
        <w:t xml:space="preserve">Kysymys 2</w:t>
      </w:r>
    </w:p>
    <w:p>
      <w:r>
        <w:t xml:space="preserve">Mikä ilmiö on johtanut kritiikkiin?</w:t>
      </w:r>
    </w:p>
    <w:p>
      <w:r>
        <w:rPr>
          <w:b/>
        </w:rPr>
        <w:t xml:space="preserve">Kysymys 3</w:t>
      </w:r>
    </w:p>
    <w:p>
      <w:r>
        <w:t xml:space="preserve">Mikä puolue voitti Yhdistyneen kuningaskunnan vaalit vuonna 2015?</w:t>
      </w:r>
    </w:p>
    <w:p>
      <w:r>
        <w:rPr>
          <w:b/>
        </w:rPr>
        <w:t xml:space="preserve">Kysymys 4</w:t>
      </w:r>
    </w:p>
    <w:p>
      <w:r>
        <w:t xml:space="preserve">Englantilaisia vaalipiirejä edustavat kansanedustajat voivat käyttää veto-oikeuttaan vain mitä maata koskeviin lakeihin? </w:t>
      </w:r>
    </w:p>
    <w:p>
      <w:r>
        <w:rPr>
          <w:b/>
        </w:rPr>
        <w:t xml:space="preserve">Kysymys 5</w:t>
      </w:r>
    </w:p>
    <w:p>
      <w:r>
        <w:t xml:space="preserve">Länsiluterilainen kysymys tunnetaan nimellä mikä?</w:t>
      </w:r>
    </w:p>
    <w:p>
      <w:r>
        <w:rPr>
          <w:b/>
        </w:rPr>
        <w:t xml:space="preserve">Kysymys 6</w:t>
      </w:r>
    </w:p>
    <w:p>
      <w:r>
        <w:t xml:space="preserve">Liberaalien voittaessa vuonna 2015 työjärjestystä muutettiin niin, että se tekee mitä?</w:t>
      </w:r>
    </w:p>
    <w:p>
      <w:r>
        <w:rPr>
          <w:b/>
        </w:rPr>
        <w:t xml:space="preserve">Kysymys 7</w:t>
      </w:r>
    </w:p>
    <w:p>
      <w:r>
        <w:t xml:space="preserve">Kuka voitti Yhdistyneen kuningaskunnan vaalit vuonna 2005?</w:t>
      </w:r>
    </w:p>
    <w:p>
      <w:r>
        <w:rPr>
          <w:b/>
        </w:rPr>
        <w:t xml:space="preserve">Kysymys 8</w:t>
      </w:r>
    </w:p>
    <w:p>
      <w:r>
        <w:t xml:space="preserve">Mikä kysymys ei ole johtanut kritiikkiin?</w:t>
      </w:r>
    </w:p>
    <w:p>
      <w:r>
        <w:br w:type="page"/>
      </w:r>
    </w:p>
    <w:p>
      <w:r>
        <w:rPr>
          <w:b/>
          <w:u w:val="single"/>
        </w:rPr>
        <w:t xml:space="preserve">Asiakirjan numero 472</w:t>
      </w:r>
    </w:p>
    <w:p>
      <w:r>
        <w:rPr>
          <w:b/>
        </w:rPr>
        <w:t xml:space="preserve">Tekstin numero 0</w:t>
      </w:r>
    </w:p>
    <w:p>
      <w:r>
        <w:rPr>
          <w:color w:val="A9A9A9"/>
        </w:rPr>
        <w:t xml:space="preserve">Islamismi, joka </w:t>
      </w:r>
      <w:r>
        <w:t xml:space="preserve">tunnetaan myös nimellä poliittinen islam (arabiaksi: إسلام سياسي islām siyāsī), on islamilainen herätysliike, jolle on usein ominaista moraalinen konservatismi, kirjaimellisuus ja pyrkimys "toteuttaa islamilaisia arvoja </w:t>
      </w:r>
      <w:r>
        <w:rPr>
          <w:color w:val="DCDCDC"/>
        </w:rPr>
        <w:t xml:space="preserve">kaikilla </w:t>
      </w:r>
      <w:r>
        <w:rPr>
          <w:color w:val="2F4F4F"/>
        </w:rPr>
        <w:t xml:space="preserve">elämänalueilla</w:t>
      </w:r>
      <w:r>
        <w:rPr>
          <w:color w:val="556B2F"/>
        </w:rPr>
        <w:t xml:space="preserve">". </w:t>
      </w:r>
      <w:r>
        <w:t xml:space="preserve">" Islamismi kannattaa </w:t>
      </w:r>
      <w:r>
        <w:rPr>
          <w:color w:val="A0522D"/>
        </w:rPr>
        <w:t xml:space="preserve">hallinnon ja yhteiskunnan </w:t>
      </w:r>
      <w:r>
        <w:rPr>
          <w:color w:val="6B8E23"/>
        </w:rPr>
        <w:t xml:space="preserve">uudelleenjärjestämistä </w:t>
      </w:r>
      <w:r>
        <w:rPr>
          <w:color w:val="A0522D"/>
        </w:rPr>
        <w:t xml:space="preserve">shariaan mukaisesti</w:t>
      </w:r>
      <w:r>
        <w:t xml:space="preserve">. </w:t>
      </w:r>
      <w:r>
        <w:t xml:space="preserve">Erilaisia islamistisia liikkeitä on kuvattu "heilahtelevan </w:t>
      </w:r>
      <w:r>
        <w:rPr>
          <w:color w:val="228B22"/>
        </w:rPr>
        <w:t xml:space="preserve">kahden </w:t>
      </w:r>
      <w:r>
        <w:rPr>
          <w:color w:val="191970"/>
        </w:rPr>
        <w:t xml:space="preserve">navan </w:t>
      </w:r>
      <w:r>
        <w:t xml:space="preserve">välillä</w:t>
      </w:r>
      <w:r>
        <w:t xml:space="preserve">": toisessa päässä on strategia, jossa yhteiskunta islamisoidaan </w:t>
      </w:r>
      <w:r>
        <w:rPr>
          <w:color w:val="8B0000"/>
        </w:rPr>
        <w:t xml:space="preserve">vallankumouksen </w:t>
      </w:r>
      <w:r>
        <w:rPr>
          <w:color w:val="483D8B"/>
        </w:rPr>
        <w:t xml:space="preserve">tai hyökkäyksen kautta </w:t>
      </w:r>
      <w:r>
        <w:t xml:space="preserve">kaapatun valtiovallan avulla</w:t>
      </w:r>
      <w:r>
        <w:t xml:space="preserve">; toisessa "uudistusmielisessä" navassa islamistit pyrkivät islamisoimaan yhteiskunnan vähitellen "alhaalta ylöspäin". Nämä liikkeet ovat erään toimittajan (Robin Wright) mukaan "muuttaneet Lähi-itää kiistatta enemmän kuin mikään suuntaus sen jälkeen, kun nykyaikaiset valtiot itsenäistyivät", ja ne ovat määritelleet uudelleen "politiikan ja jopa rajat".</w:t>
      </w:r>
    </w:p>
    <w:p>
      <w:r>
        <w:rPr>
          <w:b/>
        </w:rPr>
        <w:t xml:space="preserve">Kysymys 0</w:t>
      </w:r>
    </w:p>
    <w:p>
      <w:r>
        <w:t xml:space="preserve">Mikä on islamilainen herätysliike?</w:t>
      </w:r>
    </w:p>
    <w:p>
      <w:r>
        <w:rPr>
          <w:b/>
        </w:rPr>
        <w:t xml:space="preserve">Kysymys 1</w:t>
      </w:r>
    </w:p>
    <w:p>
      <w:r>
        <w:t xml:space="preserve">Mihin elämän osa-alueisiin islamismi pyrkii integroitumaan?</w:t>
      </w:r>
    </w:p>
    <w:p>
      <w:r>
        <w:rPr>
          <w:b/>
        </w:rPr>
        <w:t xml:space="preserve">Kysymys 2</w:t>
      </w:r>
    </w:p>
    <w:p>
      <w:r>
        <w:t xml:space="preserve">Mikä on islamismin tavoite yhteiskunnan ja hallinnon suhteen?</w:t>
      </w:r>
    </w:p>
    <w:p>
      <w:r>
        <w:rPr>
          <w:b/>
        </w:rPr>
        <w:t xml:space="preserve">Kysymys 3</w:t>
      </w:r>
    </w:p>
    <w:p>
      <w:r>
        <w:t xml:space="preserve">Minkä välillä näiden kahden eri islamistisen liikkeen on kuvailtu vaihtelevan?</w:t>
      </w:r>
    </w:p>
    <w:p>
      <w:r>
        <w:rPr>
          <w:b/>
        </w:rPr>
        <w:t xml:space="preserve">Kysymys 4</w:t>
      </w:r>
    </w:p>
    <w:p>
      <w:r>
        <w:t xml:space="preserve">Yksi islamisoitumisen strategia on vallata valta millä menetelmillä?</w:t>
      </w:r>
    </w:p>
    <w:p>
      <w:r>
        <w:rPr>
          <w:b/>
        </w:rPr>
        <w:t xml:space="preserve">Kysymys 5</w:t>
      </w:r>
    </w:p>
    <w:p>
      <w:r>
        <w:t xml:space="preserve">Mikä on ei-islamilainen herätysliike?</w:t>
      </w:r>
    </w:p>
    <w:p>
      <w:r>
        <w:rPr>
          <w:b/>
        </w:rPr>
        <w:t xml:space="preserve">Kysymys 6</w:t>
      </w:r>
    </w:p>
    <w:p>
      <w:r>
        <w:t xml:space="preserve"> Mihin elämän osa-alueisiin islamismi ei pyri integroitumaan?</w:t>
      </w:r>
    </w:p>
    <w:p>
      <w:r>
        <w:rPr>
          <w:b/>
        </w:rPr>
        <w:t xml:space="preserve">Kysymys 7</w:t>
      </w:r>
    </w:p>
    <w:p>
      <w:r>
        <w:t xml:space="preserve"> Mitä tavoitetta islamismilla ei ole yhteiskunnan ja hallinnon osalta?</w:t>
      </w:r>
    </w:p>
    <w:p>
      <w:r>
        <w:rPr>
          <w:b/>
        </w:rPr>
        <w:t xml:space="preserve">Kysymys 8</w:t>
      </w:r>
    </w:p>
    <w:p>
      <w:r>
        <w:t xml:space="preserve"> Yksi islamisoitumisen strategia on olla kaappaamatta valtaa millä menetelmillä?</w:t>
      </w:r>
    </w:p>
    <w:p>
      <w:r>
        <w:rPr>
          <w:b/>
        </w:rPr>
        <w:t xml:space="preserve">Teksti numero 1</w:t>
      </w:r>
    </w:p>
    <w:p>
      <w:r>
        <w:t xml:space="preserve">Maltillisia ja uudistusmielisiä islamisteja, jotka hyväksyvät </w:t>
      </w:r>
      <w:r>
        <w:rPr>
          <w:color w:val="A9A9A9"/>
        </w:rPr>
        <w:t xml:space="preserve">demokraattisen </w:t>
      </w:r>
      <w:r>
        <w:rPr>
          <w:color w:val="DCDCDC"/>
        </w:rPr>
        <w:t xml:space="preserve">prosessin </w:t>
      </w:r>
      <w:r>
        <w:t xml:space="preserve">ja toimivat sen puitteissa, </w:t>
      </w:r>
      <w:r>
        <w:t xml:space="preserve">ovat esimerkiksi Tunisian Ennahda-liikkeen kaltaiset puolueet. Pakistanin Jamaat-e-Islami on pohjimmiltaan sosiaalipoliittinen ja demokraattinen etujoukkopuolue, mutta se on saanut poliittista vaikutusvaltaa myös sotilasvallankaappausten kautta. Islamistiryhmät, kuten Hizbollah Libanonissa ja Hamas </w:t>
      </w:r>
      <w:r>
        <w:rPr>
          <w:color w:val="2F4F4F"/>
        </w:rPr>
        <w:t xml:space="preserve">Palestiinassa, </w:t>
      </w:r>
      <w:r>
        <w:t xml:space="preserve">osallistuvat demokraattisiin ja poliittisiin prosesseihin sekä aseellisiin hyökkäyksiin ja pyrkivät </w:t>
      </w:r>
      <w:r>
        <w:rPr>
          <w:color w:val="556B2F"/>
        </w:rPr>
        <w:t xml:space="preserve">lakkauttamaan Israelin valtion</w:t>
      </w:r>
      <w:r>
        <w:t xml:space="preserve">. </w:t>
      </w:r>
      <w:r>
        <w:t xml:space="preserve">Radikaalit islamistijärjestöt, kuten al-Qaida ja Egyptin islamilainen jihad, sekä Talebanin kaltaiset ryhmät torjuvat täysin </w:t>
      </w:r>
      <w:r>
        <w:rPr>
          <w:color w:val="6B8E23"/>
        </w:rPr>
        <w:t xml:space="preserve">demokratian </w:t>
      </w:r>
      <w:r>
        <w:t xml:space="preserve">ja julistavat usein sitä kannattavat muslimit kuffareiksi (ks. takfirismi) sekä vaativat väkivaltaista/hyökkäysluonteista jihadia tai kehottavat ja toteuttavat iskuja </w:t>
      </w:r>
      <w:r>
        <w:rPr>
          <w:color w:val="A0522D"/>
        </w:rPr>
        <w:t xml:space="preserve">uskonnollisin </w:t>
      </w:r>
      <w:r>
        <w:t xml:space="preserve">perustein.</w:t>
      </w:r>
    </w:p>
    <w:p>
      <w:r>
        <w:rPr>
          <w:b/>
        </w:rPr>
        <w:t xml:space="preserve">Kysymys 0</w:t>
      </w:r>
    </w:p>
    <w:p>
      <w:r>
        <w:t xml:space="preserve">Minkä prosessin puitteissa maltilliset ja uudistusmieliset islamistit toimivat?</w:t>
      </w:r>
    </w:p>
    <w:p>
      <w:r>
        <w:rPr>
          <w:b/>
        </w:rPr>
        <w:t xml:space="preserve">Kysymys 1</w:t>
      </w:r>
    </w:p>
    <w:p>
      <w:r>
        <w:t xml:space="preserve">Mistä Hamas on peräisin?</w:t>
      </w:r>
    </w:p>
    <w:p>
      <w:r>
        <w:rPr>
          <w:b/>
        </w:rPr>
        <w:t xml:space="preserve">Kysymys 2</w:t>
      </w:r>
    </w:p>
    <w:p>
      <w:r>
        <w:t xml:space="preserve">Mikä on Hizbollahin ja Hamasin kaltaisten islamistiryhmien tavoite?</w:t>
      </w:r>
    </w:p>
    <w:p>
      <w:r>
        <w:rPr>
          <w:b/>
        </w:rPr>
        <w:t xml:space="preserve">Kysymys 3</w:t>
      </w:r>
    </w:p>
    <w:p>
      <w:r>
        <w:t xml:space="preserve">Mitä radikaali-islamistiset järjestöt hylkäävät kokonaan?</w:t>
      </w:r>
    </w:p>
    <w:p>
      <w:r>
        <w:rPr>
          <w:b/>
        </w:rPr>
        <w:t xml:space="preserve">Kysymys 4</w:t>
      </w:r>
    </w:p>
    <w:p>
      <w:r>
        <w:t xml:space="preserve">Millä perusteella radikaalit islamistijärjestöt tekevät iskujaan?</w:t>
      </w:r>
    </w:p>
    <w:p>
      <w:r>
        <w:rPr>
          <w:b/>
        </w:rPr>
        <w:t xml:space="preserve">Kysymys 5</w:t>
      </w:r>
    </w:p>
    <w:p>
      <w:r>
        <w:t xml:space="preserve">Minkä prosessin puitteissa maltilliset ja reformistiset islamistit eivät toimi?</w:t>
      </w:r>
    </w:p>
    <w:p>
      <w:r>
        <w:rPr>
          <w:b/>
        </w:rPr>
        <w:t xml:space="preserve">Kysymys 6</w:t>
      </w:r>
    </w:p>
    <w:p>
      <w:r>
        <w:t xml:space="preserve"> Mistä Pamas on peräisin?</w:t>
      </w:r>
    </w:p>
    <w:p>
      <w:r>
        <w:rPr>
          <w:b/>
        </w:rPr>
        <w:t xml:space="preserve">Kysymys 7</w:t>
      </w:r>
    </w:p>
    <w:p>
      <w:r>
        <w:t xml:space="preserve"> Mikä on Hizbollahin ja Hamasin kaltaisten ei-islamististen ryhmien tavoite?</w:t>
      </w:r>
    </w:p>
    <w:p>
      <w:r>
        <w:rPr>
          <w:b/>
        </w:rPr>
        <w:t xml:space="preserve">Kysymys 8</w:t>
      </w:r>
    </w:p>
    <w:p>
      <w:r>
        <w:t xml:space="preserve"> Mitä radikaali-islamistiset järjestöt hyväksyvät täysin?</w:t>
      </w:r>
    </w:p>
    <w:p>
      <w:r>
        <w:rPr>
          <w:b/>
        </w:rPr>
        <w:t xml:space="preserve">Kysymys 9</w:t>
      </w:r>
    </w:p>
    <w:p>
      <w:r>
        <w:t xml:space="preserve">Millä perusteella radikaalit ei-islamistiset järjestöt tekevät hyökkäyksiään?</w:t>
      </w:r>
    </w:p>
    <w:p>
      <w:r>
        <w:rPr>
          <w:b/>
        </w:rPr>
        <w:t xml:space="preserve">Teksti numero 2</w:t>
      </w:r>
    </w:p>
    <w:p>
      <w:r>
        <w:t xml:space="preserve">Toinen </w:t>
      </w:r>
      <w:r>
        <w:rPr>
          <w:color w:val="A9A9A9"/>
        </w:rPr>
        <w:t xml:space="preserve">merkittävä </w:t>
      </w:r>
      <w:r>
        <w:rPr>
          <w:color w:val="DCDCDC"/>
        </w:rPr>
        <w:t xml:space="preserve">jakolinja </w:t>
      </w:r>
      <w:r>
        <w:t xml:space="preserve">islamismin sisällä on Graham E. Fuller on kuvannut fundamentalististen "perinteen vartijoiden" (salafistien, kuten wahhabilaisen liikkeen edustajien) ja Muslimiveljeskunnan ympärille keskittyvän "muutoksen ja islamilaisen uudistuksen etujoukon" välillä. Olivier Roy väittää, että "</w:t>
      </w:r>
      <w:r>
        <w:rPr>
          <w:color w:val="2F4F4F"/>
        </w:rPr>
        <w:t xml:space="preserve">sunnalainen panislamismi </w:t>
      </w:r>
      <w:r>
        <w:t xml:space="preserve">koki merkittävän muutoksen 1900-luvun jälkipuoliskolla", kun Muslimiveljeskunta-liike ja sen panarabismin islamisointiin keskittynyt salafistinen liike, joka painotti "</w:t>
      </w:r>
      <w:r>
        <w:rPr>
          <w:color w:val="556B2F"/>
        </w:rPr>
        <w:t xml:space="preserve">shariaa </w:t>
      </w:r>
      <w:r>
        <w:rPr>
          <w:color w:val="6B8E23"/>
        </w:rPr>
        <w:t xml:space="preserve">islamilaisten instituutioiden rakentamisen sijaan</w:t>
      </w:r>
      <w:r>
        <w:t xml:space="preserve">" ja hylkäsi shiialaisen islamin, </w:t>
      </w:r>
      <w:r>
        <w:t xml:space="preserve">syrjäytti sen. </w:t>
      </w:r>
      <w:r>
        <w:t xml:space="preserve">Arabikevään jälkeen Roy on kuvaillut islamismin olevan "yhä riippuvaisempi" </w:t>
      </w:r>
      <w:r>
        <w:rPr>
          <w:color w:val="228B22"/>
        </w:rPr>
        <w:t xml:space="preserve">demokratiasta </w:t>
      </w:r>
      <w:r>
        <w:t xml:space="preserve">suuressa osassa arabimuslimimaailmaa, niin että "kumpikaan ei voi enää selviytyä ilman toista"</w:t>
      </w:r>
      <w:r>
        <w:t xml:space="preserve">.</w:t>
      </w:r>
      <w:r>
        <w:t xml:space="preserve"> Vaikka islamistinen poliittinen kulttuuri itsessään ei ehkä ole demokraattinen, islamistit tarvitsevat demokraattisia vaaleja </w:t>
      </w:r>
      <w:r>
        <w:rPr>
          <w:color w:val="8B0000"/>
        </w:rPr>
        <w:t xml:space="preserve">säilyttääkseen legitimiteettinsä</w:t>
      </w:r>
      <w:r>
        <w:t xml:space="preserve">. Samaan aikaan heidän suosionsa on niin suuri, että mikään hallitus ei voi kutsua itseään demokraattiseksi, jos se sulkee pois valtavirran islamistiryhmät.</w:t>
      </w:r>
    </w:p>
    <w:p>
      <w:r>
        <w:rPr>
          <w:b/>
        </w:rPr>
        <w:t xml:space="preserve">Kysymys 0</w:t>
      </w:r>
    </w:p>
    <w:p>
      <w:r>
        <w:t xml:space="preserve">Mitä fundamentalistisen islamismin ja reformistisen islamismin välillä on?</w:t>
      </w:r>
    </w:p>
    <w:p>
      <w:r>
        <w:rPr>
          <w:b/>
        </w:rPr>
        <w:t xml:space="preserve">Kysymys 1</w:t>
      </w:r>
    </w:p>
    <w:p>
      <w:r>
        <w:t xml:space="preserve">Minkä Olivier Roy totesi kokeneen merkittävän muutoksen 1900-luvun jälkipuoliskolla?</w:t>
      </w:r>
    </w:p>
    <w:p>
      <w:r>
        <w:rPr>
          <w:b/>
        </w:rPr>
        <w:t xml:space="preserve">Kysymys 2</w:t>
      </w:r>
    </w:p>
    <w:p>
      <w:r>
        <w:t xml:space="preserve">Mitä salafistinen liike painotti?</w:t>
      </w:r>
    </w:p>
    <w:p>
      <w:r>
        <w:rPr>
          <w:b/>
        </w:rPr>
        <w:t xml:space="preserve">Kysymys 3</w:t>
      </w:r>
    </w:p>
    <w:p>
      <w:r>
        <w:t xml:space="preserve">Mihin islamismi on arabikevään jälkeen ollut yhä riippuvaisempi?</w:t>
      </w:r>
    </w:p>
    <w:p>
      <w:r>
        <w:rPr>
          <w:b/>
        </w:rPr>
        <w:t xml:space="preserve">Kysymys 4</w:t>
      </w:r>
    </w:p>
    <w:p>
      <w:r>
        <w:t xml:space="preserve">Miksi islamistit tarvitsevat demokraattisia vaaleja?</w:t>
      </w:r>
    </w:p>
    <w:p>
      <w:r>
        <w:rPr>
          <w:b/>
        </w:rPr>
        <w:t xml:space="preserve">Kysymys 5</w:t>
      </w:r>
    </w:p>
    <w:p>
      <w:r>
        <w:t xml:space="preserve">Mitä fundamentalistisen islamismin ja ei-reformistisen islamismin välillä on?</w:t>
      </w:r>
    </w:p>
    <w:p>
      <w:r>
        <w:rPr>
          <w:b/>
        </w:rPr>
        <w:t xml:space="preserve">Kysymys 6</w:t>
      </w:r>
    </w:p>
    <w:p>
      <w:r>
        <w:t xml:space="preserve">Mitä Olivier Roy totesi, että 2000-luvun jälkipuoliskolla tapahtui merkittävä muutos?</w:t>
      </w:r>
    </w:p>
    <w:p>
      <w:r>
        <w:rPr>
          <w:b/>
        </w:rPr>
        <w:t xml:space="preserve">Kysymys 7</w:t>
      </w:r>
    </w:p>
    <w:p>
      <w:r>
        <w:t xml:space="preserve"> Mitä ei-salafilainen liike painotti?</w:t>
      </w:r>
    </w:p>
    <w:p>
      <w:r>
        <w:rPr>
          <w:b/>
        </w:rPr>
        <w:t xml:space="preserve">Kysymys 8</w:t>
      </w:r>
    </w:p>
    <w:p>
      <w:r>
        <w:t xml:space="preserve">Mihin islamismi on ollut yhä riippuvaisempi muiden kuin arabikevään jälkeen?</w:t>
      </w:r>
    </w:p>
    <w:p>
      <w:r>
        <w:rPr>
          <w:b/>
        </w:rPr>
        <w:t xml:space="preserve">Kysymys 9</w:t>
      </w:r>
    </w:p>
    <w:p>
      <w:r>
        <w:t xml:space="preserve"> Miksi islamistit eivät tarvitse demokraattisia vaaleja?</w:t>
      </w:r>
    </w:p>
    <w:p>
      <w:r>
        <w:rPr>
          <w:b/>
        </w:rPr>
        <w:t xml:space="preserve">Teksti numero 3</w:t>
      </w:r>
    </w:p>
    <w:p>
      <w:r>
        <w:rPr>
          <w:color w:val="A9A9A9"/>
        </w:rPr>
        <w:t xml:space="preserve">Islamismi </w:t>
      </w:r>
      <w:r>
        <w:t xml:space="preserve">on kiistanalainen käsite paitsi siksi, että se antaa </w:t>
      </w:r>
      <w:r>
        <w:rPr>
          <w:color w:val="2F4F4F"/>
        </w:rPr>
        <w:t xml:space="preserve">islamille </w:t>
      </w:r>
      <w:r>
        <w:rPr>
          <w:color w:val="DCDCDC"/>
        </w:rPr>
        <w:t xml:space="preserve">poliittisen </w:t>
      </w:r>
      <w:r>
        <w:t xml:space="preserve">roolin</w:t>
      </w:r>
      <w:r>
        <w:t xml:space="preserve">, myös siksi, että </w:t>
      </w:r>
      <w:r>
        <w:rPr>
          <w:color w:val="556B2F"/>
        </w:rPr>
        <w:t xml:space="preserve">sen </w:t>
      </w:r>
      <w:r>
        <w:rPr>
          <w:color w:val="6B8E23"/>
        </w:rPr>
        <w:t xml:space="preserve">kannattajat </w:t>
      </w:r>
      <w:r>
        <w:t xml:space="preserve">uskovat näkemystensä heijastavan vain </w:t>
      </w:r>
      <w:r>
        <w:rPr>
          <w:color w:val="A0522D"/>
        </w:rPr>
        <w:t xml:space="preserve">islamia, </w:t>
      </w:r>
      <w:r>
        <w:t xml:space="preserve">kun taas päinvastainen ajatus siitä, että islam on tai voi olla epäpoliittinen, on virhe. </w:t>
      </w:r>
      <w:r>
        <w:rPr>
          <w:color w:val="228B22"/>
        </w:rPr>
        <w:t xml:space="preserve">Tutkijoita ja tarkkailijoita</w:t>
      </w:r>
      <w:r>
        <w:t xml:space="preserve">, jotka eivät usko islamin olevan pelkkä poliittinen ideologia, ovat muun muassa Fred Halliday, John Esposito ja muslimi-intellektuellit kuten Javed Ahmad Ghamidi. Hayri Abaza väittää, että islamin ja islamismin erottaminen toisistaan johtaa siihen, että monet länsimaissa tukevat </w:t>
      </w:r>
      <w:r>
        <w:rPr>
          <w:color w:val="191970"/>
        </w:rPr>
        <w:t xml:space="preserve">epäliberaaleja islamilaisia hallintojärjestelmiä </w:t>
      </w:r>
      <w:r>
        <w:t xml:space="preserve">niiden edistyksellisten maltillisten tahojen kustannuksella, jotka pyrkivät erottamaan </w:t>
      </w:r>
      <w:r>
        <w:rPr>
          <w:color w:val="8B0000"/>
        </w:rPr>
        <w:t xml:space="preserve">uskonnon politiikasta</w:t>
      </w:r>
      <w:r>
        <w:t xml:space="preserve">.</w:t>
      </w:r>
    </w:p>
    <w:p>
      <w:r>
        <w:rPr>
          <w:b/>
        </w:rPr>
        <w:t xml:space="preserve">Kysymys 0</w:t>
      </w:r>
    </w:p>
    <w:p>
      <w:r>
        <w:t xml:space="preserve">Minkälaista roolia islamismi tavoittelee, mikä tekee siitä jokseenkin kiistanalaisen käsitteen?</w:t>
      </w:r>
    </w:p>
    <w:p>
      <w:r>
        <w:rPr>
          <w:b/>
        </w:rPr>
        <w:t xml:space="preserve">Kysymys 1</w:t>
      </w:r>
    </w:p>
    <w:p>
      <w:r>
        <w:t xml:space="preserve">Mitä islamismin kannattajat uskovat näkemystensä kuvastavan?</w:t>
      </w:r>
    </w:p>
    <w:p>
      <w:r>
        <w:rPr>
          <w:b/>
        </w:rPr>
        <w:t xml:space="preserve">Kysymys 2</w:t>
      </w:r>
    </w:p>
    <w:p>
      <w:r>
        <w:t xml:space="preserve">Kuka ei voi hyväksyä ajatusta, että islam voi olla epäpoliittinen?</w:t>
      </w:r>
    </w:p>
    <w:p>
      <w:r>
        <w:rPr>
          <w:b/>
        </w:rPr>
        <w:t xml:space="preserve">Kysymys 3</w:t>
      </w:r>
    </w:p>
    <w:p>
      <w:r>
        <w:t xml:space="preserve">Mitä kyvyttömyys erottaa islam ja islamismi toisistaan saa monet länsimaissa tukemaan?</w:t>
      </w:r>
    </w:p>
    <w:p>
      <w:r>
        <w:rPr>
          <w:b/>
        </w:rPr>
        <w:t xml:space="preserve">Kysymys 4</w:t>
      </w:r>
    </w:p>
    <w:p>
      <w:r>
        <w:t xml:space="preserve">Mitä islamin maltilliset edistysmieliset pyrkivät erottamaan toisistaan?</w:t>
      </w:r>
    </w:p>
    <w:p>
      <w:r>
        <w:rPr>
          <w:b/>
        </w:rPr>
        <w:t xml:space="preserve">Kysymys 5</w:t>
      </w:r>
    </w:p>
    <w:p>
      <w:r>
        <w:t xml:space="preserve">Minkälaista roolia islamismi tavoittelee, minkä vuoksi se ei ole kiistanalainen käsite?</w:t>
      </w:r>
    </w:p>
    <w:p>
      <w:r>
        <w:rPr>
          <w:b/>
        </w:rPr>
        <w:t xml:space="preserve">Kysymys 6</w:t>
      </w:r>
    </w:p>
    <w:p>
      <w:r>
        <w:t xml:space="preserve"> Mitä islamismin kannattajat eivät usko näkemystensä kuvastavan?</w:t>
      </w:r>
    </w:p>
    <w:p>
      <w:r>
        <w:rPr>
          <w:b/>
        </w:rPr>
        <w:t xml:space="preserve">Kysymys 7</w:t>
      </w:r>
    </w:p>
    <w:p>
      <w:r>
        <w:t xml:space="preserve">Kuka ei voi hyväksyä ajatusta, jonka mukaan islam ei voi olla epäpoliittinen?</w:t>
      </w:r>
    </w:p>
    <w:p>
      <w:r>
        <w:rPr>
          <w:b/>
        </w:rPr>
        <w:t xml:space="preserve">Kysymys 8</w:t>
      </w:r>
    </w:p>
    <w:p>
      <w:r>
        <w:t xml:space="preserve">Mitä kyvyttömyys erottaa islam ja islamismi toisistaan johtaa siihen, että monet itävaltalaiset kannattavat sitä?</w:t>
      </w:r>
    </w:p>
    <w:p>
      <w:r>
        <w:rPr>
          <w:b/>
        </w:rPr>
        <w:t xml:space="preserve">Kysymys 9</w:t>
      </w:r>
    </w:p>
    <w:p>
      <w:r>
        <w:t xml:space="preserve"> Mitä islamin edistykselliset maltilliset eivät pyri erottamaan toisistaan?</w:t>
      </w:r>
    </w:p>
    <w:p>
      <w:r>
        <w:rPr>
          <w:b/>
        </w:rPr>
        <w:t xml:space="preserve">Teksti numero 4</w:t>
      </w:r>
    </w:p>
    <w:p>
      <w:r>
        <w:t xml:space="preserve">Islamistit ovat esittäneet kysymyksen: "Jos islam on elämäntapa, miten voimme sanoa, että ne, jotka haluavat elää sen periaatteiden mukaan oikeudellisella, sosiaalisella, poliittisella, taloudellisella ja poliittisella elämänalueella, eivät ole </w:t>
      </w:r>
      <w:r>
        <w:rPr>
          <w:color w:val="A9A9A9"/>
        </w:rPr>
        <w:t xml:space="preserve">muslimeja </w:t>
      </w:r>
      <w:r>
        <w:t xml:space="preserve">vaan islamisteja ja uskovat islamismiin, eivät [vain] islamiin?". Vastaavasti International Crisis Groupin kirjoittaja väittää, että "käsitys '</w:t>
      </w:r>
      <w:r>
        <w:rPr>
          <w:color w:val="DCDCDC"/>
        </w:rPr>
        <w:t xml:space="preserve">poliittisesta islamista'</w:t>
      </w:r>
      <w:r>
        <w:t xml:space="preserve">" on </w:t>
      </w:r>
      <w:r>
        <w:rPr>
          <w:color w:val="2F4F4F"/>
        </w:rPr>
        <w:t xml:space="preserve">amerikkalaisten </w:t>
      </w:r>
      <w:r>
        <w:t xml:space="preserve">luomus </w:t>
      </w:r>
      <w:r>
        <w:t xml:space="preserve">Iranin islamilaisen vallankumouksen selittämiseksi ja että epäpoliittinen islam oli </w:t>
      </w:r>
      <w:r>
        <w:rPr>
          <w:color w:val="6B8E23"/>
        </w:rPr>
        <w:t xml:space="preserve">historiallinen sattuma </w:t>
      </w:r>
      <w:r>
        <w:t xml:space="preserve">"lyhytaikaisen sekulaarin arabinationalismin kukoistuskauden </w:t>
      </w:r>
      <w:r>
        <w:rPr>
          <w:color w:val="A0522D"/>
        </w:rPr>
        <w:t xml:space="preserve">1945-1970 aikana</w:t>
      </w:r>
      <w:r>
        <w:t xml:space="preserve">", ja </w:t>
      </w:r>
      <w:r>
        <w:t xml:space="preserve">selitystä kaipaa </w:t>
      </w:r>
      <w:r>
        <w:rPr>
          <w:color w:val="228B22"/>
        </w:rPr>
        <w:t xml:space="preserve">hiljainen/epäpoliittinen </w:t>
      </w:r>
      <w:r>
        <w:rPr>
          <w:color w:val="191970"/>
        </w:rPr>
        <w:t xml:space="preserve">islam</w:t>
      </w:r>
      <w:r>
        <w:t xml:space="preserve">, ei islamismi.</w:t>
      </w:r>
    </w:p>
    <w:p>
      <w:r>
        <w:rPr>
          <w:b/>
        </w:rPr>
        <w:t xml:space="preserve">Kysymys 0</w:t>
      </w:r>
    </w:p>
    <w:p>
      <w:r>
        <w:t xml:space="preserve">Minkä termin islamistien mielestä heihin pitäisi soveltaa?</w:t>
      </w:r>
    </w:p>
    <w:p>
      <w:r>
        <w:rPr>
          <w:b/>
        </w:rPr>
        <w:t xml:space="preserve">Kysymys 1</w:t>
      </w:r>
    </w:p>
    <w:p>
      <w:r>
        <w:t xml:space="preserve">Mitä International Crisis Groupin kirjoittaja pitää poliittisen islamin käsitteen luomisena?</w:t>
      </w:r>
    </w:p>
    <w:p>
      <w:r>
        <w:rPr>
          <w:b/>
        </w:rPr>
        <w:t xml:space="preserve">Kysymys 2</w:t>
      </w:r>
    </w:p>
    <w:p>
      <w:r>
        <w:t xml:space="preserve">Mikä oli epäpoliittinen islam?</w:t>
      </w:r>
    </w:p>
    <w:p>
      <w:r>
        <w:rPr>
          <w:b/>
        </w:rPr>
        <w:t xml:space="preserve">Kysymys 3</w:t>
      </w:r>
    </w:p>
    <w:p>
      <w:r>
        <w:t xml:space="preserve">Milloin oli maallisen arabinationalismin kukoistuskausi?</w:t>
      </w:r>
    </w:p>
    <w:p>
      <w:r>
        <w:rPr>
          <w:b/>
        </w:rPr>
        <w:t xml:space="preserve">Kysymys 4</w:t>
      </w:r>
    </w:p>
    <w:p>
      <w:r>
        <w:t xml:space="preserve">Mikä muu kuin islamismi vaatii selitystä?</w:t>
      </w:r>
    </w:p>
    <w:p>
      <w:r>
        <w:rPr>
          <w:b/>
        </w:rPr>
        <w:t xml:space="preserve">Kysymys 5</w:t>
      </w:r>
    </w:p>
    <w:p>
      <w:r>
        <w:t xml:space="preserve">Mitä termiä islamilaisten mielestä heihin ei pitäisi soveltaa?</w:t>
      </w:r>
    </w:p>
    <w:p>
      <w:r>
        <w:rPr>
          <w:b/>
        </w:rPr>
        <w:t xml:space="preserve">Kysymys 6</w:t>
      </w:r>
    </w:p>
    <w:p>
      <w:r>
        <w:t xml:space="preserve"> Mitä International Crisis Groupin kirjoittaja ajattelee, ettei poliittisen islamin käsite ole luomus?</w:t>
      </w:r>
    </w:p>
    <w:p>
      <w:r>
        <w:rPr>
          <w:b/>
        </w:rPr>
        <w:t xml:space="preserve">Kysymys 7</w:t>
      </w:r>
    </w:p>
    <w:p>
      <w:r>
        <w:t xml:space="preserve"> Mikä ei ollut epäpoliittista islamia?</w:t>
      </w:r>
    </w:p>
    <w:p>
      <w:r>
        <w:rPr>
          <w:b/>
        </w:rPr>
        <w:t xml:space="preserve">Kysymys 8</w:t>
      </w:r>
    </w:p>
    <w:p>
      <w:r>
        <w:t xml:space="preserve"> Milloin oli maallisen ei-arabialaisen nationalismin kukoistuskausi?</w:t>
      </w:r>
    </w:p>
    <w:p>
      <w:r>
        <w:rPr>
          <w:b/>
        </w:rPr>
        <w:t xml:space="preserve">Kysymys 9</w:t>
      </w:r>
    </w:p>
    <w:p>
      <w:r>
        <w:t xml:space="preserve">Mikä muu kuin islamismi ei vaadi selitystä?</w:t>
      </w:r>
    </w:p>
    <w:p>
      <w:r>
        <w:rPr>
          <w:b/>
        </w:rPr>
        <w:t xml:space="preserve">Teksti numero 5</w:t>
      </w:r>
    </w:p>
    <w:p>
      <w:r>
        <w:rPr>
          <w:color w:val="2F4F4F"/>
        </w:rPr>
        <w:t xml:space="preserve">1970-luvulla </w:t>
      </w:r>
      <w:r>
        <w:t xml:space="preserve">ja joskus myöhemmin länsimaiset ja länsimieliset hallitukset tukivat usein joskus aloittelevia islamisteja ja islamistiryhmiä, joita alettiin myöhemmin pitää </w:t>
      </w:r>
      <w:r>
        <w:rPr>
          <w:color w:val="556B2F"/>
        </w:rPr>
        <w:t xml:space="preserve">vaarallisina vihollisina</w:t>
      </w:r>
      <w:r>
        <w:t xml:space="preserve">. </w:t>
      </w:r>
      <w:r>
        <w:t xml:space="preserve">Länsimaiden hallitukset pitivät islamisteja linnakkeina vaarallisempia </w:t>
      </w:r>
      <w:r>
        <w:rPr>
          <w:color w:val="6B8E23"/>
        </w:rPr>
        <w:t xml:space="preserve">vasemmistolaisia/kommunistisia/nationalistisia </w:t>
      </w:r>
      <w:r>
        <w:rPr>
          <w:color w:val="6B8E23"/>
        </w:rPr>
        <w:t xml:space="preserve">kapinallisia/oppositiota </w:t>
      </w:r>
      <w:r>
        <w:t xml:space="preserve">vastaan, </w:t>
      </w:r>
      <w:r>
        <w:t xml:space="preserve">joita islamistien katsottiin oikeutetusti vastustavan. Yhdysvallat käytti miljardeja dollareita auttaakseen </w:t>
      </w:r>
      <w:r>
        <w:rPr>
          <w:color w:val="8B0000"/>
        </w:rPr>
        <w:t xml:space="preserve">mujahideen-muslimien Afganistanin </w:t>
      </w:r>
      <w:r>
        <w:t xml:space="preserve">Neuvostoliiton vihollisia, ja sodan muut kuin afganistanilaiset veteraanit palasivat kotiin arvovaltansa, "</w:t>
      </w:r>
      <w:r>
        <w:rPr>
          <w:color w:val="483D8B"/>
        </w:rPr>
        <w:t xml:space="preserve">kokemuksensa, ideologiansa ja aseidensa</w:t>
      </w:r>
      <w:r>
        <w:t xml:space="preserve">" </w:t>
      </w:r>
      <w:r>
        <w:t xml:space="preserve">kanssa, </w:t>
      </w:r>
      <w:r>
        <w:t xml:space="preserve">ja heillä oli </w:t>
      </w:r>
      <w:r>
        <w:rPr>
          <w:color w:val="3CB371"/>
        </w:rPr>
        <w:t xml:space="preserve">huomattava vaikutusvalta</w:t>
      </w:r>
      <w:r>
        <w:t xml:space="preserve">.</w:t>
      </w:r>
    </w:p>
    <w:p>
      <w:r>
        <w:rPr>
          <w:b/>
        </w:rPr>
        <w:t xml:space="preserve">Kysymys 0</w:t>
      </w:r>
    </w:p>
    <w:p>
      <w:r>
        <w:t xml:space="preserve">Milloin länsimaiden hallitukset ovat tukeneet aloittelevia islamisteja?</w:t>
      </w:r>
    </w:p>
    <w:p>
      <w:r>
        <w:rPr>
          <w:b/>
        </w:rPr>
        <w:t xml:space="preserve">Kysymys 1</w:t>
      </w:r>
    </w:p>
    <w:p>
      <w:r>
        <w:t xml:space="preserve">Minkälaisina jotkut lännen tukemat islamistiryhmät myöhemmin alettiin pitää?</w:t>
      </w:r>
    </w:p>
    <w:p>
      <w:r>
        <w:rPr>
          <w:b/>
        </w:rPr>
        <w:t xml:space="preserve">Kysymys 2</w:t>
      </w:r>
    </w:p>
    <w:p>
      <w:r>
        <w:t xml:space="preserve">Länsimaiden hallitukset pitivät islamisteja pienempänä pahana verrattuna keneen?</w:t>
      </w:r>
    </w:p>
    <w:p>
      <w:r>
        <w:rPr>
          <w:b/>
        </w:rPr>
        <w:t xml:space="preserve">Kysymys 3</w:t>
      </w:r>
    </w:p>
    <w:p>
      <w:r>
        <w:t xml:space="preserve">Kenelle Yhdysvallat antoi apua taistellakseen Neuvostoliittoa vastaan?</w:t>
      </w:r>
    </w:p>
    <w:p>
      <w:r>
        <w:rPr>
          <w:b/>
        </w:rPr>
        <w:t xml:space="preserve">Kysymys 4</w:t>
      </w:r>
    </w:p>
    <w:p>
      <w:r>
        <w:t xml:space="preserve">Mitä kotiin palaavilla ei-afganistanilaisilla veteraaneilla oli arvovallan lisäksi?</w:t>
      </w:r>
    </w:p>
    <w:p>
      <w:r>
        <w:rPr>
          <w:b/>
        </w:rPr>
        <w:t xml:space="preserve">Kysymys 5</w:t>
      </w:r>
    </w:p>
    <w:p>
      <w:r>
        <w:t xml:space="preserve">Milloin idän hallitukset ovat tukeneet aloittelevia islamisteja?</w:t>
      </w:r>
    </w:p>
    <w:p>
      <w:r>
        <w:rPr>
          <w:b/>
        </w:rPr>
        <w:t xml:space="preserve">Kysymys 6</w:t>
      </w:r>
    </w:p>
    <w:p>
      <w:r>
        <w:t xml:space="preserve">Minkälaisiksi jotkut idän tukemat islamistiryhmät myöhemmin muuttuivat?</w:t>
      </w:r>
    </w:p>
    <w:p>
      <w:r>
        <w:rPr>
          <w:b/>
        </w:rPr>
        <w:t xml:space="preserve">Kysymys 7</w:t>
      </w:r>
    </w:p>
    <w:p>
      <w:r>
        <w:t xml:space="preserve">Länsimaiden hallitukset pitivät islamisteja kahdesta pahasta pahempana verrattuna keneen?</w:t>
      </w:r>
    </w:p>
    <w:p>
      <w:r>
        <w:rPr>
          <w:b/>
        </w:rPr>
        <w:t xml:space="preserve">Kysymys 8</w:t>
      </w:r>
    </w:p>
    <w:p>
      <w:r>
        <w:t xml:space="preserve"> Kenelle Yhdysvallat kieltäytyi antamasta apua Neuvostoliittoa vastaan taistelemiseen?</w:t>
      </w:r>
    </w:p>
    <w:p>
      <w:r>
        <w:rPr>
          <w:b/>
        </w:rPr>
        <w:t xml:space="preserve">Kysymys 9</w:t>
      </w:r>
    </w:p>
    <w:p>
      <w:r>
        <w:t xml:space="preserve">Mitä kotiin palaavilla ei-afganistanilaisilla veteraaneilla ei ollut arvovallan lisäksi?</w:t>
      </w:r>
    </w:p>
    <w:p>
      <w:r>
        <w:rPr>
          <w:b/>
        </w:rPr>
        <w:t xml:space="preserve">Teksti numero 6</w:t>
      </w:r>
    </w:p>
    <w:p>
      <w:r>
        <w:t xml:space="preserve">Egyptin presidentti </w:t>
      </w:r>
      <w:r>
        <w:rPr>
          <w:color w:val="A9A9A9"/>
        </w:rPr>
        <w:t xml:space="preserve">Anwar Sadat </w:t>
      </w:r>
      <w:r>
        <w:t xml:space="preserve">- jonka politiikkaan kuului Egyptin avaaminen länsimaisille investoinneille (infitah), Egyptin uskollisuuden siirtäminen Neuvostoliitosta Yhdysvaltoihin ja </w:t>
      </w:r>
      <w:r>
        <w:rPr>
          <w:color w:val="2F4F4F"/>
        </w:rPr>
        <w:t xml:space="preserve">rauhan </w:t>
      </w:r>
      <w:r>
        <w:rPr>
          <w:color w:val="DCDCDC"/>
        </w:rPr>
        <w:t xml:space="preserve">solmiminen </w:t>
      </w:r>
      <w:r>
        <w:rPr>
          <w:color w:val="DCDCDC"/>
        </w:rPr>
        <w:t xml:space="preserve">Israelin kanssa </w:t>
      </w:r>
      <w:r>
        <w:t xml:space="preserve">- vapautti islamisteja vankiloista ja toivotti maanpakolaiset tervetulleiksi kotiin hiljaisena vastineena </w:t>
      </w:r>
      <w:r>
        <w:rPr>
          <w:color w:val="556B2F"/>
        </w:rPr>
        <w:t xml:space="preserve">poliittisesta tuesta </w:t>
      </w:r>
      <w:r>
        <w:t xml:space="preserve">vasemmistolaisia vastaan käydyssä taistelussa. Hänen "rohkaisunsa islamistisen liikkeen syntyyn" oli kuulemma "monien muiden muslimijohtajien jäljitelmä seuraavina vuosina".  Tämä Sadatin ja islamistien välinen "herrasmiessopimus" kariutui vuonna </w:t>
      </w:r>
      <w:r>
        <w:rPr>
          <w:color w:val="6B8E23"/>
        </w:rPr>
        <w:t xml:space="preserve">1975</w:t>
      </w:r>
      <w:r>
        <w:t xml:space="preserve">, mutta ei ennen kuin </w:t>
      </w:r>
      <w:r>
        <w:rPr>
          <w:color w:val="A0522D"/>
        </w:rPr>
        <w:t xml:space="preserve">islamistit alkoivat täysin hallita yliopistojen opiskelijakuntia</w:t>
      </w:r>
      <w:r>
        <w:t xml:space="preserve">. </w:t>
      </w:r>
      <w:r>
        <w:t xml:space="preserve">Sadat </w:t>
      </w:r>
      <w:r>
        <w:rPr>
          <w:color w:val="228B22"/>
        </w:rPr>
        <w:t xml:space="preserve">murhattiin </w:t>
      </w:r>
      <w:r>
        <w:t xml:space="preserve">myöhemmin</w:t>
      </w:r>
      <w:r>
        <w:t xml:space="preserve">, ja Egyptiin muodostui 1990-luvulla valtava kapinallisryhmä</w:t>
      </w:r>
      <w:r>
        <w:rPr>
          <w:color w:val="228B22"/>
        </w:rPr>
        <w:t xml:space="preserve">.</w:t>
      </w:r>
      <w:r>
        <w:t xml:space="preserve"> Ranskan hallituksen on myös kerrottu edistäneen islamistisaarnaajia "siinä toivossa, että muslimien energiat kanavoitaisiin hurskauden ja hyväntekeväisyyden alueille".</w:t>
      </w:r>
    </w:p>
    <w:p>
      <w:r>
        <w:rPr>
          <w:b/>
        </w:rPr>
        <w:t xml:space="preserve">Kysymys 0</w:t>
      </w:r>
    </w:p>
    <w:p>
      <w:r>
        <w:t xml:space="preserve">Kuka on Egyptin presidentti?</w:t>
      </w:r>
    </w:p>
    <w:p>
      <w:r>
        <w:rPr>
          <w:b/>
        </w:rPr>
        <w:t xml:space="preserve">Kysymys 1</w:t>
      </w:r>
    </w:p>
    <w:p>
      <w:r>
        <w:t xml:space="preserve">Minkälaista suhdetta Israeliin Sadat haluaa?</w:t>
      </w:r>
    </w:p>
    <w:p>
      <w:r>
        <w:rPr>
          <w:b/>
        </w:rPr>
        <w:t xml:space="preserve">Kysymys 2</w:t>
      </w:r>
    </w:p>
    <w:p>
      <w:r>
        <w:t xml:space="preserve">Mitä Sadat tavoitteli vapauttamalla islamistit vankilasta?</w:t>
      </w:r>
    </w:p>
    <w:p>
      <w:r>
        <w:rPr>
          <w:b/>
        </w:rPr>
        <w:t xml:space="preserve">Kysymys 3</w:t>
      </w:r>
    </w:p>
    <w:p>
      <w:r>
        <w:t xml:space="preserve">Milloin niin sanottu herrasmiessopimus Sadatin ja islamistien välillä katkesi?</w:t>
      </w:r>
    </w:p>
    <w:p>
      <w:r>
        <w:rPr>
          <w:b/>
        </w:rPr>
        <w:t xml:space="preserve">Kysymys 4</w:t>
      </w:r>
    </w:p>
    <w:p>
      <w:r>
        <w:t xml:space="preserve">Miten islamistit palkitsivat Sadatin hänen yrityksistään tuoda Egypti nykyaikaan ja sivilisaatioon?</w:t>
      </w:r>
    </w:p>
    <w:p>
      <w:r>
        <w:rPr>
          <w:b/>
        </w:rPr>
        <w:t xml:space="preserve">Kysymys 5</w:t>
      </w:r>
    </w:p>
    <w:p>
      <w:r>
        <w:t xml:space="preserve">Kuka on Afganistanin presidentti?</w:t>
      </w:r>
    </w:p>
    <w:p>
      <w:r>
        <w:rPr>
          <w:b/>
        </w:rPr>
        <w:t xml:space="preserve">Kysymys 6</w:t>
      </w:r>
    </w:p>
    <w:p>
      <w:r>
        <w:t xml:space="preserve"> Mitä suhteita Israeliin Sadat vastustaa?</w:t>
      </w:r>
    </w:p>
    <w:p>
      <w:r>
        <w:rPr>
          <w:b/>
        </w:rPr>
        <w:t xml:space="preserve">Kysymys 7</w:t>
      </w:r>
    </w:p>
    <w:p>
      <w:r>
        <w:t xml:space="preserve"> Mitä Sadat ei tavoitellut vapauttamalla islamisteja vankilasta?</w:t>
      </w:r>
    </w:p>
    <w:p>
      <w:r>
        <w:rPr>
          <w:b/>
        </w:rPr>
        <w:t xml:space="preserve">Kysymys 8</w:t>
      </w:r>
    </w:p>
    <w:p>
      <w:r>
        <w:t xml:space="preserve"> Milloin niin sanottu herrasmiessopimus Sadatin ja islamistien välillä ei ole kaatunut?</w:t>
      </w:r>
    </w:p>
    <w:p>
      <w:r>
        <w:rPr>
          <w:b/>
        </w:rPr>
        <w:t xml:space="preserve">Kysymys 9</w:t>
      </w:r>
    </w:p>
    <w:p>
      <w:r>
        <w:t xml:space="preserve">Miten islamistit palkitsivat Sadatin hänen yrityksistään pitää Egypti poissa nykyajasta ja sivilisaatiosta?</w:t>
      </w:r>
    </w:p>
    <w:p>
      <w:r>
        <w:rPr>
          <w:b/>
        </w:rPr>
        <w:t xml:space="preserve">Teksti numero 7</w:t>
      </w:r>
    </w:p>
    <w:p>
      <w:r>
        <w:t xml:space="preserve">Tällä rahoituksella edistettiin </w:t>
      </w:r>
      <w:r>
        <w:rPr>
          <w:color w:val="A9A9A9"/>
        </w:rPr>
        <w:t xml:space="preserve">tiukkaa, </w:t>
      </w:r>
      <w:r>
        <w:rPr>
          <w:color w:val="DCDCDC"/>
        </w:rPr>
        <w:t xml:space="preserve">konservatiivista </w:t>
      </w:r>
      <w:r>
        <w:t xml:space="preserve">saudiarabialaista wahhabismia tai salafismia. Sen ankarimmassa muodossa se saarnasi, että muslimien ei pitäisi vain "aina vastustaa" vääräuskoisia "kaikin tavoin", vaan "</w:t>
      </w:r>
      <w:r>
        <w:rPr>
          <w:color w:val="2F4F4F"/>
        </w:rPr>
        <w:t xml:space="preserve">vihata </w:t>
      </w:r>
      <w:r>
        <w:rPr>
          <w:color w:val="556B2F"/>
        </w:rPr>
        <w:t xml:space="preserve">heitä heidän uskontonsa vuoksi </w:t>
      </w:r>
      <w:r>
        <w:t xml:space="preserve">... Allahin tähden", että demokratia "on vastuussa </w:t>
      </w:r>
      <w:r>
        <w:rPr>
          <w:color w:val="6B8E23"/>
        </w:rPr>
        <w:t xml:space="preserve">kaikista </w:t>
      </w:r>
      <w:r>
        <w:t xml:space="preserve">1900-luvun </w:t>
      </w:r>
      <w:r>
        <w:rPr>
          <w:color w:val="A0522D"/>
        </w:rPr>
        <w:t xml:space="preserve">hirvittävistä </w:t>
      </w:r>
      <w:r>
        <w:rPr>
          <w:color w:val="228B22"/>
        </w:rPr>
        <w:t xml:space="preserve">sodista</w:t>
      </w:r>
      <w:r>
        <w:t xml:space="preserve">", että shiialaiset ja muut kuin wahhabilaiset muslimit olivat </w:t>
      </w:r>
      <w:r>
        <w:rPr>
          <w:color w:val="191970"/>
        </w:rPr>
        <w:t xml:space="preserve">vääräuskoisia </w:t>
      </w:r>
      <w:r>
        <w:t xml:space="preserve">jne. Vaikka tämä pyrkimys ei suinkaan ole käännyttänyt kaikkia tai edes useimpia muslimeja wahhabistiseen islamin tulkintaan, se on tehnyt paljon maltillisempien paikallisten tulkintojen syrjäyttämiseksi ja asettanut </w:t>
      </w:r>
      <w:r>
        <w:rPr>
          <w:color w:val="483D8B"/>
        </w:rPr>
        <w:t xml:space="preserve">saudien </w:t>
      </w:r>
      <w:r>
        <w:t xml:space="preserve">islamin </w:t>
      </w:r>
      <w:r>
        <w:rPr>
          <w:color w:val="483D8B"/>
        </w:rPr>
        <w:t xml:space="preserve">tulkinnan </w:t>
      </w:r>
      <w:r>
        <w:t xml:space="preserve">uskonnon "kultaiseksi standardiksi" joidenkin tai monien muslimien mielissä.</w:t>
      </w:r>
    </w:p>
    <w:p>
      <w:r>
        <w:rPr>
          <w:b/>
        </w:rPr>
        <w:t xml:space="preserve">Kysymys 0</w:t>
      </w:r>
    </w:p>
    <w:p>
      <w:r>
        <w:t xml:space="preserve">Millaista islamin tulkintaa salafismi edistää?</w:t>
      </w:r>
    </w:p>
    <w:p>
      <w:r>
        <w:rPr>
          <w:b/>
        </w:rPr>
        <w:t xml:space="preserve">Kysymys 1</w:t>
      </w:r>
    </w:p>
    <w:p>
      <w:r>
        <w:t xml:space="preserve">Millä tavoin salafismi rohkaisee ankarimmassa muodossaan seuraajiaan suhtautumaan toisten uskontoon?</w:t>
      </w:r>
    </w:p>
    <w:p>
      <w:r>
        <w:rPr>
          <w:b/>
        </w:rPr>
        <w:t xml:space="preserve">Kysymys 2</w:t>
      </w:r>
    </w:p>
    <w:p>
      <w:r>
        <w:t xml:space="preserve">Salafismin mukaan demokratia on vastuussa minkälaisista 1900-luvun kauheista tapahtumista?</w:t>
      </w:r>
    </w:p>
    <w:p>
      <w:r>
        <w:rPr>
          <w:b/>
        </w:rPr>
        <w:t xml:space="preserve">Kysymys 3</w:t>
      </w:r>
    </w:p>
    <w:p>
      <w:r>
        <w:t xml:space="preserve">Mihin konservatiivinen islam luokittelee shiia-tulkintaa noudattavat muslimit?</w:t>
      </w:r>
    </w:p>
    <w:p>
      <w:r>
        <w:rPr>
          <w:b/>
        </w:rPr>
        <w:t xml:space="preserve">Kysymys 4</w:t>
      </w:r>
    </w:p>
    <w:p>
      <w:r>
        <w:t xml:space="preserve">Mikä islamin tulkinta on monille islamin kannattajille heidän uskontonsa "kultainen standardi"?</w:t>
      </w:r>
    </w:p>
    <w:p>
      <w:r>
        <w:rPr>
          <w:b/>
        </w:rPr>
        <w:t xml:space="preserve">Kysymys 5</w:t>
      </w:r>
    </w:p>
    <w:p>
      <w:r>
        <w:t xml:space="preserve"> Minkälaista islamin tulkintaa salafismi estää?</w:t>
      </w:r>
    </w:p>
    <w:p>
      <w:r>
        <w:rPr>
          <w:b/>
        </w:rPr>
        <w:t xml:space="preserve">Kysymys 6</w:t>
      </w:r>
    </w:p>
    <w:p>
      <w:r>
        <w:t xml:space="preserve">Millä tavoin salafismi ankarimmassa muodossaan lannistaa seuraajiaan suhtautumaan toisten uskontoon?</w:t>
      </w:r>
    </w:p>
    <w:p>
      <w:r>
        <w:rPr>
          <w:b/>
        </w:rPr>
        <w:t xml:space="preserve">Kysymys 7</w:t>
      </w:r>
    </w:p>
    <w:p>
      <w:r>
        <w:t xml:space="preserve">Salafismin mukaan demokratia on vastuussa minkälaisista 2000-luvun kauheista tapahtumista?</w:t>
      </w:r>
    </w:p>
    <w:p>
      <w:r>
        <w:rPr>
          <w:b/>
        </w:rPr>
        <w:t xml:space="preserve">Kysymys 8</w:t>
      </w:r>
    </w:p>
    <w:p>
      <w:r>
        <w:t xml:space="preserve">Mihin konservatiivinen islam luokittelee ei-muslimit, jotka noudattavat shiia-tulkintaa?</w:t>
      </w:r>
    </w:p>
    <w:p>
      <w:r>
        <w:rPr>
          <w:b/>
        </w:rPr>
        <w:t xml:space="preserve">Kysymys 9</w:t>
      </w:r>
    </w:p>
    <w:p>
      <w:r>
        <w:t xml:space="preserve">Mikä islamin tulkinta ei ole monille sen kannattajille heidän uskontonsa "kultainen standardi"?</w:t>
      </w:r>
    </w:p>
    <w:p>
      <w:r>
        <w:rPr>
          <w:b/>
        </w:rPr>
        <w:t xml:space="preserve">Teksti numero 8</w:t>
      </w:r>
    </w:p>
    <w:p>
      <w:r>
        <w:rPr>
          <w:color w:val="A9A9A9"/>
        </w:rPr>
        <w:t xml:space="preserve">Islamistiset </w:t>
      </w:r>
      <w:r>
        <w:t xml:space="preserve">liikkeet, kuten Muslimiveljeskunta, "ovat tunnettuja siitä, että ne tarjoavat </w:t>
      </w:r>
      <w:r>
        <w:rPr>
          <w:color w:val="DCDCDC"/>
        </w:rPr>
        <w:t xml:space="preserve">turvakoteja, koulutusapua, ilmaisia tai edullisia lääkäriasemia, </w:t>
      </w:r>
      <w:r>
        <w:rPr>
          <w:color w:val="DCDCDC"/>
        </w:rPr>
        <w:t xml:space="preserve">asumistukea muualta </w:t>
      </w:r>
      <w:r>
        <w:t xml:space="preserve">tuleville opiskelijoille, opiskelijoiden neuvonantajaryhmiä, edullisia joukkohäitä, </w:t>
      </w:r>
      <w:r>
        <w:rPr>
          <w:color w:val="556B2F"/>
        </w:rPr>
        <w:t xml:space="preserve">jotta </w:t>
      </w:r>
      <w:r>
        <w:rPr>
          <w:color w:val="6B8E23"/>
        </w:rPr>
        <w:t xml:space="preserve">vältettäisiin kohtuuttoman kalliit myötäjäisvaatimukset</w:t>
      </w:r>
      <w:r>
        <w:rPr>
          <w:color w:val="A0522D"/>
        </w:rPr>
        <w:t xml:space="preserve">, oikeusapua, urheilumahdollisuuksia ja naisryhmiä.</w:t>
      </w:r>
      <w:r>
        <w:t xml:space="preserve">" </w:t>
      </w:r>
      <w:r>
        <w:t xml:space="preserve">Kaikki tämä on erittäin edullista verrattuna </w:t>
      </w:r>
      <w:r>
        <w:rPr>
          <w:color w:val="228B22"/>
        </w:rPr>
        <w:t xml:space="preserve">epäpäteviin, tehottomiin tai laiminlyöviin </w:t>
      </w:r>
      <w:r>
        <w:rPr>
          <w:color w:val="191970"/>
        </w:rPr>
        <w:t xml:space="preserve">hallituksiin</w:t>
      </w:r>
      <w:r>
        <w:t xml:space="preserve">, joiden sitoutuminen sosiaaliseen oikeudenmukaisuuteen jää </w:t>
      </w:r>
      <w:r>
        <w:rPr>
          <w:color w:val="8B0000"/>
        </w:rPr>
        <w:t xml:space="preserve">retoriikkaan</w:t>
      </w:r>
      <w:r>
        <w:t xml:space="preserve">.</w:t>
      </w:r>
    </w:p>
    <w:p>
      <w:r>
        <w:rPr>
          <w:b/>
        </w:rPr>
        <w:t xml:space="preserve">Kysymys 0</w:t>
      </w:r>
    </w:p>
    <w:p>
      <w:r>
        <w:t xml:space="preserve">Millainen liike Muslimiveljeskunta on?</w:t>
      </w:r>
    </w:p>
    <w:p>
      <w:r>
        <w:rPr>
          <w:b/>
        </w:rPr>
        <w:t xml:space="preserve">Kysymys 1</w:t>
      </w:r>
    </w:p>
    <w:p>
      <w:r>
        <w:t xml:space="preserve">Millaisesta ulkopaikkakuntalaisten opiskelijoiden avustamisesta Muslimiveljeskunta tunnetaan?</w:t>
      </w:r>
    </w:p>
    <w:p>
      <w:r>
        <w:rPr>
          <w:b/>
        </w:rPr>
        <w:t xml:space="preserve">Kysymys 2</w:t>
      </w:r>
    </w:p>
    <w:p>
      <w:r>
        <w:t xml:space="preserve">Miksi Muslimiveljeskunta on helpottanut edullisia joukkohäätilaisuuksia?</w:t>
      </w:r>
    </w:p>
    <w:p>
      <w:r>
        <w:rPr>
          <w:b/>
        </w:rPr>
        <w:t xml:space="preserve">Kysymys 3</w:t>
      </w:r>
    </w:p>
    <w:p>
      <w:r>
        <w:t xml:space="preserve">Minkälaisiin paikallishallintoihin verrattuna Muslimiveljeskunnan pätevyys on hyvä?</w:t>
      </w:r>
    </w:p>
    <w:p>
      <w:r>
        <w:rPr>
          <w:b/>
        </w:rPr>
        <w:t xml:space="preserve">Kysymys 4</w:t>
      </w:r>
    </w:p>
    <w:p>
      <w:r>
        <w:t xml:space="preserve">Mihin rajoittuu epäpätevän hallituksen sitoutuminen sosiaaliseen oikeudenmukaisuuteen?</w:t>
      </w:r>
    </w:p>
    <w:p>
      <w:r>
        <w:rPr>
          <w:b/>
        </w:rPr>
        <w:t xml:space="preserve">Kysymys 5</w:t>
      </w:r>
    </w:p>
    <w:p>
      <w:r>
        <w:t xml:space="preserve"> Minkälainen liike on ei-muslimiveljeskunta?</w:t>
      </w:r>
    </w:p>
    <w:p>
      <w:r>
        <w:rPr>
          <w:b/>
        </w:rPr>
        <w:t xml:space="preserve">Kysymys 6</w:t>
      </w:r>
    </w:p>
    <w:p>
      <w:r>
        <w:t xml:space="preserve">Minkälaisesta ulkopaikkakuntalaisten opiskelijoiden avustamisesta ei-muslimiveljeskunta on tunnettu?</w:t>
      </w:r>
    </w:p>
    <w:p>
      <w:r>
        <w:rPr>
          <w:b/>
        </w:rPr>
        <w:t xml:space="preserve">Kysymys 7</w:t>
      </w:r>
    </w:p>
    <w:p>
      <w:r>
        <w:t xml:space="preserve">Miksi Muslimiveljeskunta ei ole helpottanut edullisia joukkohäätilaisuuksia?</w:t>
      </w:r>
    </w:p>
    <w:p>
      <w:r>
        <w:rPr>
          <w:b/>
        </w:rPr>
        <w:t xml:space="preserve">Kysymys 8</w:t>
      </w:r>
    </w:p>
    <w:p>
      <w:r>
        <w:t xml:space="preserve">Muslimiveljeskunnan pätevyys ei vedä vertoja minkälaisille paikallishallinnoille?</w:t>
      </w:r>
    </w:p>
    <w:p>
      <w:r>
        <w:rPr>
          <w:b/>
        </w:rPr>
        <w:t xml:space="preserve">Kysymys 9</w:t>
      </w:r>
    </w:p>
    <w:p>
      <w:r>
        <w:t xml:space="preserve">Mihin epäpätevän hallituksen sitoutuminen sosiaaliseen oikeudenmukaisuuteen ei rajoitu?</w:t>
      </w:r>
    </w:p>
    <w:p>
      <w:r>
        <w:rPr>
          <w:b/>
        </w:rPr>
        <w:t xml:space="preserve">Teksti numero 9</w:t>
      </w:r>
    </w:p>
    <w:p>
      <w:r>
        <w:t xml:space="preserve">Opiskellessaan </w:t>
      </w:r>
      <w:r>
        <w:rPr>
          <w:color w:val="A9A9A9"/>
        </w:rPr>
        <w:t xml:space="preserve">oikeustiedettä ja filosofiaa </w:t>
      </w:r>
      <w:r>
        <w:t xml:space="preserve">Englannissa ja Saksassa Iqbal liittyi </w:t>
      </w:r>
      <w:r>
        <w:rPr>
          <w:color w:val="2F4F4F"/>
        </w:rPr>
        <w:t xml:space="preserve">Intian muslimiliiton </w:t>
      </w:r>
      <w:r>
        <w:t xml:space="preserve">Lontoon osaston jäseneksi</w:t>
      </w:r>
      <w:r>
        <w:t xml:space="preserve">. </w:t>
      </w:r>
      <w:r>
        <w:t xml:space="preserve">Hän palasi Lahoreen vuonna </w:t>
      </w:r>
      <w:r>
        <w:rPr>
          <w:color w:val="556B2F"/>
        </w:rPr>
        <w:t xml:space="preserve">1908</w:t>
      </w:r>
      <w:r>
        <w:t xml:space="preserve">. Vaikka Iqbal jakoi aikansa lakimiesharjoittelun ja filosofisen runouden välillä, hän toimi edelleen aktiivisesti Muslimiliitossa. Hän ei kannattanut Intian osallistumista ensimmäiseen maailmansotaan ja piti tiiviisti yhteyttä muslimien poliittisiin johtajiin, kuten Muhammad Ali Johariin ja Muhammad Ali Jinnahiin. Hän arvosteli </w:t>
      </w:r>
      <w:r>
        <w:rPr>
          <w:color w:val="A0522D"/>
        </w:rPr>
        <w:t xml:space="preserve">Intian kansallismielistä ja maallistunutta Intian kansalliskongressia</w:t>
      </w:r>
      <w:r>
        <w:t xml:space="preserve">. </w:t>
      </w:r>
      <w:r>
        <w:t xml:space="preserve">Oxford University Press julkaisi Iqbalin seitsemän englanninkielistä luentoa vuonna 1934 kirjassa </w:t>
      </w:r>
      <w:r>
        <w:rPr>
          <w:color w:val="228B22"/>
        </w:rPr>
        <w:t xml:space="preserve">The Reconstruction of Religious Thought in Islam</w:t>
      </w:r>
      <w:r>
        <w:t xml:space="preserve">. Näissä luennoissa käsitellään islamin asemaa uskontona sekä poliittisena ja oikeudellisena filosofiana nykyaikana.</w:t>
      </w:r>
    </w:p>
    <w:p>
      <w:r>
        <w:rPr>
          <w:b/>
        </w:rPr>
        <w:t xml:space="preserve">Kysymys 0</w:t>
      </w:r>
    </w:p>
    <w:p>
      <w:r>
        <w:t xml:space="preserve">Mitä Iqbal opiskeli Englannissa ja Saksassa?</w:t>
      </w:r>
    </w:p>
    <w:p>
      <w:r>
        <w:rPr>
          <w:b/>
        </w:rPr>
        <w:t xml:space="preserve">Kysymys 1</w:t>
      </w:r>
    </w:p>
    <w:p>
      <w:r>
        <w:t xml:space="preserve">Mihin järjestöön Iqbal liittyi Lontoossa?</w:t>
      </w:r>
    </w:p>
    <w:p>
      <w:r>
        <w:rPr>
          <w:b/>
        </w:rPr>
        <w:t xml:space="preserve">Kysymys 2</w:t>
      </w:r>
    </w:p>
    <w:p>
      <w:r>
        <w:t xml:space="preserve">Minä vuonna Iqbal palasi Lahoreen?</w:t>
      </w:r>
    </w:p>
    <w:p>
      <w:r>
        <w:rPr>
          <w:b/>
        </w:rPr>
        <w:t xml:space="preserve">Kysymys 3</w:t>
      </w:r>
    </w:p>
    <w:p>
      <w:r>
        <w:t xml:space="preserve">Ketä Iqbal arvosteli?</w:t>
      </w:r>
    </w:p>
    <w:p>
      <w:r>
        <w:rPr>
          <w:b/>
        </w:rPr>
        <w:t xml:space="preserve">Kysymys 4</w:t>
      </w:r>
    </w:p>
    <w:p>
      <w:r>
        <w:t xml:space="preserve">Millä kirjalla Iqbalin seitsemän englanninkielistä luentoa julkaistiin?</w:t>
      </w:r>
    </w:p>
    <w:p>
      <w:r>
        <w:rPr>
          <w:b/>
        </w:rPr>
        <w:t xml:space="preserve">Kysymys 5</w:t>
      </w:r>
    </w:p>
    <w:p>
      <w:r>
        <w:t xml:space="preserve"> Mitä Iqbal opiskeli Irlannissa?</w:t>
      </w:r>
    </w:p>
    <w:p>
      <w:r>
        <w:rPr>
          <w:b/>
        </w:rPr>
        <w:t xml:space="preserve">Kysymys 6</w:t>
      </w:r>
    </w:p>
    <w:p>
      <w:r>
        <w:t xml:space="preserve"> Mihin järjestöön Iqbal liittyi Ranskassa?</w:t>
      </w:r>
    </w:p>
    <w:p>
      <w:r>
        <w:rPr>
          <w:b/>
        </w:rPr>
        <w:t xml:space="preserve">Kysymys 7</w:t>
      </w:r>
    </w:p>
    <w:p>
      <w:r>
        <w:t xml:space="preserve"> Minä vuonna Iqbal lähti Lahoresta?</w:t>
      </w:r>
    </w:p>
    <w:p>
      <w:r>
        <w:rPr>
          <w:b/>
        </w:rPr>
        <w:t xml:space="preserve">Kysymys 8</w:t>
      </w:r>
    </w:p>
    <w:p>
      <w:r>
        <w:t xml:space="preserve"> Kenen kannattaja Iqbal oli?</w:t>
      </w:r>
    </w:p>
    <w:p>
      <w:r>
        <w:rPr>
          <w:b/>
        </w:rPr>
        <w:t xml:space="preserve">Kysymys 9</w:t>
      </w:r>
    </w:p>
    <w:p>
      <w:r>
        <w:t xml:space="preserve"> Millä kirjalla Iqbalin kahdeksan englanninkielistä luentoa julkaistiin?</w:t>
      </w:r>
    </w:p>
    <w:p>
      <w:r>
        <w:rPr>
          <w:b/>
        </w:rPr>
        <w:t xml:space="preserve">Teksti numero 10</w:t>
      </w:r>
    </w:p>
    <w:p>
      <w:r>
        <w:t xml:space="preserve">Iqbal ilmaisi pelkonsa siitä, että </w:t>
      </w:r>
      <w:r>
        <w:rPr>
          <w:color w:val="A9A9A9"/>
        </w:rPr>
        <w:t xml:space="preserve">maallistuminen </w:t>
      </w:r>
      <w:r>
        <w:rPr>
          <w:color w:val="DCDCDC"/>
        </w:rPr>
        <w:t xml:space="preserve">ja maallinen nationalismi </w:t>
      </w:r>
      <w:r>
        <w:t xml:space="preserve">heikentäisivät islamin ja muslimien yhteiskunnan hengellisiä perusteita ja että Intian hindujenemmistöinen väestö </w:t>
      </w:r>
      <w:r>
        <w:rPr>
          <w:color w:val="2F4F4F"/>
        </w:rPr>
        <w:t xml:space="preserve">syrjäyttäisi </w:t>
      </w:r>
      <w:r>
        <w:rPr>
          <w:color w:val="556B2F"/>
        </w:rPr>
        <w:t xml:space="preserve">muslimiperinnön</w:t>
      </w:r>
      <w:r>
        <w:t xml:space="preserve">, kulttuurin ja poliittisen vaikutusvallan. Matkoillaan Egyptiin, Afganistaniin, Palestiinaan ja Syyriaan hän edisti ajatuksia laajemmasta islamilaisesta poliittisesta yhteistyöstä ja yhtenäisyydestä ja kehotti luopumaan </w:t>
      </w:r>
      <w:r>
        <w:rPr>
          <w:color w:val="6B8E23"/>
        </w:rPr>
        <w:t xml:space="preserve">nationalistisista erimielisyyksistä</w:t>
      </w:r>
      <w:r>
        <w:t xml:space="preserve">. </w:t>
      </w:r>
      <w:r>
        <w:t xml:space="preserve">Sir Muhammad Iqbal valittiin Muslimiliiton puheenjohtajaksi vuonna </w:t>
      </w:r>
      <w:r>
        <w:rPr>
          <w:color w:val="A0522D"/>
        </w:rPr>
        <w:t xml:space="preserve">1930 </w:t>
      </w:r>
      <w:r>
        <w:t xml:space="preserve">Allahabadissa pidetyssä kokouksessa sekä Lahoressa vuonna 1932 pidetyssä kokouksessa. Allahabadin puheessaan 29. joulukuuta 1930 Iqbal hahmotteli vision itsenäisestä valtiosta Luoteis-Intian muslimienemmistöisille maakunnille. Tämä puhe innoitti myöhemmin </w:t>
      </w:r>
      <w:r>
        <w:rPr>
          <w:color w:val="191970"/>
        </w:rPr>
        <w:t xml:space="preserve">Pakistan-liikettä</w:t>
      </w:r>
      <w:r>
        <w:t xml:space="preserve">.</w:t>
      </w:r>
    </w:p>
    <w:p>
      <w:r>
        <w:rPr>
          <w:b/>
        </w:rPr>
        <w:t xml:space="preserve">Kysymys 0</w:t>
      </w:r>
    </w:p>
    <w:p>
      <w:r>
        <w:t xml:space="preserve">Minkä Iqbal pelkäsi heikentävän islamin ja muslimiyhteiskunnan henkistä perustaa?</w:t>
      </w:r>
    </w:p>
    <w:p>
      <w:r>
        <w:rPr>
          <w:b/>
        </w:rPr>
        <w:t xml:space="preserve">Kysymys 1</w:t>
      </w:r>
    </w:p>
    <w:p>
      <w:r>
        <w:t xml:space="preserve">Iqbal oli huolissaan siitä, että Intian enimmäkseen hindulaisväestö tekisi mitä muslimien perinnölle ja kulttuurille?</w:t>
      </w:r>
    </w:p>
    <w:p>
      <w:r>
        <w:rPr>
          <w:b/>
        </w:rPr>
        <w:t xml:space="preserve">Kysymys 2</w:t>
      </w:r>
    </w:p>
    <w:p>
      <w:r>
        <w:t xml:space="preserve">Kun Iqbal edisti ajatuksia suuremmasta islamilaisesta poliittisesta yhtenäisyydestä, mitä hän kannusti lopettamaan?</w:t>
      </w:r>
    </w:p>
    <w:p>
      <w:r>
        <w:rPr>
          <w:b/>
        </w:rPr>
        <w:t xml:space="preserve">Kysymys 3</w:t>
      </w:r>
    </w:p>
    <w:p>
      <w:r>
        <w:t xml:space="preserve">Milloin Iqbal valittiin Muslimiliiton puheenjohtajaksi?</w:t>
      </w:r>
    </w:p>
    <w:p>
      <w:r>
        <w:rPr>
          <w:b/>
        </w:rPr>
        <w:t xml:space="preserve">Kysymys 4</w:t>
      </w:r>
    </w:p>
    <w:p>
      <w:r>
        <w:t xml:space="preserve">Mitä Iqbalin Allahabadin puhe innoitti?</w:t>
      </w:r>
    </w:p>
    <w:p>
      <w:r>
        <w:rPr>
          <w:b/>
        </w:rPr>
        <w:t xml:space="preserve">Kysymys 5</w:t>
      </w:r>
    </w:p>
    <w:p>
      <w:r>
        <w:t xml:space="preserve">Minkä Iqbal pelkäsi vahvistavan islamin ja muslimiyhteiskunnan henkistä perustaa?</w:t>
      </w:r>
    </w:p>
    <w:p>
      <w:r>
        <w:rPr>
          <w:b/>
        </w:rPr>
        <w:t xml:space="preserve">Kysymys 6</w:t>
      </w:r>
    </w:p>
    <w:p>
      <w:r>
        <w:t xml:space="preserve"> Iqbal oli huolissaan siitä, että Intian enimmäkseen hindulaisväestö ei tekisi mitä muslimiperinnölle ja -kulttuurille?</w:t>
      </w:r>
    </w:p>
    <w:p>
      <w:r>
        <w:rPr>
          <w:b/>
        </w:rPr>
        <w:t xml:space="preserve">Kysymys 7</w:t>
      </w:r>
    </w:p>
    <w:p>
      <w:r>
        <w:t xml:space="preserve"> Kun Iqbal edisti ajatuksia suuremmasta islamilaisesta poliittisesta yhtenäisyydestä, mitä hän lannisti lopettamasta?</w:t>
      </w:r>
    </w:p>
    <w:p>
      <w:r>
        <w:rPr>
          <w:b/>
        </w:rPr>
        <w:t xml:space="preserve">Kysymys 8</w:t>
      </w:r>
    </w:p>
    <w:p>
      <w:r>
        <w:t xml:space="preserve"> Milloin Iqbal valittiin Muslimiliiton varapuheenjohtajaksi?</w:t>
      </w:r>
    </w:p>
    <w:p>
      <w:r>
        <w:rPr>
          <w:b/>
        </w:rPr>
        <w:t xml:space="preserve">Kysymys 9</w:t>
      </w:r>
    </w:p>
    <w:p>
      <w:r>
        <w:t xml:space="preserve"> Mitä Iqbalin Allahabadin puhe ei innoittanut?</w:t>
      </w:r>
    </w:p>
    <w:p>
      <w:r>
        <w:rPr>
          <w:b/>
        </w:rPr>
        <w:t xml:space="preserve">Teksti numero 11</w:t>
      </w:r>
    </w:p>
    <w:p>
      <w:r>
        <w:rPr>
          <w:color w:val="A9A9A9"/>
        </w:rPr>
        <w:t xml:space="preserve">Sayyid Abul Ala Maududi oli </w:t>
      </w:r>
      <w:r>
        <w:t xml:space="preserve">tärkeä 1900-luvun alun islamilaisen herätyksen hahmo Intiassa ja Britanniasta itsenäistymisen jälkeen Pakistanissa. Hän opiskeli lakimieheksi ja valitsi </w:t>
      </w:r>
      <w:r>
        <w:rPr>
          <w:color w:val="DCDCDC"/>
        </w:rPr>
        <w:t xml:space="preserve">toimittajan </w:t>
      </w:r>
      <w:r>
        <w:t xml:space="preserve">ammatin </w:t>
      </w:r>
      <w:r>
        <w:t xml:space="preserve">ja kirjoitti ajankohtaisista asioista ja ennen kaikkea islamista ja islamilaisesta oikeudesta. Maududi perusti Jamaat-e-Islami-puolueen vuonna </w:t>
      </w:r>
      <w:r>
        <w:rPr>
          <w:color w:val="2F4F4F"/>
        </w:rPr>
        <w:t xml:space="preserve">1941 </w:t>
      </w:r>
      <w:r>
        <w:t xml:space="preserve">ja toimi sen johtajana vuoteen 1972 asti. Maududi vaikutti kuitenkin paljon enemmän </w:t>
      </w:r>
      <w:r>
        <w:rPr>
          <w:color w:val="6B8E23"/>
        </w:rPr>
        <w:t xml:space="preserve">kirjoituksillaan </w:t>
      </w:r>
      <w:r>
        <w:t xml:space="preserve">kuin poliittisella järjestötoiminnallaan</w:t>
      </w:r>
      <w:r>
        <w:t xml:space="preserve">.</w:t>
      </w:r>
      <w:r>
        <w:t xml:space="preserve"> Hänen erittäin vaikutusvaltaiset kirjansa (jotka on käännetty monille kielille) asettivat islamin </w:t>
      </w:r>
      <w:r>
        <w:rPr>
          <w:color w:val="191970"/>
        </w:rPr>
        <w:t xml:space="preserve">moderniin kontekstiin </w:t>
      </w:r>
      <w:r>
        <w:t xml:space="preserve">ja vaikuttivat konservatiivisten ulemien lisäksi myös liberaaliin modernisoiviin islamisteihin, kuten al-Faruqiin, jonka "Tiedon islamisointi" vei eteenpäin joitakin Maududin keskeisiä periaatteita.</w:t>
      </w:r>
    </w:p>
    <w:p>
      <w:r>
        <w:rPr>
          <w:b/>
        </w:rPr>
        <w:t xml:space="preserve">Kysymys 0</w:t>
      </w:r>
    </w:p>
    <w:p>
      <w:r>
        <w:t xml:space="preserve">Kuka oli tärkeä henkilö 1900-luvun islamilaisessa herätyksessä Intiassa?</w:t>
      </w:r>
    </w:p>
    <w:p>
      <w:r>
        <w:rPr>
          <w:b/>
        </w:rPr>
        <w:t xml:space="preserve">Kysymys 1</w:t>
      </w:r>
    </w:p>
    <w:p>
      <w:r>
        <w:t xml:space="preserve">Maududi opiskeli lakimieheksi, mutta minkä ammatin hän sen sijaan valitsi itselleen?</w:t>
      </w:r>
    </w:p>
    <w:p>
      <w:r>
        <w:rPr>
          <w:b/>
        </w:rPr>
        <w:t xml:space="preserve">Kysymys 2</w:t>
      </w:r>
    </w:p>
    <w:p>
      <w:r>
        <w:t xml:space="preserve">Milloin Maududi perusti Jamaat-e-Islami-puolueen?</w:t>
      </w:r>
    </w:p>
    <w:p>
      <w:r>
        <w:rPr>
          <w:b/>
        </w:rPr>
        <w:t xml:space="preserve">Kysymys 3</w:t>
      </w:r>
    </w:p>
    <w:p>
      <w:r>
        <w:t xml:space="preserve">Kuka oli tärkeä henkilö Intian islamilaisen herätyksen alkuvaiheessa?</w:t>
      </w:r>
    </w:p>
    <w:p>
      <w:r>
        <w:rPr>
          <w:b/>
        </w:rPr>
        <w:t xml:space="preserve">Kysymys 4</w:t>
      </w:r>
    </w:p>
    <w:p>
      <w:r>
        <w:t xml:space="preserve">Vaikka Maududi opiskeli lakimieheksi, mitä ammattia hän sen sijaan harjoitti?</w:t>
      </w:r>
    </w:p>
    <w:p>
      <w:r>
        <w:rPr>
          <w:b/>
        </w:rPr>
        <w:t xml:space="preserve">Kysymys 5</w:t>
      </w:r>
    </w:p>
    <w:p>
      <w:r>
        <w:t xml:space="preserve">Missä Maududi vaikutti eniten?</w:t>
      </w:r>
    </w:p>
    <w:p>
      <w:r>
        <w:rPr>
          <w:b/>
        </w:rPr>
        <w:t xml:space="preserve">Kysymys 6</w:t>
      </w:r>
    </w:p>
    <w:p>
      <w:r>
        <w:t xml:space="preserve">Mihin Maududin kirjat sijoittavat islamin?</w:t>
      </w:r>
    </w:p>
    <w:p>
      <w:r>
        <w:rPr>
          <w:b/>
        </w:rPr>
        <w:t xml:space="preserve">Kysymys 7</w:t>
      </w:r>
    </w:p>
    <w:p>
      <w:r>
        <w:t xml:space="preserve">Kuka ei ollut tärkeä henkilö 1900-luvun islamilaisessa herätyksessä Intiassa?</w:t>
      </w:r>
    </w:p>
    <w:p>
      <w:r>
        <w:rPr>
          <w:b/>
        </w:rPr>
        <w:t xml:space="preserve">Kysymys 8</w:t>
      </w:r>
    </w:p>
    <w:p>
      <w:r>
        <w:t xml:space="preserve"> Maududi kouluttautui lakimieheksi, mutta minkä uskonnon hän sen sijaan valitsi itselleen?</w:t>
      </w:r>
    </w:p>
    <w:p>
      <w:r>
        <w:rPr>
          <w:b/>
        </w:rPr>
        <w:t xml:space="preserve">Kysymys 9</w:t>
      </w:r>
    </w:p>
    <w:p>
      <w:r>
        <w:t xml:space="preserve">Milloin Maududi jätti Jamaat-e-Islami-puolueen?</w:t>
      </w:r>
    </w:p>
    <w:p>
      <w:r>
        <w:rPr>
          <w:b/>
        </w:rPr>
        <w:t xml:space="preserve">Kysymys 10</w:t>
      </w:r>
    </w:p>
    <w:p>
      <w:r>
        <w:t xml:space="preserve"> Missä Maududi vaikutti vähiten?</w:t>
      </w:r>
    </w:p>
    <w:p>
      <w:r>
        <w:rPr>
          <w:b/>
        </w:rPr>
        <w:t xml:space="preserve">Kysymys 11</w:t>
      </w:r>
    </w:p>
    <w:p>
      <w:r>
        <w:t xml:space="preserve"> Mihin Maududin kirjat eivät sijoittaneet islamia?</w:t>
      </w:r>
    </w:p>
    <w:p>
      <w:r>
        <w:rPr>
          <w:b/>
        </w:rPr>
        <w:t xml:space="preserve">Teksti numero 12</w:t>
      </w:r>
    </w:p>
    <w:p>
      <w:r>
        <w:t xml:space="preserve">Maududi uskoi myös, että muslimien yhteiskunta ei voi olla islamilainen ilman </w:t>
      </w:r>
      <w:r>
        <w:rPr>
          <w:color w:val="A9A9A9"/>
        </w:rPr>
        <w:t xml:space="preserve">shariaa ja että </w:t>
      </w:r>
      <w:r>
        <w:t xml:space="preserve">islam edellyttää </w:t>
      </w:r>
      <w:r>
        <w:rPr>
          <w:color w:val="DCDCDC"/>
        </w:rPr>
        <w:t xml:space="preserve">islamilaisen valtion </w:t>
      </w:r>
      <w:r>
        <w:t xml:space="preserve">perustamista</w:t>
      </w:r>
      <w:r>
        <w:t xml:space="preserve">. </w:t>
      </w:r>
      <w:r>
        <w:t xml:space="preserve">Tämän valtion tulisi olla "teo-demokratia", joka perustuisi seuraaviin periaatteisiin: tawhid (</w:t>
      </w:r>
      <w:r>
        <w:rPr>
          <w:color w:val="2F4F4F"/>
        </w:rPr>
        <w:t xml:space="preserve">Jumalan ykseys</w:t>
      </w:r>
      <w:r>
        <w:t xml:space="preserve">), risala (profeetallisuus) ja khilafa (kalifaatti). Vaikka Maududi puhui </w:t>
      </w:r>
      <w:r>
        <w:rPr>
          <w:color w:val="556B2F"/>
        </w:rPr>
        <w:t xml:space="preserve">islamilaisesta vallankumouksesta</w:t>
      </w:r>
      <w:r>
        <w:t xml:space="preserve">, hän ei tarkoittanut "vallankumouksella" Iranin vallankumouksen kaltaista väkivaltaa tai populistista politiikkaa, vaan </w:t>
      </w:r>
      <w:r>
        <w:t xml:space="preserve">yksilöiden sydämien ja mielten </w:t>
      </w:r>
      <w:r>
        <w:rPr>
          <w:color w:val="6B8E23"/>
        </w:rPr>
        <w:t xml:space="preserve">asteittaista </w:t>
      </w:r>
      <w:r>
        <w:t xml:space="preserve">muuttamista yhteiskunnan huipulta alaspäin </w:t>
      </w:r>
      <w:r>
        <w:rPr>
          <w:color w:val="228B22"/>
        </w:rPr>
        <w:t xml:space="preserve">kasvatusprosessin </w:t>
      </w:r>
      <w:r>
        <w:rPr>
          <w:color w:val="191970"/>
        </w:rPr>
        <w:t xml:space="preserve">eli da'wahin avulla</w:t>
      </w:r>
      <w:r>
        <w:t xml:space="preserve">.</w:t>
      </w:r>
    </w:p>
    <w:p>
      <w:r>
        <w:rPr>
          <w:b/>
        </w:rPr>
        <w:t xml:space="preserve">Kysymys 0</w:t>
      </w:r>
    </w:p>
    <w:p>
      <w:r>
        <w:t xml:space="preserve">Mitä Maududi uskoi, ettei muslimien yhteiskunta voisi olla islamilainen, jos sitä ei olisi?</w:t>
      </w:r>
    </w:p>
    <w:p>
      <w:r>
        <w:rPr>
          <w:b/>
        </w:rPr>
        <w:t xml:space="preserve">Kysymys 1</w:t>
      </w:r>
    </w:p>
    <w:p>
      <w:r>
        <w:t xml:space="preserve">Maududi uskoi, että islam tarvitsi mitä vakiintuakseen?</w:t>
      </w:r>
    </w:p>
    <w:p>
      <w:r>
        <w:rPr>
          <w:b/>
        </w:rPr>
        <w:t xml:space="preserve">Kysymys 2</w:t>
      </w:r>
    </w:p>
    <w:p>
      <w:r>
        <w:t xml:space="preserve">Mikä on englanninkielinen käännös sanalle tawhid?</w:t>
      </w:r>
    </w:p>
    <w:p>
      <w:r>
        <w:rPr>
          <w:b/>
        </w:rPr>
        <w:t xml:space="preserve">Kysymys 3</w:t>
      </w:r>
    </w:p>
    <w:p>
      <w:r>
        <w:t xml:space="preserve">Millaista vallankumousta Maududi kannatti?</w:t>
      </w:r>
    </w:p>
    <w:p>
      <w:r>
        <w:rPr>
          <w:b/>
        </w:rPr>
        <w:t xml:space="preserve">Kysymys 4</w:t>
      </w:r>
    </w:p>
    <w:p>
      <w:r>
        <w:t xml:space="preserve">Millä menetelmällä Maududi halusi muuttaa ihmisten sydämet ja mielet?</w:t>
      </w:r>
    </w:p>
    <w:p>
      <w:r>
        <w:rPr>
          <w:b/>
        </w:rPr>
        <w:t xml:space="preserve">Kysymys 5</w:t>
      </w:r>
    </w:p>
    <w:p>
      <w:r>
        <w:t xml:space="preserve">Mitä Maududi uskoi, että muslimien yhteiskunta voisi olla islamilainen, jos sitä ei olisi?</w:t>
      </w:r>
    </w:p>
    <w:p>
      <w:r>
        <w:rPr>
          <w:b/>
        </w:rPr>
        <w:t xml:space="preserve">Kysymys 6</w:t>
      </w:r>
    </w:p>
    <w:p>
      <w:r>
        <w:t xml:space="preserve"> Maududi uskoi, että islam tarvitsi mitä ei ole perustettu?</w:t>
      </w:r>
    </w:p>
    <w:p>
      <w:r>
        <w:rPr>
          <w:b/>
        </w:rPr>
        <w:t xml:space="preserve">Kysymys 7</w:t>
      </w:r>
    </w:p>
    <w:p>
      <w:r>
        <w:t xml:space="preserve"> Mikä on ranskankielinen käännös sanalle tawhid?</w:t>
      </w:r>
    </w:p>
    <w:p>
      <w:r>
        <w:rPr>
          <w:b/>
        </w:rPr>
        <w:t xml:space="preserve">Kysymys 8</w:t>
      </w:r>
    </w:p>
    <w:p>
      <w:r>
        <w:t xml:space="preserve"> Minkälaista vallankumousta Maududi ei kannattanut?</w:t>
      </w:r>
    </w:p>
    <w:p>
      <w:r>
        <w:rPr>
          <w:b/>
        </w:rPr>
        <w:t xml:space="preserve">Kysymys 9</w:t>
      </w:r>
    </w:p>
    <w:p>
      <w:r>
        <w:t xml:space="preserve">Millä menetelmällä Maududi ei halunnut muuttaa yksilöiden sydämiä ja mieliä?</w:t>
      </w:r>
    </w:p>
    <w:p>
      <w:r>
        <w:rPr>
          <w:b/>
        </w:rPr>
        <w:t xml:space="preserve">Teksti numero 13</w:t>
      </w:r>
    </w:p>
    <w:p>
      <w:r>
        <w:t xml:space="preserve">Suurin piirtein samaan aikaan Maududin kanssa </w:t>
      </w:r>
      <w:r>
        <w:rPr>
          <w:color w:val="556B2F"/>
        </w:rPr>
        <w:t xml:space="preserve">Hassan al Banna </w:t>
      </w:r>
      <w:r>
        <w:t xml:space="preserve">perusti Muslimiveljeskunnan </w:t>
      </w:r>
      <w:r>
        <w:rPr>
          <w:color w:val="A9A9A9"/>
        </w:rPr>
        <w:t xml:space="preserve">Ismailiyassa </w:t>
      </w:r>
      <w:r>
        <w:rPr>
          <w:color w:val="DCDCDC"/>
        </w:rPr>
        <w:t xml:space="preserve">Egyptissä </w:t>
      </w:r>
      <w:r>
        <w:rPr>
          <w:color w:val="2F4F4F"/>
        </w:rPr>
        <w:t xml:space="preserve">vuonna 1928</w:t>
      </w:r>
      <w:r>
        <w:t xml:space="preserve">. Se oli kiistatta ensimmäinen, suurin ja vaikutusvaltaisin nykyaikainen islamilainen poliittis-uskonnollinen järjestö. </w:t>
      </w:r>
      <w:r>
        <w:t xml:space="preserve">Se pyrki </w:t>
      </w:r>
      <w:r>
        <w:t xml:space="preserve">mottonsa "</w:t>
      </w:r>
      <w:r>
        <w:rPr>
          <w:color w:val="A0522D"/>
        </w:rPr>
        <w:t xml:space="preserve">Koraani </w:t>
      </w:r>
      <w:r>
        <w:t xml:space="preserve">on perustuslakimme" mukaisesti islamin elvyttämiseen saarnaamalla ja tarjoamalla yhteisön peruspalveluja, kuten kouluja, moskeijoita ja työpajoja. Al Banna uskoi Maududin tavoin shariaan perustuvan hallituksen tarpeellisuuteen, joka toteutettaisiin asteittain ja suostuttelemalla, sekä kaiken </w:t>
      </w:r>
      <w:r>
        <w:rPr>
          <w:color w:val="228B22"/>
        </w:rPr>
        <w:t xml:space="preserve">imperialistisen </w:t>
      </w:r>
      <w:r>
        <w:rPr>
          <w:color w:val="191970"/>
        </w:rPr>
        <w:t xml:space="preserve">vaikutuksen </w:t>
      </w:r>
      <w:r>
        <w:t xml:space="preserve">poistamiseen </w:t>
      </w:r>
      <w:r>
        <w:t xml:space="preserve">muslimimaailmasta.</w:t>
      </w:r>
    </w:p>
    <w:p>
      <w:r>
        <w:rPr>
          <w:b/>
        </w:rPr>
        <w:t xml:space="preserve">Kysymys 0</w:t>
      </w:r>
    </w:p>
    <w:p>
      <w:r>
        <w:t xml:space="preserve">Milloin Muslimiveljeskunta perustettiin?</w:t>
      </w:r>
    </w:p>
    <w:p>
      <w:r>
        <w:rPr>
          <w:b/>
        </w:rPr>
        <w:t xml:space="preserve">Kysymys 1</w:t>
      </w:r>
    </w:p>
    <w:p>
      <w:r>
        <w:t xml:space="preserve">Missä Muslimiveljeskunta perustettiin?</w:t>
      </w:r>
    </w:p>
    <w:p>
      <w:r>
        <w:rPr>
          <w:b/>
        </w:rPr>
        <w:t xml:space="preserve">Kysymys 2</w:t>
      </w:r>
    </w:p>
    <w:p>
      <w:r>
        <w:t xml:space="preserve">Kuka perusti Muslimiveljeskunnan?</w:t>
      </w:r>
    </w:p>
    <w:p>
      <w:r>
        <w:rPr>
          <w:b/>
        </w:rPr>
        <w:t xml:space="preserve">Kysymys 3</w:t>
      </w:r>
    </w:p>
    <w:p>
      <w:r>
        <w:t xml:space="preserve">Mikä on Muslimiveljeskunnan tunnuslauseen mukaan heidän perustuslakinsa?</w:t>
      </w:r>
    </w:p>
    <w:p>
      <w:r>
        <w:rPr>
          <w:b/>
        </w:rPr>
        <w:t xml:space="preserve">Kysymys 4</w:t>
      </w:r>
    </w:p>
    <w:p>
      <w:r>
        <w:t xml:space="preserve">Minkä vaikutuksen Al Banna halusi poistaa muslimimaailmasta?</w:t>
      </w:r>
    </w:p>
    <w:p>
      <w:r>
        <w:rPr>
          <w:b/>
        </w:rPr>
        <w:t xml:space="preserve">Kysymys 5</w:t>
      </w:r>
    </w:p>
    <w:p>
      <w:r>
        <w:t xml:space="preserve">Milloin ei-muslimiveljeskunta perustettiin?</w:t>
      </w:r>
    </w:p>
    <w:p>
      <w:r>
        <w:rPr>
          <w:b/>
        </w:rPr>
        <w:t xml:space="preserve">Kysymys 6</w:t>
      </w:r>
    </w:p>
    <w:p>
      <w:r>
        <w:t xml:space="preserve"> Missä ei-muslimiveljeskunta perustettiin?</w:t>
      </w:r>
    </w:p>
    <w:p>
      <w:r>
        <w:rPr>
          <w:b/>
        </w:rPr>
        <w:t xml:space="preserve">Teksti numero 14</w:t>
      </w:r>
    </w:p>
    <w:p>
      <w:r>
        <w:t xml:space="preserve">Jotkut veljeskunnan jäsenet, vaikkakin ehkä vastoin määräyksiä, osallistuivat </w:t>
      </w:r>
      <w:r>
        <w:rPr>
          <w:color w:val="A9A9A9"/>
        </w:rPr>
        <w:t xml:space="preserve">väkivaltaisuuksiin </w:t>
      </w:r>
      <w:r>
        <w:t xml:space="preserve">hallitusta vastaan, ja sen perustaja Al-Banna murhattiin </w:t>
      </w:r>
      <w:r>
        <w:rPr>
          <w:color w:val="DCDCDC"/>
        </w:rPr>
        <w:t xml:space="preserve">vuonna</w:t>
      </w:r>
      <w:r>
        <w:t xml:space="preserve"> 1949 </w:t>
      </w:r>
      <w:r>
        <w:t xml:space="preserve">kostoksi </w:t>
      </w:r>
      <w:r>
        <w:rPr>
          <w:color w:val="2F4F4F"/>
        </w:rPr>
        <w:t xml:space="preserve">Egyptin pääministerin </w:t>
      </w:r>
      <w:r>
        <w:rPr>
          <w:color w:val="556B2F"/>
        </w:rPr>
        <w:t xml:space="preserve">Mahmud Fami Naqrashin </w:t>
      </w:r>
      <w:r>
        <w:t xml:space="preserve">murhasta </w:t>
      </w:r>
      <w:r>
        <w:t xml:space="preserve">kolme kuukautta aiemmin. Veljeskunta on kärsinyt Egyptissä ajoittaisesta sorrosta, ja se on kielletty useita kertoja, vuonna </w:t>
      </w:r>
      <w:r>
        <w:rPr>
          <w:color w:val="6B8E23"/>
        </w:rPr>
        <w:t xml:space="preserve">1948 </w:t>
      </w:r>
      <w:r>
        <w:t xml:space="preserve">ja useita vuosia myöhemmin sen jälkeen, kun se oli joutunut yhteenottoon Egyptin presidentin </w:t>
      </w:r>
      <w:r>
        <w:rPr>
          <w:color w:val="A0522D"/>
        </w:rPr>
        <w:t xml:space="preserve">Gamal Abdul Nasserin </w:t>
      </w:r>
      <w:r>
        <w:t xml:space="preserve">kanssa, </w:t>
      </w:r>
      <w:r>
        <w:t xml:space="preserve">joka vangitsi tuhansia jäseniä useiksi vuosiksi.</w:t>
      </w:r>
    </w:p>
    <w:p>
      <w:r>
        <w:rPr>
          <w:b/>
        </w:rPr>
        <w:t xml:space="preserve">Kysymys 0</w:t>
      </w:r>
    </w:p>
    <w:p>
      <w:r>
        <w:t xml:space="preserve">Mitä toimia jotkut veljeskunnan jäsenet kohdistivat hallitusta vastaan?</w:t>
      </w:r>
    </w:p>
    <w:p>
      <w:r>
        <w:rPr>
          <w:b/>
        </w:rPr>
        <w:t xml:space="preserve">Kysymys 1</w:t>
      </w:r>
    </w:p>
    <w:p>
      <w:r>
        <w:t xml:space="preserve">Milloin Al-Banna salamurhattiin?</w:t>
      </w:r>
    </w:p>
    <w:p>
      <w:r>
        <w:rPr>
          <w:b/>
        </w:rPr>
        <w:t xml:space="preserve">Kysymys 2</w:t>
      </w:r>
    </w:p>
    <w:p>
      <w:r>
        <w:t xml:space="preserve">Kenen murha oli kosto Al-Bannan aiemmasta murhasta?</w:t>
      </w:r>
    </w:p>
    <w:p>
      <w:r>
        <w:rPr>
          <w:b/>
        </w:rPr>
        <w:t xml:space="preserve">Kysymys 3</w:t>
      </w:r>
    </w:p>
    <w:p>
      <w:r>
        <w:t xml:space="preserve">Milloin veljeskunta kiellettiin ensimmäisen kerran Egyptissä?</w:t>
      </w:r>
    </w:p>
    <w:p>
      <w:r>
        <w:rPr>
          <w:b/>
        </w:rPr>
        <w:t xml:space="preserve">Kysymys 4</w:t>
      </w:r>
    </w:p>
    <w:p>
      <w:r>
        <w:t xml:space="preserve">Kuka Egyptin presidentti vangitsi tuhansia veljeskunnan jäseniä?</w:t>
      </w:r>
    </w:p>
    <w:p>
      <w:r>
        <w:rPr>
          <w:b/>
        </w:rPr>
        <w:t xml:space="preserve">Kysymys 5</w:t>
      </w:r>
    </w:p>
    <w:p>
      <w:r>
        <w:t xml:space="preserve">Jotkut veljeskunnan osat eivät kohdistaneet mitä toimia hallitusta vastaan?</w:t>
      </w:r>
    </w:p>
    <w:p>
      <w:r>
        <w:rPr>
          <w:b/>
        </w:rPr>
        <w:t xml:space="preserve">Kysymys 6</w:t>
      </w:r>
    </w:p>
    <w:p>
      <w:r>
        <w:t xml:space="preserve"> Milloin Al-Banna syntyi?</w:t>
      </w:r>
    </w:p>
    <w:p>
      <w:r>
        <w:rPr>
          <w:b/>
        </w:rPr>
        <w:t xml:space="preserve">Kysymys 7</w:t>
      </w:r>
    </w:p>
    <w:p>
      <w:r>
        <w:t xml:space="preserve">Kenelle Al-Bannan salamurha ei ollut kosto aiemmasta salamurhasta?</w:t>
      </w:r>
    </w:p>
    <w:p>
      <w:r>
        <w:rPr>
          <w:b/>
        </w:rPr>
        <w:t xml:space="preserve">Kysymys 8</w:t>
      </w:r>
    </w:p>
    <w:p>
      <w:r>
        <w:t xml:space="preserve"> Milloin veljeskunta hyväksyttiin ensimmäisen kerran Egyptissä?</w:t>
      </w:r>
    </w:p>
    <w:p>
      <w:r>
        <w:rPr>
          <w:b/>
        </w:rPr>
        <w:t xml:space="preserve">Kysymys 9</w:t>
      </w:r>
    </w:p>
    <w:p>
      <w:r>
        <w:t xml:space="preserve">Kuka Egyptin presidentti vangitsi satoja veljeskunnan jäseniä?</w:t>
      </w:r>
    </w:p>
    <w:p>
      <w:r>
        <w:rPr>
          <w:b/>
        </w:rPr>
        <w:t xml:space="preserve">Teksti numero 15</w:t>
      </w:r>
    </w:p>
    <w:p>
      <w:r>
        <w:t xml:space="preserve">Ajoittaisesta sorrosta huolimatta Veljeskunnasta on tullut yksi </w:t>
      </w:r>
      <w:r>
        <w:rPr>
          <w:color w:val="2F4F4F"/>
        </w:rPr>
        <w:t xml:space="preserve">islamilaisen maailman </w:t>
      </w:r>
      <w:r>
        <w:t xml:space="preserve">ja erityisesti arabimaailman </w:t>
      </w:r>
      <w:r>
        <w:rPr>
          <w:color w:val="A9A9A9"/>
        </w:rPr>
        <w:t xml:space="preserve">vaikutusvaltaisimmista </w:t>
      </w:r>
      <w:r>
        <w:rPr>
          <w:color w:val="DCDCDC"/>
        </w:rPr>
        <w:t xml:space="preserve">liikkeistä. </w:t>
      </w:r>
      <w:r>
        <w:t xml:space="preserve">Monien vuosien ajan sitä kuvattiin </w:t>
      </w:r>
      <w:r>
        <w:rPr>
          <w:color w:val="556B2F"/>
        </w:rPr>
        <w:t xml:space="preserve">"</w:t>
      </w:r>
      <w:r>
        <w:rPr>
          <w:color w:val="6B8E23"/>
        </w:rPr>
        <w:t xml:space="preserve">puoliksi lailliseksi</w:t>
      </w:r>
      <w:r>
        <w:rPr>
          <w:color w:val="556B2F"/>
        </w:rPr>
        <w:t xml:space="preserve">"</w:t>
      </w:r>
      <w:r>
        <w:t xml:space="preserve">, ja se oli Egyptin ainoa oppositioryhmä, joka pystyi </w:t>
      </w:r>
      <w:r>
        <w:rPr>
          <w:color w:val="A0522D"/>
        </w:rPr>
        <w:t xml:space="preserve">asettamaan ehdokkaita </w:t>
      </w:r>
      <w:r>
        <w:t xml:space="preserve">vaaleissa</w:t>
      </w:r>
      <w:r>
        <w:t xml:space="preserve">.</w:t>
      </w:r>
      <w:r>
        <w:t xml:space="preserve"> Egyptin parlamenttivaaleissa 2011-2012 "islamistisiksi" määritellyt poliittiset puolueet (Veljeskunnan Vapaus ja oikeus -puolue, salafistinen Al-Nour-puolue ja liberaali-islamistinen Al-Wasat-puolue) saivat </w:t>
      </w:r>
      <w:r>
        <w:rPr>
          <w:color w:val="228B22"/>
        </w:rPr>
        <w:t xml:space="preserve">75 prosenttia </w:t>
      </w:r>
      <w:r>
        <w:rPr>
          <w:color w:val="191970"/>
        </w:rPr>
        <w:t xml:space="preserve">kaikista paikoista</w:t>
      </w:r>
      <w:r>
        <w:t xml:space="preserve">. </w:t>
      </w:r>
      <w:r>
        <w:t xml:space="preserve">Muslimiveljeskuntaan kuuluva islamistidemokraatti </w:t>
      </w:r>
      <w:r>
        <w:rPr>
          <w:color w:val="8B0000"/>
        </w:rPr>
        <w:t xml:space="preserve">Mohamed Morsi </w:t>
      </w:r>
      <w:r>
        <w:t xml:space="preserve">oli Egyptin ensimmäinen demokraattisesti valittu presidentti. Hänet syrjäytettiin Egyptin vallankaappauksessa vuonna 2013.</w:t>
      </w:r>
    </w:p>
    <w:p>
      <w:r>
        <w:rPr>
          <w:b/>
        </w:rPr>
        <w:t xml:space="preserve">Kysymys 0</w:t>
      </w:r>
    </w:p>
    <w:p>
      <w:r>
        <w:t xml:space="preserve">Millaisen aseman veljeskunta on saanut islamilaisessa maailmassa?</w:t>
      </w:r>
    </w:p>
    <w:p>
      <w:r>
        <w:rPr>
          <w:b/>
        </w:rPr>
        <w:t xml:space="preserve">Kysymys 1</w:t>
      </w:r>
    </w:p>
    <w:p>
      <w:r>
        <w:t xml:space="preserve">Minkälaiseksi Brotherhoodia kuvattiin monien vuosien ajan?</w:t>
      </w:r>
    </w:p>
    <w:p>
      <w:r>
        <w:rPr>
          <w:b/>
        </w:rPr>
        <w:t xml:space="preserve">Kysymys 2</w:t>
      </w:r>
    </w:p>
    <w:p>
      <w:r>
        <w:t xml:space="preserve">Veljeskunta oli Egyptin ainoa oppositioryhmä, joka pystyi tekemään mitä vaalien aikana?</w:t>
      </w:r>
    </w:p>
    <w:p>
      <w:r>
        <w:rPr>
          <w:b/>
        </w:rPr>
        <w:t xml:space="preserve">Kysymys 3</w:t>
      </w:r>
    </w:p>
    <w:p>
      <w:r>
        <w:t xml:space="preserve">Kuinka monta prosenttia paikoista islamistisiksi luokiteltavat poliittiset puolueet saivat Egyptin parlamenttivaaleissa vuosina 2011-2012?</w:t>
      </w:r>
    </w:p>
    <w:p>
      <w:r>
        <w:rPr>
          <w:b/>
        </w:rPr>
        <w:t xml:space="preserve">Kysymys 4</w:t>
      </w:r>
    </w:p>
    <w:p>
      <w:r>
        <w:t xml:space="preserve">Kuka oli Egyptin ensimmäinen demokraattisesti valittu presidentti?</w:t>
      </w:r>
    </w:p>
    <w:p>
      <w:r>
        <w:rPr>
          <w:b/>
        </w:rPr>
        <w:t xml:space="preserve">Kysymys 5</w:t>
      </w:r>
    </w:p>
    <w:p>
      <w:r>
        <w:t xml:space="preserve"> Millaisen aseman veljeskunta on saanut muussa kuin islamilaisessa maailmassa?</w:t>
      </w:r>
    </w:p>
    <w:p>
      <w:r>
        <w:rPr>
          <w:b/>
        </w:rPr>
        <w:t xml:space="preserve">Kysymys 6</w:t>
      </w:r>
    </w:p>
    <w:p>
      <w:r>
        <w:t xml:space="preserve"> Minkälaiseksi Veljeskuntaa kuvailtiin vuosisatojen ajan?</w:t>
      </w:r>
    </w:p>
    <w:p>
      <w:r>
        <w:rPr>
          <w:b/>
        </w:rPr>
        <w:t xml:space="preserve">Kysymys 7</w:t>
      </w:r>
    </w:p>
    <w:p>
      <w:r>
        <w:t xml:space="preserve">Veljeskunta oli ainoa oppositioryhmä Egyptin ulkopuolella, joka pystyi tekemään mitä vaalien aikana?</w:t>
      </w:r>
    </w:p>
    <w:p>
      <w:r>
        <w:rPr>
          <w:b/>
        </w:rPr>
        <w:t xml:space="preserve">Kysymys 8</w:t>
      </w:r>
    </w:p>
    <w:p>
      <w:r>
        <w:t xml:space="preserve">Kuinka monta prosenttia paikoista islamistisiksi luokiteltavat poliittiset puolueet saivat Egyptin parlamenttivaaleissa vuosina 2012-2013?</w:t>
      </w:r>
    </w:p>
    <w:p>
      <w:r>
        <w:rPr>
          <w:b/>
        </w:rPr>
        <w:t xml:space="preserve">Kysymys 9</w:t>
      </w:r>
    </w:p>
    <w:p>
      <w:r>
        <w:t xml:space="preserve"> Kuka oli ensimmäinen demokraattisesti valittu presidentti Egyptin ulkopuolella?</w:t>
      </w:r>
    </w:p>
    <w:p>
      <w:r>
        <w:rPr>
          <w:b/>
        </w:rPr>
        <w:t xml:space="preserve">Teksti numero 16</w:t>
      </w:r>
    </w:p>
    <w:p>
      <w:r>
        <w:t xml:space="preserve">Arabijoukkojen </w:t>
      </w:r>
      <w:r>
        <w:rPr>
          <w:color w:val="A9A9A9"/>
        </w:rPr>
        <w:t xml:space="preserve">nopea ja ratkaiseva </w:t>
      </w:r>
      <w:r>
        <w:rPr>
          <w:color w:val="DCDCDC"/>
        </w:rPr>
        <w:t xml:space="preserve">tappio </w:t>
      </w:r>
      <w:r>
        <w:t xml:space="preserve">Israelin joukoille kuuden päivän sodassa oli </w:t>
      </w:r>
      <w:r>
        <w:rPr>
          <w:color w:val="556B2F"/>
        </w:rPr>
        <w:t xml:space="preserve">ratkaiseva tapahtuma </w:t>
      </w:r>
      <w:r>
        <w:rPr>
          <w:color w:val="6B8E23"/>
        </w:rPr>
        <w:t xml:space="preserve">arabimuslimimaailmassa</w:t>
      </w:r>
      <w:r>
        <w:t xml:space="preserve">. </w:t>
      </w:r>
      <w:r>
        <w:t xml:space="preserve">Tappiosta ja </w:t>
      </w:r>
      <w:r>
        <w:t xml:space="preserve">hävinneiden maiden </w:t>
      </w:r>
      <w:r>
        <w:rPr>
          <w:color w:val="A0522D"/>
        </w:rPr>
        <w:t xml:space="preserve">talouden </w:t>
      </w:r>
      <w:r>
        <w:rPr>
          <w:color w:val="228B22"/>
        </w:rPr>
        <w:t xml:space="preserve">pysähtyneisyydestä </w:t>
      </w:r>
      <w:r>
        <w:t xml:space="preserve">syytettiin hallitsevien hallitusten maallista arabinationalismia. </w:t>
      </w:r>
      <w:r>
        <w:t xml:space="preserve">Maallisen, sosialistisen ja kansallismielisen politiikan suosio ja uskottavuus </w:t>
      </w:r>
      <w:r>
        <w:rPr>
          <w:color w:val="191970"/>
        </w:rPr>
        <w:t xml:space="preserve">heikkenivät </w:t>
      </w:r>
      <w:r>
        <w:rPr>
          <w:color w:val="8B0000"/>
        </w:rPr>
        <w:t xml:space="preserve">jyrkästi ja tasaisesti. </w:t>
      </w:r>
      <w:r>
        <w:t xml:space="preserve">Baathismi, arabisosialismi ja arabinationalismi kärsivät, ja erilaiset demokraattiset ja </w:t>
      </w:r>
      <w:r>
        <w:rPr>
          <w:color w:val="483D8B"/>
        </w:rPr>
        <w:t xml:space="preserve">epädemokraattiset islamistiset liikkeet, </w:t>
      </w:r>
      <w:r>
        <w:rPr>
          <w:color w:val="3CB371"/>
        </w:rPr>
        <w:t xml:space="preserve">joita Maududi ja Sayyid Qutb innoittivat, </w:t>
      </w:r>
      <w:r>
        <w:t xml:space="preserve">saivat jalansijaa.</w:t>
      </w:r>
    </w:p>
    <w:p>
      <w:r>
        <w:rPr>
          <w:b/>
        </w:rPr>
        <w:t xml:space="preserve">Kysymys 0</w:t>
      </w:r>
    </w:p>
    <w:p>
      <w:r>
        <w:t xml:space="preserve">Mikä oli arabijoukkojen tappio Israelin joukoille kuuden päivän sodassa?</w:t>
      </w:r>
    </w:p>
    <w:p>
      <w:r>
        <w:rPr>
          <w:b/>
        </w:rPr>
        <w:t xml:space="preserve">Kysymys 1</w:t>
      </w:r>
    </w:p>
    <w:p>
      <w:r>
        <w:t xml:space="preserve">Mitä arabijoukkojen tappio kuuden päivän sodassa merkitsi arabimuslimimaailmalle?</w:t>
      </w:r>
    </w:p>
    <w:p>
      <w:r>
        <w:rPr>
          <w:b/>
        </w:rPr>
        <w:t xml:space="preserve">Kysymys 2</w:t>
      </w:r>
    </w:p>
    <w:p>
      <w:r>
        <w:t xml:space="preserve">Maallista arabinationalismia syytettiin sekä arabijoukkojen tappiosta että minkälaisesta pysähtyneisyydestä?</w:t>
      </w:r>
    </w:p>
    <w:p>
      <w:r>
        <w:rPr>
          <w:b/>
        </w:rPr>
        <w:t xml:space="preserve">Kysymys 3</w:t>
      </w:r>
    </w:p>
    <w:p>
      <w:r>
        <w:t xml:space="preserve">Mitä tapahtui maallisen politiikan uskottavuudelle kuuden päivän sodan seurauksena?</w:t>
      </w:r>
    </w:p>
    <w:p>
      <w:r>
        <w:rPr>
          <w:b/>
        </w:rPr>
        <w:t xml:space="preserve">Kysymys 4</w:t>
      </w:r>
    </w:p>
    <w:p>
      <w:r>
        <w:t xml:space="preserve">Mikä sai jalansijaa, kun arabinationalismi kärsi?</w:t>
      </w:r>
    </w:p>
    <w:p>
      <w:r>
        <w:rPr>
          <w:b/>
        </w:rPr>
        <w:t xml:space="preserve">Kysymys 5</w:t>
      </w:r>
    </w:p>
    <w:p>
      <w:r>
        <w:t xml:space="preserve">Mikä oli arabijoukkojen tappio Israelin joukoille Seitsemän päivän sodan aikana?</w:t>
      </w:r>
    </w:p>
    <w:p>
      <w:r>
        <w:rPr>
          <w:b/>
        </w:rPr>
        <w:t xml:space="preserve">Kysymys 6</w:t>
      </w:r>
    </w:p>
    <w:p>
      <w:r>
        <w:t xml:space="preserve">Mitä arabijoukkojen tappio Seitsemän päivän sodassa merkitsi arabimuslimimaailmalle?</w:t>
      </w:r>
    </w:p>
    <w:p>
      <w:r>
        <w:rPr>
          <w:b/>
        </w:rPr>
        <w:t xml:space="preserve">Kysymys 7</w:t>
      </w:r>
    </w:p>
    <w:p>
      <w:r>
        <w:t xml:space="preserve">Maallista arabinationalismia syytettiin sekä arabijoukkojen menestyksestä että minkälaisesta pysähtyneisyydestä?</w:t>
      </w:r>
    </w:p>
    <w:p>
      <w:r>
        <w:rPr>
          <w:b/>
        </w:rPr>
        <w:t xml:space="preserve">Kysymys 8</w:t>
      </w:r>
    </w:p>
    <w:p>
      <w:r>
        <w:t xml:space="preserve"> Mitä tapahtui maallisen politiikan uskottavuudelle kahdeksan päivän sodan seurauksena?</w:t>
      </w:r>
    </w:p>
    <w:p>
      <w:r>
        <w:rPr>
          <w:b/>
        </w:rPr>
        <w:t xml:space="preserve">Kysymys 9</w:t>
      </w:r>
    </w:p>
    <w:p>
      <w:r>
        <w:t xml:space="preserve"> Mikä väheni, kun arabinationalismi kärsi?</w:t>
      </w:r>
    </w:p>
    <w:p>
      <w:r>
        <w:rPr>
          <w:b/>
        </w:rPr>
        <w:t xml:space="preserve">Teksti numero 17</w:t>
      </w:r>
    </w:p>
    <w:p>
      <w:r>
        <w:t xml:space="preserve">Iranin vallankumouksen ideologin </w:t>
      </w:r>
      <w:r>
        <w:rPr>
          <w:color w:val="A9A9A9"/>
        </w:rPr>
        <w:t xml:space="preserve">Ali Shariatin </w:t>
      </w:r>
      <w:r>
        <w:t xml:space="preserve">näkemykset </w:t>
      </w:r>
      <w:r>
        <w:t xml:space="preserve">muistuttivat Mohammad Iqbalia, </w:t>
      </w:r>
      <w:r>
        <w:t xml:space="preserve">Pakistanin valtion </w:t>
      </w:r>
      <w:r>
        <w:rPr>
          <w:color w:val="DCDCDC"/>
        </w:rPr>
        <w:t xml:space="preserve">ideologista </w:t>
      </w:r>
      <w:r>
        <w:t xml:space="preserve">isää, mutta Khomeinin uskomusten katsotaan sijoittuvan </w:t>
      </w:r>
      <w:r>
        <w:rPr>
          <w:color w:val="2F4F4F"/>
        </w:rPr>
        <w:t xml:space="preserve">jonnekin </w:t>
      </w:r>
      <w:r>
        <w:t xml:space="preserve">Mawdudin ja Qutbin kaltaisten sunni-islamilaisten ajattelijoiden uskomusten </w:t>
      </w:r>
      <w:r>
        <w:rPr>
          <w:color w:val="556B2F"/>
        </w:rPr>
        <w:t xml:space="preserve">väliin. </w:t>
      </w:r>
      <w:r>
        <w:t xml:space="preserve">Hän uskoi, että </w:t>
      </w:r>
      <w:r>
        <w:rPr>
          <w:color w:val="A0522D"/>
        </w:rPr>
        <w:t xml:space="preserve">profeetta Mohammedin </w:t>
      </w:r>
      <w:r>
        <w:rPr>
          <w:color w:val="228B22"/>
        </w:rPr>
        <w:t xml:space="preserve">ja hänen seuraajiensa</w:t>
      </w:r>
      <w:r>
        <w:t xml:space="preserve">, kuten Alin, </w:t>
      </w:r>
      <w:r>
        <w:t xml:space="preserve">täydellinen jäljittely </w:t>
      </w:r>
      <w:r>
        <w:t xml:space="preserve">sharia-lain palauttamiseksi oli islamille välttämätöntä, että monet maallistuneet, </w:t>
      </w:r>
      <w:r>
        <w:rPr>
          <w:color w:val="191970"/>
        </w:rPr>
        <w:t xml:space="preserve">länsimaistuvat muslimit </w:t>
      </w:r>
      <w:r>
        <w:t xml:space="preserve">olivat itse asiassa lännen agentteja, jotka palvelivat länsimaiden etuja, ja että muslimimaiden "ryöstämisen" kaltaiset teot olivat osa </w:t>
      </w:r>
      <w:r>
        <w:t xml:space="preserve">länsimaiden hallitusten islamia vastaan tekemää </w:t>
      </w:r>
      <w:r>
        <w:t xml:space="preserve">pitkäaikaista </w:t>
      </w:r>
      <w:r>
        <w:rPr>
          <w:color w:val="8B0000"/>
        </w:rPr>
        <w:t xml:space="preserve">salaliittoa.</w:t>
      </w:r>
    </w:p>
    <w:p>
      <w:r>
        <w:rPr>
          <w:b/>
        </w:rPr>
        <w:t xml:space="preserve">Kysymys 0</w:t>
      </w:r>
    </w:p>
    <w:p>
      <w:r>
        <w:t xml:space="preserve">Kuka oli Iranin vallankumouksen ideologi?</w:t>
      </w:r>
    </w:p>
    <w:p>
      <w:r>
        <w:rPr>
          <w:b/>
        </w:rPr>
        <w:t xml:space="preserve">Kysymys 1</w:t>
      </w:r>
    </w:p>
    <w:p>
      <w:r>
        <w:t xml:space="preserve">Minkälainen isä Mohammad Iqbal oli Pakistanin valtiolle?</w:t>
      </w:r>
    </w:p>
    <w:p>
      <w:r>
        <w:rPr>
          <w:b/>
        </w:rPr>
        <w:t xml:space="preserve">Kysymys 2</w:t>
      </w:r>
    </w:p>
    <w:p>
      <w:r>
        <w:t xml:space="preserve">Mihin Khomeinin uskomukset sijoittuvat verrattuna Mawdudiin ja Qutbiin?</w:t>
      </w:r>
    </w:p>
    <w:p>
      <w:r>
        <w:rPr>
          <w:b/>
        </w:rPr>
        <w:t xml:space="preserve">Kysymys 3</w:t>
      </w:r>
    </w:p>
    <w:p>
      <w:r>
        <w:t xml:space="preserve">Kenen jäljittely oli islamin kannalta olennaista?</w:t>
      </w:r>
    </w:p>
    <w:p>
      <w:r>
        <w:rPr>
          <w:b/>
        </w:rPr>
        <w:t xml:space="preserve">Kysymys 4</w:t>
      </w:r>
    </w:p>
    <w:p>
      <w:r>
        <w:t xml:space="preserve">Mikä oli lännen pitkän aikavälin tavoite, kun se ryösti muslimimaita?</w:t>
      </w:r>
    </w:p>
    <w:p>
      <w:r>
        <w:rPr>
          <w:b/>
        </w:rPr>
        <w:t xml:space="preserve">Kysymys 5</w:t>
      </w:r>
    </w:p>
    <w:p>
      <w:r>
        <w:t xml:space="preserve">Kuka ei ollut Iranin vallankumouksen ideologi?</w:t>
      </w:r>
    </w:p>
    <w:p>
      <w:r>
        <w:rPr>
          <w:b/>
        </w:rPr>
        <w:t xml:space="preserve">Kysymys 6</w:t>
      </w:r>
    </w:p>
    <w:p>
      <w:r>
        <w:t xml:space="preserve"> Minkälainen Pakistanin valtion vihollinen Mohammad Iqbal oli?</w:t>
      </w:r>
    </w:p>
    <w:p>
      <w:r>
        <w:rPr>
          <w:b/>
        </w:rPr>
        <w:t xml:space="preserve">Kysymys 7</w:t>
      </w:r>
    </w:p>
    <w:p>
      <w:r>
        <w:t xml:space="preserve"> Ketä islamin oli tärkeää olla jäljittelemättä?</w:t>
      </w:r>
    </w:p>
    <w:p>
      <w:r>
        <w:rPr>
          <w:b/>
        </w:rPr>
        <w:t xml:space="preserve">Kysymys 8</w:t>
      </w:r>
    </w:p>
    <w:p>
      <w:r>
        <w:t xml:space="preserve">Minkälainen pitkän aikavälin agenda oli idän muslimimaiden ryöstäminen?</w:t>
      </w:r>
    </w:p>
    <w:p>
      <w:r>
        <w:rPr>
          <w:b/>
        </w:rPr>
        <w:t xml:space="preserve">Teksti numero 18</w:t>
      </w:r>
    </w:p>
    <w:p>
      <w:r>
        <w:rPr>
          <w:color w:val="DCDCDC"/>
        </w:rPr>
        <w:t xml:space="preserve">Islamilainen </w:t>
      </w:r>
      <w:r>
        <w:rPr>
          <w:color w:val="A9A9A9"/>
        </w:rPr>
        <w:t xml:space="preserve">tasavalta </w:t>
      </w:r>
      <w:r>
        <w:t xml:space="preserve">on myös säilyttänyt valta-asemansa Iranissa Yhdysvaltojen </w:t>
      </w:r>
      <w:r>
        <w:t xml:space="preserve">talouspakotteista huolimatta </w:t>
      </w:r>
      <w:r>
        <w:t xml:space="preserve">ja luonut tai avustanut samanhenkisiä </w:t>
      </w:r>
      <w:r>
        <w:rPr>
          <w:color w:val="556B2F"/>
        </w:rPr>
        <w:t xml:space="preserve">shiialaisia </w:t>
      </w:r>
      <w:r>
        <w:rPr>
          <w:color w:val="6B8E23"/>
        </w:rPr>
        <w:t xml:space="preserve">terroristiryhmiä </w:t>
      </w:r>
      <w:r>
        <w:t xml:space="preserve">Irakissa, Egyptissä, Syyriassa, Jordaniassa (SCIRI) ja Libanonissa (Hizbollah) (kaksi muslimimaata, joissa on myös suuri shiialaisväestö). </w:t>
      </w:r>
      <w:r>
        <w:rPr>
          <w:color w:val="191970"/>
        </w:rPr>
        <w:t xml:space="preserve">Vuoden 2006 </w:t>
      </w:r>
      <w:r>
        <w:rPr>
          <w:color w:val="228B22"/>
        </w:rPr>
        <w:t xml:space="preserve">Israelin ja Libanonin välisen konfliktin </w:t>
      </w:r>
      <w:r>
        <w:t xml:space="preserve">aikana Iranin hallitus sai jonkinlaista suosion nousua pääasiassa sunnien keskuudessa, koska se tuki Hizbollahia ja </w:t>
      </w:r>
      <w:r>
        <w:rPr>
          <w:color w:val="8B0000"/>
        </w:rPr>
        <w:t xml:space="preserve">presidentti Mahmud </w:t>
      </w:r>
      <w:r>
        <w:rPr>
          <w:color w:val="483D8B"/>
        </w:rPr>
        <w:t xml:space="preserve">Ahmadinejad </w:t>
      </w:r>
      <w:r>
        <w:t xml:space="preserve">vastusti kiivaasti Yhdysvaltoja ja vaati Israelin katoamista.</w:t>
      </w:r>
    </w:p>
    <w:p>
      <w:r>
        <w:rPr>
          <w:b/>
        </w:rPr>
        <w:t xml:space="preserve">Kysymys 0</w:t>
      </w:r>
    </w:p>
    <w:p>
      <w:r>
        <w:t xml:space="preserve">Mikä tasavalta on pitänyt Iranin hallinnassaan?</w:t>
      </w:r>
    </w:p>
    <w:p>
      <w:r>
        <w:rPr>
          <w:b/>
        </w:rPr>
        <w:t xml:space="preserve">Kysymys 1</w:t>
      </w:r>
    </w:p>
    <w:p>
      <w:r>
        <w:t xml:space="preserve">Millaisia pakotteita Yhdysvallat on kohdistanut Iraniin?</w:t>
      </w:r>
    </w:p>
    <w:p>
      <w:r>
        <w:rPr>
          <w:b/>
        </w:rPr>
        <w:t xml:space="preserve">Kysymys 2</w:t>
      </w:r>
    </w:p>
    <w:p>
      <w:r>
        <w:t xml:space="preserve">Minkälaisia ryhmiä Iran on avustanut Irakissa?</w:t>
      </w:r>
    </w:p>
    <w:p>
      <w:r>
        <w:rPr>
          <w:b/>
        </w:rPr>
        <w:t xml:space="preserve">Kysymys 3</w:t>
      </w:r>
    </w:p>
    <w:p>
      <w:r>
        <w:t xml:space="preserve">Milloin Iranin hallitus nautti jonkinlaisesta noususta?</w:t>
      </w:r>
    </w:p>
    <w:p>
      <w:r>
        <w:rPr>
          <w:b/>
        </w:rPr>
        <w:t xml:space="preserve">Kysymys 4</w:t>
      </w:r>
    </w:p>
    <w:p>
      <w:r>
        <w:t xml:space="preserve">Kuka sanoi haluavansa Israelin katoavan?</w:t>
      </w:r>
    </w:p>
    <w:p>
      <w:r>
        <w:rPr>
          <w:b/>
        </w:rPr>
        <w:t xml:space="preserve">Kysymys 5</w:t>
      </w:r>
    </w:p>
    <w:p>
      <w:r>
        <w:t xml:space="preserve">Mikä tasavalta on pitänyt Afganistanin hallinnassaan?</w:t>
      </w:r>
    </w:p>
    <w:p>
      <w:r>
        <w:rPr>
          <w:b/>
        </w:rPr>
        <w:t xml:space="preserve">Kysymys 6</w:t>
      </w:r>
    </w:p>
    <w:p>
      <w:r>
        <w:t xml:space="preserve"> Millaisia pakotteita Kanada on kohdistanut Iraniin?</w:t>
      </w:r>
    </w:p>
    <w:p>
      <w:r>
        <w:rPr>
          <w:b/>
        </w:rPr>
        <w:t xml:space="preserve">Kysymys 7</w:t>
      </w:r>
    </w:p>
    <w:p>
      <w:r>
        <w:t xml:space="preserve">Minkälaisia ryhmiä Iran on tukenut Kiinassa?</w:t>
      </w:r>
    </w:p>
    <w:p>
      <w:r>
        <w:rPr>
          <w:b/>
        </w:rPr>
        <w:t xml:space="preserve">Kysymys 8</w:t>
      </w:r>
    </w:p>
    <w:p>
      <w:r>
        <w:t xml:space="preserve">Milloin Iranin hallitus ei saanut uutta nousua?</w:t>
      </w:r>
    </w:p>
    <w:p>
      <w:r>
        <w:rPr>
          <w:b/>
        </w:rPr>
        <w:t xml:space="preserve">Kysymys 9</w:t>
      </w:r>
    </w:p>
    <w:p>
      <w:r>
        <w:t xml:space="preserve"> Kuka sanoi, ettei hän halua Israelin katoavan?</w:t>
      </w:r>
    </w:p>
    <w:p>
      <w:r>
        <w:rPr>
          <w:b/>
        </w:rPr>
        <w:t xml:space="preserve">Teksti numero 19</w:t>
      </w:r>
    </w:p>
    <w:p>
      <w:r>
        <w:t xml:space="preserve">Vuonna 1979 </w:t>
      </w:r>
      <w:r>
        <w:rPr>
          <w:color w:val="DCDCDC"/>
        </w:rPr>
        <w:t xml:space="preserve">Neuvostoliitto </w:t>
      </w:r>
      <w:r>
        <w:t xml:space="preserve">lähetti 40. armeijansa Afganistaniin yrittäen tukahduttaa </w:t>
      </w:r>
      <w:r>
        <w:rPr>
          <w:color w:val="556B2F"/>
        </w:rPr>
        <w:t xml:space="preserve">islamilaisen kapinan </w:t>
      </w:r>
      <w:r>
        <w:rPr>
          <w:color w:val="6B8E23"/>
        </w:rPr>
        <w:t xml:space="preserve">liittolaisten marxilaishallintoa vastaan </w:t>
      </w:r>
      <w:r>
        <w:t xml:space="preserve">Afganistanin sisällissodassa. Konflikti, jossa alkuperäiset köyhtyneet muslimit (mujahideenit) joutuivat vastakkain uskonnonvastaisen suurvallan kanssa, sai tuhannet muslimit ympäri maailmaa </w:t>
      </w:r>
      <w:r>
        <w:rPr>
          <w:color w:val="A0522D"/>
        </w:rPr>
        <w:t xml:space="preserve">lähettämään apua ja joskus lähtemään itse taistelemaan uskonsa puolesta</w:t>
      </w:r>
      <w:r>
        <w:t xml:space="preserve">. Tätä yleis-islamilaista toimintaa johti palestiinalainen sheikki Abdullah Yusuf Azzam. Vaikka näiden "afganistanilaisten arabien" sotilaallinen tehokkuus oli </w:t>
      </w:r>
      <w:r>
        <w:rPr>
          <w:color w:val="228B22"/>
        </w:rPr>
        <w:t xml:space="preserve">marginaalinen</w:t>
      </w:r>
      <w:r>
        <w:t xml:space="preserve">, arviolta </w:t>
      </w:r>
      <w:r>
        <w:rPr>
          <w:color w:val="191970"/>
        </w:rPr>
        <w:t xml:space="preserve">16 000-35 000 </w:t>
      </w:r>
      <w:r>
        <w:t xml:space="preserve">muslimivapaaehtoista tuli eri puolilta maailmaa taistelemaan Afganistaniin.</w:t>
      </w:r>
    </w:p>
    <w:p>
      <w:r>
        <w:rPr>
          <w:b/>
        </w:rPr>
        <w:t xml:space="preserve">Kysymys 0</w:t>
      </w:r>
    </w:p>
    <w:p>
      <w:r>
        <w:t xml:space="preserve">Kuka lähetti armeijansa Afganistaniin vuonna 1979?</w:t>
      </w:r>
    </w:p>
    <w:p>
      <w:r>
        <w:rPr>
          <w:b/>
        </w:rPr>
        <w:t xml:space="preserve">Kysymys 1</w:t>
      </w:r>
    </w:p>
    <w:p>
      <w:r>
        <w:t xml:space="preserve">Mitä Neuvostoliitto yritti tukahduttaa armeijallaan?</w:t>
      </w:r>
    </w:p>
    <w:p>
      <w:r>
        <w:rPr>
          <w:b/>
        </w:rPr>
        <w:t xml:space="preserve">Kysymys 2</w:t>
      </w:r>
    </w:p>
    <w:p>
      <w:r>
        <w:t xml:space="preserve">Mitä konflikti sai muslimit ympäri maailmaa tekemään?</w:t>
      </w:r>
    </w:p>
    <w:p>
      <w:r>
        <w:rPr>
          <w:b/>
        </w:rPr>
        <w:t xml:space="preserve">Kysymys 3</w:t>
      </w:r>
    </w:p>
    <w:p>
      <w:r>
        <w:t xml:space="preserve">Kuinka tehokasta oli "Afganistanin arabien" sotilaallinen käyttö?</w:t>
      </w:r>
    </w:p>
    <w:p>
      <w:r>
        <w:rPr>
          <w:b/>
        </w:rPr>
        <w:t xml:space="preserve">Kysymys 4</w:t>
      </w:r>
    </w:p>
    <w:p>
      <w:r>
        <w:t xml:space="preserve">Kuinka monta muslimia tuli eri puolilta maailmaa taistelemaan Afganistaniin?</w:t>
      </w:r>
    </w:p>
    <w:p>
      <w:r>
        <w:rPr>
          <w:b/>
        </w:rPr>
        <w:t xml:space="preserve">Kysymys 5</w:t>
      </w:r>
    </w:p>
    <w:p>
      <w:r>
        <w:t xml:space="preserve">Kuka lähetti armeijansa Irakiin vuonna 1979?</w:t>
      </w:r>
    </w:p>
    <w:p>
      <w:r>
        <w:rPr>
          <w:b/>
        </w:rPr>
        <w:t xml:space="preserve">Kysymys 6</w:t>
      </w:r>
    </w:p>
    <w:p>
      <w:r>
        <w:t xml:space="preserve"> Mitä Neuvostoliitto yritti motivoida armeijallaan?</w:t>
      </w:r>
    </w:p>
    <w:p>
      <w:r>
        <w:rPr>
          <w:b/>
        </w:rPr>
        <w:t xml:space="preserve">Kysymys 7</w:t>
      </w:r>
    </w:p>
    <w:p>
      <w:r>
        <w:t xml:space="preserve"> Mitä konflikti sai muut kuin muslimit ympäri maailmaa tekemään?</w:t>
      </w:r>
    </w:p>
    <w:p>
      <w:r>
        <w:rPr>
          <w:b/>
        </w:rPr>
        <w:t xml:space="preserve">Kysymys 8</w:t>
      </w:r>
    </w:p>
    <w:p>
      <w:r>
        <w:t xml:space="preserve"> Kuinka tehotonta oli "Afganistanin arabien" sotilaallinen käyttö?</w:t>
      </w:r>
    </w:p>
    <w:p>
      <w:r>
        <w:rPr>
          <w:b/>
        </w:rPr>
        <w:t xml:space="preserve">Kysymys 9</w:t>
      </w:r>
    </w:p>
    <w:p>
      <w:r>
        <w:t xml:space="preserve">Kuinka monta muslimia tuli Irakista taistelemaan Afganistaniin?</w:t>
      </w:r>
    </w:p>
    <w:p>
      <w:r>
        <w:rPr>
          <w:b/>
        </w:rPr>
        <w:t xml:space="preserve">Teksti numero 20</w:t>
      </w:r>
    </w:p>
    <w:p>
      <w:r>
        <w:t xml:space="preserve">Toinen </w:t>
      </w:r>
      <w:r>
        <w:rPr>
          <w:color w:val="DCDCDC"/>
        </w:rPr>
        <w:t xml:space="preserve">islamistista liikettä radikalisoinut </w:t>
      </w:r>
      <w:r>
        <w:t xml:space="preserve">tekijä 1990-luvun alussa </w:t>
      </w:r>
      <w:r>
        <w:t xml:space="preserve">oli Persianlahden sota, joka toi Saudi-Arabian maaperälle useita satoja tuhansia Yhdysvaltain ja liittolaisten ei-muslimien sotilaita lopettamaan </w:t>
      </w:r>
      <w:r>
        <w:rPr>
          <w:color w:val="2F4F4F"/>
        </w:rPr>
        <w:t xml:space="preserve">Saddam </w:t>
      </w:r>
      <w:r>
        <w:rPr>
          <w:color w:val="556B2F"/>
        </w:rPr>
        <w:t xml:space="preserve">Husseinin </w:t>
      </w:r>
      <w:r>
        <w:t xml:space="preserve">Kuwaitin miehityksen. Ennen vuotta 1990 Saudi-Arabialla oli tärkeä rooli </w:t>
      </w:r>
      <w:r>
        <w:t xml:space="preserve">sen apua saaneiden </w:t>
      </w:r>
      <w:r>
        <w:t xml:space="preserve">monien </w:t>
      </w:r>
      <w:r>
        <w:t xml:space="preserve">islamistiryhmien </w:t>
      </w:r>
      <w:r>
        <w:t xml:space="preserve">hillitsemisessä. </w:t>
      </w:r>
      <w:r>
        <w:t xml:space="preserve">Mutta kun Saddam, naapurimaan Irakin maallistunut ja baathistinen diktaattori, hyökkäsi Saudi-Arabiaan (joka oli hänen vihollisensa sodassa), länsimaiset joukot tulivat suojelemaan </w:t>
      </w:r>
      <w:r>
        <w:rPr>
          <w:color w:val="A0522D"/>
        </w:rPr>
        <w:t xml:space="preserve">Saudi-Arabian </w:t>
      </w:r>
      <w:r>
        <w:t xml:space="preserve">monarkiaa. Islamistit syyttivät Saudi-Arabian hallintoa </w:t>
      </w:r>
      <w:r>
        <w:rPr>
          <w:color w:val="191970"/>
        </w:rPr>
        <w:t xml:space="preserve">lännen </w:t>
      </w:r>
      <w:r>
        <w:t xml:space="preserve">sätkynukeksi</w:t>
      </w:r>
      <w:r>
        <w:t xml:space="preserve">.</w:t>
      </w:r>
    </w:p>
    <w:p>
      <w:r>
        <w:rPr>
          <w:b/>
        </w:rPr>
        <w:t xml:space="preserve">Kysymys 0</w:t>
      </w:r>
    </w:p>
    <w:p>
      <w:r>
        <w:t xml:space="preserve">Mitä Persianlahden sota aiheutti tahattomasti 1990-luvun alussa?</w:t>
      </w:r>
    </w:p>
    <w:p>
      <w:r>
        <w:rPr>
          <w:b/>
        </w:rPr>
        <w:t xml:space="preserve">Kysymys 1</w:t>
      </w:r>
    </w:p>
    <w:p>
      <w:r>
        <w:t xml:space="preserve">Kenen Kuwaitin miehityksen Yhdysvaltain sotilashenkilöt pyrkivät lopettamaan?</w:t>
      </w:r>
    </w:p>
    <w:p>
      <w:r>
        <w:rPr>
          <w:b/>
        </w:rPr>
        <w:t xml:space="preserve">Kysymys 2</w:t>
      </w:r>
    </w:p>
    <w:p>
      <w:r>
        <w:t xml:space="preserve">Vuoteen 1990 asti Saudi-Arabialla oli tärkeä rooli minkä ryhmien hillitsemisessä?</w:t>
      </w:r>
    </w:p>
    <w:p>
      <w:r>
        <w:rPr>
          <w:b/>
        </w:rPr>
        <w:t xml:space="preserve">Kysymys 3</w:t>
      </w:r>
    </w:p>
    <w:p>
      <w:r>
        <w:t xml:space="preserve">Mitä monarkiaa läntiset joukot suojelivat?</w:t>
      </w:r>
    </w:p>
    <w:p>
      <w:r>
        <w:rPr>
          <w:b/>
        </w:rPr>
        <w:t xml:space="preserve">Kysymys 4</w:t>
      </w:r>
    </w:p>
    <w:p>
      <w:r>
        <w:t xml:space="preserve">Kenen sätkynukeksi islamistit syyttivät Saudi-Arabian hallintoa?</w:t>
      </w:r>
    </w:p>
    <w:p>
      <w:r>
        <w:rPr>
          <w:b/>
        </w:rPr>
        <w:t xml:space="preserve">Kysymys 5</w:t>
      </w:r>
    </w:p>
    <w:p>
      <w:r>
        <w:t xml:space="preserve"> Mitä Persianlahden sota teki tarkoituksella 1990-luvun alussa?</w:t>
      </w:r>
    </w:p>
    <w:p>
      <w:r>
        <w:rPr>
          <w:b/>
        </w:rPr>
        <w:t xml:space="preserve">Kysymys 6</w:t>
      </w:r>
    </w:p>
    <w:p>
      <w:r>
        <w:t xml:space="preserve"> Kenen Kuwaitin miehityksen Irakin sotilashenkilöstö pyrki lopettamaan?</w:t>
      </w:r>
    </w:p>
    <w:p>
      <w:r>
        <w:rPr>
          <w:b/>
        </w:rPr>
        <w:t xml:space="preserve">Kysymys 7</w:t>
      </w:r>
    </w:p>
    <w:p>
      <w:r>
        <w:t xml:space="preserve">Vuoteen 1990 asti Saudi-Arabialla oli merkityksetön rooli minkä ryhmien hillitsemisessä?</w:t>
      </w:r>
    </w:p>
    <w:p>
      <w:r>
        <w:rPr>
          <w:b/>
        </w:rPr>
        <w:t xml:space="preserve">Kysymys 8</w:t>
      </w:r>
    </w:p>
    <w:p>
      <w:r>
        <w:t xml:space="preserve"> Mitä monarkiaa itäiset joukot suojelivat?</w:t>
      </w:r>
    </w:p>
    <w:p>
      <w:r>
        <w:rPr>
          <w:b/>
        </w:rPr>
        <w:t xml:space="preserve">Kysymys 9</w:t>
      </w:r>
    </w:p>
    <w:p>
      <w:r>
        <w:t xml:space="preserve"> Kenen marionettina islamistit tukivat Saudi-Arabian hallintoa?</w:t>
      </w:r>
    </w:p>
    <w:p>
      <w:r>
        <w:rPr>
          <w:b/>
        </w:rPr>
        <w:t xml:space="preserve">Teksti numero 21</w:t>
      </w:r>
    </w:p>
    <w:p>
      <w:r>
        <w:t xml:space="preserve">Nämä hyökkäykset saivat vastakaikua </w:t>
      </w:r>
      <w:r>
        <w:rPr>
          <w:color w:val="A9A9A9"/>
        </w:rPr>
        <w:t xml:space="preserve">konservatiivisten </w:t>
      </w:r>
      <w:r>
        <w:rPr>
          <w:color w:val="DCDCDC"/>
        </w:rPr>
        <w:t xml:space="preserve">muslimien keskuudessa</w:t>
      </w:r>
      <w:r>
        <w:t xml:space="preserve">, eikä ongelma poistunut myöskään Saddamin kukistumisen myötä, sillä amerikkalaiset joukot pysyivät edelleen </w:t>
      </w:r>
      <w:r>
        <w:rPr>
          <w:color w:val="556B2F"/>
        </w:rPr>
        <w:t xml:space="preserve">valtakunnassa, </w:t>
      </w:r>
      <w:r>
        <w:t xml:space="preserve">ja Palestiinan ja Israelin rauhanprosessin kanssa kehittyi tosiasiallinen yhteistyö. Saudi-Arabia yritti kompensoida arvovaltansa menetystä näiden ryhmien keskuudessa tukahduttamalla ne </w:t>
      </w:r>
      <w:r>
        <w:rPr>
          <w:color w:val="6B8E23"/>
        </w:rPr>
        <w:t xml:space="preserve">kotimaiset islamistit</w:t>
      </w:r>
      <w:r>
        <w:t xml:space="preserve">, jotka hyökkäsivät sitä vastaan (bin Laden on hyvä esimerkki), ja lisäämällä tukea islamilaisille ryhmille (islamistiset madrassit eri puolilla maailmaa ja jopa tukemalla joitakin väkivaltaisia islamistiryhmiä), jotka eivät hyökänneet sitä vastaan, mutta sen sotaa edeltänyt vaikutusvalta maltillisuuden puolesta väheni huomattavasti. Tämän seurauksena Egyptissä tehtiin iskuja hallituksen virkamiehiä ja turisteja vastaan, </w:t>
      </w:r>
      <w:r>
        <w:rPr>
          <w:color w:val="A0522D"/>
        </w:rPr>
        <w:t xml:space="preserve">Algeriassa käytiin </w:t>
      </w:r>
      <w:r>
        <w:t xml:space="preserve">verinen sisällissota </w:t>
      </w:r>
      <w:r>
        <w:t xml:space="preserve">ja </w:t>
      </w:r>
      <w:r>
        <w:rPr>
          <w:color w:val="228B22"/>
        </w:rPr>
        <w:t xml:space="preserve">Osama bin </w:t>
      </w:r>
      <w:r>
        <w:rPr>
          <w:color w:val="191970"/>
        </w:rPr>
        <w:t xml:space="preserve">Ladenin </w:t>
      </w:r>
      <w:r>
        <w:t xml:space="preserve">terrori-iskut huipentuivat syyskuun 11. päivän iskuun</w:t>
      </w:r>
      <w:r>
        <w:rPr>
          <w:color w:val="A0522D"/>
        </w:rPr>
        <w:t xml:space="preserve">.</w:t>
      </w:r>
    </w:p>
    <w:p>
      <w:r>
        <w:rPr>
          <w:b/>
        </w:rPr>
        <w:t xml:space="preserve">Kysymys 0</w:t>
      </w:r>
    </w:p>
    <w:p>
      <w:r>
        <w:t xml:space="preserve">Keitä hyökkäykset koskettivat eniten?</w:t>
      </w:r>
    </w:p>
    <w:p>
      <w:r>
        <w:rPr>
          <w:b/>
        </w:rPr>
        <w:t xml:space="preserve">Kysymys 1</w:t>
      </w:r>
    </w:p>
    <w:p>
      <w:r>
        <w:t xml:space="preserve">Mihin amerikkalaiset joukot jäivät Saddamin kukistamisen jälkeen?</w:t>
      </w:r>
    </w:p>
    <w:p>
      <w:r>
        <w:rPr>
          <w:b/>
        </w:rPr>
        <w:t xml:space="preserve">Kysymys 2</w:t>
      </w:r>
    </w:p>
    <w:p>
      <w:r>
        <w:t xml:space="preserve">Mitä Saudi-Arabia yritti tukahduttaa kompensoidakseen asemansa menettämisen? </w:t>
      </w:r>
    </w:p>
    <w:p>
      <w:r>
        <w:rPr>
          <w:b/>
        </w:rPr>
        <w:t xml:space="preserve">Kysymys 3</w:t>
      </w:r>
    </w:p>
    <w:p>
      <w:r>
        <w:t xml:space="preserve">Missä puhkesi verinen sisällissota?</w:t>
      </w:r>
    </w:p>
    <w:p>
      <w:r>
        <w:rPr>
          <w:b/>
        </w:rPr>
        <w:t xml:space="preserve">Kysymys 4</w:t>
      </w:r>
    </w:p>
    <w:p>
      <w:r>
        <w:t xml:space="preserve">Kuka suunnitteli monia terrori-iskuja?</w:t>
      </w:r>
    </w:p>
    <w:p>
      <w:r>
        <w:rPr>
          <w:b/>
        </w:rPr>
        <w:t xml:space="preserve">Kysymys 5</w:t>
      </w:r>
    </w:p>
    <w:p>
      <w:r>
        <w:t xml:space="preserve">Keitä hyökkäykset koskettivat vähiten?</w:t>
      </w:r>
    </w:p>
    <w:p>
      <w:r>
        <w:rPr>
          <w:b/>
        </w:rPr>
        <w:t xml:space="preserve">Kysymys 6</w:t>
      </w:r>
    </w:p>
    <w:p>
      <w:r>
        <w:t xml:space="preserve">Mihin amerikkalaiset joukot sijoitettiin Saddamin voiton jälkeen?</w:t>
      </w:r>
    </w:p>
    <w:p>
      <w:r>
        <w:rPr>
          <w:b/>
        </w:rPr>
        <w:t xml:space="preserve">Kysymys 7</w:t>
      </w:r>
    </w:p>
    <w:p>
      <w:r>
        <w:t xml:space="preserve">Mitä Saudi-Arabia ei yrittänyt tukahduttaa kompensoidakseen asemansa menettämisen?</w:t>
      </w:r>
    </w:p>
    <w:p>
      <w:r>
        <w:rPr>
          <w:b/>
        </w:rPr>
        <w:t xml:space="preserve">Kysymys 8</w:t>
      </w:r>
    </w:p>
    <w:p>
      <w:r>
        <w:t xml:space="preserve"> Missä puhkesi veretön sisällissota?</w:t>
      </w:r>
    </w:p>
    <w:p>
      <w:r>
        <w:rPr>
          <w:b/>
        </w:rPr>
        <w:t xml:space="preserve">Kysymys 9</w:t>
      </w:r>
    </w:p>
    <w:p>
      <w:r>
        <w:t xml:space="preserve"> Kuka ei ollut monien terrori-iskujen suunnittelija?</w:t>
      </w:r>
    </w:p>
    <w:p>
      <w:r>
        <w:rPr>
          <w:b/>
        </w:rPr>
        <w:t xml:space="preserve">Teksti numero 22</w:t>
      </w:r>
    </w:p>
    <w:p>
      <w:r>
        <w:t xml:space="preserve">Vaikka </w:t>
      </w:r>
      <w:r>
        <w:rPr>
          <w:color w:val="DCDCDC"/>
        </w:rPr>
        <w:t xml:space="preserve">Qutbin </w:t>
      </w:r>
      <w:r>
        <w:t xml:space="preserve">ajatukset muuttuivat yhä radikaalimmiksi hänen vankeutensa aikana ennen hänen teloitustaan vuonna </w:t>
      </w:r>
      <w:r>
        <w:rPr>
          <w:color w:val="2F4F4F"/>
        </w:rPr>
        <w:t xml:space="preserve">1966</w:t>
      </w:r>
      <w:r>
        <w:t xml:space="preserve">, </w:t>
      </w:r>
      <w:r>
        <w:t xml:space="preserve">Hasan al-Hudaybin johtama </w:t>
      </w:r>
      <w:r>
        <w:rPr>
          <w:color w:val="6B8E23"/>
        </w:rPr>
        <w:t xml:space="preserve">Veljeskunnan </w:t>
      </w:r>
      <w:r>
        <w:t xml:space="preserve">johto </w:t>
      </w:r>
      <w:r>
        <w:t xml:space="preserve">pysyi maltillisena ja kiinnostuneena poliittisista neuvotteluista ja aktivismista. </w:t>
      </w:r>
      <w:r>
        <w:t xml:space="preserve">Qutbin viimeisten kirjoitusten innoittamina 1960-luvun puolivälissä (erityisesti manifesti Milestones eli Ma'alim fi-l-Tariq) kehittyi kuitenkin </w:t>
      </w:r>
      <w:r>
        <w:rPr>
          <w:color w:val="191970"/>
        </w:rPr>
        <w:t xml:space="preserve">marginaaliliikkeitä </w:t>
      </w:r>
      <w:r>
        <w:rPr>
          <w:color w:val="228B22"/>
        </w:rPr>
        <w:t xml:space="preserve">tai </w:t>
      </w:r>
      <w:r>
        <w:rPr>
          <w:color w:val="191970"/>
        </w:rPr>
        <w:t xml:space="preserve">hajaannusliikkeitä</w:t>
      </w:r>
      <w:r>
        <w:t xml:space="preserve">, jotka pyrkivät radikaalimpaan suuntaan. </w:t>
      </w:r>
      <w:r>
        <w:t xml:space="preserve">Veljeskunta oli </w:t>
      </w:r>
      <w:r>
        <w:rPr>
          <w:color w:val="3CB371"/>
        </w:rPr>
        <w:t xml:space="preserve">1970-luvulle </w:t>
      </w:r>
      <w:r>
        <w:rPr>
          <w:color w:val="8B0000"/>
        </w:rPr>
        <w:t xml:space="preserve">tultaessa </w:t>
      </w:r>
      <w:r>
        <w:t xml:space="preserve">luopunut väkivallasta keinona saavuttaa tavoitteensa</w:t>
      </w:r>
      <w:r>
        <w:rPr>
          <w:color w:val="3CB371"/>
        </w:rPr>
        <w:t xml:space="preserve">.</w:t>
      </w:r>
    </w:p>
    <w:p>
      <w:r>
        <w:rPr>
          <w:b/>
        </w:rPr>
        <w:t xml:space="preserve">Kysymys 0</w:t>
      </w:r>
    </w:p>
    <w:p>
      <w:r>
        <w:t xml:space="preserve">Kenen ajatukset muuttuivat yhä radikaalimmiksi hänen vankeutensa aikana? </w:t>
      </w:r>
    </w:p>
    <w:p>
      <w:r>
        <w:rPr>
          <w:b/>
        </w:rPr>
        <w:t xml:space="preserve">Kysymys 1</w:t>
      </w:r>
    </w:p>
    <w:p>
      <w:r>
        <w:t xml:space="preserve">Milloin Qutb teloitettiin?</w:t>
      </w:r>
    </w:p>
    <w:p>
      <w:r>
        <w:rPr>
          <w:b/>
        </w:rPr>
        <w:t xml:space="preserve">Kysymys 2</w:t>
      </w:r>
    </w:p>
    <w:p>
      <w:r>
        <w:t xml:space="preserve">Mitä järjestöä Hasan al-Hudaybi johti?</w:t>
      </w:r>
    </w:p>
    <w:p>
      <w:r>
        <w:rPr>
          <w:b/>
        </w:rPr>
        <w:t xml:space="preserve">Kysymys 3</w:t>
      </w:r>
    </w:p>
    <w:p>
      <w:r>
        <w:t xml:space="preserve">Mitkä liikkeet pyrkivät radikaalimpaan suuntaan?</w:t>
      </w:r>
    </w:p>
    <w:p>
      <w:r>
        <w:rPr>
          <w:b/>
        </w:rPr>
        <w:t xml:space="preserve">Kysymys 4</w:t>
      </w:r>
    </w:p>
    <w:p>
      <w:r>
        <w:t xml:space="preserve">Milloin veljeskunta oli luopunut väkivallasta keinona saavuttaa tavoitteensa?</w:t>
      </w:r>
    </w:p>
    <w:p>
      <w:r>
        <w:rPr>
          <w:b/>
        </w:rPr>
        <w:t xml:space="preserve">Kysymys 5</w:t>
      </w:r>
    </w:p>
    <w:p>
      <w:r>
        <w:t xml:space="preserve">Kenen ajatukset eivät muuttuneet yhä radikaalimmiksi hänen vankeutensa aikana?</w:t>
      </w:r>
    </w:p>
    <w:p>
      <w:r>
        <w:rPr>
          <w:b/>
        </w:rPr>
        <w:t xml:space="preserve">Kysymys 6</w:t>
      </w:r>
    </w:p>
    <w:p>
      <w:r>
        <w:t xml:space="preserve"> Milloin Qutb syntyi?</w:t>
      </w:r>
    </w:p>
    <w:p>
      <w:r>
        <w:rPr>
          <w:b/>
        </w:rPr>
        <w:t xml:space="preserve">Kysymys 7</w:t>
      </w:r>
    </w:p>
    <w:p>
      <w:r>
        <w:t xml:space="preserve"> Minkä järjestön Hasan al-Hudaybi kukisti?</w:t>
      </w:r>
    </w:p>
    <w:p>
      <w:r>
        <w:rPr>
          <w:b/>
        </w:rPr>
        <w:t xml:space="preserve">Kysymys 8</w:t>
      </w:r>
    </w:p>
    <w:p>
      <w:r>
        <w:t xml:space="preserve"> Mitkä liikkeet eivät pyrkineet radikaalimpaan suuntaan?</w:t>
      </w:r>
    </w:p>
    <w:p>
      <w:r>
        <w:rPr>
          <w:b/>
        </w:rPr>
        <w:t xml:space="preserve">Kysymys 9</w:t>
      </w:r>
    </w:p>
    <w:p>
      <w:r>
        <w:t xml:space="preserve">Milloin Veljeskunta tuki väkivaltaa keinona saavuttaa tavoitteensa?</w:t>
      </w:r>
    </w:p>
    <w:p>
      <w:r>
        <w:rPr>
          <w:b/>
        </w:rPr>
        <w:t xml:space="preserve">Teksti numero 23</w:t>
      </w:r>
    </w:p>
    <w:p>
      <w:r>
        <w:t xml:space="preserve">Väkivallan ja sotilaallisen taistelun tielle astui sitten </w:t>
      </w:r>
      <w:r>
        <w:rPr>
          <w:color w:val="DCDCDC"/>
        </w:rPr>
        <w:t xml:space="preserve">Egyptin islamilainen </w:t>
      </w:r>
      <w:r>
        <w:rPr>
          <w:color w:val="2F4F4F"/>
        </w:rPr>
        <w:t xml:space="preserve">Jihad-järjestö, </w:t>
      </w:r>
      <w:r>
        <w:t xml:space="preserve">joka oli vastuussa Anwar Sadatin murhasta vuonna </w:t>
      </w:r>
      <w:r>
        <w:rPr>
          <w:color w:val="556B2F"/>
        </w:rPr>
        <w:t xml:space="preserve">1981</w:t>
      </w:r>
      <w:r>
        <w:t xml:space="preserve">. </w:t>
      </w:r>
      <w:r>
        <w:t xml:space="preserve">Toisin kuin aiemmat siirtomaavastainen liikkeet, ääriryhmä kohdisti hyökkäyksensä </w:t>
      </w:r>
      <w:r>
        <w:rPr>
          <w:color w:val="6B8E23"/>
        </w:rPr>
        <w:t xml:space="preserve">muslimivaltioiden </w:t>
      </w:r>
      <w:r>
        <w:rPr>
          <w:color w:val="6B8E23"/>
        </w:rPr>
        <w:t xml:space="preserve">"</w:t>
      </w:r>
      <w:r>
        <w:rPr>
          <w:color w:val="6B8E23"/>
        </w:rPr>
        <w:t xml:space="preserve">luopiojohtajia" </w:t>
      </w:r>
      <w:r>
        <w:t xml:space="preserve">vastaan</w:t>
      </w:r>
      <w:r>
        <w:rPr>
          <w:color w:val="6B8E23"/>
        </w:rPr>
        <w:t xml:space="preserve">, </w:t>
      </w:r>
      <w:r>
        <w:t xml:space="preserve">jotka </w:t>
      </w:r>
      <w:r>
        <w:rPr>
          <w:color w:val="228B22"/>
        </w:rPr>
        <w:t xml:space="preserve">olivat </w:t>
      </w:r>
      <w:r>
        <w:rPr>
          <w:color w:val="191970"/>
        </w:rPr>
        <w:t xml:space="preserve">maallistuneita </w:t>
      </w:r>
      <w:r>
        <w:rPr>
          <w:color w:val="228B22"/>
        </w:rPr>
        <w:t xml:space="preserve">tai jotka olivat tuoneet tai </w:t>
      </w:r>
      <w:r>
        <w:rPr>
          <w:color w:val="8B0000"/>
        </w:rPr>
        <w:t xml:space="preserve">edistäneet länsimaisia/ulkomaisia ajatuksia ja käytäntöjä islamilaisissa yhteiskunnissa</w:t>
      </w:r>
      <w:r>
        <w:t xml:space="preserve">. </w:t>
      </w:r>
      <w:r>
        <w:t xml:space="preserve">Sen näkemykset hahmoteltiin </w:t>
      </w:r>
      <w:r>
        <w:rPr>
          <w:color w:val="483D8B"/>
        </w:rPr>
        <w:t xml:space="preserve">Muhammad Abd al-Salaam Faragin</w:t>
      </w:r>
      <w:r>
        <w:t xml:space="preserve"> kirjoittamassa pamfletissa, </w:t>
      </w:r>
      <w:r>
        <w:t xml:space="preserve">jossa hän toteaa</w:t>
      </w:r>
      <w:r>
        <w:t xml:space="preserve">:</w:t>
      </w:r>
    </w:p>
    <w:p>
      <w:r>
        <w:rPr>
          <w:b/>
        </w:rPr>
        <w:t xml:space="preserve">Kysymys 0</w:t>
      </w:r>
    </w:p>
    <w:p>
      <w:r>
        <w:t xml:space="preserve">Kuka lähti väkivallan tielle?</w:t>
      </w:r>
    </w:p>
    <w:p>
      <w:r>
        <w:rPr>
          <w:b/>
        </w:rPr>
        <w:t xml:space="preserve">Kysymys 1</w:t>
      </w:r>
    </w:p>
    <w:p>
      <w:r>
        <w:t xml:space="preserve">Milloin Egyptin islamilainen jihad murhasi Anwar Sadatin?</w:t>
      </w:r>
    </w:p>
    <w:p>
      <w:r>
        <w:rPr>
          <w:b/>
        </w:rPr>
        <w:t xml:space="preserve">Kysymys 2</w:t>
      </w:r>
    </w:p>
    <w:p>
      <w:r>
        <w:t xml:space="preserve">Keitä johtajia vastaan ääri-islamilaiset hyökkäsivät?</w:t>
      </w:r>
    </w:p>
    <w:p>
      <w:r>
        <w:rPr>
          <w:b/>
        </w:rPr>
        <w:t xml:space="preserve">Kysymys 3</w:t>
      </w:r>
    </w:p>
    <w:p>
      <w:r>
        <w:t xml:space="preserve">Mihin syntiin olivat syyllistyneet ääriainesten hyökkäämät johtajat?</w:t>
      </w:r>
    </w:p>
    <w:p>
      <w:r>
        <w:rPr>
          <w:b/>
        </w:rPr>
        <w:t xml:space="preserve">Kysymys 4</w:t>
      </w:r>
    </w:p>
    <w:p>
      <w:r>
        <w:t xml:space="preserve">Kuka kirjoitti pamfletin, jossa hahmoteltiin ääriliikkeiden radikaaleja ajatuksia?</w:t>
      </w:r>
    </w:p>
    <w:p>
      <w:r>
        <w:rPr>
          <w:b/>
        </w:rPr>
        <w:t xml:space="preserve">Kysymys 5</w:t>
      </w:r>
    </w:p>
    <w:p>
      <w:r>
        <w:t xml:space="preserve">Kuka hylkäsi väkivallan tien?</w:t>
      </w:r>
    </w:p>
    <w:p>
      <w:r>
        <w:rPr>
          <w:b/>
        </w:rPr>
        <w:t xml:space="preserve">Kysymys 6</w:t>
      </w:r>
    </w:p>
    <w:p>
      <w:r>
        <w:t xml:space="preserve"> Milloin Egyptin islamilainen jihad tuki Anwar Sadatia?</w:t>
      </w:r>
    </w:p>
    <w:p>
      <w:r>
        <w:rPr>
          <w:b/>
        </w:rPr>
        <w:t xml:space="preserve">Kysymys 7</w:t>
      </w:r>
    </w:p>
    <w:p>
      <w:r>
        <w:t xml:space="preserve"> Keitä johtajia vastaan ääri-islamilaiset eivät hyökänneet?</w:t>
      </w:r>
    </w:p>
    <w:p>
      <w:r>
        <w:rPr>
          <w:b/>
        </w:rPr>
        <w:t xml:space="preserve">Kysymys 8</w:t>
      </w:r>
    </w:p>
    <w:p>
      <w:r>
        <w:t xml:space="preserve"> Mihin syntiin ääriainesten hyökkäämät johtajat olivat syyttömiä?</w:t>
      </w:r>
    </w:p>
    <w:p>
      <w:r>
        <w:rPr>
          <w:b/>
        </w:rPr>
        <w:t xml:space="preserve">Kysymys 9</w:t>
      </w:r>
    </w:p>
    <w:p>
      <w:r>
        <w:t xml:space="preserve">Kuka kirjoitti pamfletin, jossa esiteltiin ääriainesten ei-radikaaleja ajatuksia?</w:t>
      </w:r>
    </w:p>
    <w:p>
      <w:r>
        <w:rPr>
          <w:b/>
        </w:rPr>
        <w:t xml:space="preserve">Tekstin numero 24</w:t>
      </w:r>
    </w:p>
    <w:p>
      <w:r>
        <w:t xml:space="preserve">Toinen egyptiläisistä ryhmistä, jotka käyttivät </w:t>
      </w:r>
      <w:r>
        <w:rPr>
          <w:color w:val="A9A9A9"/>
        </w:rPr>
        <w:t xml:space="preserve">väkivaltaa </w:t>
      </w:r>
      <w:r>
        <w:t xml:space="preserve">taistelussaan islamilaisen järjestyksen puolesta, oli </w:t>
      </w:r>
      <w:r>
        <w:rPr>
          <w:color w:val="DCDCDC"/>
        </w:rPr>
        <w:t xml:space="preserve">al-Gama'a al-Islamiyya </w:t>
      </w:r>
      <w:r>
        <w:t xml:space="preserve">(</w:t>
      </w:r>
      <w:r>
        <w:rPr>
          <w:color w:val="2F4F4F"/>
        </w:rPr>
        <w:t xml:space="preserve">islamilainen ryhmä)</w:t>
      </w:r>
      <w:r>
        <w:t xml:space="preserve">. Heidän 1990-luvulla Egyptin valtiota vastaan toteuttamansa kampanjan uhreja olivat muun muassa terrorisminvastaisen poliisin johtaja (kenraalimajuri Raouf Khayrat), parlamentin puhemies (Rifaat al-Mahgoub), kymmeniä eurooppalaisia turisteja ja egyptiläisiä sivustakatsojia sekä yli 100 egyptiläistä poliisia. Hallituksen kaatamiskampanja </w:t>
      </w:r>
      <w:r>
        <w:rPr>
          <w:color w:val="556B2F"/>
        </w:rPr>
        <w:t xml:space="preserve">ei </w:t>
      </w:r>
      <w:r>
        <w:t xml:space="preserve">lopulta </w:t>
      </w:r>
      <w:r>
        <w:rPr>
          <w:color w:val="556B2F"/>
        </w:rPr>
        <w:t xml:space="preserve">onnistunut</w:t>
      </w:r>
      <w:r>
        <w:t xml:space="preserve">, ja suurin jihadistiryhmä Jamaa Islamiya (tai al-Gama'a al-Islamiyya) luopui väkivallasta </w:t>
      </w:r>
      <w:r>
        <w:rPr>
          <w:color w:val="6B8E23"/>
        </w:rPr>
        <w:t xml:space="preserve">vuonna </w:t>
      </w:r>
      <w:r>
        <w:rPr>
          <w:color w:val="A0522D"/>
        </w:rPr>
        <w:t xml:space="preserve">2003</w:t>
      </w:r>
      <w:r>
        <w:t xml:space="preserve">. </w:t>
      </w:r>
      <w:r>
        <w:t xml:space="preserve">Muita vähemmän tunnettuja ryhmiä ovat Islamilainen vapautuspuolue, Helvetin pelastus ja Takfir wal-Hijra, ja nämä ryhmät ovat osallistuneet eri tavoin esimerkiksi </w:t>
      </w:r>
      <w:r>
        <w:rPr>
          <w:color w:val="228B22"/>
        </w:rPr>
        <w:t xml:space="preserve">poliittisten </w:t>
      </w:r>
      <w:r>
        <w:t xml:space="preserve">henkilöiden salamurhayrityksiin</w:t>
      </w:r>
      <w:r>
        <w:t xml:space="preserve">, videoliikkeiden tuhopolttoihin ja hallituksen rakennusten valtausyrityksiin.</w:t>
      </w:r>
    </w:p>
    <w:p>
      <w:r>
        <w:rPr>
          <w:b/>
        </w:rPr>
        <w:t xml:space="preserve">Kysymys 0</w:t>
      </w:r>
    </w:p>
    <w:p>
      <w:r>
        <w:t xml:space="preserve">Mitä al-Gama'a al-Islamiyya käytti saadakseen tahtonsa läpi?</w:t>
      </w:r>
    </w:p>
    <w:p>
      <w:r>
        <w:rPr>
          <w:b/>
        </w:rPr>
        <w:t xml:space="preserve">Kysymys 1</w:t>
      </w:r>
    </w:p>
    <w:p>
      <w:r>
        <w:t xml:space="preserve">Minkä ryhmän terrorikampanjan uhreiksi joutui yli 100 egyptiläistä poliisia?</w:t>
      </w:r>
    </w:p>
    <w:p>
      <w:r>
        <w:rPr>
          <w:b/>
        </w:rPr>
        <w:t xml:space="preserve">Kysymys 2</w:t>
      </w:r>
    </w:p>
    <w:p>
      <w:r>
        <w:t xml:space="preserve">Miten islamilaisen ryhmän kampanja hallituksen kaatamiseksi sujui?</w:t>
      </w:r>
    </w:p>
    <w:p>
      <w:r>
        <w:rPr>
          <w:b/>
        </w:rPr>
        <w:t xml:space="preserve">Kysymys 3</w:t>
      </w:r>
    </w:p>
    <w:p>
      <w:r>
        <w:t xml:space="preserve">Milloin Jamaa Islamiya luopui väkivallasta?</w:t>
      </w:r>
    </w:p>
    <w:p>
      <w:r>
        <w:rPr>
          <w:b/>
        </w:rPr>
        <w:t xml:space="preserve">Kysymys 4</w:t>
      </w:r>
    </w:p>
    <w:p>
      <w:r>
        <w:t xml:space="preserve">Kenet islamilainen vapautuspuolue on yrittänyt salamurhata? </w:t>
      </w:r>
    </w:p>
    <w:p>
      <w:r>
        <w:rPr>
          <w:b/>
        </w:rPr>
        <w:t xml:space="preserve">Kysymys 5</w:t>
      </w:r>
    </w:p>
    <w:p>
      <w:r>
        <w:t xml:space="preserve"> Mitä al-Gama'a al-Islamiyya käytti saadakseen tahtonsa läpi?</w:t>
      </w:r>
    </w:p>
    <w:p>
      <w:r>
        <w:rPr>
          <w:b/>
        </w:rPr>
        <w:t xml:space="preserve">Kysymys 6</w:t>
      </w:r>
    </w:p>
    <w:p>
      <w:r>
        <w:t xml:space="preserve">Minkä ryhmän terrorikampanjan uhreiksi joutui yli 300 egyptiläistä poliisia?</w:t>
      </w:r>
    </w:p>
    <w:p>
      <w:r>
        <w:rPr>
          <w:b/>
        </w:rPr>
        <w:t xml:space="preserve">Kysymys 7</w:t>
      </w:r>
    </w:p>
    <w:p>
      <w:r>
        <w:t xml:space="preserve">Miten islamilaisen ryhmän kampanja hallituksen tukemiseksi sujui?</w:t>
      </w:r>
    </w:p>
    <w:p>
      <w:r>
        <w:rPr>
          <w:b/>
        </w:rPr>
        <w:t xml:space="preserve">Kysymys 8</w:t>
      </w:r>
    </w:p>
    <w:p>
      <w:r>
        <w:t xml:space="preserve"> Milloin Jamaa Islamiya hyväksyi väkivallan?</w:t>
      </w:r>
    </w:p>
    <w:p>
      <w:r>
        <w:rPr>
          <w:b/>
        </w:rPr>
        <w:t xml:space="preserve">Kysymys 9</w:t>
      </w:r>
    </w:p>
    <w:p>
      <w:r>
        <w:t xml:space="preserve"> Ketä Islamilainen vapautuspuolue ei ole koskaan yrittänyt murhata?</w:t>
      </w:r>
    </w:p>
    <w:p>
      <w:r>
        <w:rPr>
          <w:b/>
        </w:rPr>
        <w:t xml:space="preserve">Teksti numero 25</w:t>
      </w:r>
    </w:p>
    <w:p>
      <w:r>
        <w:t xml:space="preserve">Palestiinan Muslimiveljeskunta </w:t>
      </w:r>
      <w:r>
        <w:t xml:space="preserve">suhtautui Israeliin </w:t>
      </w:r>
      <w:r>
        <w:t xml:space="preserve">"</w:t>
      </w:r>
      <w:r>
        <w:rPr>
          <w:color w:val="A9A9A9"/>
        </w:rPr>
        <w:t xml:space="preserve">hiljaisesti" </w:t>
      </w:r>
      <w:r>
        <w:t xml:space="preserve">joitakin vuosikymmeniä ennen ensimmäistä Palestiinan intifadaa vuonna 1987 </w:t>
      </w:r>
      <w:r>
        <w:t xml:space="preserve">keskittyen saarnaamiseen, koulutukseen ja sosiaalipalveluihin ja hyötyen Israelin "suopeudesta" moskeijoiden ja hyväntekeväisyysjärjestöjen verkoston rakentamisessa. </w:t>
      </w:r>
      <w:r>
        <w:t xml:space="preserve">Kun ensimmäinen intifada kiihtyi ja palestiinalaiset kauppiaat sulkivat liikkeensä kansannousun tueksi, veljeskunta ilmoitti perustavansa </w:t>
      </w:r>
      <w:r>
        <w:rPr>
          <w:color w:val="DCDCDC"/>
        </w:rPr>
        <w:t xml:space="preserve">HAMASin </w:t>
      </w:r>
      <w:r>
        <w:t xml:space="preserve">("kiihko"), joka on omistautunut Israelin vastaiselle jihadille. Sen sijaan, että se </w:t>
      </w:r>
      <w:r>
        <w:t xml:space="preserve">olisi ollut maltillisempi kuin PLO, Hamasin peruskirjassa vuodelta 1988 esitettiin tinkimättömämpi kanta, jossa </w:t>
      </w:r>
      <w:r>
        <w:rPr>
          <w:color w:val="2F4F4F"/>
        </w:rPr>
        <w:t xml:space="preserve">vaadittiin </w:t>
      </w:r>
      <w:r>
        <w:rPr>
          <w:color w:val="556B2F"/>
        </w:rPr>
        <w:t xml:space="preserve">Israelin tuhoamista </w:t>
      </w:r>
      <w:r>
        <w:t xml:space="preserve">ja islamilaisen valtion perustamista </w:t>
      </w:r>
      <w:r>
        <w:rPr>
          <w:color w:val="6B8E23"/>
        </w:rPr>
        <w:t xml:space="preserve">Palestiinaan</w:t>
      </w:r>
      <w:r>
        <w:t xml:space="preserve">. Hamas kilpaili pian PLO:n kanssa intifadan hallinnasta ja ohitti sen. Veljeskunnan harras keskiluokka löysi yhteisen sävelen intifadan köyhtyneiden nuorten kanssa heidän kulttuurikonservatismissaan ja vastenmielisyydessään maallisen keskiluokan toimintaa kohtaan, kuten </w:t>
      </w:r>
      <w:r>
        <w:rPr>
          <w:color w:val="A0522D"/>
        </w:rPr>
        <w:t xml:space="preserve">alkoholin </w:t>
      </w:r>
      <w:r>
        <w:t xml:space="preserve">juominen </w:t>
      </w:r>
      <w:r>
        <w:t xml:space="preserve">ja liikkuminen ilman hijabia.</w:t>
      </w:r>
    </w:p>
    <w:p>
      <w:r>
        <w:rPr>
          <w:b/>
        </w:rPr>
        <w:t xml:space="preserve">Kysymys 0</w:t>
      </w:r>
    </w:p>
    <w:p>
      <w:r>
        <w:t xml:space="preserve">Miten Palestiinan Muslimiveljeskunta suhtautui Israeliin vuoteen 1987 asti?</w:t>
      </w:r>
    </w:p>
    <w:p>
      <w:r>
        <w:rPr>
          <w:b/>
        </w:rPr>
        <w:t xml:space="preserve">Kysymys 1</w:t>
      </w:r>
    </w:p>
    <w:p>
      <w:r>
        <w:t xml:space="preserve">Mikä järjestö on omistautunut jihadille Israelia vastaan?</w:t>
      </w:r>
    </w:p>
    <w:p>
      <w:r>
        <w:rPr>
          <w:b/>
        </w:rPr>
        <w:t xml:space="preserve">Kysymys 2</w:t>
      </w:r>
    </w:p>
    <w:p>
      <w:r>
        <w:t xml:space="preserve">Mihin Hamasin peruskirjassa kannustettiin tinkimättömästi?</w:t>
      </w:r>
    </w:p>
    <w:p>
      <w:r>
        <w:rPr>
          <w:b/>
        </w:rPr>
        <w:t xml:space="preserve">Kysymys 3</w:t>
      </w:r>
    </w:p>
    <w:p>
      <w:r>
        <w:t xml:space="preserve">Mihin HAMAS haluaa perustaa islamilaisen valtion?</w:t>
      </w:r>
    </w:p>
    <w:p>
      <w:r>
        <w:rPr>
          <w:b/>
        </w:rPr>
        <w:t xml:space="preserve">Kysymys 4</w:t>
      </w:r>
    </w:p>
    <w:p>
      <w:r>
        <w:t xml:space="preserve">Veljeskunnan jäsenet vastustavat minkä juoman nauttimista?</w:t>
      </w:r>
    </w:p>
    <w:p>
      <w:r>
        <w:rPr>
          <w:b/>
        </w:rPr>
        <w:t xml:space="preserve">Kysymys 5</w:t>
      </w:r>
    </w:p>
    <w:p>
      <w:r>
        <w:t xml:space="preserve">Miten Irakin Muslimiveljeskunta suhtautui Israeliin vuoteen 1987 asti?</w:t>
      </w:r>
    </w:p>
    <w:p>
      <w:r>
        <w:rPr>
          <w:b/>
        </w:rPr>
        <w:t xml:space="preserve">Kysymys 6</w:t>
      </w:r>
    </w:p>
    <w:p>
      <w:r>
        <w:t xml:space="preserve"> Mikä järjestö on omistautunut jihadille Irakia vastaan?</w:t>
      </w:r>
    </w:p>
    <w:p>
      <w:r>
        <w:rPr>
          <w:b/>
        </w:rPr>
        <w:t xml:space="preserve">Kysymys 7</w:t>
      </w:r>
    </w:p>
    <w:p>
      <w:r>
        <w:t xml:space="preserve"> Mihin Hamasin peruskirjassa rohkaistiin kompromissinomaisesti?</w:t>
      </w:r>
    </w:p>
    <w:p>
      <w:r>
        <w:rPr>
          <w:b/>
        </w:rPr>
        <w:t xml:space="preserve">Kysymys 8</w:t>
      </w:r>
    </w:p>
    <w:p>
      <w:r>
        <w:t xml:space="preserve"> Missä HAMAS ei halua perustaa islamilaista valtiota?</w:t>
      </w:r>
    </w:p>
    <w:p>
      <w:r>
        <w:rPr>
          <w:b/>
        </w:rPr>
        <w:t xml:space="preserve">Kysymys 9</w:t>
      </w:r>
    </w:p>
    <w:p>
      <w:r>
        <w:t xml:space="preserve">Veljeskunnan jäsenet kannattavat minkä juoman nauttimista?</w:t>
      </w:r>
    </w:p>
    <w:p>
      <w:r>
        <w:rPr>
          <w:b/>
        </w:rPr>
        <w:t xml:space="preserve">Teksti numero 26</w:t>
      </w:r>
    </w:p>
    <w:p>
      <w:r>
        <w:rPr>
          <w:color w:val="A9A9A9"/>
        </w:rPr>
        <w:t xml:space="preserve">Hamas </w:t>
      </w:r>
      <w:r>
        <w:t xml:space="preserve">on edelleen merkittävä toimija Palestiinassa. Vuosina 2000-2007 se tappoi </w:t>
      </w:r>
      <w:r>
        <w:rPr>
          <w:color w:val="DCDCDC"/>
        </w:rPr>
        <w:t xml:space="preserve">542 </w:t>
      </w:r>
      <w:r>
        <w:t xml:space="preserve">ihmistä 140 itsemurhapommi- tai "marttyyrioperaatiossa"</w:t>
      </w:r>
      <w:r>
        <w:t xml:space="preserve">. </w:t>
      </w:r>
      <w:r>
        <w:t xml:space="preserve">Tammikuussa 2006 pidetyissä parlamenttivaaleissa, jotka olivat sen ensimmäinen poliittinen yritys, se </w:t>
      </w:r>
      <w:r>
        <w:rPr>
          <w:color w:val="2F4F4F"/>
        </w:rPr>
        <w:t xml:space="preserve">voitti </w:t>
      </w:r>
      <w:r>
        <w:rPr>
          <w:color w:val="556B2F"/>
        </w:rPr>
        <w:t xml:space="preserve">enemmistön paikoista</w:t>
      </w:r>
      <w:r>
        <w:rPr>
          <w:color w:val="6B8E23"/>
        </w:rPr>
        <w:t xml:space="preserve">, </w:t>
      </w:r>
      <w:r>
        <w:t xml:space="preserve">ja vuonna </w:t>
      </w:r>
      <w:r>
        <w:rPr>
          <w:color w:val="A0522D"/>
        </w:rPr>
        <w:t xml:space="preserve">2007 </w:t>
      </w:r>
      <w:r>
        <w:t xml:space="preserve">se ajoi PLO:n pois Gazasta</w:t>
      </w:r>
      <w:r>
        <w:t xml:space="preserve">. </w:t>
      </w:r>
      <w:r>
        <w:t xml:space="preserve">Muslimit ovat ylistäneet </w:t>
      </w:r>
      <w:r>
        <w:rPr>
          <w:color w:val="228B22"/>
        </w:rPr>
        <w:t xml:space="preserve">Hamasia </w:t>
      </w:r>
      <w:r>
        <w:t xml:space="preserve">siitä, että se on </w:t>
      </w:r>
      <w:r>
        <w:rPr>
          <w:color w:val="191970"/>
        </w:rPr>
        <w:t xml:space="preserve">ajanut Israelin pois Gazan kaistalta</w:t>
      </w:r>
      <w:r>
        <w:t xml:space="preserve">, mutta sitä on arvosteltu siitä, että se ei ole onnistunut saavuttamaan vaatimuksiaan Gazan sodissa vuosina 2008-9 ja 2014 huolimatta raskaista tuhoista ja merkittävistä ihmishenkien menetyksistä.</w:t>
      </w:r>
    </w:p>
    <w:p>
      <w:r>
        <w:rPr>
          <w:b/>
        </w:rPr>
        <w:t xml:space="preserve">Kysymys 0</w:t>
      </w:r>
    </w:p>
    <w:p>
      <w:r>
        <w:t xml:space="preserve">Mikä järjestö on edelleen merkittävä häiritsevä voima Palestiinassa?</w:t>
      </w:r>
    </w:p>
    <w:p>
      <w:r>
        <w:rPr>
          <w:b/>
        </w:rPr>
        <w:t xml:space="preserve">Kysymys 1</w:t>
      </w:r>
    </w:p>
    <w:p>
      <w:r>
        <w:t xml:space="preserve">Kuinka monta ihmistä Hamas tappoi vuosina 2000-2007?</w:t>
      </w:r>
    </w:p>
    <w:p>
      <w:r>
        <w:rPr>
          <w:b/>
        </w:rPr>
        <w:t xml:space="preserve">Kysymys 2</w:t>
      </w:r>
    </w:p>
    <w:p>
      <w:r>
        <w:t xml:space="preserve">Mitä Hamas voitti tammikuun 2006 parlamenttivaaleissa?</w:t>
      </w:r>
    </w:p>
    <w:p>
      <w:r>
        <w:rPr>
          <w:b/>
        </w:rPr>
        <w:t xml:space="preserve">Kysymys 3</w:t>
      </w:r>
    </w:p>
    <w:p>
      <w:r>
        <w:t xml:space="preserve">Milloin Hamas ajoi PLO:n pois Gazasta?</w:t>
      </w:r>
    </w:p>
    <w:p>
      <w:r>
        <w:rPr>
          <w:b/>
        </w:rPr>
        <w:t xml:space="preserve">Kysymys 4</w:t>
      </w:r>
    </w:p>
    <w:p>
      <w:r>
        <w:t xml:space="preserve">Mistä muslimit ovat ylistäneet Hamasia?</w:t>
      </w:r>
    </w:p>
    <w:p>
      <w:r>
        <w:rPr>
          <w:b/>
        </w:rPr>
        <w:t xml:space="preserve">Kysymys 5</w:t>
      </w:r>
    </w:p>
    <w:p>
      <w:r>
        <w:t xml:space="preserve">Mikä järjestö on lakannut olemasta merkittävä häiritsevä voima Palestiinassa?</w:t>
      </w:r>
    </w:p>
    <w:p>
      <w:r>
        <w:rPr>
          <w:b/>
        </w:rPr>
        <w:t xml:space="preserve">Kysymys 6</w:t>
      </w:r>
    </w:p>
    <w:p>
      <w:r>
        <w:t xml:space="preserve">Kuinka monta ihmistä Hamas tappoi vuosina 2010-2017?</w:t>
      </w:r>
    </w:p>
    <w:p>
      <w:r>
        <w:rPr>
          <w:b/>
        </w:rPr>
        <w:t xml:space="preserve">Kysymys 7</w:t>
      </w:r>
    </w:p>
    <w:p>
      <w:r>
        <w:t xml:space="preserve"> Mitä Hamas hävisi tammikuun 2006 parlamenttivaaleissa?</w:t>
      </w:r>
    </w:p>
    <w:p>
      <w:r>
        <w:rPr>
          <w:b/>
        </w:rPr>
        <w:t xml:space="preserve">Kysymys 8</w:t>
      </w:r>
    </w:p>
    <w:p>
      <w:r>
        <w:t xml:space="preserve"> Milloin Hamas piti PLO:n Gazassa?</w:t>
      </w:r>
    </w:p>
    <w:p>
      <w:r>
        <w:rPr>
          <w:b/>
        </w:rPr>
        <w:t xml:space="preserve">Kysymys 9</w:t>
      </w:r>
    </w:p>
    <w:p>
      <w:r>
        <w:t xml:space="preserve"> Mitä muslimit ovat hylänneet Hamasin toiminnan vuoksi?</w:t>
      </w:r>
    </w:p>
    <w:p>
      <w:r>
        <w:rPr>
          <w:b/>
        </w:rPr>
        <w:t xml:space="preserve">Teksti numero 27</w:t>
      </w:r>
    </w:p>
    <w:p>
      <w:r>
        <w:t xml:space="preserve">Sudanissa oli monta vuotta </w:t>
      </w:r>
      <w:r>
        <w:rPr>
          <w:color w:val="A9A9A9"/>
        </w:rPr>
        <w:t xml:space="preserve">islamistinen </w:t>
      </w:r>
      <w:r>
        <w:t xml:space="preserve">hallinto </w:t>
      </w:r>
      <w:r>
        <w:rPr>
          <w:color w:val="DCDCDC"/>
        </w:rPr>
        <w:t xml:space="preserve">Hassan al-Turabin johdolla</w:t>
      </w:r>
      <w:r>
        <w:t xml:space="preserve">. </w:t>
      </w:r>
      <w:r>
        <w:t xml:space="preserve">Hänen </w:t>
      </w:r>
      <w:r>
        <w:rPr>
          <w:color w:val="2F4F4F"/>
        </w:rPr>
        <w:t xml:space="preserve">Kansallinen islamilainen rintamansa </w:t>
      </w:r>
      <w:r>
        <w:t xml:space="preserve">sai ensimmäisen kerran vaikutusvaltaa, kun voimamies kenraali Gaafar al-Nimeiry kutsui sen jäseniä palvelemaan hallituksessaan vuonna 1979. Turabi rakensi voimakkaan taloudellisen </w:t>
      </w:r>
      <w:r>
        <w:rPr>
          <w:color w:val="556B2F"/>
        </w:rPr>
        <w:t xml:space="preserve">perustan </w:t>
      </w:r>
      <w:r>
        <w:rPr>
          <w:color w:val="6B8E23"/>
        </w:rPr>
        <w:t xml:space="preserve">ulkomaisista islamistisista pankkijärjestelmistä</w:t>
      </w:r>
      <w:r>
        <w:t xml:space="preserve">, erityisesti Saudi-Arabiaan yhteydessä olevista pankkijärjestelmistä</w:t>
      </w:r>
      <w:r>
        <w:rPr>
          <w:color w:val="6B8E23"/>
        </w:rPr>
        <w:t xml:space="preserve">, saaduilla varoilla</w:t>
      </w:r>
      <w:r>
        <w:t xml:space="preserve">. </w:t>
      </w:r>
      <w:r>
        <w:t xml:space="preserve">Hän myös rekrytoi ja rakensi vaikutusvaltaisten uskollisten kaaderin sijoittamalla myötämielisiä opiskelijoita </w:t>
      </w:r>
      <w:r>
        <w:rPr>
          <w:color w:val="228B22"/>
        </w:rPr>
        <w:t xml:space="preserve">yliopistoon ja sotilasakatemiaan </w:t>
      </w:r>
      <w:r>
        <w:t xml:space="preserve">toimiessaan opetusministerinä.</w:t>
      </w:r>
    </w:p>
    <w:p>
      <w:r>
        <w:rPr>
          <w:b/>
        </w:rPr>
        <w:t xml:space="preserve">Kysymys 0</w:t>
      </w:r>
    </w:p>
    <w:p>
      <w:r>
        <w:t xml:space="preserve">Minkälainen hallinto hallitsi Sudania monta vuotta?</w:t>
      </w:r>
    </w:p>
    <w:p>
      <w:r>
        <w:rPr>
          <w:b/>
        </w:rPr>
        <w:t xml:space="preserve">Kysymys 1</w:t>
      </w:r>
    </w:p>
    <w:p>
      <w:r>
        <w:t xml:space="preserve">Kuka oli Sudanin islamistisen hallinnon johtaja?</w:t>
      </w:r>
    </w:p>
    <w:p>
      <w:r>
        <w:rPr>
          <w:b/>
        </w:rPr>
        <w:t xml:space="preserve">Kysymys 2</w:t>
      </w:r>
    </w:p>
    <w:p>
      <w:r>
        <w:t xml:space="preserve">Minkä järjestön jäseniä kenraali Gaafar al-Nimeiry kutsui palvelemaan hallituksessaan?</w:t>
      </w:r>
    </w:p>
    <w:p>
      <w:r>
        <w:rPr>
          <w:b/>
        </w:rPr>
        <w:t xml:space="preserve">Kysymys 3</w:t>
      </w:r>
    </w:p>
    <w:p>
      <w:r>
        <w:t xml:space="preserve">Miten Turabi rakensi vahvan taloudellisen perustan?</w:t>
      </w:r>
    </w:p>
    <w:p>
      <w:r>
        <w:rPr>
          <w:b/>
        </w:rPr>
        <w:t xml:space="preserve">Kysymys 4</w:t>
      </w:r>
    </w:p>
    <w:p>
      <w:r>
        <w:t xml:space="preserve">Mihin Turabi sijoitti hänen näkemyksiään kannattavia opiskelijoita?</w:t>
      </w:r>
    </w:p>
    <w:p>
      <w:r>
        <w:rPr>
          <w:b/>
        </w:rPr>
        <w:t xml:space="preserve">Kysymys 5</w:t>
      </w:r>
    </w:p>
    <w:p>
      <w:r>
        <w:t xml:space="preserve"> Minkälainen hallinto hallitsi Sudania vuosikymmeniä?</w:t>
      </w:r>
    </w:p>
    <w:p>
      <w:r>
        <w:rPr>
          <w:b/>
        </w:rPr>
        <w:t xml:space="preserve">Kysymys 6</w:t>
      </w:r>
    </w:p>
    <w:p>
      <w:r>
        <w:t xml:space="preserve">Minkä järjestön jäseniä kenraali Gaafar al-Nimeiry ei rohkaissut palvelemaan hallituksessaan?</w:t>
      </w:r>
    </w:p>
    <w:p>
      <w:r>
        <w:rPr>
          <w:b/>
        </w:rPr>
        <w:t xml:space="preserve">Kysymys 7</w:t>
      </w:r>
    </w:p>
    <w:p>
      <w:r>
        <w:t xml:space="preserve"> Miten Turabi rakensi heikon taloudellisen perustan?</w:t>
      </w:r>
    </w:p>
    <w:p>
      <w:r>
        <w:rPr>
          <w:b/>
        </w:rPr>
        <w:t xml:space="preserve">Kysymys 8</w:t>
      </w:r>
    </w:p>
    <w:p>
      <w:r>
        <w:t xml:space="preserve"> Mihin Turabi sijoitteli opiskelijoita, jotka suhtautuivat välinpitämättömästi hänen näkemyksiinsä?</w:t>
      </w:r>
    </w:p>
    <w:p>
      <w:r>
        <w:rPr>
          <w:b/>
        </w:rPr>
        <w:t xml:space="preserve">Tekstin numero 28</w:t>
      </w:r>
    </w:p>
    <w:p>
      <w:r>
        <w:t xml:space="preserve">Kun al-Nimeiry syrjäytettiin vuonna </w:t>
      </w:r>
      <w:r>
        <w:rPr>
          <w:color w:val="A9A9A9"/>
        </w:rPr>
        <w:t xml:space="preserve">1985, </w:t>
      </w:r>
      <w:r>
        <w:t xml:space="preserve">puolue menestyi huonosti kansallisissa vaaleissa, mutta vuonna 1989 se pystyi kaatamaan al-Nimeiryn jälkeen valitun hallituksen </w:t>
      </w:r>
      <w:r>
        <w:rPr>
          <w:color w:val="2F4F4F"/>
        </w:rPr>
        <w:t xml:space="preserve">armeijan </w:t>
      </w:r>
      <w:r>
        <w:rPr>
          <w:color w:val="DCDCDC"/>
        </w:rPr>
        <w:t xml:space="preserve">avustuksella</w:t>
      </w:r>
      <w:r>
        <w:t xml:space="preserve">. </w:t>
      </w:r>
      <w:r>
        <w:t xml:space="preserve">Turabi oli tunnettu siitä, että ennen valtaan tuloaan hän julisti kannattavansa demokraattista prosessia ja liberaalia hallitusta, mutta </w:t>
      </w:r>
      <w:r>
        <w:t xml:space="preserve">valtaan päästyään hän </w:t>
      </w:r>
      <w:r>
        <w:t xml:space="preserve">sovelsi tiukasti </w:t>
      </w:r>
      <w:r>
        <w:rPr>
          <w:color w:val="556B2F"/>
        </w:rPr>
        <w:t xml:space="preserve">sharia-lakia</w:t>
      </w:r>
      <w:r>
        <w:t xml:space="preserve">, kidutti ja vangitsi joukoittain oppositiota sekä kiihdytti pitkään jatkunutta sotaa Etelä-Sudanissa. NIF:n hallinto suojasi jonkin aikaa </w:t>
      </w:r>
      <w:r>
        <w:t xml:space="preserve">(ennen syyskuun 11. päivää) </w:t>
      </w:r>
      <w:r>
        <w:t xml:space="preserve">myös </w:t>
      </w:r>
      <w:r>
        <w:rPr>
          <w:color w:val="6B8E23"/>
        </w:rPr>
        <w:t xml:space="preserve">Osama bin Ladenia </w:t>
      </w:r>
      <w:r>
        <w:t xml:space="preserve">ja pyrki yhdistämään islamistien vastustusta </w:t>
      </w:r>
      <w:r>
        <w:rPr>
          <w:color w:val="228B22"/>
        </w:rPr>
        <w:t xml:space="preserve">Yhdysvaltojen hyökkäystä Irakiin </w:t>
      </w:r>
      <w:r>
        <w:t xml:space="preserve">Persianlahden sodassa vuonna 1991.</w:t>
      </w:r>
    </w:p>
    <w:p>
      <w:r>
        <w:rPr>
          <w:b/>
        </w:rPr>
        <w:t xml:space="preserve">Kysymys 0</w:t>
      </w:r>
    </w:p>
    <w:p>
      <w:r>
        <w:t xml:space="preserve">Milloin al-Nimeiry syrjäytettiin?</w:t>
      </w:r>
    </w:p>
    <w:p>
      <w:r>
        <w:rPr>
          <w:b/>
        </w:rPr>
        <w:t xml:space="preserve">Kysymys 1</w:t>
      </w:r>
    </w:p>
    <w:p>
      <w:r>
        <w:t xml:space="preserve">Miten puolue kaatoi vaaleilla valitun hallituksen vuonna 1989?</w:t>
      </w:r>
    </w:p>
    <w:p>
      <w:r>
        <w:rPr>
          <w:b/>
        </w:rPr>
        <w:t xml:space="preserve">Kysymys 2</w:t>
      </w:r>
    </w:p>
    <w:p>
      <w:r>
        <w:t xml:space="preserve">Vaikka Turabi julisti tukevansa demokraattista prosessia, hän sovelsi tiukasti mitä noustuaan valtaan?</w:t>
      </w:r>
    </w:p>
    <w:p>
      <w:r>
        <w:rPr>
          <w:b/>
        </w:rPr>
        <w:t xml:space="preserve">Kysymys 3</w:t>
      </w:r>
    </w:p>
    <w:p>
      <w:r>
        <w:t xml:space="preserve">Ketä NIF-hallinto suojeli ennen syyskuun 11. päivää?</w:t>
      </w:r>
    </w:p>
    <w:p>
      <w:r>
        <w:rPr>
          <w:b/>
        </w:rPr>
        <w:t xml:space="preserve">Kysymys 4</w:t>
      </w:r>
    </w:p>
    <w:p>
      <w:r>
        <w:t xml:space="preserve">Mitä vastaan NIF yritti yhdistää islamistisen opposition?</w:t>
      </w:r>
    </w:p>
    <w:p>
      <w:r>
        <w:rPr>
          <w:b/>
        </w:rPr>
        <w:t xml:space="preserve">Kysymys 5</w:t>
      </w:r>
    </w:p>
    <w:p>
      <w:r>
        <w:t xml:space="preserve">Milloin al-Nimeiry hyväksyttiin?</w:t>
      </w:r>
    </w:p>
    <w:p>
      <w:r>
        <w:rPr>
          <w:b/>
        </w:rPr>
        <w:t xml:space="preserve">Kysymys 6</w:t>
      </w:r>
    </w:p>
    <w:p>
      <w:r>
        <w:t xml:space="preserve"> Miten puolue kaatoi vaaleilla valitun hallituksen vuonna 1929?</w:t>
      </w:r>
    </w:p>
    <w:p>
      <w:r>
        <w:rPr>
          <w:b/>
        </w:rPr>
        <w:t xml:space="preserve">Kysymys 7</w:t>
      </w:r>
    </w:p>
    <w:p>
      <w:r>
        <w:t xml:space="preserve">Vaikka Turabi julisti torjuvansa demokraattisen prosessin, mitä hän sovelsi tiukasti päästyään valtaan?</w:t>
      </w:r>
    </w:p>
    <w:p>
      <w:r>
        <w:rPr>
          <w:b/>
        </w:rPr>
        <w:t xml:space="preserve">Kysymys 8</w:t>
      </w:r>
    </w:p>
    <w:p>
      <w:r>
        <w:t xml:space="preserve"> Ketä NIF-hallinto ei suojellut ennen syyskuun 11. päivää?</w:t>
      </w:r>
    </w:p>
    <w:p>
      <w:r>
        <w:rPr>
          <w:b/>
        </w:rPr>
        <w:t xml:space="preserve">Tekstin numero 29</w:t>
      </w:r>
    </w:p>
    <w:p>
      <w:r>
        <w:t xml:space="preserve">Salafismin ja </w:t>
      </w:r>
      <w:r>
        <w:rPr>
          <w:color w:val="A9A9A9"/>
        </w:rPr>
        <w:t xml:space="preserve">Afganistanin </w:t>
      </w:r>
      <w:r>
        <w:t xml:space="preserve">jihadin </w:t>
      </w:r>
      <w:r>
        <w:t xml:space="preserve">sekä Muslimiveljeskunnan </w:t>
      </w:r>
      <w:r>
        <w:t xml:space="preserve">vaikutteita saanut islamistinen liike </w:t>
      </w:r>
      <w:r>
        <w:t xml:space="preserve">oli FIS eli </w:t>
      </w:r>
      <w:r>
        <w:rPr>
          <w:color w:val="DCDCDC"/>
        </w:rPr>
        <w:t xml:space="preserve">Front Islamique de Salut </w:t>
      </w:r>
      <w:r>
        <w:t xml:space="preserve">(Islamilainen pelastusrintama) </w:t>
      </w:r>
      <w:r>
        <w:rPr>
          <w:color w:val="2F4F4F"/>
        </w:rPr>
        <w:t xml:space="preserve">Algeriassa</w:t>
      </w:r>
      <w:r>
        <w:t xml:space="preserve">. Se </w:t>
      </w:r>
      <w:r>
        <w:t xml:space="preserve">perustettiin laajaksi islamistiseksi koalitioksi </w:t>
      </w:r>
      <w:r>
        <w:rPr>
          <w:color w:val="556B2F"/>
        </w:rPr>
        <w:t xml:space="preserve">vuonna 1989, ja sitä </w:t>
      </w:r>
      <w:r>
        <w:t xml:space="preserve">johtivat Abbassi Madani ja karismaattinen nuori islamistisaarnaaja Ali Belhadj. Se käytti hyväkseen talouden epäonnistumista ja vallassa olleen vasemmistonationalistisen FLN:n hallituksen epäsuosittua sosiaalista vapauttamista ja maallistamista ja kannatti saarnojensa avulla sharia-lakia noudattavan oikeusjärjestelmän perustamista, talouden vapauttamista ja kehitysohjelmaa, arabian eikä ranskan kielellä tapahtuvaa koulutusta ja sukupuolten erottelua siten, että naiset </w:t>
      </w:r>
      <w:r>
        <w:rPr>
          <w:color w:val="6B8E23"/>
        </w:rPr>
        <w:t xml:space="preserve">jäisivät kotiin</w:t>
      </w:r>
      <w:r>
        <w:rPr>
          <w:color w:val="A0522D"/>
        </w:rPr>
        <w:t xml:space="preserve">, jotta nuorten algerialaisten miesten korkeaa työttömyyslukua saataisiin helpotettua</w:t>
      </w:r>
      <w:r>
        <w:t xml:space="preserve">. </w:t>
      </w:r>
      <w:r>
        <w:t xml:space="preserve">FIS saavutti selviä voittoja paikallisvaaleissa, ja se oli voittamassa valtakunnalliset vaalit vuonna 1991, kun äänestys peruttiin </w:t>
      </w:r>
      <w:r>
        <w:rPr>
          <w:color w:val="191970"/>
        </w:rPr>
        <w:t xml:space="preserve">sotilasvallankaappauksen </w:t>
      </w:r>
      <w:r>
        <w:t xml:space="preserve">vuoksi</w:t>
      </w:r>
      <w:r>
        <w:t xml:space="preserve">.</w:t>
      </w:r>
    </w:p>
    <w:p>
      <w:r>
        <w:rPr>
          <w:b/>
        </w:rPr>
        <w:t xml:space="preserve">Kysymys 0</w:t>
      </w:r>
    </w:p>
    <w:p>
      <w:r>
        <w:t xml:space="preserve">Mitä lyhenne FIS tarkoittaa?</w:t>
      </w:r>
    </w:p>
    <w:p>
      <w:r>
        <w:rPr>
          <w:b/>
        </w:rPr>
        <w:t xml:space="preserve">Kysymys 1</w:t>
      </w:r>
    </w:p>
    <w:p>
      <w:r>
        <w:t xml:space="preserve">Missä FIS perustettiin?</w:t>
      </w:r>
    </w:p>
    <w:p>
      <w:r>
        <w:rPr>
          <w:b/>
        </w:rPr>
        <w:t xml:space="preserve">Kysymys 2</w:t>
      </w:r>
    </w:p>
    <w:p>
      <w:r>
        <w:t xml:space="preserve">Milloin FIS perustettiin?</w:t>
      </w:r>
    </w:p>
    <w:p>
      <w:r>
        <w:rPr>
          <w:b/>
        </w:rPr>
        <w:t xml:space="preserve">Kysymys 3</w:t>
      </w:r>
    </w:p>
    <w:p>
      <w:r>
        <w:t xml:space="preserve">Yksi FIS:n esityslistan kohdista oli pakottaa naiset tekemään mitä?</w:t>
      </w:r>
    </w:p>
    <w:p>
      <w:r>
        <w:rPr>
          <w:b/>
        </w:rPr>
        <w:t xml:space="preserve">Kysymys 4</w:t>
      </w:r>
    </w:p>
    <w:p>
      <w:r>
        <w:t xml:space="preserve">Mikä peruutti vuoden 1991 kansalliset vaalit?</w:t>
      </w:r>
    </w:p>
    <w:p>
      <w:r>
        <w:rPr>
          <w:b/>
        </w:rPr>
        <w:t xml:space="preserve">Kysymys 5</w:t>
      </w:r>
    </w:p>
    <w:p>
      <w:r>
        <w:t xml:space="preserve">Mitä lyhenne FISS tarkoittaa?</w:t>
      </w:r>
    </w:p>
    <w:p>
      <w:r>
        <w:rPr>
          <w:b/>
        </w:rPr>
        <w:t xml:space="preserve">Kysymys 6</w:t>
      </w:r>
    </w:p>
    <w:p>
      <w:r>
        <w:t xml:space="preserve"> Missä FLIS perustettiin?</w:t>
      </w:r>
    </w:p>
    <w:p>
      <w:r>
        <w:rPr>
          <w:b/>
        </w:rPr>
        <w:t xml:space="preserve">Kysymys 7</w:t>
      </w:r>
    </w:p>
    <w:p>
      <w:r>
        <w:t xml:space="preserve"> Milloin FLIS perustettiin?</w:t>
      </w:r>
    </w:p>
    <w:p>
      <w:r>
        <w:rPr>
          <w:b/>
        </w:rPr>
        <w:t xml:space="preserve">Kysymys 8</w:t>
      </w:r>
    </w:p>
    <w:p>
      <w:r>
        <w:t xml:space="preserve"> Yksi FIS:n asialistalla olleista asioista oli pakottaa miehet tekemään mitä?</w:t>
      </w:r>
    </w:p>
    <w:p>
      <w:r>
        <w:rPr>
          <w:b/>
        </w:rPr>
        <w:t xml:space="preserve">Kysymys 9</w:t>
      </w:r>
    </w:p>
    <w:p>
      <w:r>
        <w:t xml:space="preserve">Mikä peruutti vuoden 1994 kansalliset vaalit?</w:t>
      </w:r>
    </w:p>
    <w:p>
      <w:r>
        <w:rPr>
          <w:b/>
        </w:rPr>
        <w:t xml:space="preserve">Tekstin numero 30</w:t>
      </w:r>
    </w:p>
    <w:p>
      <w:r>
        <w:t xml:space="preserve">Afganistanissa mujahideenien voitto Neuvostoliitosta 1980-luvulla ei johtanut </w:t>
      </w:r>
      <w:r>
        <w:rPr>
          <w:color w:val="A9A9A9"/>
        </w:rPr>
        <w:t xml:space="preserve">oikeudenmukaisuuteen ja vaurauteen, sillä </w:t>
      </w:r>
      <w:r>
        <w:t xml:space="preserve">poliittisten ja heimosotaherrojen välinen </w:t>
      </w:r>
      <w:r>
        <w:rPr>
          <w:color w:val="DCDCDC"/>
        </w:rPr>
        <w:t xml:space="preserve">ilkeä ja tuhoisa </w:t>
      </w:r>
      <w:r>
        <w:t xml:space="preserve">sisällissota teki Afganistanista </w:t>
      </w:r>
      <w:r>
        <w:rPr>
          <w:color w:val="556B2F"/>
        </w:rPr>
        <w:t xml:space="preserve">yhden maailman köyhimmistä maista</w:t>
      </w:r>
      <w:r>
        <w:t xml:space="preserve">. </w:t>
      </w:r>
      <w:r>
        <w:t xml:space="preserve">Vuonna 1992 </w:t>
      </w:r>
      <w:r>
        <w:t xml:space="preserve">kommunistivoimien hallitsema Afganistanin demokraattinen tasavalta romahti, ja mujahdeenien demokraattiset islamistiset elementit perustivat Afganistanin islamilaisen valtion</w:t>
      </w:r>
      <w:r>
        <w:rPr>
          <w:color w:val="6B8E23"/>
        </w:rPr>
        <w:t xml:space="preserve">. Vuonna 1996 </w:t>
      </w:r>
      <w:r>
        <w:t xml:space="preserve">valtaan nousi konservatiivisempi ja epädemokraattisempi islamistinen liike, joka tunnetaan nimellä Taleban, kukisti useimmat sotapäälliköt ja otti haltuunsa </w:t>
      </w:r>
      <w:r>
        <w:rPr>
          <w:color w:val="A0522D"/>
        </w:rPr>
        <w:t xml:space="preserve">noin </w:t>
      </w:r>
      <w:r>
        <w:rPr>
          <w:color w:val="228B22"/>
        </w:rPr>
        <w:t xml:space="preserve">80 prosenttia </w:t>
      </w:r>
      <w:r>
        <w:t xml:space="preserve">Afganistanista.</w:t>
      </w:r>
    </w:p>
    <w:p>
      <w:r>
        <w:rPr>
          <w:b/>
        </w:rPr>
        <w:t xml:space="preserve">Kysymys 0</w:t>
      </w:r>
    </w:p>
    <w:p>
      <w:r>
        <w:t xml:space="preserve">Ei ole yllättävää, että mujahideenien voitto Neuvostoliitosta 1980-luvulla ei tuottanut mitä?</w:t>
      </w:r>
    </w:p>
    <w:p>
      <w:r>
        <w:rPr>
          <w:b/>
        </w:rPr>
        <w:t xml:space="preserve">Kysymys 1</w:t>
      </w:r>
    </w:p>
    <w:p>
      <w:r>
        <w:t xml:space="preserve">Minkälaista sisällissotaa käytiin poliittisten ja heimosotapäälliköiden välillä?</w:t>
      </w:r>
    </w:p>
    <w:p>
      <w:r>
        <w:rPr>
          <w:b/>
        </w:rPr>
        <w:t xml:space="preserve">Kysymys 2</w:t>
      </w:r>
    </w:p>
    <w:p>
      <w:r>
        <w:t xml:space="preserve">Millaiseen tilaan sisällissota jätti Afganistanin talouden?</w:t>
      </w:r>
    </w:p>
    <w:p>
      <w:r>
        <w:rPr>
          <w:b/>
        </w:rPr>
        <w:t xml:space="preserve">Kysymys 3</w:t>
      </w:r>
    </w:p>
    <w:p>
      <w:r>
        <w:t xml:space="preserve">Milloin Afganistanin demokraattinen tasavalta romahti?</w:t>
      </w:r>
    </w:p>
    <w:p>
      <w:r>
        <w:rPr>
          <w:b/>
        </w:rPr>
        <w:t xml:space="preserve">Kysymys 4</w:t>
      </w:r>
    </w:p>
    <w:p>
      <w:r>
        <w:t xml:space="preserve">Kuinka suuren osan Afganistanista talebanit valtasivat?</w:t>
      </w:r>
    </w:p>
    <w:p>
      <w:r>
        <w:rPr>
          <w:b/>
        </w:rPr>
        <w:t xml:space="preserve">Kysymys 5</w:t>
      </w:r>
    </w:p>
    <w:p>
      <w:r>
        <w:t xml:space="preserve">Ei ole yllättävää, että mujahideenien voitto Neuvostoliitosta 1980-luvulla onnistui tuottamaan mitä?</w:t>
      </w:r>
    </w:p>
    <w:p>
      <w:r>
        <w:rPr>
          <w:b/>
        </w:rPr>
        <w:t xml:space="preserve">Kysymys 6</w:t>
      </w:r>
    </w:p>
    <w:p>
      <w:r>
        <w:t xml:space="preserve">Minkälaista sisällissotaa ei käyty poliittisten ja heimosotapäälliköiden välillä?</w:t>
      </w:r>
    </w:p>
    <w:p>
      <w:r>
        <w:rPr>
          <w:b/>
        </w:rPr>
        <w:t xml:space="preserve">Kysymys 7</w:t>
      </w:r>
    </w:p>
    <w:p>
      <w:r>
        <w:t xml:space="preserve"> Mihin Irakin valtiontalous joutui sisällissodan jälkeen?</w:t>
      </w:r>
    </w:p>
    <w:p>
      <w:r>
        <w:rPr>
          <w:b/>
        </w:rPr>
        <w:t xml:space="preserve">Kysymys 8</w:t>
      </w:r>
    </w:p>
    <w:p>
      <w:r>
        <w:t xml:space="preserve"> Milloin Irakin demokraattinen tasavalta romahti?</w:t>
      </w:r>
    </w:p>
    <w:p>
      <w:r>
        <w:rPr>
          <w:b/>
        </w:rPr>
        <w:t xml:space="preserve">Kysymys 9</w:t>
      </w:r>
    </w:p>
    <w:p>
      <w:r>
        <w:t xml:space="preserve">Kuinka suuren osan Irakista talebanit valtasivat?</w:t>
      </w:r>
    </w:p>
    <w:p>
      <w:r>
        <w:rPr>
          <w:b/>
        </w:rPr>
        <w:t xml:space="preserve">Tekstin numero 31</w:t>
      </w:r>
    </w:p>
    <w:p>
      <w:r>
        <w:rPr>
          <w:color w:val="DCDCDC"/>
        </w:rPr>
        <w:t xml:space="preserve">Talebanit </w:t>
      </w:r>
      <w:r>
        <w:t xml:space="preserve">saivat alkunsa tuhansista madrasahoista, joita Deobandi-liike perusti köyhille afgaanipakolaisille ja joita naapurimaan </w:t>
      </w:r>
      <w:r>
        <w:rPr>
          <w:color w:val="2F4F4F"/>
        </w:rPr>
        <w:t xml:space="preserve">Pakistanin</w:t>
      </w:r>
      <w:r>
        <w:t xml:space="preserve"> hallitus ja uskonnolliset ryhmät tukivat</w:t>
      </w:r>
      <w:r>
        <w:t xml:space="preserve">. </w:t>
      </w:r>
      <w:r>
        <w:t xml:space="preserve">Talebanit poikkesivat muista islamistisista liikkeistä siinä määrin, että niitä voisi paremmin kuvailla </w:t>
      </w:r>
      <w:r>
        <w:rPr>
          <w:color w:val="556B2F"/>
        </w:rPr>
        <w:t xml:space="preserve">islamilaisiksi fundamentalisteiksi tai </w:t>
      </w:r>
      <w:r>
        <w:rPr>
          <w:color w:val="6B8E23"/>
        </w:rPr>
        <w:t xml:space="preserve">uusfundamentalisteiksi</w:t>
      </w:r>
      <w:r>
        <w:t xml:space="preserve">, jotka olivat kiinnostuneita levittämään "</w:t>
      </w:r>
      <w:r>
        <w:rPr>
          <w:color w:val="A0522D"/>
        </w:rPr>
        <w:t xml:space="preserve">idealisoitua ja systematisoitua versiota konservatiivisista heimokylän tavoista</w:t>
      </w:r>
      <w:r>
        <w:t xml:space="preserve">" </w:t>
      </w:r>
      <w:r>
        <w:rPr>
          <w:color w:val="228B22"/>
        </w:rPr>
        <w:t xml:space="preserve">sharian nimellä </w:t>
      </w:r>
      <w:r>
        <w:t xml:space="preserve">koko maahan. Heidän ideologiansa kuvattiin saaneen vaikutteita myös wahhabismista ja heidän vieraansa </w:t>
      </w:r>
      <w:r>
        <w:rPr>
          <w:color w:val="191970"/>
        </w:rPr>
        <w:t xml:space="preserve">Osama bin Ladenin</w:t>
      </w:r>
      <w:r>
        <w:t xml:space="preserve"> äärijihadismista</w:t>
      </w:r>
      <w:r>
        <w:t xml:space="preserve">.</w:t>
      </w:r>
    </w:p>
    <w:p>
      <w:r>
        <w:rPr>
          <w:b/>
        </w:rPr>
        <w:t xml:space="preserve">Kysymys 0</w:t>
      </w:r>
    </w:p>
    <w:p>
      <w:r>
        <w:t xml:space="preserve">Tuhannet madrasat synnyttivät minkä organisaation?</w:t>
      </w:r>
    </w:p>
    <w:p>
      <w:r>
        <w:rPr>
          <w:b/>
        </w:rPr>
        <w:t xml:space="preserve">Kysymys 1</w:t>
      </w:r>
    </w:p>
    <w:p>
      <w:r>
        <w:t xml:space="preserve">Mistä hallitusten ja uskonnollisten ryhmien tuki tuli?</w:t>
      </w:r>
    </w:p>
    <w:p>
      <w:r>
        <w:rPr>
          <w:b/>
        </w:rPr>
        <w:t xml:space="preserve">Kysymys 2</w:t>
      </w:r>
    </w:p>
    <w:p>
      <w:r>
        <w:t xml:space="preserve">Taleban oli niin erilainen kuin muut hetket, että niitä voisi kuvailla tarkemmin mitä?</w:t>
      </w:r>
    </w:p>
    <w:p>
      <w:r>
        <w:rPr>
          <w:b/>
        </w:rPr>
        <w:t xml:space="preserve">Kysymys 3</w:t>
      </w:r>
    </w:p>
    <w:p>
      <w:r>
        <w:t xml:space="preserve">Mihin Taleban halusi alistaa koko maan?</w:t>
      </w:r>
    </w:p>
    <w:p>
      <w:r>
        <w:rPr>
          <w:b/>
        </w:rPr>
        <w:t xml:space="preserve">Kysymys 4</w:t>
      </w:r>
    </w:p>
    <w:p>
      <w:r>
        <w:t xml:space="preserve">Kuka vaikutti Talebanin ideologiaan?</w:t>
      </w:r>
    </w:p>
    <w:p>
      <w:r>
        <w:rPr>
          <w:b/>
        </w:rPr>
        <w:t xml:space="preserve">Kysymys 5</w:t>
      </w:r>
    </w:p>
    <w:p>
      <w:r>
        <w:t xml:space="preserve">Sadat madrasat synnyttivät minkä organisaation?</w:t>
      </w:r>
    </w:p>
    <w:p>
      <w:r>
        <w:rPr>
          <w:b/>
        </w:rPr>
        <w:t xml:space="preserve">Kysymys 6</w:t>
      </w:r>
    </w:p>
    <w:p>
      <w:r>
        <w:t xml:space="preserve"> Mistä johtui hallitusten ja uskonnollisten ryhmien torjunta?</w:t>
      </w:r>
    </w:p>
    <w:p>
      <w:r>
        <w:rPr>
          <w:b/>
        </w:rPr>
        <w:t xml:space="preserve">Kysymys 7</w:t>
      </w:r>
    </w:p>
    <w:p>
      <w:r>
        <w:t xml:space="preserve">Taleban oli niin samanlainen kuin muutkin hetket, että niitä voisi kuvailla tarkemmin mitä?</w:t>
      </w:r>
    </w:p>
    <w:p>
      <w:r>
        <w:rPr>
          <w:b/>
        </w:rPr>
        <w:t xml:space="preserve">Kysymys 8</w:t>
      </w:r>
    </w:p>
    <w:p>
      <w:r>
        <w:t xml:space="preserve"> Mihin Taleban halusi alistaa pienen osan maata?</w:t>
      </w:r>
    </w:p>
    <w:p>
      <w:r>
        <w:rPr>
          <w:b/>
        </w:rPr>
        <w:t xml:space="preserve">Kysymys 9</w:t>
      </w:r>
    </w:p>
    <w:p>
      <w:r>
        <w:t xml:space="preserve"> Kuka vaikutti muuhun kuin talebanien ideologiaan?</w:t>
      </w:r>
    </w:p>
    <w:p>
      <w:r>
        <w:rPr>
          <w:b/>
        </w:rPr>
        <w:t xml:space="preserve">Tekstin numero 32</w:t>
      </w:r>
    </w:p>
    <w:p>
      <w:r>
        <w:rPr>
          <w:color w:val="A9A9A9"/>
        </w:rPr>
        <w:t xml:space="preserve">Heinäkuussa </w:t>
      </w:r>
      <w:r>
        <w:rPr>
          <w:color w:val="DCDCDC"/>
        </w:rPr>
        <w:t xml:space="preserve">1977 </w:t>
      </w:r>
      <w:r>
        <w:t xml:space="preserve">kenraali Zia-ul-Haq syrjäytti Pakistanin pääministeri Zulfiqar Ali Bhutton hallinnon. Ali Bhutto, joka oli vasemmistolainen ja kilpaili demokraattisesti islamistien kanssa, oli ilmoittanut kieltävänsä </w:t>
      </w:r>
      <w:r>
        <w:rPr>
          <w:color w:val="2F4F4F"/>
        </w:rPr>
        <w:t xml:space="preserve">alkoholin ja yökerhot </w:t>
      </w:r>
      <w:r>
        <w:t xml:space="preserve">kuuden kuukauden kuluessa, vähän ennen kuin hänet syöstiin vallasta. Zia-ul-Haq oli paljon sitoutuneempi islamismiin, ja "islamisoinnista" eli islamilaisen lain täytäntöönpanosta tuli hänen yksitoista vuotta kestäneen sotilasdiktatuurinsa kulmakivi, ja </w:t>
      </w:r>
      <w:r>
        <w:rPr>
          <w:color w:val="556B2F"/>
        </w:rPr>
        <w:t xml:space="preserve">islamismista </w:t>
      </w:r>
      <w:r>
        <w:t xml:space="preserve">tuli hänen "virallinen valtionideologiansa". Zia ul Haq oli Mawdudin ihailija, ja Mawdudin puolueesta Jamaat-e-Islamista tuli "hallinnon ideologinen ja poliittinen käsivarsi". Pakistanissa tämä ylhäältä päin tapahtuva islamisoituminen oli "luultavasti" täydellisempää "kuin missään muussa hallinnossa paitsi Iranissa ja Sudanissa", mutta monet islamistit arvostelivat Zia-ul-Haqia myös siitä, että hän käytti "symboleja" sisällön sijasta ja käytti islamisoitumista legitimoidakseen </w:t>
      </w:r>
      <w:r>
        <w:rPr>
          <w:color w:val="191970"/>
        </w:rPr>
        <w:t xml:space="preserve">vallankaappauskeinonsa</w:t>
      </w:r>
      <w:r>
        <w:rPr>
          <w:color w:val="8B0000"/>
        </w:rPr>
        <w:t xml:space="preserve">.</w:t>
      </w:r>
      <w:r>
        <w:t xml:space="preserve"> Toisin kuin naapurimaassa Iranissa, Zia-ul-Haqin politiikalla pyrittiin "välttämään vallankumouksellisia ylilyöntejä" eikä rasittamaan suhteita Yhdysvaltojen ja Persianlahden valtioiden liittolaisiin. Zia-ul-Haq tapettiin vuonna </w:t>
      </w:r>
      <w:r>
        <w:rPr>
          <w:color w:val="483D8B"/>
        </w:rPr>
        <w:t xml:space="preserve">1988</w:t>
      </w:r>
      <w:r>
        <w:t xml:space="preserve">, mutta islamisaatio on edelleen tärkeä osa Pakistanin yhteiskuntaa.</w:t>
      </w:r>
    </w:p>
    <w:p>
      <w:r>
        <w:rPr>
          <w:b/>
        </w:rPr>
        <w:t xml:space="preserve">Kysymys 0</w:t>
      </w:r>
    </w:p>
    <w:p>
      <w:r>
        <w:t xml:space="preserve">Milloin kenraali Zia-ul-Haq kaatoi Pakistanin hallinnon?</w:t>
      </w:r>
    </w:p>
    <w:p>
      <w:r>
        <w:rPr>
          <w:b/>
        </w:rPr>
        <w:t xml:space="preserve">Kysymys 1</w:t>
      </w:r>
    </w:p>
    <w:p>
      <w:r>
        <w:t xml:space="preserve">Mitä Bhutto oli suunnitellut kieltävänsä kuuden kuukauden kuluessa ennen kuin hänet syöstiin vallasta?</w:t>
      </w:r>
    </w:p>
    <w:p>
      <w:r>
        <w:rPr>
          <w:b/>
        </w:rPr>
        <w:t xml:space="preserve">Kysymys 2</w:t>
      </w:r>
    </w:p>
    <w:p>
      <w:r>
        <w:t xml:space="preserve">Mikä oli Zia-ul-Haqin virallinen valtiollinen ideologia?</w:t>
      </w:r>
    </w:p>
    <w:p>
      <w:r>
        <w:rPr>
          <w:b/>
        </w:rPr>
        <w:t xml:space="preserve">Kysymys 3</w:t>
      </w:r>
    </w:p>
    <w:p>
      <w:r>
        <w:t xml:space="preserve">Mitä Zia-ul-Haqia syytettiin siitä, että hän käytti islamilaistamista legitimoimiseksi? </w:t>
      </w:r>
    </w:p>
    <w:p>
      <w:r>
        <w:rPr>
          <w:b/>
        </w:rPr>
        <w:t xml:space="preserve">Kysymys 4</w:t>
      </w:r>
    </w:p>
    <w:p>
      <w:r>
        <w:t xml:space="preserve">Milloin Zia-ul-Haq tapettiin?</w:t>
      </w:r>
    </w:p>
    <w:p>
      <w:r>
        <w:rPr>
          <w:b/>
        </w:rPr>
        <w:t xml:space="preserve">Kysymys 5</w:t>
      </w:r>
    </w:p>
    <w:p>
      <w:r>
        <w:t xml:space="preserve">Milloin kenraali Zia-ul-Haq hyväksyi Pakistanin hallinnon?</w:t>
      </w:r>
    </w:p>
    <w:p>
      <w:r>
        <w:rPr>
          <w:b/>
        </w:rPr>
        <w:t xml:space="preserve">Kysymys 6</w:t>
      </w:r>
    </w:p>
    <w:p>
      <w:r>
        <w:t xml:space="preserve">Mitä Bhutto oli suunnitellut hyväksyvänsä kuuden kuukauden kuluessa ennen kuin hänet syöstiin vallasta?</w:t>
      </w:r>
    </w:p>
    <w:p>
      <w:r>
        <w:rPr>
          <w:b/>
        </w:rPr>
        <w:t xml:space="preserve">Kysymys 7</w:t>
      </w:r>
    </w:p>
    <w:p>
      <w:r>
        <w:t xml:space="preserve"> Mikä oli Zia-ul-Haqin epävirallinen valtiollinen ideologia?</w:t>
      </w:r>
    </w:p>
    <w:p>
      <w:r>
        <w:rPr>
          <w:b/>
        </w:rPr>
        <w:t xml:space="preserve">Kysymys 8</w:t>
      </w:r>
    </w:p>
    <w:p>
      <w:r>
        <w:t xml:space="preserve"> Mitä Zia-ul-Haq sai tukea, kun hän käytti islamilaistamista legitimointiin?</w:t>
      </w:r>
    </w:p>
    <w:p>
      <w:r>
        <w:rPr>
          <w:b/>
        </w:rPr>
        <w:t xml:space="preserve">Kysymys 9</w:t>
      </w:r>
    </w:p>
    <w:p>
      <w:r>
        <w:t xml:space="preserve">Milloin Zia-ul-Haq syntyi?</w:t>
      </w:r>
    </w:p>
    <w:p>
      <w:r>
        <w:rPr>
          <w:b/>
        </w:rPr>
        <w:t xml:space="preserve">Tekstin numero 33</w:t>
      </w:r>
    </w:p>
    <w:p>
      <w:r>
        <w:t xml:space="preserve">"Islamilainen valtio", joka tunnettiin aiemmin nimellä "Irakin ja Levantin islamilainen valtio" ja sitä ennen nimellä "Irakin islamilainen valtio" (ja jota monet sen vastustajat kutsuvat lyhenteellä Daesh), on </w:t>
      </w:r>
      <w:r>
        <w:rPr>
          <w:color w:val="A9A9A9"/>
        </w:rPr>
        <w:t xml:space="preserve">wahhabilais-salafilainen jihadistinen </w:t>
      </w:r>
      <w:r>
        <w:rPr>
          <w:color w:val="2F4F4F"/>
        </w:rPr>
        <w:t xml:space="preserve">ääriryhmä, jota </w:t>
      </w:r>
      <w:r>
        <w:t xml:space="preserve">johtavat ja joka koostuu pääasiassa </w:t>
      </w:r>
      <w:r>
        <w:t xml:space="preserve">Irakista ja Syyriasta kotoisin olevista </w:t>
      </w:r>
      <w:r>
        <w:rPr>
          <w:color w:val="556B2F"/>
        </w:rPr>
        <w:t xml:space="preserve">sunniarabialaisista. Vuonna 2014 </w:t>
      </w:r>
      <w:r>
        <w:t xml:space="preserve">ryhmä julisti itsensä </w:t>
      </w:r>
      <w:r>
        <w:rPr>
          <w:color w:val="A0522D"/>
        </w:rPr>
        <w:t xml:space="preserve">kalifaatiksi</w:t>
      </w:r>
      <w:r>
        <w:t xml:space="preserve">, jolla on uskonnollinen, poliittinen ja sotilaallinen valta kaikkien muslimien yli maailmanlaajuisesti</w:t>
      </w:r>
      <w:r>
        <w:t xml:space="preserve">.</w:t>
      </w:r>
      <w:r>
        <w:t xml:space="preserve"> Maaliskuussa 2015[päivitys] sillä oli hallinnassaan </w:t>
      </w:r>
      <w:r>
        <w:rPr>
          <w:color w:val="228B22"/>
        </w:rPr>
        <w:t xml:space="preserve">kymmenen miljoonan ihmisen </w:t>
      </w:r>
      <w:r>
        <w:t xml:space="preserve">asuttama alue </w:t>
      </w:r>
      <w:r>
        <w:t xml:space="preserve">Irakissa ja Syyriassa, ja sillä on nimellisesti hallinnassaan pieniä alueita Libyassa, Nigeriassa ja Afganistanissa. (Vaikka se on itseään valtioksi kutsuva valtio, sillä ei ole </w:t>
      </w:r>
      <w:r>
        <w:rPr>
          <w:color w:val="191970"/>
        </w:rPr>
        <w:t xml:space="preserve">kansainvälistä </w:t>
      </w:r>
      <w:r>
        <w:rPr>
          <w:color w:val="8B0000"/>
        </w:rPr>
        <w:t xml:space="preserve">tunnustusta</w:t>
      </w:r>
      <w:r>
        <w:t xml:space="preserve">.) Ryhmä toimii tai sillä on liittolaisia myös muualla maailmassa, kuten Pohjois-Afrikassa ja Etelä-Aasiassa.</w:t>
      </w:r>
    </w:p>
    <w:p>
      <w:r>
        <w:rPr>
          <w:b/>
        </w:rPr>
        <w:t xml:space="preserve">Kysymys 0</w:t>
      </w:r>
    </w:p>
    <w:p>
      <w:r>
        <w:t xml:space="preserve">Minkälainen ryhmä on Islamilainen valtio?</w:t>
      </w:r>
    </w:p>
    <w:p>
      <w:r>
        <w:rPr>
          <w:b/>
        </w:rPr>
        <w:t xml:space="preserve">Kysymys 1</w:t>
      </w:r>
    </w:p>
    <w:p>
      <w:r>
        <w:t xml:space="preserve">Kuka johtaa Islamilaista valtiota?</w:t>
      </w:r>
    </w:p>
    <w:p>
      <w:r>
        <w:rPr>
          <w:b/>
        </w:rPr>
        <w:t xml:space="preserve">Kysymys 2</w:t>
      </w:r>
    </w:p>
    <w:p>
      <w:r>
        <w:t xml:space="preserve">Mitä Islamilainen valtio julisti itsestään vuonna 2014?</w:t>
      </w:r>
    </w:p>
    <w:p>
      <w:r>
        <w:rPr>
          <w:b/>
        </w:rPr>
        <w:t xml:space="preserve">Kysymys 3</w:t>
      </w:r>
    </w:p>
    <w:p>
      <w:r>
        <w:t xml:space="preserve">Kuinka monen ihmisen aluetta Islamilainen valtio hallitsi maaliskuussa 2015?</w:t>
      </w:r>
    </w:p>
    <w:p>
      <w:r>
        <w:rPr>
          <w:b/>
        </w:rPr>
        <w:t xml:space="preserve">Kysymys 4</w:t>
      </w:r>
    </w:p>
    <w:p>
      <w:r>
        <w:t xml:space="preserve">Mitä islamilainen valtio kaipaa kansainväliseltä yhteisöltä?</w:t>
      </w:r>
    </w:p>
    <w:p>
      <w:r>
        <w:rPr>
          <w:b/>
        </w:rPr>
        <w:t xml:space="preserve">Kysymys 5</w:t>
      </w:r>
    </w:p>
    <w:p>
      <w:r>
        <w:t xml:space="preserve">Minkälainen ryhmä on Muu kuin islamilainen valtio?</w:t>
      </w:r>
    </w:p>
    <w:p>
      <w:r>
        <w:rPr>
          <w:b/>
        </w:rPr>
        <w:t xml:space="preserve">Kysymys 6</w:t>
      </w:r>
    </w:p>
    <w:p>
      <w:r>
        <w:t xml:space="preserve"> Kuka kieltäytyy johtamasta Islamilaista valtiota?</w:t>
      </w:r>
    </w:p>
    <w:p>
      <w:r>
        <w:rPr>
          <w:b/>
        </w:rPr>
        <w:t xml:space="preserve">Kysymys 7</w:t>
      </w:r>
    </w:p>
    <w:p>
      <w:r>
        <w:t xml:space="preserve"> Mitä Islamilainen valtio julisti itsestään vuonna 2015?</w:t>
      </w:r>
    </w:p>
    <w:p>
      <w:r>
        <w:rPr>
          <w:b/>
        </w:rPr>
        <w:t xml:space="preserve">Kysymys 8</w:t>
      </w:r>
    </w:p>
    <w:p>
      <w:r>
        <w:t xml:space="preserve">Kuinka monen ihmisen aluetta Islamilainen valtio hallitsi helmikuussa 2015?</w:t>
      </w:r>
    </w:p>
    <w:p>
      <w:r>
        <w:rPr>
          <w:b/>
        </w:rPr>
        <w:t xml:space="preserve">Kysymys 9</w:t>
      </w:r>
    </w:p>
    <w:p>
      <w:r>
        <w:t xml:space="preserve">Mitä islamilaisella valtiolla on ylijäämää kansainväliseltä yhteisöltä?</w:t>
      </w:r>
    </w:p>
    <w:p>
      <w:r>
        <w:rPr>
          <w:b/>
        </w:rPr>
        <w:t xml:space="preserve">Tekstin numero 34</w:t>
      </w:r>
    </w:p>
    <w:p>
      <w:r>
        <w:t xml:space="preserve">Se sai alkunsa nimellä Jama'at al-Tawhid wal-Jihad vuonna 1999, mutta vannoi uskollisuutta al-Qaidalle </w:t>
      </w:r>
      <w:r>
        <w:rPr>
          <w:color w:val="A9A9A9"/>
        </w:rPr>
        <w:t xml:space="preserve">vuonna 2004</w:t>
      </w:r>
      <w:r>
        <w:t xml:space="preserve">, osallistui Irakin kapinaan, joka seurasi </w:t>
      </w:r>
      <w:r>
        <w:t xml:space="preserve">länsimaiden joukkojen </w:t>
      </w:r>
      <w:r>
        <w:rPr>
          <w:color w:val="DCDCDC"/>
        </w:rPr>
        <w:t xml:space="preserve">maaliskuussa </w:t>
      </w:r>
      <w:r>
        <w:rPr>
          <w:color w:val="556B2F"/>
        </w:rPr>
        <w:t xml:space="preserve">2003 tekemää </w:t>
      </w:r>
      <w:r>
        <w:t xml:space="preserve">hyökkäystä Irakiin, liittyi </w:t>
      </w:r>
      <w:r>
        <w:rPr>
          <w:color w:val="6B8E23"/>
        </w:rPr>
        <w:t xml:space="preserve">maaliskuussa </w:t>
      </w:r>
      <w:r>
        <w:rPr>
          <w:color w:val="A0522D"/>
        </w:rPr>
        <w:t xml:space="preserve">2011 </w:t>
      </w:r>
      <w:r>
        <w:t xml:space="preserve">alkaneeseen taisteluun Syyrian sisällissodassa </w:t>
      </w:r>
      <w:r>
        <w:t xml:space="preserve">ja erotettiin al-Qaidasta alkuvuodesta 2014 (al-Qaida valitti, </w:t>
      </w:r>
      <w:r>
        <w:rPr>
          <w:color w:val="228B22"/>
        </w:rPr>
        <w:t xml:space="preserve">että se ei ollut suostunut neuvotteluihin ja että se oli "</w:t>
      </w:r>
      <w:r>
        <w:rPr>
          <w:color w:val="191970"/>
        </w:rPr>
        <w:t xml:space="preserve">pahamaineisen tinkimätön</w:t>
      </w:r>
      <w:r>
        <w:rPr>
          <w:color w:val="228B22"/>
        </w:rPr>
        <w:t xml:space="preserve">"</w:t>
      </w:r>
      <w:r>
        <w:t xml:space="preserve">).</w:t>
      </w:r>
      <w:r>
        <w:t xml:space="preserve"> Ryhmä tuli tunnetuksi sen jälkeen, kun se ajoi Irakin hallituksen joukot pois Länsi-Irakin keskeisistä kaupungeista vuoden 2014 hyökkäyksessä. Ryhmä on taitava sosiaalisessa mediassa ja julkaisee internetissä videoita sotilaiden, siviilien, toimittajien ja avustustyöntekijöiden mestauksista, ja se tunnetaan kulttuuriperintökohteiden tuhoamisesta. Yhdistyneet kansakunnat on pitänyt ISILiä vastuussa ihmisoikeusloukkauksista ja sotarikoksista, ja Amnesty International on raportoinut ryhmän harjoittamista "historiallisessa mittakaavassa" tapahtuneista etnisistä puhdistuksista. </w:t>
      </w:r>
      <w:r>
        <w:t xml:space="preserve">Yhdistyneet kansakunnat, Euroopan unioni ja sen jäsenvaltiot, Yhdysvallat, Intia, Indonesia, Intia, Turkki, Saudi-Arabia, Syyria ja muut maat </w:t>
      </w:r>
      <w:r>
        <w:t xml:space="preserve">ovat nimenneet ryhmän </w:t>
      </w:r>
      <w:r>
        <w:rPr>
          <w:color w:val="483D8B"/>
        </w:rPr>
        <w:t xml:space="preserve">terroristijärjestöksi.</w:t>
      </w:r>
    </w:p>
    <w:p>
      <w:r>
        <w:rPr>
          <w:b/>
        </w:rPr>
        <w:t xml:space="preserve">Kysymys 0</w:t>
      </w:r>
    </w:p>
    <w:p>
      <w:r>
        <w:t xml:space="preserve">Milloin ISIL vannoi uskollisuutta al-Qaidalle?</w:t>
      </w:r>
    </w:p>
    <w:p>
      <w:r>
        <w:rPr>
          <w:b/>
        </w:rPr>
        <w:t xml:space="preserve">Kysymys 1</w:t>
      </w:r>
    </w:p>
    <w:p>
      <w:r>
        <w:t xml:space="preserve">Milloin länsimaiden joukot hyökkäsivät Irakiin?</w:t>
      </w:r>
    </w:p>
    <w:p>
      <w:r>
        <w:rPr>
          <w:b/>
        </w:rPr>
        <w:t xml:space="preserve">Kysymys 2</w:t>
      </w:r>
    </w:p>
    <w:p>
      <w:r>
        <w:t xml:space="preserve">Milloin Syyrian sisällissota alkoi?</w:t>
      </w:r>
    </w:p>
    <w:p>
      <w:r>
        <w:rPr>
          <w:b/>
        </w:rPr>
        <w:t xml:space="preserve">Kysymys 3</w:t>
      </w:r>
    </w:p>
    <w:p>
      <w:r>
        <w:t xml:space="preserve">Miksi al-Qaida käski ISILin häipyä?</w:t>
      </w:r>
    </w:p>
    <w:p>
      <w:r>
        <w:rPr>
          <w:b/>
        </w:rPr>
        <w:t xml:space="preserve">Kysymys 4</w:t>
      </w:r>
    </w:p>
    <w:p>
      <w:r>
        <w:t xml:space="preserve">Mitä YK on suunnitellut ISILille?</w:t>
      </w:r>
    </w:p>
    <w:p>
      <w:r>
        <w:rPr>
          <w:b/>
        </w:rPr>
        <w:t xml:space="preserve">Kysymys 5</w:t>
      </w:r>
    </w:p>
    <w:p>
      <w:r>
        <w:t xml:space="preserve">Milloin ISIL kieltäytyi vannomasta uskollisuutta al-Qaidalle?</w:t>
      </w:r>
    </w:p>
    <w:p>
      <w:r>
        <w:rPr>
          <w:b/>
        </w:rPr>
        <w:t xml:space="preserve">Kysymys 6</w:t>
      </w:r>
    </w:p>
    <w:p>
      <w:r>
        <w:t xml:space="preserve"> Milloin itäiset joukot hyökkäsivät Irakiin?</w:t>
      </w:r>
    </w:p>
    <w:p>
      <w:r>
        <w:rPr>
          <w:b/>
        </w:rPr>
        <w:t xml:space="preserve">Kysymys 7</w:t>
      </w:r>
    </w:p>
    <w:p>
      <w:r>
        <w:t xml:space="preserve"> Milloin Syyrian sisällissota päättyi?</w:t>
      </w:r>
    </w:p>
    <w:p>
      <w:r>
        <w:rPr>
          <w:b/>
        </w:rPr>
        <w:t xml:space="preserve">Kysymys 8</w:t>
      </w:r>
    </w:p>
    <w:p>
      <w:r>
        <w:t xml:space="preserve"> Mitä Yhdistyneet Kansakunnat ei ole väittänyt ISILin olevan?</w:t>
      </w:r>
    </w:p>
    <w:p>
      <w:r>
        <w:rPr>
          <w:b/>
        </w:rPr>
        <w:t xml:space="preserve">Tekstin numero 35</w:t>
      </w:r>
    </w:p>
    <w:p>
      <w:r>
        <w:t xml:space="preserve">Kalifaattiin keskittyessään puolue </w:t>
      </w:r>
      <w:r>
        <w:rPr>
          <w:color w:val="DCDCDC"/>
        </w:rPr>
        <w:t xml:space="preserve">suhtautuu </w:t>
      </w:r>
      <w:r>
        <w:t xml:space="preserve">muslimien historiaan </w:t>
      </w:r>
      <w:r>
        <w:rPr>
          <w:color w:val="DCDCDC"/>
        </w:rPr>
        <w:t xml:space="preserve">eri </w:t>
      </w:r>
      <w:r>
        <w:rPr>
          <w:color w:val="A9A9A9"/>
        </w:rPr>
        <w:t xml:space="preserve">tavalla </w:t>
      </w:r>
      <w:r>
        <w:t xml:space="preserve">kuin jotkut muut islamistit, kuten Muhammad Qutb. HT katsoo, </w:t>
      </w:r>
      <w:r>
        <w:rPr>
          <w:color w:val="2F4F4F"/>
        </w:rPr>
        <w:t xml:space="preserve">että islamin keskeinen käännekohta ei ollut Alin </w:t>
      </w:r>
      <w:r>
        <w:t xml:space="preserve">tai jonkin muun oikeaan johdatetun kalifin </w:t>
      </w:r>
      <w:r>
        <w:rPr>
          <w:color w:val="2F4F4F"/>
        </w:rPr>
        <w:t xml:space="preserve">kuolema </w:t>
      </w:r>
      <w:r>
        <w:rPr>
          <w:color w:val="6B8E23"/>
        </w:rPr>
        <w:t xml:space="preserve">7. vuosisadalla, </w:t>
      </w:r>
      <w:r>
        <w:t xml:space="preserve">vaan </w:t>
      </w:r>
      <w:r>
        <w:rPr>
          <w:color w:val="A0522D"/>
        </w:rPr>
        <w:t xml:space="preserve">ottomaanien kalifaatin lakkauttaminen </w:t>
      </w:r>
      <w:r>
        <w:rPr>
          <w:color w:val="228B22"/>
        </w:rPr>
        <w:t xml:space="preserve">vuonna 1924</w:t>
      </w:r>
      <w:r>
        <w:t xml:space="preserve">. </w:t>
      </w:r>
      <w:r>
        <w:t xml:space="preserve">Tämän uskotaan </w:t>
      </w:r>
      <w:r>
        <w:rPr>
          <w:color w:val="191970"/>
        </w:rPr>
        <w:t xml:space="preserve">päättäneen </w:t>
      </w:r>
      <w:r>
        <w:rPr>
          <w:color w:val="483D8B"/>
        </w:rPr>
        <w:t xml:space="preserve">todellisen islamilaisen </w:t>
      </w:r>
      <w:r>
        <w:rPr>
          <w:color w:val="8B0000"/>
        </w:rPr>
        <w:t xml:space="preserve">järjestelmän, </w:t>
      </w:r>
      <w:r>
        <w:t xml:space="preserve">mistä se syyttää "epäuskoisia (kafir) siirtomaavaltoja", </w:t>
      </w:r>
      <w:r>
        <w:rPr>
          <w:color w:val="3CB371"/>
        </w:rPr>
        <w:t xml:space="preserve">jotka toimivat turkkilaisen modernistin Mustafa Kemal Atatürkin kautta</w:t>
      </w:r>
      <w:r>
        <w:t xml:space="preserve">.</w:t>
      </w:r>
    </w:p>
    <w:p>
      <w:r>
        <w:rPr>
          <w:b/>
        </w:rPr>
        <w:t xml:space="preserve">Kysymys 0</w:t>
      </w:r>
    </w:p>
    <w:p>
      <w:r>
        <w:t xml:space="preserve">Miten puolue suhtautuu muslimien historiaan?</w:t>
      </w:r>
    </w:p>
    <w:p>
      <w:r>
        <w:rPr>
          <w:b/>
        </w:rPr>
        <w:t xml:space="preserve">Kysymys 1</w:t>
      </w:r>
    </w:p>
    <w:p>
      <w:r>
        <w:t xml:space="preserve">Milloin neljä oikein opastettua kalifia kuoli?</w:t>
      </w:r>
    </w:p>
    <w:p>
      <w:r>
        <w:rPr>
          <w:b/>
        </w:rPr>
        <w:t xml:space="preserve">Kysymys 2</w:t>
      </w:r>
    </w:p>
    <w:p>
      <w:r>
        <w:t xml:space="preserve">Milloin ottomaanien kalifaatti lakkautettiin?</w:t>
      </w:r>
    </w:p>
    <w:p>
      <w:r>
        <w:rPr>
          <w:b/>
        </w:rPr>
        <w:t xml:space="preserve">Kysymys 3</w:t>
      </w:r>
    </w:p>
    <w:p>
      <w:r>
        <w:t xml:space="preserve">Minkä järjestelmän uskotaan päättyneen ottomaanien kalifaatin lakkauttamiseen?</w:t>
      </w:r>
    </w:p>
    <w:p>
      <w:r>
        <w:rPr>
          <w:b/>
        </w:rPr>
        <w:t xml:space="preserve">Kysymys 4</w:t>
      </w:r>
    </w:p>
    <w:p>
      <w:r>
        <w:t xml:space="preserve">Mistä siirtomaavaltioita syytetään?</w:t>
      </w:r>
    </w:p>
    <w:p>
      <w:r>
        <w:rPr>
          <w:b/>
        </w:rPr>
        <w:t xml:space="preserve">Kysymys 5</w:t>
      </w:r>
    </w:p>
    <w:p>
      <w:r>
        <w:t xml:space="preserve">Mikä on puolueen kanta muslimien nykyhetkeen?</w:t>
      </w:r>
    </w:p>
    <w:p>
      <w:r>
        <w:rPr>
          <w:b/>
        </w:rPr>
        <w:t xml:space="preserve">Kysymys 6</w:t>
      </w:r>
    </w:p>
    <w:p>
      <w:r>
        <w:t xml:space="preserve"> Milloin viisi oikein opastettua kalifia kuoli?</w:t>
      </w:r>
    </w:p>
    <w:p>
      <w:r>
        <w:rPr>
          <w:b/>
        </w:rPr>
        <w:t xml:space="preserve">Kysymys 7</w:t>
      </w:r>
    </w:p>
    <w:p>
      <w:r>
        <w:t xml:space="preserve"> Milloin ottomaanien kalifaatti säilyi?</w:t>
      </w:r>
    </w:p>
    <w:p>
      <w:r>
        <w:rPr>
          <w:b/>
        </w:rPr>
        <w:t xml:space="preserve">Kysymys 8</w:t>
      </w:r>
    </w:p>
    <w:p>
      <w:r>
        <w:t xml:space="preserve">Ottomaanien kalifaatin lakkauttamisen uskotaan aloittaneen minkä järjestelmän?</w:t>
      </w:r>
    </w:p>
    <w:p>
      <w:r>
        <w:rPr>
          <w:b/>
        </w:rPr>
        <w:t xml:space="preserve">Kysymys 9</w:t>
      </w:r>
    </w:p>
    <w:p>
      <w:r>
        <w:t xml:space="preserve"> Mistä siirtomaavallat saavat kiitosta?</w:t>
      </w:r>
    </w:p>
    <w:p>
      <w:r>
        <w:rPr>
          <w:b/>
        </w:rPr>
        <w:t xml:space="preserve">Tekstin numero 36</w:t>
      </w:r>
    </w:p>
    <w:p>
      <w:r>
        <w:t xml:space="preserve">HT ei osallistu </w:t>
      </w:r>
      <w:r>
        <w:rPr>
          <w:color w:val="A9A9A9"/>
        </w:rPr>
        <w:t xml:space="preserve">aseelliseen </w:t>
      </w:r>
      <w:r>
        <w:rPr>
          <w:color w:val="DCDCDC"/>
        </w:rPr>
        <w:t xml:space="preserve">jihadiin </w:t>
      </w:r>
      <w:r>
        <w:t xml:space="preserve">eikä työskentele demokraattisen järjestelmän puolesta, vaan pyrkii valtaamaan vallan "</w:t>
      </w:r>
      <w:r>
        <w:rPr>
          <w:color w:val="2F4F4F"/>
        </w:rPr>
        <w:t xml:space="preserve">ideologisen taistelun</w:t>
      </w:r>
      <w:r>
        <w:t xml:space="preserve">" </w:t>
      </w:r>
      <w:r>
        <w:t xml:space="preserve">avulla </w:t>
      </w:r>
      <w:r>
        <w:t xml:space="preserve">muslimien yleisen mielipiteen muuttamiseksi ja erityisesti </w:t>
      </w:r>
      <w:r>
        <w:t xml:space="preserve">sellaisten </w:t>
      </w:r>
      <w:r>
        <w:rPr>
          <w:color w:val="556B2F"/>
        </w:rPr>
        <w:t xml:space="preserve">eliittien </w:t>
      </w:r>
      <w:r>
        <w:t xml:space="preserve">avulla</w:t>
      </w:r>
      <w:r>
        <w:t xml:space="preserve">, jotka "helpottavat" "</w:t>
      </w:r>
      <w:r>
        <w:rPr>
          <w:color w:val="6B8E23"/>
        </w:rPr>
        <w:t xml:space="preserve">hallituksen </w:t>
      </w:r>
      <w:r>
        <w:t xml:space="preserve">vaihtamista" eli </w:t>
      </w:r>
      <w:r>
        <w:t xml:space="preserve">käynnistävät "verettömän" vallankaappauksen. Sen väitetään yrittäneen ja epäonnistuneen tällaisissa vallankaappausyrityksissä vuosina 1968 ja 1969 Jordaniassa ja vuonna 1974 </w:t>
      </w:r>
      <w:r>
        <w:rPr>
          <w:color w:val="A0522D"/>
        </w:rPr>
        <w:t xml:space="preserve">Egyptissä, </w:t>
      </w:r>
      <w:r>
        <w:t xml:space="preserve">ja se on nyt kielletty molemmissa maissa. Monet HT:n jäsenet ovat kuitenkin liittyneet </w:t>
      </w:r>
      <w:r>
        <w:rPr>
          <w:color w:val="228B22"/>
        </w:rPr>
        <w:t xml:space="preserve">terroristiryhmiin, </w:t>
      </w:r>
      <w:r>
        <w:t xml:space="preserve">ja monet jihadistiterroristit ovat maininneet HT:n tärkeimmäksi vaikutuspiirikseen.</w:t>
      </w:r>
    </w:p>
    <w:p>
      <w:r>
        <w:rPr>
          <w:b/>
        </w:rPr>
        <w:t xml:space="preserve">Kysymys 0</w:t>
      </w:r>
    </w:p>
    <w:p>
      <w:r>
        <w:t xml:space="preserve">Minkälaista jihadia HT välttää?</w:t>
      </w:r>
    </w:p>
    <w:p>
      <w:r>
        <w:rPr>
          <w:b/>
        </w:rPr>
        <w:t xml:space="preserve">Kysymys 1</w:t>
      </w:r>
    </w:p>
    <w:p>
      <w:r>
        <w:t xml:space="preserve">Miten HT pyrkii keräämään valtaa?</w:t>
      </w:r>
    </w:p>
    <w:p>
      <w:r>
        <w:rPr>
          <w:b/>
        </w:rPr>
        <w:t xml:space="preserve">Kysymys 2</w:t>
      </w:r>
    </w:p>
    <w:p>
      <w:r>
        <w:t xml:space="preserve">Kenen mielipiteen muuttamiseen HT erityisesti tähtää?</w:t>
      </w:r>
    </w:p>
    <w:p>
      <w:r>
        <w:rPr>
          <w:b/>
        </w:rPr>
        <w:t xml:space="preserve">Kysymys 3</w:t>
      </w:r>
    </w:p>
    <w:p>
      <w:r>
        <w:t xml:space="preserve">Missä HT epäonnistui verettömässä vallankaappauksessa vuonna 1974?</w:t>
      </w:r>
    </w:p>
    <w:p>
      <w:r>
        <w:rPr>
          <w:b/>
        </w:rPr>
        <w:t xml:space="preserve">Kysymys 4</w:t>
      </w:r>
    </w:p>
    <w:p>
      <w:r>
        <w:t xml:space="preserve">Mihin monet HT:n jäsenet ovat valmistuneet liittymään?</w:t>
      </w:r>
    </w:p>
    <w:p>
      <w:r>
        <w:rPr>
          <w:b/>
        </w:rPr>
        <w:t xml:space="preserve">Kysymys 5</w:t>
      </w:r>
    </w:p>
    <w:p>
      <w:r>
        <w:t xml:space="preserve">Minkälaista jihadia HT haluaa mieluummin harjoittaa?</w:t>
      </w:r>
    </w:p>
    <w:p>
      <w:r>
        <w:rPr>
          <w:b/>
        </w:rPr>
        <w:t xml:space="preserve">Kysymys 6</w:t>
      </w:r>
    </w:p>
    <w:p>
      <w:r>
        <w:t xml:space="preserve">Miten HT pyrkii luopumaan vallasta?</w:t>
      </w:r>
    </w:p>
    <w:p>
      <w:r>
        <w:rPr>
          <w:b/>
        </w:rPr>
        <w:t xml:space="preserve">Kysymys 7</w:t>
      </w:r>
    </w:p>
    <w:p>
      <w:r>
        <w:t xml:space="preserve">Kenen mielipiteen ylläpitämiseen HT erityisesti tähtää?</w:t>
      </w:r>
    </w:p>
    <w:p>
      <w:r>
        <w:rPr>
          <w:b/>
        </w:rPr>
        <w:t xml:space="preserve">Kysymys 8</w:t>
      </w:r>
    </w:p>
    <w:p>
      <w:r>
        <w:t xml:space="preserve"> Missä HT onnistui tekemään verettömän vallankaappauksen vuonna 1974?</w:t>
      </w:r>
    </w:p>
    <w:p>
      <w:r>
        <w:rPr>
          <w:b/>
        </w:rPr>
        <w:t xml:space="preserve">Kysymys 9</w:t>
      </w:r>
    </w:p>
    <w:p>
      <w:r>
        <w:t xml:space="preserve"> Mihin monet HT:n jäsenet ovat jättäneet liittymättä?</w:t>
      </w:r>
    </w:p>
    <w:p>
      <w:r>
        <w:rPr>
          <w:b/>
        </w:rPr>
        <w:t xml:space="preserve">Tekstin numero 37</w:t>
      </w:r>
    </w:p>
    <w:p>
      <w:r>
        <w:t xml:space="preserve">Suur-Lontoossa on </w:t>
      </w:r>
      <w:r>
        <w:rPr>
          <w:color w:val="A9A9A9"/>
        </w:rPr>
        <w:t xml:space="preserve">yli </w:t>
      </w:r>
      <w:r>
        <w:rPr>
          <w:color w:val="DCDCDC"/>
        </w:rPr>
        <w:t xml:space="preserve">900 000 </w:t>
      </w:r>
      <w:r>
        <w:t xml:space="preserve">muslimia (joista suurin osa on etelä-aasialaista alkuperää ja keskittynyt Itä-Lontoon Newhamin, Tower Hamletin ja Waltham Forestin kaupunginosiin), ja heidän joukossaan on joitakin, joilla </w:t>
      </w:r>
      <w:r>
        <w:rPr>
          <w:color w:val="2F4F4F"/>
        </w:rPr>
        <w:t xml:space="preserve">on </w:t>
      </w:r>
      <w:r>
        <w:rPr>
          <w:color w:val="556B2F"/>
        </w:rPr>
        <w:t xml:space="preserve">vahva </w:t>
      </w:r>
      <w:r>
        <w:rPr>
          <w:color w:val="6B8E23"/>
        </w:rPr>
        <w:t xml:space="preserve">islamistinen </w:t>
      </w:r>
      <w:r>
        <w:rPr>
          <w:color w:val="2F4F4F"/>
        </w:rPr>
        <w:t xml:space="preserve">näkemys</w:t>
      </w:r>
      <w:r>
        <w:t xml:space="preserve">. </w:t>
      </w:r>
      <w:r>
        <w:t xml:space="preserve">Heidän läsnäolonsa yhdistettynä siihen, että Iso-Britannian politiikka sallii heille vapaat kädet, mitä on korostettu </w:t>
      </w:r>
      <w:r>
        <w:t xml:space="preserve">Channel 4:n </w:t>
      </w:r>
      <w:r>
        <w:rPr>
          <w:color w:val="A0522D"/>
        </w:rPr>
        <w:t xml:space="preserve">vuonna 2007 tekemän </w:t>
      </w:r>
      <w:r>
        <w:t xml:space="preserve">dokumenttiohjelman Undercover Mosque </w:t>
      </w:r>
      <w:r>
        <w:t xml:space="preserve">kaltaisten paljastusten myötä, </w:t>
      </w:r>
      <w:r>
        <w:t xml:space="preserve">on synnyttänyt termin </w:t>
      </w:r>
      <w:r>
        <w:rPr>
          <w:color w:val="228B22"/>
        </w:rPr>
        <w:t xml:space="preserve">Londonistan</w:t>
      </w:r>
      <w:r>
        <w:t xml:space="preserve">. </w:t>
      </w:r>
      <w:r>
        <w:t xml:space="preserve">Syyskuun 11. päivän iskujen jälkeen Finsbury Parkin moskeijan imaami Abu Hamza al-Masri kuitenkin pidätettiin ja häntä syytettiin </w:t>
      </w:r>
      <w:r>
        <w:rPr>
          <w:color w:val="191970"/>
        </w:rPr>
        <w:t xml:space="preserve">yllyttämisestä terrorismiin</w:t>
      </w:r>
      <w:r>
        <w:t xml:space="preserve">, minkä vuoksi monet islamistit ovat lähteneet Yhdistyneestä kuningaskunnasta välttääkseen internoinnin.[sitaatti]</w:t>
      </w:r>
      <w:r>
        <w:t xml:space="preserve">.</w:t>
      </w:r>
    </w:p>
    <w:p>
      <w:r>
        <w:rPr>
          <w:b/>
        </w:rPr>
        <w:t xml:space="preserve">Kysymys 0</w:t>
      </w:r>
    </w:p>
    <w:p>
      <w:r>
        <w:t xml:space="preserve">Kuinka monta muslimia on Suur-Lontoossa?</w:t>
      </w:r>
    </w:p>
    <w:p>
      <w:r>
        <w:rPr>
          <w:b/>
        </w:rPr>
        <w:t xml:space="preserve">Kysymys 1</w:t>
      </w:r>
    </w:p>
    <w:p>
      <w:r>
        <w:t xml:space="preserve">Minkälainen näkemys joillakin Lontoon muslimeilla on?</w:t>
      </w:r>
    </w:p>
    <w:p>
      <w:r>
        <w:rPr>
          <w:b/>
        </w:rPr>
        <w:t xml:space="preserve">Kysymys 2</w:t>
      </w:r>
    </w:p>
    <w:p>
      <w:r>
        <w:t xml:space="preserve">Milloin Channel 4:n dokumentti Undercover Mosque esitettiin?</w:t>
      </w:r>
    </w:p>
    <w:p>
      <w:r>
        <w:rPr>
          <w:b/>
        </w:rPr>
        <w:t xml:space="preserve">Kysymys 3</w:t>
      </w:r>
    </w:p>
    <w:p>
      <w:r>
        <w:t xml:space="preserve">Minkä halventavan nimityksen Lontoosta on saanut se, että Britannian politiikka, jonka mukaan sen muslimiväestö ei saa koskea muslimiväestöönsä, on johtanut siihen, että Lontoota kutsutaan halventavasti?</w:t>
      </w:r>
    </w:p>
    <w:p>
      <w:r>
        <w:rPr>
          <w:b/>
        </w:rPr>
        <w:t xml:space="preserve">Kysymys 4</w:t>
      </w:r>
    </w:p>
    <w:p>
      <w:r>
        <w:t xml:space="preserve">Mistä Abu Hamaz al-Masria syytettiin, kun hänet pidätettiin?</w:t>
      </w:r>
    </w:p>
    <w:p>
      <w:r>
        <w:rPr>
          <w:b/>
        </w:rPr>
        <w:t xml:space="preserve">Kysymys 5</w:t>
      </w:r>
    </w:p>
    <w:p>
      <w:r>
        <w:t xml:space="preserve">Kuinka monta ei-muslimia on Suur-Lontoossa?</w:t>
      </w:r>
    </w:p>
    <w:p>
      <w:r>
        <w:rPr>
          <w:b/>
        </w:rPr>
        <w:t xml:space="preserve">Kysymys 6</w:t>
      </w:r>
    </w:p>
    <w:p>
      <w:r>
        <w:t xml:space="preserve"> Minkälainen on joidenkin Lontoossa asuvien ei-muslimien elämänkatsomus?</w:t>
      </w:r>
    </w:p>
    <w:p>
      <w:r>
        <w:rPr>
          <w:b/>
        </w:rPr>
        <w:t xml:space="preserve">Kysymys 7</w:t>
      </w:r>
    </w:p>
    <w:p>
      <w:r>
        <w:t xml:space="preserve"> Milloin Channel 8:n dokumentti Undercover Mosque esitettiin?</w:t>
      </w:r>
    </w:p>
    <w:p>
      <w:r>
        <w:rPr>
          <w:b/>
        </w:rPr>
        <w:t xml:space="preserve">Kysymys 8</w:t>
      </w:r>
    </w:p>
    <w:p>
      <w:r>
        <w:t xml:space="preserve">Britannian politiikka, jonka mukaan se ei puutu muslimiväestöönsä, on johtanut siihen, että Ranskaa on kutsuttu halventavalla termillä?</w:t>
      </w:r>
    </w:p>
    <w:p>
      <w:r>
        <w:rPr>
          <w:b/>
        </w:rPr>
        <w:t xml:space="preserve">Kysymys 9</w:t>
      </w:r>
    </w:p>
    <w:p>
      <w:r>
        <w:t xml:space="preserve">Mistä Abu Hamaz al-Masria syytettiin, kun hänet vapautettiin?</w:t>
      </w:r>
    </w:p>
    <w:p>
      <w:r>
        <w:rPr>
          <w:b/>
        </w:rPr>
        <w:t xml:space="preserve">Teksti numero 38</w:t>
      </w:r>
    </w:p>
    <w:p>
      <w:r>
        <w:t xml:space="preserve">Yhdysvaltain hallitus on pyrkinyt torjumaan islamismia tai väkivaltaista islamismia </w:t>
      </w:r>
      <w:r>
        <w:rPr>
          <w:color w:val="A9A9A9"/>
        </w:rPr>
        <w:t xml:space="preserve">vuodesta </w:t>
      </w:r>
      <w:r>
        <w:rPr>
          <w:color w:val="DCDCDC"/>
        </w:rPr>
        <w:t xml:space="preserve">2001 </w:t>
      </w:r>
      <w:r>
        <w:rPr>
          <w:color w:val="A9A9A9"/>
        </w:rPr>
        <w:t xml:space="preserve">lähtien</w:t>
      </w:r>
      <w:r>
        <w:t xml:space="preserve">. </w:t>
      </w:r>
      <w:r>
        <w:t xml:space="preserve">Nämä toimet ovat Yhdysvalloissa keskittyneet </w:t>
      </w:r>
      <w:r>
        <w:rPr>
          <w:color w:val="556B2F"/>
        </w:rPr>
        <w:t xml:space="preserve">ulkoministeriön </w:t>
      </w:r>
      <w:r>
        <w:t xml:space="preserve">toteuttamiin julkiseen diplomatiaan liittyviin ohjelmiin</w:t>
      </w:r>
      <w:r>
        <w:t xml:space="preserve">. Yhdysvalloissa on vaadittu perustamaan riippumaton virasto, jonka erityistehtävänä olisi heikentää islamismin ja jihadismin vaikutusta. </w:t>
      </w:r>
      <w:r>
        <w:rPr>
          <w:color w:val="A0522D"/>
        </w:rPr>
        <w:t xml:space="preserve">George W. Bushin </w:t>
      </w:r>
      <w:r>
        <w:t xml:space="preserve">hallinnon virkamies </w:t>
      </w:r>
      <w:r>
        <w:rPr>
          <w:color w:val="6B8E23"/>
        </w:rPr>
        <w:t xml:space="preserve">Christian Whiton </w:t>
      </w:r>
      <w:r>
        <w:t xml:space="preserve">vaati uutta virastoa, joka keskittyisi väkivallattomaan "poliittiseen sodankäyntiin", jonka tavoitteena olisi ideologian heikentäminen. Yhdysvaltain </w:t>
      </w:r>
      <w:r>
        <w:rPr>
          <w:color w:val="191970"/>
        </w:rPr>
        <w:t xml:space="preserve">puolustusministeri </w:t>
      </w:r>
      <w:r>
        <w:t xml:space="preserve">Robert Gates kehotti perustamaan jotain samankaltaista kuin lakkautettu Yhdysvaltain tiedotusvirasto, jonka tehtävänä oli </w:t>
      </w:r>
      <w:r>
        <w:rPr>
          <w:color w:val="8B0000"/>
        </w:rPr>
        <w:t xml:space="preserve">heikentää kommunistista ideologiaa </w:t>
      </w:r>
      <w:r>
        <w:t xml:space="preserve">kylmän sodan aikana</w:t>
      </w:r>
      <w:r>
        <w:rPr>
          <w:color w:val="228B22"/>
        </w:rPr>
        <w:t xml:space="preserve">.</w:t>
      </w:r>
    </w:p>
    <w:p>
      <w:r>
        <w:rPr>
          <w:b/>
        </w:rPr>
        <w:t xml:space="preserve">Kysymys 0</w:t>
      </w:r>
    </w:p>
    <w:p>
      <w:r>
        <w:t xml:space="preserve">Kuinka kauan Yhdysvaltain hallitus on osallistunut aktiivisesti islamismin torjuntaan?</w:t>
      </w:r>
    </w:p>
    <w:p>
      <w:r>
        <w:rPr>
          <w:b/>
        </w:rPr>
        <w:t xml:space="preserve">Kysymys 1</w:t>
      </w:r>
    </w:p>
    <w:p>
      <w:r>
        <w:t xml:space="preserve">Mikä Yhdysvaltain osasto johti islamismin vastaisia toimia? </w:t>
      </w:r>
    </w:p>
    <w:p>
      <w:r>
        <w:rPr>
          <w:b/>
        </w:rPr>
        <w:t xml:space="preserve">Kysymys 2</w:t>
      </w:r>
    </w:p>
    <w:p>
      <w:r>
        <w:t xml:space="preserve">Kuka vaati sellaisen viraston perustamista, joka keskittyisi yksinomaan islamismin ideologian heikentämiseen?</w:t>
      </w:r>
    </w:p>
    <w:p>
      <w:r>
        <w:rPr>
          <w:b/>
        </w:rPr>
        <w:t xml:space="preserve">Kysymys 3</w:t>
      </w:r>
    </w:p>
    <w:p>
      <w:r>
        <w:t xml:space="preserve">Missä asemassa Robert Gates on hallituksessa?</w:t>
      </w:r>
    </w:p>
    <w:p>
      <w:r>
        <w:rPr>
          <w:b/>
        </w:rPr>
        <w:t xml:space="preserve">Kysymys 4</w:t>
      </w:r>
    </w:p>
    <w:p>
      <w:r>
        <w:t xml:space="preserve">Mitä Yhdysvaltain tiedotusviraston tehtävänä oli tehdä kylmän sodan aikana?</w:t>
      </w:r>
    </w:p>
    <w:p>
      <w:r>
        <w:rPr>
          <w:b/>
        </w:rPr>
        <w:t xml:space="preserve">Kysymys 5</w:t>
      </w:r>
    </w:p>
    <w:p>
      <w:r>
        <w:t xml:space="preserve">Kuinka kauan Kanadan hallitus on osallistunut aktiivisesti toimiin islamismin torjumiseksi?</w:t>
      </w:r>
    </w:p>
    <w:p>
      <w:r>
        <w:rPr>
          <w:b/>
        </w:rPr>
        <w:t xml:space="preserve">Kysymys 6</w:t>
      </w:r>
    </w:p>
    <w:p>
      <w:r>
        <w:t xml:space="preserve">Mikä Yhdysvaltain osasto johti ponnisteluja islamismin tukemiseksi?</w:t>
      </w:r>
    </w:p>
    <w:p>
      <w:r>
        <w:rPr>
          <w:b/>
        </w:rPr>
        <w:t xml:space="preserve">Kysymys 7</w:t>
      </w:r>
    </w:p>
    <w:p>
      <w:r>
        <w:t xml:space="preserve"> Kuka vaati viraston tuhoamista islamismi-ideologian horjuttamisen vuoksi?</w:t>
      </w:r>
    </w:p>
    <w:p>
      <w:r>
        <w:rPr>
          <w:b/>
        </w:rPr>
        <w:t xml:space="preserve">Kysymys 8</w:t>
      </w:r>
    </w:p>
    <w:p>
      <w:r>
        <w:t xml:space="preserve"> Mistä tehtävästä Robert Gates sai potkut hallituksessa?</w:t>
      </w:r>
    </w:p>
    <w:p>
      <w:r>
        <w:rPr>
          <w:b/>
        </w:rPr>
        <w:t xml:space="preserve">Kysymys 9</w:t>
      </w:r>
    </w:p>
    <w:p>
      <w:r>
        <w:t xml:space="preserve"> Mitä Yhdysvaltain tiedotusviraston tehtävänä oli tehdä lämpimän sodan aikana?</w:t>
      </w:r>
    </w:p>
    <w:p>
      <w:r>
        <w:br w:type="page"/>
      </w:r>
    </w:p>
    <w:p>
      <w:r>
        <w:rPr>
          <w:b/>
          <w:u w:val="single"/>
        </w:rPr>
        <w:t xml:space="preserve">Asiakirjan numero 473</w:t>
      </w:r>
    </w:p>
    <w:p>
      <w:r>
        <w:rPr>
          <w:b/>
        </w:rPr>
        <w:t xml:space="preserve">Tekstin numero 0</w:t>
      </w:r>
    </w:p>
    <w:p>
      <w:r>
        <w:t xml:space="preserve">Imperialismi on eräänlaista valtakunnan puolustamista. Sen nimi on peräisin </w:t>
      </w:r>
      <w:r>
        <w:rPr>
          <w:color w:val="A9A9A9"/>
        </w:rPr>
        <w:t xml:space="preserve">latinankielisestä </w:t>
      </w:r>
      <w:r>
        <w:t xml:space="preserve">sanasta "imperium", joka tarkoittaa laajojen alueiden hallitsemista. Imperialismi on "politiikkaa, jolla pyritään laajentamaan maan valtaa ja vaikutusvaltaa </w:t>
      </w:r>
      <w:r>
        <w:rPr>
          <w:color w:val="DCDCDC"/>
        </w:rPr>
        <w:t xml:space="preserve">siirtomaavallan</w:t>
      </w:r>
      <w:r>
        <w:rPr>
          <w:color w:val="2F4F4F"/>
        </w:rPr>
        <w:t xml:space="preserve">, </w:t>
      </w:r>
      <w:r>
        <w:rPr>
          <w:color w:val="556B2F"/>
        </w:rPr>
        <w:t xml:space="preserve">sotilaallisen voiman </w:t>
      </w:r>
      <w:r>
        <w:rPr>
          <w:color w:val="2F4F4F"/>
        </w:rPr>
        <w:t xml:space="preserve">käytön </w:t>
      </w:r>
      <w:r>
        <w:rPr>
          <w:color w:val="2F4F4F"/>
        </w:rPr>
        <w:t xml:space="preserve">tai muiden </w:t>
      </w:r>
      <w:r>
        <w:rPr>
          <w:color w:val="6B8E23"/>
        </w:rPr>
        <w:t xml:space="preserve">keinojen avulla</w:t>
      </w:r>
      <w:r>
        <w:t xml:space="preserve">". Imperialismi on muokannut suuresti nykymaailmaa. Se on myös mahdollistanut </w:t>
      </w:r>
      <w:r>
        <w:rPr>
          <w:color w:val="A0522D"/>
        </w:rPr>
        <w:t xml:space="preserve">teknologian ja ideoiden </w:t>
      </w:r>
      <w:r>
        <w:t xml:space="preserve">nopean leviämisen</w:t>
      </w:r>
      <w:r>
        <w:rPr>
          <w:color w:val="228B22"/>
        </w:rPr>
        <w:t xml:space="preserve">. </w:t>
      </w:r>
      <w:r>
        <w:t xml:space="preserve">Termiä imperialismi on sovellettu länsimaiden (ja </w:t>
      </w:r>
      <w:r>
        <w:rPr>
          <w:color w:val="8B0000"/>
        </w:rPr>
        <w:t xml:space="preserve">Japanin</w:t>
      </w:r>
      <w:r>
        <w:t xml:space="preserve">) poliittiseen ja taloudelliseen ylivaltaan erityisesti Aasiassa ja Afrikassa </w:t>
      </w:r>
      <w:r>
        <w:t xml:space="preserve">1800- </w:t>
      </w:r>
      <w:r>
        <w:t xml:space="preserve">ja </w:t>
      </w:r>
      <w:r>
        <w:t xml:space="preserve">1900-luvuilla. Tutkijat kiistelevät edelleen sen tarkasta merkityksestä. Jotkut kirjoittajat, kuten Edward Said, käyttävät termiä laajemmin kuvaamaan mitä tahansa hallinnan ja alistamisen järjestelmää, jossa on imperialistinen keskus ja periferia.</w:t>
      </w:r>
    </w:p>
    <w:p>
      <w:r>
        <w:rPr>
          <w:b/>
        </w:rPr>
        <w:t xml:space="preserve">Kysymys 0</w:t>
      </w:r>
    </w:p>
    <w:p>
      <w:r>
        <w:t xml:space="preserve">Sana imperialismi on peräisin mistä muinaisesta kielestä? </w:t>
      </w:r>
    </w:p>
    <w:p>
      <w:r>
        <w:rPr>
          <w:b/>
        </w:rPr>
        <w:t xml:space="preserve">Kysymys 1</w:t>
      </w:r>
    </w:p>
    <w:p>
      <w:r>
        <w:t xml:space="preserve">Millä keinoin imperialismia yleensä hallinnoidaan?</w:t>
      </w:r>
    </w:p>
    <w:p>
      <w:r>
        <w:rPr>
          <w:b/>
        </w:rPr>
        <w:t xml:space="preserve">Kysymys 2</w:t>
      </w:r>
    </w:p>
    <w:p>
      <w:r>
        <w:t xml:space="preserve">Termi imperialismi on sovellettu länsimaihin ja mihin itäisiin maihin?</w:t>
      </w:r>
    </w:p>
    <w:p>
      <w:r>
        <w:rPr>
          <w:b/>
        </w:rPr>
        <w:t xml:space="preserve">Kysymys 3</w:t>
      </w:r>
    </w:p>
    <w:p>
      <w:r>
        <w:t xml:space="preserve">Imperialismi on vastuussa minkä nopeasta leviämisestä?</w:t>
      </w:r>
    </w:p>
    <w:p>
      <w:r>
        <w:rPr>
          <w:b/>
        </w:rPr>
        <w:t xml:space="preserve">Kysymys 4</w:t>
      </w:r>
    </w:p>
    <w:p>
      <w:r>
        <w:t xml:space="preserve">Sana imperialismi on peräisin mistä nykykielestä?</w:t>
      </w:r>
    </w:p>
    <w:p>
      <w:r>
        <w:rPr>
          <w:b/>
        </w:rPr>
        <w:t xml:space="preserve">Kysymys 5</w:t>
      </w:r>
    </w:p>
    <w:p>
      <w:r>
        <w:t xml:space="preserve"> Millä keinoin imperialismia ei koskaan hallinnoida?</w:t>
      </w:r>
    </w:p>
    <w:p>
      <w:r>
        <w:rPr>
          <w:b/>
        </w:rPr>
        <w:t xml:space="preserve">Kysymys 6</w:t>
      </w:r>
    </w:p>
    <w:p>
      <w:r>
        <w:t xml:space="preserve"> Millä vuosisadalla useimmat pitävät imperialismin alkua?</w:t>
      </w:r>
    </w:p>
    <w:p>
      <w:r>
        <w:rPr>
          <w:b/>
        </w:rPr>
        <w:t xml:space="preserve">Kysymys 7</w:t>
      </w:r>
    </w:p>
    <w:p>
      <w:r>
        <w:t xml:space="preserve">Termiä imperialismi ei ole koskaan sovellettu länsimaihin ja mihin itäiseen maahan?</w:t>
      </w:r>
    </w:p>
    <w:p>
      <w:r>
        <w:rPr>
          <w:b/>
        </w:rPr>
        <w:t xml:space="preserve">Kysymys 8</w:t>
      </w:r>
    </w:p>
    <w:p>
      <w:r>
        <w:t xml:space="preserve"> Imperialismi on vastuussa minkä hitaasta leviämisestä?</w:t>
      </w:r>
    </w:p>
    <w:p>
      <w:r>
        <w:rPr>
          <w:b/>
        </w:rPr>
        <w:t xml:space="preserve">Teksti numero 1</w:t>
      </w:r>
    </w:p>
    <w:p>
      <w:r>
        <w:t xml:space="preserve">Imperialismi määritellään seuraavasti: "Politiikka, jolla pyritään laajentamaan maan valtaa ja </w:t>
      </w:r>
      <w:r>
        <w:rPr>
          <w:color w:val="A9A9A9"/>
        </w:rPr>
        <w:t xml:space="preserve">vaikutusvaltaa </w:t>
      </w:r>
      <w:r>
        <w:t xml:space="preserve">diplomatian tai sotilaallisen voiman avulla." </w:t>
      </w:r>
      <w:r>
        <w:t xml:space="preserve">Imperialismi keskittyy erityisesti siihen, miten yksi ryhmä, usein </w:t>
      </w:r>
      <w:r>
        <w:rPr>
          <w:color w:val="DCDCDC"/>
        </w:rPr>
        <w:t xml:space="preserve">valtiovalta, </w:t>
      </w:r>
      <w:r>
        <w:t xml:space="preserve">hallitsee </w:t>
      </w:r>
      <w:r>
        <w:t xml:space="preserve">toista ihmisryhmää. Tämä tapahtuu usein erilaisten </w:t>
      </w:r>
      <w:r>
        <w:t xml:space="preserve">rotuun, uskontoon tai kulttuuriin liittyvien stereotypioiden perusteella </w:t>
      </w:r>
      <w:r>
        <w:t xml:space="preserve">tapahtuvan "</w:t>
      </w:r>
      <w:r>
        <w:rPr>
          <w:color w:val="2F4F4F"/>
        </w:rPr>
        <w:t xml:space="preserve">toiseuden</w:t>
      </w:r>
      <w:r>
        <w:t xml:space="preserve">" (vrt. muut) </w:t>
      </w:r>
      <w:r>
        <w:t xml:space="preserve">muotojen kautta. </w:t>
      </w:r>
      <w:r>
        <w:t xml:space="preserve">On olemassa "</w:t>
      </w:r>
      <w:r>
        <w:rPr>
          <w:color w:val="556B2F"/>
        </w:rPr>
        <w:t xml:space="preserve">virallista</w:t>
      </w:r>
      <w:r>
        <w:t xml:space="preserve">" ja "epävirallista" imperialismia. </w:t>
      </w:r>
      <w:r>
        <w:rPr>
          <w:color w:val="6B8E23"/>
        </w:rPr>
        <w:t xml:space="preserve">"</w:t>
      </w:r>
      <w:r>
        <w:rPr>
          <w:color w:val="A0522D"/>
        </w:rPr>
        <w:t xml:space="preserve">Virallinen </w:t>
      </w:r>
      <w:r>
        <w:rPr>
          <w:color w:val="228B22"/>
        </w:rPr>
        <w:t xml:space="preserve">imperialismi</w:t>
      </w:r>
      <w:r>
        <w:rPr>
          <w:color w:val="191970"/>
        </w:rPr>
        <w:t xml:space="preserve">" </w:t>
      </w:r>
      <w:r>
        <w:t xml:space="preserve">määritellään "fyysiseksi hallinnaksi tai täysimittaiseksi siirtomaavallaksi"</w:t>
      </w:r>
      <w:r>
        <w:rPr>
          <w:color w:val="A0522D"/>
        </w:rPr>
        <w:t xml:space="preserve">.</w:t>
      </w:r>
      <w:r>
        <w:t xml:space="preserve"> "Epävirallinen imperialismi" on vähemmän </w:t>
      </w:r>
      <w:r>
        <w:rPr>
          <w:color w:val="8B0000"/>
        </w:rPr>
        <w:t xml:space="preserve">suoraa, mutta se </w:t>
      </w:r>
      <w:r>
        <w:t xml:space="preserve">on silti voimakas hallinnan muoto.</w:t>
      </w:r>
    </w:p>
    <w:p>
      <w:r>
        <w:rPr>
          <w:b/>
        </w:rPr>
        <w:t xml:space="preserve">Kysymys 0</w:t>
      </w:r>
    </w:p>
    <w:p>
      <w:r>
        <w:t xml:space="preserve">Imperialismi laajentaa maan valtaa ja mitä?</w:t>
      </w:r>
    </w:p>
    <w:p>
      <w:r>
        <w:rPr>
          <w:b/>
        </w:rPr>
        <w:t xml:space="preserve">Kysymys 1</w:t>
      </w:r>
    </w:p>
    <w:p>
      <w:r>
        <w:t xml:space="preserve">siirtomaavallan katsotaan olevan minkälaista imperialismia?</w:t>
      </w:r>
    </w:p>
    <w:p>
      <w:r>
        <w:rPr>
          <w:b/>
        </w:rPr>
        <w:t xml:space="preserve">Kysymys 2</w:t>
      </w:r>
    </w:p>
    <w:p>
      <w:r>
        <w:t xml:space="preserve">imperialismi jakaa usein maita käyttämällä mitä tekniikkaa?</w:t>
      </w:r>
    </w:p>
    <w:p>
      <w:r>
        <w:rPr>
          <w:b/>
        </w:rPr>
        <w:t xml:space="preserve">Kysymys 3</w:t>
      </w:r>
    </w:p>
    <w:p>
      <w:r>
        <w:t xml:space="preserve">Epävirallinen imperialismi on edelleen hallitseva, mutta vähemmän mitä?</w:t>
      </w:r>
    </w:p>
    <w:p>
      <w:r>
        <w:rPr>
          <w:b/>
        </w:rPr>
        <w:t xml:space="preserve">Kysymys 4</w:t>
      </w:r>
    </w:p>
    <w:p>
      <w:r>
        <w:t xml:space="preserve">Imperialismi ei laajenna maan valtaa ja mitä?</w:t>
      </w:r>
    </w:p>
    <w:p>
      <w:r>
        <w:rPr>
          <w:b/>
        </w:rPr>
        <w:t xml:space="preserve">Kysymys 5</w:t>
      </w:r>
    </w:p>
    <w:p>
      <w:r>
        <w:t xml:space="preserve"> siirtomaavallan ei katsottaisi olevan minkälaista imperialismia?</w:t>
      </w:r>
    </w:p>
    <w:p>
      <w:r>
        <w:rPr>
          <w:b/>
        </w:rPr>
        <w:t xml:space="preserve">Kysymys 6</w:t>
      </w:r>
    </w:p>
    <w:p>
      <w:r>
        <w:t xml:space="preserve">Imperialismin prosessissa ei koskaan keskitytty minkä ihmisryhmän hallintaan?</w:t>
      </w:r>
    </w:p>
    <w:p>
      <w:r>
        <w:rPr>
          <w:b/>
        </w:rPr>
        <w:t xml:space="preserve">Kysymys 7</w:t>
      </w:r>
    </w:p>
    <w:p>
      <w:r>
        <w:t xml:space="preserve"> imperialismi yhdistää usein maita käyttämällä mitä tekniikkaa?</w:t>
      </w:r>
    </w:p>
    <w:p>
      <w:r>
        <w:rPr>
          <w:b/>
        </w:rPr>
        <w:t xml:space="preserve">Kysymys 8</w:t>
      </w:r>
    </w:p>
    <w:p>
      <w:r>
        <w:t xml:space="preserve"> Epävirallinen imperialismi on edelleen hallitseva, mutta enemmän mitä?</w:t>
      </w:r>
    </w:p>
    <w:p>
      <w:r>
        <w:rPr>
          <w:b/>
        </w:rPr>
        <w:t xml:space="preserve">Teksti numero 2</w:t>
      </w:r>
    </w:p>
    <w:p>
      <w:r>
        <w:rPr>
          <w:color w:val="A9A9A9"/>
        </w:rPr>
        <w:t xml:space="preserve">Imperialismin </w:t>
      </w:r>
      <w:r>
        <w:t xml:space="preserve">määritelmää </w:t>
      </w:r>
      <w:r>
        <w:t xml:space="preserve">ei ole vuosisatoihin saatu lopullisesti määriteltyä, ja sen katsottiin sekavasti edustavan suurvaltojen politiikkaa tai yksinkertaisesti yleistarkoituksellista </w:t>
      </w:r>
      <w:r>
        <w:rPr>
          <w:color w:val="DCDCDC"/>
        </w:rPr>
        <w:t xml:space="preserve">aggressiivisuutta</w:t>
      </w:r>
      <w:r>
        <w:t xml:space="preserve">. Jatkossa jotkut kirjoittajat[kuka?] käyttivät termiä imperialismi hieman syrjivämmin tarkoittaakseen kaikenlaista jonkin ihmisryhmän harjoittamaa ylivaltaa tai kontrollia toiseen ryhmään nähden. Tämän imperialismin määritelmää koskevan sekaannuksen selvittämiseksi voitaisiin puhua </w:t>
      </w:r>
      <w:r>
        <w:rPr>
          <w:color w:val="2F4F4F"/>
        </w:rPr>
        <w:t xml:space="preserve">"</w:t>
      </w:r>
      <w:r>
        <w:rPr>
          <w:color w:val="556B2F"/>
        </w:rPr>
        <w:t xml:space="preserve">virallisesta</w:t>
      </w:r>
      <w:r>
        <w:rPr>
          <w:color w:val="2F4F4F"/>
        </w:rPr>
        <w:t xml:space="preserve">" </w:t>
      </w:r>
      <w:r>
        <w:t xml:space="preserve">ja </w:t>
      </w:r>
      <w:r>
        <w:rPr>
          <w:color w:val="6B8E23"/>
        </w:rPr>
        <w:t xml:space="preserve">"</w:t>
      </w:r>
      <w:r>
        <w:rPr>
          <w:color w:val="A0522D"/>
        </w:rPr>
        <w:t xml:space="preserve">epävirallisesta</w:t>
      </w:r>
      <w:r>
        <w:rPr>
          <w:color w:val="228B22"/>
        </w:rPr>
        <w:t xml:space="preserve">" imperialismista</w:t>
      </w:r>
      <w:r>
        <w:t xml:space="preserve">, joista ensimmäinen tarkoittaa fyysistä hallintaa tai "täysimittaista siirtomaavallan hallintaa", kun taas jälkimmäinen tarkoittaa vähemmän suoraa hallintaa, vaikka se sisältääkin havaittavissa olevia hallinnan muotoja. </w:t>
      </w:r>
      <w:r>
        <w:rPr>
          <w:color w:val="191970"/>
        </w:rPr>
        <w:t xml:space="preserve">Epävirallinen hallinta </w:t>
      </w:r>
      <w:r>
        <w:rPr>
          <w:color w:val="8B0000"/>
        </w:rPr>
        <w:t xml:space="preserve">on yleensä edullisempaa </w:t>
      </w:r>
      <w:r>
        <w:t xml:space="preserve">kuin alueiden muodollinen haltuunotto. Tämä johtuu siitä, että </w:t>
      </w:r>
      <w:r>
        <w:rPr>
          <w:color w:val="483D8B"/>
        </w:rPr>
        <w:t xml:space="preserve">epävirallisessa hallinnassa </w:t>
      </w:r>
      <w:r>
        <w:t xml:space="preserve">määräysvalta leviää hienovaraisemmin </w:t>
      </w:r>
      <w:r>
        <w:rPr>
          <w:color w:val="3CB371"/>
        </w:rPr>
        <w:t xml:space="preserve">teknologisen ylivoiman </w:t>
      </w:r>
      <w:r>
        <w:t xml:space="preserve">avulla</w:t>
      </w:r>
      <w:r>
        <w:rPr>
          <w:color w:val="BC8F8F"/>
        </w:rPr>
        <w:t xml:space="preserve">, </w:t>
      </w:r>
      <w:r>
        <w:t xml:space="preserve">pakottamalla maanomistajat suuriin velkoihin, joita ei voida maksaa takaisin, </w:t>
      </w:r>
      <w:r>
        <w:rPr>
          <w:color w:val="663399"/>
        </w:rPr>
        <w:t xml:space="preserve">omistamalla yksityisiä teollisuudenaloja </w:t>
      </w:r>
      <w:r>
        <w:t xml:space="preserve">ja laajentamalla näin hallittua aluetta tai pakottamalla maat hyväksymään epätasaisia kauppasopimuksia väkisin.</w:t>
      </w:r>
    </w:p>
    <w:p>
      <w:r>
        <w:rPr>
          <w:b/>
        </w:rPr>
        <w:t xml:space="preserve">Kysymys 0</w:t>
      </w:r>
    </w:p>
    <w:p>
      <w:r>
        <w:t xml:space="preserve">Kahden maan välinen pakotettu kauppasopimus olisi esimerkki mistä?</w:t>
      </w:r>
    </w:p>
    <w:p>
      <w:r>
        <w:rPr>
          <w:b/>
        </w:rPr>
        <w:t xml:space="preserve">Kysymys 1</w:t>
      </w:r>
    </w:p>
    <w:p>
      <w:r>
        <w:t xml:space="preserve">siirtomaavalta tai alueen fyysinen miehitys on esimerkki minkälaisesta imperialismista?</w:t>
      </w:r>
    </w:p>
    <w:p>
      <w:r>
        <w:rPr>
          <w:b/>
        </w:rPr>
        <w:t xml:space="preserve">Kysymys 2</w:t>
      </w:r>
    </w:p>
    <w:p>
      <w:r>
        <w:t xml:space="preserve">Jotkut ovat yleistäneet sanan imperialismi merkityksen yleiskäyttöiseksi mitä?</w:t>
      </w:r>
    </w:p>
    <w:p>
      <w:r>
        <w:rPr>
          <w:b/>
        </w:rPr>
        <w:t xml:space="preserve">Kysymys 3</w:t>
      </w:r>
    </w:p>
    <w:p>
      <w:r>
        <w:t xml:space="preserve">Kumpi on kalliimpaa, virallinen vai epävirallinen imperialismi?</w:t>
      </w:r>
    </w:p>
    <w:p>
      <w:r>
        <w:rPr>
          <w:b/>
        </w:rPr>
        <w:t xml:space="preserve">Kysymys 4</w:t>
      </w:r>
    </w:p>
    <w:p>
      <w:r>
        <w:t xml:space="preserve">Mitä hienovaraista välinettä voidaan käyttää epävirallisessa imperialistisessa tilanteessa valvotun alueen laajentamiseksi?</w:t>
      </w:r>
    </w:p>
    <w:p>
      <w:r>
        <w:rPr>
          <w:b/>
        </w:rPr>
        <w:t xml:space="preserve">Kysymys 5</w:t>
      </w:r>
    </w:p>
    <w:p>
      <w:r>
        <w:t xml:space="preserve">Kahden maan välinen pakotettu kauppasopimus ei ole esimerkki mistä?</w:t>
      </w:r>
    </w:p>
    <w:p>
      <w:r>
        <w:rPr>
          <w:b/>
        </w:rPr>
        <w:t xml:space="preserve">Kysymys 6</w:t>
      </w:r>
    </w:p>
    <w:p>
      <w:r>
        <w:t xml:space="preserve">siirtomaavalta tai alueen fyysinen miehitys ei ole esimerkki minkälaisesta imperialismista?</w:t>
      </w:r>
    </w:p>
    <w:p>
      <w:r>
        <w:rPr>
          <w:b/>
        </w:rPr>
        <w:t xml:space="preserve">Kysymys 7</w:t>
      </w:r>
    </w:p>
    <w:p>
      <w:r>
        <w:t xml:space="preserve"> Kukaan ei ole yleistänyt sanan imperialismi merkitystä yleispäteväksi mitä?</w:t>
      </w:r>
    </w:p>
    <w:p>
      <w:r>
        <w:rPr>
          <w:b/>
        </w:rPr>
        <w:t xml:space="preserve">Kysymys 8</w:t>
      </w:r>
    </w:p>
    <w:p>
      <w:r>
        <w:t xml:space="preserve"> Kumpi on edullisempaa, virallinen vai epävirallinen imperialismi?</w:t>
      </w:r>
    </w:p>
    <w:p>
      <w:r>
        <w:rPr>
          <w:b/>
        </w:rPr>
        <w:t xml:space="preserve">Kysymys 9</w:t>
      </w:r>
    </w:p>
    <w:p>
      <w:r>
        <w:t xml:space="preserve">Mitä hienovaraista välinettä ei voida käyttää epävirallisessa imperialistisessa tilanteessa valvotun alueen laajentamiseksi?</w:t>
      </w:r>
    </w:p>
    <w:p>
      <w:r>
        <w:rPr>
          <w:b/>
        </w:rPr>
        <w:t xml:space="preserve">Teksti numero 3</w:t>
      </w:r>
    </w:p>
    <w:p>
      <w:r>
        <w:t xml:space="preserve">"Sana 'imperiumi' tulee latinan sanasta imperium, jolle lähin nykyajan englanninkielinen vastine olisi ehkä 'suvereniteetti' tai yksinkertaisesti 'hallitseminen'". </w:t>
      </w:r>
      <w:r>
        <w:t xml:space="preserve">Imperiumin </w:t>
      </w:r>
      <w:r>
        <w:t xml:space="preserve">suurin </w:t>
      </w:r>
      <w:r>
        <w:rPr>
          <w:color w:val="A9A9A9"/>
        </w:rPr>
        <w:t xml:space="preserve">tunnusmerkki </w:t>
      </w:r>
      <w:r>
        <w:t xml:space="preserve">on se, kuinka paljon maata kansakunta on valloittanut ja laajentanut. Poliittinen valta kasvoi </w:t>
      </w:r>
      <w:r>
        <w:rPr>
          <w:color w:val="DCDCDC"/>
        </w:rPr>
        <w:t xml:space="preserve">maan </w:t>
      </w:r>
      <w:r>
        <w:t xml:space="preserve">valloittamisesta</w:t>
      </w:r>
      <w:r>
        <w:t xml:space="preserve">, mutta kulttuuriset ja taloudelliset näkökohdat kukoistivat </w:t>
      </w:r>
      <w:r>
        <w:rPr>
          <w:color w:val="2F4F4F"/>
        </w:rPr>
        <w:t xml:space="preserve">meri- ja kauppareittien </w:t>
      </w:r>
      <w:r>
        <w:t xml:space="preserve">kautta</w:t>
      </w:r>
      <w:r>
        <w:t xml:space="preserve">. </w:t>
      </w:r>
      <w:r>
        <w:t xml:space="preserve">Imperiumien erona on, että "vaikka poliittiset </w:t>
      </w:r>
      <w:r>
        <w:rPr>
          <w:color w:val="556B2F"/>
        </w:rPr>
        <w:t xml:space="preserve">imperiumit </w:t>
      </w:r>
      <w:r>
        <w:t xml:space="preserve">rakennettiin pääasiassa laajentumalla maata pitkin, taloudelliset ja kulttuuriset vaikutteet levisivät vähintään yhtä paljon </w:t>
      </w:r>
      <w:r>
        <w:rPr>
          <w:color w:val="6B8E23"/>
        </w:rPr>
        <w:t xml:space="preserve">meriteitse</w:t>
      </w:r>
      <w:r>
        <w:t xml:space="preserve">". Eräät tärkeimmistä merten yli käytävän kaupan osa-alueista koostuivat eläimistä ja kasvituotteista. Euroopan valtakuntia Aasiassa ja Afrikassa "on alettu pitää imperialismin klassisina muotoina, ja useimmat aihetta käsittelevät kirjat rajoittuvatkin Euroopan </w:t>
      </w:r>
      <w:r>
        <w:t xml:space="preserve">merivaltakuntiin". Euroopan laajentuminen aiheutti sen, että maailma jakautui sen mukaan, miten kehittyneet ja kehittyvät maat kuvataan </w:t>
      </w:r>
      <w:r>
        <w:rPr>
          <w:color w:val="191970"/>
        </w:rPr>
        <w:t xml:space="preserve">maailman järjestelmäteorian </w:t>
      </w:r>
      <w:r>
        <w:t xml:space="preserve">avulla</w:t>
      </w:r>
      <w:r>
        <w:rPr>
          <w:color w:val="8B0000"/>
        </w:rPr>
        <w:t xml:space="preserve">.</w:t>
      </w:r>
      <w:r>
        <w:t xml:space="preserve"> Kaksi pääaluetta ovat ydin ja periferia. Ydin koostuu korkean tulotason ja korkean voiton alueista; periferia on spektrin vastakkaisella puolella ja koostuu alhaisen tulotason ja alhaisen voiton alueista. Nämä geopolitiikan kriittiset teoriat ovat lisänneet keskustelua imperialismin merkityksestä ja vaikutuksesta nykyajan jälkikoloniaaliseen maailmaan. Venäläinen johtaja </w:t>
      </w:r>
      <w:r>
        <w:rPr>
          <w:color w:val="483D8B"/>
        </w:rPr>
        <w:t xml:space="preserve">Lenin </w:t>
      </w:r>
      <w:r>
        <w:t xml:space="preserve">esitti, että "imperialismi oli kapitalismin korkein muoto, ja väitti, että imperialismi kehittyi kolonialismin jälkeen ja että monopolikapitalismi erotti sen kolonialismista". Tämä Leninin ajatus korostaa sitä, miten tärkeäksi uusi poliittinen maailmanjärjestys on tullut nykyaikana. Geopolitiikassa keskitytään nyt siihen, että valtioista tulee merkittäviä taloudellisia toimijoita markkinoilla; joitakin valtioita pidetään nykyään </w:t>
      </w:r>
      <w:r>
        <w:rPr>
          <w:color w:val="3CB371"/>
        </w:rPr>
        <w:t xml:space="preserve">imperiumeina, </w:t>
      </w:r>
      <w:r>
        <w:t xml:space="preserve">koska niillä on poliittista ja taloudellista valtaa muihin kansoihin nähden</w:t>
      </w:r>
      <w:r>
        <w:t xml:space="preserve">.</w:t>
      </w:r>
    </w:p>
    <w:p>
      <w:r>
        <w:rPr>
          <w:b/>
        </w:rPr>
        <w:t xml:space="preserve">Kysymys 0</w:t>
      </w:r>
    </w:p>
    <w:p>
      <w:r>
        <w:t xml:space="preserve">Maan hallussa oleva maa-alue on sen suurin mikä?</w:t>
      </w:r>
    </w:p>
    <w:p>
      <w:r>
        <w:rPr>
          <w:b/>
        </w:rPr>
        <w:t xml:space="preserve">Kysymys 1</w:t>
      </w:r>
    </w:p>
    <w:p>
      <w:r>
        <w:t xml:space="preserve">Minkä teorian mukaan länsimainen imperialismi jakoi maapallon?</w:t>
      </w:r>
    </w:p>
    <w:p>
      <w:r>
        <w:rPr>
          <w:b/>
        </w:rPr>
        <w:t xml:space="preserve">Kysymys 2</w:t>
      </w:r>
    </w:p>
    <w:p>
      <w:r>
        <w:t xml:space="preserve">Kuka ehdotti, että imperialismi olisi kapitalismin "korkein" muoto?</w:t>
      </w:r>
    </w:p>
    <w:p>
      <w:r>
        <w:rPr>
          <w:b/>
        </w:rPr>
        <w:t xml:space="preserve">Kysymys 3</w:t>
      </w:r>
    </w:p>
    <w:p>
      <w:r>
        <w:t xml:space="preserve">Yhden maan määräysvalta useiden muiden maiden yli muodostaisi alkuperäisen maan mitä?</w:t>
      </w:r>
    </w:p>
    <w:p>
      <w:r>
        <w:rPr>
          <w:b/>
        </w:rPr>
        <w:t xml:space="preserve">Kysymys 4</w:t>
      </w:r>
    </w:p>
    <w:p>
      <w:r>
        <w:t xml:space="preserve">Mitä liikennemuotoa käyttäen toteutettiin suurin osa imperialismista?</w:t>
      </w:r>
    </w:p>
    <w:p>
      <w:r>
        <w:rPr>
          <w:b/>
        </w:rPr>
        <w:t xml:space="preserve">Kysymys 5</w:t>
      </w:r>
    </w:p>
    <w:p>
      <w:r>
        <w:t xml:space="preserve">Maan hallinnassa oleva maa-ala on sen pahin mikä?</w:t>
      </w:r>
    </w:p>
    <w:p>
      <w:r>
        <w:rPr>
          <w:b/>
        </w:rPr>
        <w:t xml:space="preserve">Kysymys 6</w:t>
      </w:r>
    </w:p>
    <w:p>
      <w:r>
        <w:t xml:space="preserve"> Minkä teorian mukaan länsimainen imperialismi yhdisti maapallon?</w:t>
      </w:r>
    </w:p>
    <w:p>
      <w:r>
        <w:rPr>
          <w:b/>
        </w:rPr>
        <w:t xml:space="preserve">Kysymys 7</w:t>
      </w:r>
    </w:p>
    <w:p>
      <w:r>
        <w:t xml:space="preserve">Kuka ehdotti, että imperialismi olisi kapitalismin "alhaisin" muoto?</w:t>
      </w:r>
    </w:p>
    <w:p>
      <w:r>
        <w:rPr>
          <w:b/>
        </w:rPr>
        <w:t xml:space="preserve">Kysymys 8</w:t>
      </w:r>
    </w:p>
    <w:p>
      <w:r>
        <w:t xml:space="preserve">Yhden maan auktoriteetti ei ole mikään muu maa, mikä olisi alkuperäinen maa?</w:t>
      </w:r>
    </w:p>
    <w:p>
      <w:r>
        <w:rPr>
          <w:b/>
        </w:rPr>
        <w:t xml:space="preserve">Kysymys 9</w:t>
      </w:r>
    </w:p>
    <w:p>
      <w:r>
        <w:t xml:space="preserve">Minkä liikennemuodon avulla imperialismia ei toteutettu?</w:t>
      </w:r>
    </w:p>
    <w:p>
      <w:r>
        <w:rPr>
          <w:b/>
        </w:rPr>
        <w:t xml:space="preserve">Teksti numero 4</w:t>
      </w:r>
    </w:p>
    <w:p>
      <w:r>
        <w:t xml:space="preserve">Termi "imperialismi" yhdistetään usein termiin "</w:t>
      </w:r>
      <w:r>
        <w:rPr>
          <w:color w:val="A9A9A9"/>
        </w:rPr>
        <w:t xml:space="preserve">kolonialismi"</w:t>
      </w:r>
      <w:r>
        <w:t xml:space="preserve">, mutta monet tutkijat ovat kuitenkin väittäneet, että molemmilla on oma erillinen määritelmänsä. Imperialismia ja kolonialismia on käytetty kuvaamaan jonkun henkilön </w:t>
      </w:r>
      <w:r>
        <w:rPr>
          <w:color w:val="2F4F4F"/>
        </w:rPr>
        <w:t xml:space="preserve">tai ihmisryhmän </w:t>
      </w:r>
      <w:r>
        <w:t xml:space="preserve">ylivaltaa, hallintaa ja vaikutusvaltaa</w:t>
      </w:r>
      <w:r>
        <w:t xml:space="preserve">. </w:t>
      </w:r>
      <w:r>
        <w:t xml:space="preserve">Robert Young kirjoittaa, että kun imperialismi toimii keskuksesta käsin, on valtiollista politiikkaa ja sitä kehitetään sekä </w:t>
      </w:r>
      <w:r>
        <w:rPr>
          <w:color w:val="556B2F"/>
        </w:rPr>
        <w:t xml:space="preserve">ideologisista että </w:t>
      </w:r>
      <w:r>
        <w:t xml:space="preserve">taloudellisista </w:t>
      </w:r>
      <w:r>
        <w:t xml:space="preserve">syistä</w:t>
      </w:r>
      <w:r>
        <w:t xml:space="preserve">, kolonialismi on yksinkertaisesti kehittämistä asutuksen tai </w:t>
      </w:r>
      <w:r>
        <w:rPr>
          <w:color w:val="6B8E23"/>
        </w:rPr>
        <w:t xml:space="preserve">kaupallisten </w:t>
      </w:r>
      <w:r>
        <w:t xml:space="preserve">aikomusten </w:t>
      </w:r>
      <w:r>
        <w:t xml:space="preserve">vuoksi.</w:t>
      </w:r>
      <w:r>
        <w:t xml:space="preserve"> Nykykäytössä kolonialismilla on myös taipumus tarkoittaa tietynasteista maantieteellistä eroa siirtomaan ja imperialistisen vallan välillä. Erityisesti Edward Said erottaa imperialismin ja kolonialismin välisen eron toteamalla, että "imperialismiin liittyi "kaukana sijaitsevaa aluetta hallitsevan metropolikeskuksen käytäntö, teoria ja asenteet", kun taas kolonialismi viittaa "siirtokuntien istuttamiseen kaukana sijaitsevalle alueelle". Venäjän tai </w:t>
      </w:r>
      <w:r>
        <w:rPr>
          <w:color w:val="A0522D"/>
        </w:rPr>
        <w:t xml:space="preserve">ottomaanien </w:t>
      </w:r>
      <w:r>
        <w:t xml:space="preserve">kaltaiset yhtenäiset maaimperiumit </w:t>
      </w:r>
      <w:r>
        <w:t xml:space="preserve">jätetään yleensä kolonialismia koskevien keskustelujen ulkopuolelle. "116 Näin ollen voidaan sanoa, että imperialismiin sisältyy jonkinlainen kolonialismi, mutta kolonialismi itsessään ei automaattisesti tarkoita imperialismia, koska siltä puuttuu </w:t>
      </w:r>
      <w:r>
        <w:rPr>
          <w:color w:val="228B22"/>
        </w:rPr>
        <w:t xml:space="preserve">poliittinen painopiste</w:t>
      </w:r>
      <w:r>
        <w:t xml:space="preserve">.[lisäselvitystä tarvitaan].</w:t>
      </w:r>
    </w:p>
    <w:p>
      <w:r>
        <w:rPr>
          <w:b/>
        </w:rPr>
        <w:t xml:space="preserve">Kysymys 0</w:t>
      </w:r>
    </w:p>
    <w:p>
      <w:r>
        <w:t xml:space="preserve">Imperialismi sekoitetaan mihin muuhun termiin?</w:t>
      </w:r>
    </w:p>
    <w:p>
      <w:r>
        <w:rPr>
          <w:b/>
        </w:rPr>
        <w:t xml:space="preserve">Kysymys 1</w:t>
      </w:r>
    </w:p>
    <w:p>
      <w:r>
        <w:t xml:space="preserve">Mitä kolonialismilta puuttuu, mitä imperialismilta puuttuu?</w:t>
      </w:r>
    </w:p>
    <w:p>
      <w:r>
        <w:rPr>
          <w:b/>
        </w:rPr>
        <w:t xml:space="preserve">Kysymys 2</w:t>
      </w:r>
    </w:p>
    <w:p>
      <w:r>
        <w:t xml:space="preserve">Kolonialismi politiikkana johtuu taloudellisista ja mistä muista syistä?</w:t>
      </w:r>
    </w:p>
    <w:p>
      <w:r>
        <w:rPr>
          <w:b/>
        </w:rPr>
        <w:t xml:space="preserve">Kysymys 3</w:t>
      </w:r>
    </w:p>
    <w:p>
      <w:r>
        <w:t xml:space="preserve">Ketkä venäläisten lisäksi jätetään usein kolonialismikeskustelun ulkopuolelle?</w:t>
      </w:r>
    </w:p>
    <w:p>
      <w:r>
        <w:rPr>
          <w:b/>
        </w:rPr>
        <w:t xml:space="preserve">Kysymys 4</w:t>
      </w:r>
    </w:p>
    <w:p>
      <w:r>
        <w:t xml:space="preserve">Imperialismi ja kolonialismi vahvistavat molemmat valtioiden ylivaltaa mihin?</w:t>
      </w:r>
    </w:p>
    <w:p>
      <w:r>
        <w:rPr>
          <w:b/>
        </w:rPr>
        <w:t xml:space="preserve">Kysymys 5</w:t>
      </w:r>
    </w:p>
    <w:p>
      <w:r>
        <w:t xml:space="preserve">Imperialismi on synonyymi minkä muun termin kanssa?</w:t>
      </w:r>
    </w:p>
    <w:p>
      <w:r>
        <w:rPr>
          <w:b/>
        </w:rPr>
        <w:t xml:space="preserve">Kysymys 6</w:t>
      </w:r>
    </w:p>
    <w:p>
      <w:r>
        <w:t xml:space="preserve"> Mitä yhteistä on kolonialismilla ja imperialismilla?</w:t>
      </w:r>
    </w:p>
    <w:p>
      <w:r>
        <w:rPr>
          <w:b/>
        </w:rPr>
        <w:t xml:space="preserve">Kysymys 7</w:t>
      </w:r>
    </w:p>
    <w:p>
      <w:r>
        <w:t xml:space="preserve">Kolonialismi politiikkana ei koskaan johdu taloudellisista ja mistä muista syistä?</w:t>
      </w:r>
    </w:p>
    <w:p>
      <w:r>
        <w:rPr>
          <w:b/>
        </w:rPr>
        <w:t xml:space="preserve">Kysymys 8</w:t>
      </w:r>
    </w:p>
    <w:p>
      <w:r>
        <w:t xml:space="preserve">Ketkä venäläisten lisäksi ovat usein mukana kolonialismikeskustelussa?</w:t>
      </w:r>
    </w:p>
    <w:p>
      <w:r>
        <w:rPr>
          <w:b/>
        </w:rPr>
        <w:t xml:space="preserve">Kysymys 9</w:t>
      </w:r>
    </w:p>
    <w:p>
      <w:r>
        <w:t xml:space="preserve">Imperialismi ja kolonialismi eivät vahvista valtioiden ylivaltaa mitä kohtaan?</w:t>
      </w:r>
    </w:p>
    <w:p>
      <w:r>
        <w:rPr>
          <w:b/>
        </w:rPr>
        <w:t xml:space="preserve">Teksti numero 5</w:t>
      </w:r>
    </w:p>
    <w:p>
      <w:r>
        <w:rPr>
          <w:color w:val="A9A9A9"/>
        </w:rPr>
        <w:t xml:space="preserve">Imperialismi ja kolonialismi </w:t>
      </w:r>
      <w:r>
        <w:t xml:space="preserve">määrittelevät molemmat poliittisen ja taloudellisen etulyöntiaseman maata ja sen hallitsemaa alkuperäisväestöä kohtaan, mutta tutkijoiden on joskus vaikea havainnollistaa näiden kahden eroa. Vaikka </w:t>
      </w:r>
      <w:r>
        <w:rPr>
          <w:color w:val="DCDCDC"/>
        </w:rPr>
        <w:t xml:space="preserve">imperialismissa ja kolonialismissa </w:t>
      </w:r>
      <w:r>
        <w:t xml:space="preserve">keskitytään toisen tukahduttamiseen, jos kolonialismilla tarkoitetaan </w:t>
      </w:r>
      <w:r>
        <w:rPr>
          <w:color w:val="2F4F4F"/>
        </w:rPr>
        <w:t xml:space="preserve">prosessia, jossa </w:t>
      </w:r>
      <w:r>
        <w:rPr>
          <w:color w:val="556B2F"/>
        </w:rPr>
        <w:t xml:space="preserve">maa </w:t>
      </w:r>
      <w:r>
        <w:rPr>
          <w:color w:val="6B8E23"/>
        </w:rPr>
        <w:t xml:space="preserve">ottaa toisen maan fyysisen hallinnan</w:t>
      </w:r>
      <w:r>
        <w:t xml:space="preserve">, imperialismilla tarkoitetaan </w:t>
      </w:r>
      <w:r>
        <w:rPr>
          <w:color w:val="A0522D"/>
        </w:rPr>
        <w:t xml:space="preserve">poliittista ja rahallista ylivaltaa </w:t>
      </w:r>
      <w:r>
        <w:t xml:space="preserve">joko virallisesti tai epävirallisesti. Kolonialismin katsotaan olevan arkkitehti, joka päättää, miten </w:t>
      </w:r>
      <w:r>
        <w:rPr>
          <w:color w:val="228B22"/>
        </w:rPr>
        <w:t xml:space="preserve">alueiden hallitseminen </w:t>
      </w:r>
      <w:r>
        <w:t xml:space="preserve">aloitetaan, </w:t>
      </w:r>
      <w:r>
        <w:t xml:space="preserve">ja imperialismin voidaan katsoa luovan valloituksen taustalla olevan ajatuksen yhteistyössä kolonialismin kanssa. Kolonialismista on kyse silloin, kun keisarillinen kansakunta aloittaa </w:t>
      </w:r>
      <w:r>
        <w:rPr>
          <w:color w:val="191970"/>
        </w:rPr>
        <w:t xml:space="preserve">jonkin alueen valloituksen </w:t>
      </w:r>
      <w:r>
        <w:t xml:space="preserve">ja pystyy sitten lopulta hallitsemaan alueita, joita edellinen kansakunta oli hallinnut. Kolonialismin ydinmerkitys </w:t>
      </w:r>
      <w:r>
        <w:rPr>
          <w:color w:val="8B0000"/>
        </w:rPr>
        <w:t xml:space="preserve">on </w:t>
      </w:r>
      <w:r>
        <w:rPr>
          <w:color w:val="BC8F8F"/>
        </w:rPr>
        <w:t xml:space="preserve">valloitetun kansakunnan </w:t>
      </w:r>
      <w:r>
        <w:rPr>
          <w:color w:val="3CB371"/>
        </w:rPr>
        <w:t xml:space="preserve">arvokkaiden varojen ja tarvikkeiden </w:t>
      </w:r>
      <w:r>
        <w:rPr>
          <w:color w:val="483D8B"/>
        </w:rPr>
        <w:t xml:space="preserve">hyväksikäyttö</w:t>
      </w:r>
      <w:r>
        <w:rPr>
          <w:color w:val="663399"/>
        </w:rPr>
        <w:t xml:space="preserve">, jolloin valloittava kansakunta saa hyödyn </w:t>
      </w:r>
      <w:r>
        <w:t xml:space="preserve">sotasaaliista. Imperialismin merkitys on imperiumin luominen </w:t>
      </w:r>
      <w:r>
        <w:rPr>
          <w:color w:val="BDB76B"/>
        </w:rPr>
        <w:t xml:space="preserve">valloittamalla toisen valtion maita </w:t>
      </w:r>
      <w:r>
        <w:rPr>
          <w:color w:val="4682B4"/>
        </w:rPr>
        <w:t xml:space="preserve">ja siten lisäämällä omaa ylivaltaa</w:t>
      </w:r>
      <w:r>
        <w:t xml:space="preserve">. Kolonialismi on vieraalta alueelta tulevan väestön rakentamaa ja säilyttämää siirtomaavaltaista omaisuutta jollakin alueella. Kolonialismi voi muuttaa täysin alueen olemassa olevan yhteiskuntarakenteen, fyysisen rakenteen ja talouden; ei ole epätavallista, että </w:t>
      </w:r>
      <w:r>
        <w:rPr>
          <w:color w:val="CD5C5C"/>
        </w:rPr>
        <w:t xml:space="preserve">valloittajakansojen </w:t>
      </w:r>
      <w:r>
        <w:rPr>
          <w:color w:val="9ACD32"/>
        </w:rPr>
        <w:t xml:space="preserve">ominaispiirteet </w:t>
      </w:r>
      <w:r>
        <w:t xml:space="preserve">periytyvät valloitetulle alkuperäisväestölle.</w:t>
      </w:r>
    </w:p>
    <w:p>
      <w:r>
        <w:rPr>
          <w:b/>
        </w:rPr>
        <w:t xml:space="preserve">Kysymys 0</w:t>
      </w:r>
    </w:p>
    <w:p>
      <w:r>
        <w:t xml:space="preserve">Poliittinen etu on minkä valtion politiikan ominaisuus?</w:t>
      </w:r>
    </w:p>
    <w:p>
      <w:r>
        <w:rPr>
          <w:b/>
        </w:rPr>
        <w:t xml:space="preserve">Kysymys 1</w:t>
      </w:r>
    </w:p>
    <w:p>
      <w:r>
        <w:t xml:space="preserve">Kolonialismi tarkoittaa usein sitä, että maa tekee mitä?</w:t>
      </w:r>
    </w:p>
    <w:p>
      <w:r>
        <w:rPr>
          <w:b/>
        </w:rPr>
        <w:t xml:space="preserve">Kysymys 2</w:t>
      </w:r>
    </w:p>
    <w:p>
      <w:r>
        <w:t xml:space="preserve">Miten imperialismin avulla voitaisiin luoda imperiumi?</w:t>
      </w:r>
    </w:p>
    <w:p>
      <w:r>
        <w:rPr>
          <w:b/>
        </w:rPr>
        <w:t xml:space="preserve">Kysymys 3</w:t>
      </w:r>
    </w:p>
    <w:p>
      <w:r>
        <w:t xml:space="preserve">mitä valloittavat kansat siirtävät alkuperäisväestölle?</w:t>
      </w:r>
    </w:p>
    <w:p>
      <w:r>
        <w:rPr>
          <w:b/>
        </w:rPr>
        <w:t xml:space="preserve">Kysymys 4</w:t>
      </w:r>
    </w:p>
    <w:p>
      <w:r>
        <w:t xml:space="preserve">Mikä on kolonialismin keskeinen merkitys?</w:t>
      </w:r>
    </w:p>
    <w:p>
      <w:r>
        <w:rPr>
          <w:b/>
        </w:rPr>
        <w:t xml:space="preserve">Kysymys 5</w:t>
      </w:r>
    </w:p>
    <w:p>
      <w:r>
        <w:t xml:space="preserve">Poliittinen haitta on minkä valtion politiikkojen ominaisuus?</w:t>
      </w:r>
    </w:p>
    <w:p>
      <w:r>
        <w:rPr>
          <w:b/>
        </w:rPr>
        <w:t xml:space="preserve">Kysymys 6</w:t>
      </w:r>
    </w:p>
    <w:p>
      <w:r>
        <w:t xml:space="preserve"> Kolonialismi ei koskaan tarkoita, että maa tekee mitä?</w:t>
      </w:r>
    </w:p>
    <w:p>
      <w:r>
        <w:rPr>
          <w:b/>
        </w:rPr>
        <w:t xml:space="preserve">Kysymys 7</w:t>
      </w:r>
    </w:p>
    <w:p>
      <w:r>
        <w:t xml:space="preserve"> Miten voitaisiin luoda imperiumi ei-imperialismin keinoin?</w:t>
      </w:r>
    </w:p>
    <w:p>
      <w:r>
        <w:rPr>
          <w:b/>
        </w:rPr>
        <w:t xml:space="preserve">Kysymys 8</w:t>
      </w:r>
    </w:p>
    <w:p>
      <w:r>
        <w:t xml:space="preserve"> Mitä valloittajat vievät alkuperäisväestöltä?</w:t>
      </w:r>
    </w:p>
    <w:p>
      <w:r>
        <w:rPr>
          <w:b/>
        </w:rPr>
        <w:t xml:space="preserve">Kysymys 9</w:t>
      </w:r>
    </w:p>
    <w:p>
      <w:r>
        <w:t xml:space="preserve"> Mikä on kolonialismin vastakohta?</w:t>
      </w:r>
    </w:p>
    <w:p>
      <w:r>
        <w:rPr>
          <w:b/>
        </w:rPr>
        <w:t xml:space="preserve">Teksti numero 6</w:t>
      </w:r>
    </w:p>
    <w:p>
      <w:r>
        <w:t xml:space="preserve">Imperialismin kiistanalainen piirre </w:t>
      </w:r>
      <w:r>
        <w:rPr>
          <w:color w:val="A9A9A9"/>
        </w:rPr>
        <w:t xml:space="preserve">on </w:t>
      </w:r>
      <w:r>
        <w:rPr>
          <w:color w:val="2F4F4F"/>
        </w:rPr>
        <w:t xml:space="preserve">imperiumin rakentamisen </w:t>
      </w:r>
      <w:r>
        <w:rPr>
          <w:color w:val="DCDCDC"/>
        </w:rPr>
        <w:t xml:space="preserve">puolustaminen ja oikeuttaminen </w:t>
      </w:r>
      <w:r>
        <w:rPr>
          <w:color w:val="556B2F"/>
        </w:rPr>
        <w:t xml:space="preserve">näennäisesti rationaalisin perustein</w:t>
      </w:r>
      <w:r>
        <w:t xml:space="preserve">. J. A. Hobson määrittelee tämän oikeutuksen yleisillä perusteilla seuraavasti: "On toivottavaa, että maapallon asuttavat, hallitsevat ja kehittävät mahdollisimman pitkälle ne rodut, jotka pystyvät tähän työhön parhaiten, eli </w:t>
      </w:r>
      <w:r>
        <w:rPr>
          <w:color w:val="6B8E23"/>
        </w:rPr>
        <w:t xml:space="preserve">ne </w:t>
      </w:r>
      <w:r>
        <w:rPr>
          <w:color w:val="A0522D"/>
        </w:rPr>
        <w:t xml:space="preserve">rodut</w:t>
      </w:r>
      <w:r>
        <w:rPr>
          <w:color w:val="228B22"/>
        </w:rPr>
        <w:t xml:space="preserve">, joilla on </w:t>
      </w:r>
      <w:r>
        <w:rPr>
          <w:color w:val="191970"/>
        </w:rPr>
        <w:t xml:space="preserve">suurin 'sosiaalinen tehokkuus</w:t>
      </w:r>
      <w:r>
        <w:rPr>
          <w:color w:val="8B0000"/>
        </w:rPr>
        <w:t xml:space="preserve">'</w:t>
      </w:r>
      <w:r>
        <w:rPr>
          <w:color w:val="483D8B"/>
        </w:rPr>
        <w:t xml:space="preserve">"</w:t>
      </w:r>
      <w:r>
        <w:t xml:space="preserve">. Monet muut väittivät, että imperialismi on oikeutettua useista eri syistä. Friedrich Ratzel oli sitä mieltä, että </w:t>
      </w:r>
      <w:r>
        <w:rPr>
          <w:color w:val="3CB371"/>
        </w:rPr>
        <w:t xml:space="preserve">imperialismia </w:t>
      </w:r>
      <w:r>
        <w:t xml:space="preserve">tarvitaan, jotta </w:t>
      </w:r>
      <w:r>
        <w:t xml:space="preserve">valtio voisi selviytyä.</w:t>
      </w:r>
      <w:r>
        <w:t xml:space="preserve"> Halford Mackinder oli sitä mieltä, että Ison-Britannian oli oltava yksi suurimmista imperialisteista, ja siksi se oikeutti imperialismin. "</w:t>
      </w:r>
      <w:r>
        <w:rPr>
          <w:color w:val="BC8F8F"/>
        </w:rPr>
        <w:t xml:space="preserve">Sosiaalidarwinismin" </w:t>
      </w:r>
      <w:r>
        <w:t xml:space="preserve">muka tieteellisyys </w:t>
      </w:r>
      <w:r>
        <w:t xml:space="preserve">ja </w:t>
      </w:r>
      <w:r>
        <w:rPr>
          <w:color w:val="663399"/>
        </w:rPr>
        <w:t xml:space="preserve">rotuteoria </w:t>
      </w:r>
      <w:r>
        <w:t xml:space="preserve">muodostivat imperialismille muka rationaalisen oikeutuksen. Retoriikka siitä, että siirtomaavalloittajat olivat rodullisesti ylivertaisia, näyttää saavuttaneen tarkoituksensa, sillä esimerkiksi koko Latinalaisessa Amerikassa "</w:t>
      </w:r>
      <w:r>
        <w:rPr>
          <w:color w:val="008080"/>
        </w:rPr>
        <w:t xml:space="preserve">valkoisuutta" </w:t>
      </w:r>
      <w:r>
        <w:t xml:space="preserve">arvostetaan yhä nykyäänkin, ja erilaiset valkaisutoimenpiteet (blanqueamiento) ovat yleisiä.</w:t>
      </w:r>
    </w:p>
    <w:p>
      <w:r>
        <w:rPr>
          <w:b/>
        </w:rPr>
        <w:t xml:space="preserve">Kysymys 0</w:t>
      </w:r>
    </w:p>
    <w:p>
      <w:r>
        <w:t xml:space="preserve">Mikä on imperialismin kiistanalaisin puoli?</w:t>
      </w:r>
    </w:p>
    <w:p>
      <w:r>
        <w:rPr>
          <w:b/>
        </w:rPr>
        <w:t xml:space="preserve">Kysymys 1</w:t>
      </w:r>
    </w:p>
    <w:p>
      <w:r>
        <w:t xml:space="preserve"> J. A. Hobson halusi, mitkä rodut kehittävät maailmaa?</w:t>
      </w:r>
    </w:p>
    <w:p>
      <w:r>
        <w:rPr>
          <w:b/>
        </w:rPr>
        <w:t xml:space="preserve">Kysymys 2</w:t>
      </w:r>
    </w:p>
    <w:p>
      <w:r>
        <w:t xml:space="preserve">Friedrich Ratzel ajatteli, mitä tarvitaan, jotta valtio voisi selviytyä?</w:t>
      </w:r>
    </w:p>
    <w:p>
      <w:r>
        <w:rPr>
          <w:b/>
        </w:rPr>
        <w:t xml:space="preserve">Kysymys 3</w:t>
      </w:r>
    </w:p>
    <w:p>
      <w:r>
        <w:t xml:space="preserve">Mikä teoria oikeuttaa imperialismin osittain?</w:t>
      </w:r>
    </w:p>
    <w:p>
      <w:r>
        <w:rPr>
          <w:b/>
        </w:rPr>
        <w:t xml:space="preserve">Kysymys 4</w:t>
      </w:r>
    </w:p>
    <w:p>
      <w:r>
        <w:t xml:space="preserve">Mikä on Latinalaisessa Amerikassa kunnioitetuin ihonväri?</w:t>
      </w:r>
    </w:p>
    <w:p>
      <w:r>
        <w:rPr>
          <w:b/>
        </w:rPr>
        <w:t xml:space="preserve">Kysymys 5</w:t>
      </w:r>
    </w:p>
    <w:p>
      <w:r>
        <w:t xml:space="preserve">Mikä on imperialismin vähiten kiistanalainen näkökohta?</w:t>
      </w:r>
    </w:p>
    <w:p>
      <w:r>
        <w:rPr>
          <w:b/>
        </w:rPr>
        <w:t xml:space="preserve">Kysymys 6</w:t>
      </w:r>
    </w:p>
    <w:p>
      <w:r>
        <w:t xml:space="preserve"> J. A. Hobson ei halunnut, mitkä rodut kehittävät maailmaa?</w:t>
      </w:r>
    </w:p>
    <w:p>
      <w:r>
        <w:rPr>
          <w:b/>
        </w:rPr>
        <w:t xml:space="preserve">Kysymys 7</w:t>
      </w:r>
    </w:p>
    <w:p>
      <w:r>
        <w:t xml:space="preserve"> Friedrich Ratzel ajatteli, mitä valtio ei tarvitsisi selviytyäkseen?</w:t>
      </w:r>
    </w:p>
    <w:p>
      <w:r>
        <w:rPr>
          <w:b/>
        </w:rPr>
        <w:t xml:space="preserve">Kysymys 8</w:t>
      </w:r>
    </w:p>
    <w:p>
      <w:r>
        <w:t xml:space="preserve"> Mikä teoria ei osittain oikeuta imperialismia?</w:t>
      </w:r>
    </w:p>
    <w:p>
      <w:r>
        <w:rPr>
          <w:b/>
        </w:rPr>
        <w:t xml:space="preserve">Kysymys 9</w:t>
      </w:r>
    </w:p>
    <w:p>
      <w:r>
        <w:t xml:space="preserve"> Mikä on Amerikassa kunnioitetuin ihonväri?</w:t>
      </w:r>
    </w:p>
    <w:p>
      <w:r>
        <w:rPr>
          <w:b/>
        </w:rPr>
        <w:t xml:space="preserve">Teksti numero 7</w:t>
      </w:r>
    </w:p>
    <w:p>
      <w:r>
        <w:t xml:space="preserve">Lontoon kuninkaallisella maantieteellisellä seuralla ja muilla </w:t>
      </w:r>
      <w:r>
        <w:rPr>
          <w:color w:val="A9A9A9"/>
        </w:rPr>
        <w:t xml:space="preserve">Euroopan maantieteellisillä seuroilla </w:t>
      </w:r>
      <w:r>
        <w:t xml:space="preserve">oli suuri vaikutusvalta, ja ne </w:t>
      </w:r>
      <w:r>
        <w:rPr>
          <w:color w:val="DCDCDC"/>
        </w:rPr>
        <w:t xml:space="preserve">pystyivät </w:t>
      </w:r>
      <w:r>
        <w:rPr>
          <w:color w:val="2F4F4F"/>
        </w:rPr>
        <w:t xml:space="preserve">rahoittamaan </w:t>
      </w:r>
      <w:r>
        <w:rPr>
          <w:color w:val="556B2F"/>
        </w:rPr>
        <w:t xml:space="preserve">matkustajia</w:t>
      </w:r>
      <w:r>
        <w:rPr>
          <w:color w:val="6B8E23"/>
        </w:rPr>
        <w:t xml:space="preserve">, jotka palasivat takaisin kertomalla löytöistään</w:t>
      </w:r>
      <w:r>
        <w:t xml:space="preserve">. Nämä seurat toimivat myös tilana, jossa matkustajat saattoivat jakaa näitä tarinoita. </w:t>
      </w:r>
      <w:r>
        <w:rPr>
          <w:color w:val="A0522D"/>
        </w:rPr>
        <w:t xml:space="preserve">Poliittiset </w:t>
      </w:r>
      <w:r>
        <w:t xml:space="preserve">maantieteilijät, kuten </w:t>
      </w:r>
      <w:r>
        <w:rPr>
          <w:color w:val="228B22"/>
        </w:rPr>
        <w:t xml:space="preserve">saksalainen</w:t>
      </w:r>
      <w:r>
        <w:t xml:space="preserve"> Friedrich Ratzel </w:t>
      </w:r>
      <w:r>
        <w:t xml:space="preserve">ja </w:t>
      </w:r>
      <w:r>
        <w:rPr>
          <w:color w:val="191970"/>
        </w:rPr>
        <w:t xml:space="preserve">brittiläinen</w:t>
      </w:r>
      <w:r>
        <w:t xml:space="preserve"> Halford Mackinder</w:t>
      </w:r>
      <w:r>
        <w:t xml:space="preserve">, kannattivat myös imperialismia. Ratzel uskoi, että laajentuminen oli </w:t>
      </w:r>
      <w:r>
        <w:rPr>
          <w:color w:val="8B0000"/>
        </w:rPr>
        <w:t xml:space="preserve">välttämätöntä </w:t>
      </w:r>
      <w:r>
        <w:rPr>
          <w:color w:val="483D8B"/>
        </w:rPr>
        <w:t xml:space="preserve">valtion </w:t>
      </w:r>
      <w:r>
        <w:rPr>
          <w:color w:val="3CB371"/>
        </w:rPr>
        <w:t xml:space="preserve">selviytymisen kannalta</w:t>
      </w:r>
      <w:r>
        <w:t xml:space="preserve">, kun taas Mackinder kannatti Britannian imperialistista laajentumista; nämä kaksi argumenttia hallitsivat tieteenalaa vuosikymmeniä.</w:t>
      </w:r>
    </w:p>
    <w:p>
      <w:r>
        <w:rPr>
          <w:b/>
        </w:rPr>
        <w:t xml:space="preserve">Kysymys 0</w:t>
      </w:r>
    </w:p>
    <w:p>
      <w:r>
        <w:t xml:space="preserve">Missä Friedrich Ratzel syntyi?</w:t>
      </w:r>
    </w:p>
    <w:p>
      <w:r>
        <w:rPr>
          <w:b/>
        </w:rPr>
        <w:t xml:space="preserve">Kysymys 1</w:t>
      </w:r>
    </w:p>
    <w:p>
      <w:r>
        <w:t xml:space="preserve">Missä Halford Mackinder syntyi?</w:t>
      </w:r>
    </w:p>
    <w:p>
      <w:r>
        <w:rPr>
          <w:b/>
        </w:rPr>
        <w:t xml:space="preserve">Kysymys 2</w:t>
      </w:r>
    </w:p>
    <w:p>
      <w:r>
        <w:t xml:space="preserve">Halford Mackinder ja Friedrich Ratzel olivat millaisia maantieteilijöitä?</w:t>
      </w:r>
    </w:p>
    <w:p>
      <w:r>
        <w:rPr>
          <w:b/>
        </w:rPr>
        <w:t xml:space="preserve">Kysymys 3</w:t>
      </w:r>
    </w:p>
    <w:p>
      <w:r>
        <w:t xml:space="preserve">Friedrich Ratzelin mielestä imperialismi oli mitä maalle?</w:t>
      </w:r>
    </w:p>
    <w:p>
      <w:r>
        <w:rPr>
          <w:b/>
        </w:rPr>
        <w:t xml:space="preserve">Kysymys 4</w:t>
      </w:r>
    </w:p>
    <w:p>
      <w:r>
        <w:t xml:space="preserve">Miten Euroopan maantieteelliset yhteiskunnat tukisivat tiettyjä matkustajia?</w:t>
      </w:r>
    </w:p>
    <w:p>
      <w:r>
        <w:rPr>
          <w:b/>
        </w:rPr>
        <w:t xml:space="preserve">Kysymys 5</w:t>
      </w:r>
    </w:p>
    <w:p>
      <w:r>
        <w:t xml:space="preserve">Missä Friedrich Ratzel työskenteli?</w:t>
      </w:r>
    </w:p>
    <w:p>
      <w:r>
        <w:rPr>
          <w:b/>
        </w:rPr>
        <w:t xml:space="preserve">Kysymys 6</w:t>
      </w:r>
    </w:p>
    <w:p>
      <w:r>
        <w:t xml:space="preserve">Missä Halford Mackinder työskenteli?</w:t>
      </w:r>
    </w:p>
    <w:p>
      <w:r>
        <w:rPr>
          <w:b/>
        </w:rPr>
        <w:t xml:space="preserve">Kysymys 7</w:t>
      </w:r>
    </w:p>
    <w:p>
      <w:r>
        <w:t xml:space="preserve">Halford Mackinder ja Friedrich Ratzel olivat millaisia filosofeja?</w:t>
      </w:r>
    </w:p>
    <w:p>
      <w:r>
        <w:rPr>
          <w:b/>
        </w:rPr>
        <w:t xml:space="preserve">Kysymys 8</w:t>
      </w:r>
    </w:p>
    <w:p>
      <w:r>
        <w:t xml:space="preserve"> Friedrich Ratzelin mielestä imperialismi ei ollut mitä maalle?</w:t>
      </w:r>
    </w:p>
    <w:p>
      <w:r>
        <w:rPr>
          <w:b/>
        </w:rPr>
        <w:t xml:space="preserve">Kysymys 9</w:t>
      </w:r>
    </w:p>
    <w:p>
      <w:r>
        <w:t xml:space="preserve">Miten Euroopan maantieteelliset yhteiskunnat hylkäisivät tiettyjä matkustajia?</w:t>
      </w:r>
    </w:p>
    <w:p>
      <w:r>
        <w:rPr>
          <w:b/>
        </w:rPr>
        <w:t xml:space="preserve">Teksti numero 8</w:t>
      </w:r>
    </w:p>
    <w:p>
      <w:r>
        <w:t xml:space="preserve">Maantieteellisten teorioiden, kuten </w:t>
      </w:r>
      <w:r>
        <w:rPr>
          <w:color w:val="A9A9A9"/>
        </w:rPr>
        <w:t xml:space="preserve">ympäristödeterminismin, </w:t>
      </w:r>
      <w:r>
        <w:t xml:space="preserve">mukaan trooppiset ympäristöt loivat myös </w:t>
      </w:r>
      <w:r>
        <w:rPr>
          <w:color w:val="DCDCDC"/>
        </w:rPr>
        <w:t xml:space="preserve">sivistymättömiä </w:t>
      </w:r>
      <w:r>
        <w:rPr>
          <w:color w:val="2F4F4F"/>
        </w:rPr>
        <w:t xml:space="preserve">ihmisiä, </w:t>
      </w:r>
      <w:r>
        <w:t xml:space="preserve">jotka tarvitsivat eurooppalaista opastusta. Esimerkiksi yhdysvaltalainen maantieteilijä Ellen Churchill Semple väitti, että vaikka ihminen oli peräisin tropiikista, hänestä tuli </w:t>
      </w:r>
      <w:r>
        <w:rPr>
          <w:color w:val="556B2F"/>
        </w:rPr>
        <w:t xml:space="preserve">täysin inhimillinen </w:t>
      </w:r>
      <w:r>
        <w:t xml:space="preserve">vasta </w:t>
      </w:r>
      <w:r>
        <w:rPr>
          <w:color w:val="A0522D"/>
        </w:rPr>
        <w:t xml:space="preserve">lauhkealla </w:t>
      </w:r>
      <w:r>
        <w:rPr>
          <w:color w:val="228B22"/>
        </w:rPr>
        <w:t xml:space="preserve">vyöhykkeellä</w:t>
      </w:r>
      <w:r>
        <w:t xml:space="preserve">. </w:t>
      </w:r>
      <w:r>
        <w:t xml:space="preserve">Trooppisuus voidaan rinnastaa Edward Saidin </w:t>
      </w:r>
      <w:r>
        <w:rPr>
          <w:color w:val="191970"/>
        </w:rPr>
        <w:t xml:space="preserve">orientalismiin </w:t>
      </w:r>
      <w:r>
        <w:t xml:space="preserve">lännen rakentamana idästä "toisena". </w:t>
      </w:r>
      <w:r>
        <w:t xml:space="preserve">Siadin mukaan </w:t>
      </w:r>
      <w:r>
        <w:rPr>
          <w:color w:val="8B0000"/>
        </w:rPr>
        <w:t xml:space="preserve">orientalismi </w:t>
      </w:r>
      <w:r>
        <w:t xml:space="preserve">mahdollisti sen, että Eurooppa pystyi vakiinnuttamaan asemansa </w:t>
      </w:r>
      <w:r>
        <w:rPr>
          <w:color w:val="3CB371"/>
        </w:rPr>
        <w:t xml:space="preserve">ylivertaisena </w:t>
      </w:r>
      <w:r>
        <w:rPr>
          <w:color w:val="483D8B"/>
        </w:rPr>
        <w:t xml:space="preserve">ja normina</w:t>
      </w:r>
      <w:r>
        <w:t xml:space="preserve">, mikä oikeutti sen ylivallan essentialisoituun itään nähden.</w:t>
      </w:r>
    </w:p>
    <w:p>
      <w:r>
        <w:rPr>
          <w:b/>
        </w:rPr>
        <w:t xml:space="preserve">Kysymys 0</w:t>
      </w:r>
    </w:p>
    <w:p>
      <w:r>
        <w:t xml:space="preserve">Minkä teorian mukaan tropiikin ihmiset olivat sivistymättömiä?</w:t>
      </w:r>
    </w:p>
    <w:p>
      <w:r>
        <w:rPr>
          <w:b/>
        </w:rPr>
        <w:t xml:space="preserve">Kysymys 1</w:t>
      </w:r>
    </w:p>
    <w:p>
      <w:r>
        <w:t xml:space="preserve">Minkälainen ilmasto oli Ellen Churchill Semplen mukaan välttämätön, jotta ihmisestä tulisi täysin inhimillinen?</w:t>
      </w:r>
    </w:p>
    <w:p>
      <w:r>
        <w:rPr>
          <w:b/>
        </w:rPr>
        <w:t xml:space="preserve">Kysymys 2</w:t>
      </w:r>
    </w:p>
    <w:p>
      <w:r>
        <w:t xml:space="preserve">Missä Edward Saidin kirjoittamassa kirjassa itä kuvataan "muina"?</w:t>
      </w:r>
    </w:p>
    <w:p>
      <w:r>
        <w:rPr>
          <w:b/>
        </w:rPr>
        <w:t xml:space="preserve">Kysymys 3</w:t>
      </w:r>
    </w:p>
    <w:p>
      <w:r>
        <w:t xml:space="preserve">Minkälaista ihmistyyppiä trooppinen ilmasto tuottaa tiettyjen maantieteellisten teorioiden mukaan?</w:t>
      </w:r>
    </w:p>
    <w:p>
      <w:r>
        <w:rPr>
          <w:b/>
        </w:rPr>
        <w:t xml:space="preserve">Kysymys 4</w:t>
      </w:r>
    </w:p>
    <w:p>
      <w:r>
        <w:t xml:space="preserve">Oikeuttamalla tietyt rodulliset ja maantieteelliset teoriat Eurooppa ajatteli olevansa mitä?</w:t>
      </w:r>
    </w:p>
    <w:p>
      <w:r>
        <w:rPr>
          <w:b/>
        </w:rPr>
        <w:t xml:space="preserve">Kysymys 5</w:t>
      </w:r>
    </w:p>
    <w:p>
      <w:r>
        <w:t xml:space="preserve">Minkä teorian mukaan tropiikin ihmiset olivat sivistyneitä?</w:t>
      </w:r>
    </w:p>
    <w:p>
      <w:r>
        <w:rPr>
          <w:b/>
        </w:rPr>
        <w:t xml:space="preserve">Kysymys 6</w:t>
      </w:r>
    </w:p>
    <w:p>
      <w:r>
        <w:t xml:space="preserve">Minkälainen ilmasto oli Ellen Churchill Semplen mukaan tarpeeton, jotta ihmisestä tulisi täysin inhimillinen?</w:t>
      </w:r>
    </w:p>
    <w:p>
      <w:r>
        <w:rPr>
          <w:b/>
        </w:rPr>
        <w:t xml:space="preserve">Kysymys 7</w:t>
      </w:r>
    </w:p>
    <w:p>
      <w:r>
        <w:t xml:space="preserve">Missä Edward Saidin kirjoittamassa kirjassa länsimaat kuvataan "toisina"?</w:t>
      </w:r>
    </w:p>
    <w:p>
      <w:r>
        <w:rPr>
          <w:b/>
        </w:rPr>
        <w:t xml:space="preserve">Kysymys 8</w:t>
      </w:r>
    </w:p>
    <w:p>
      <w:r>
        <w:t xml:space="preserve">Minkälaista ihmistyyppiä ei-trooppinen ilmasto tuottaa tiettyjen maantieteellisten teorioiden mukaan?</w:t>
      </w:r>
    </w:p>
    <w:p>
      <w:r>
        <w:rPr>
          <w:b/>
        </w:rPr>
        <w:t xml:space="preserve">Kysymys 9</w:t>
      </w:r>
    </w:p>
    <w:p>
      <w:r>
        <w:t xml:space="preserve"> Oikeuttamalla tietyt rodulliset ja maantieteelliset teoriat Aasia ajatteli olevansa mitä?</w:t>
      </w:r>
    </w:p>
    <w:p>
      <w:r>
        <w:rPr>
          <w:b/>
        </w:rPr>
        <w:t xml:space="preserve">Teksti numero 9</w:t>
      </w:r>
    </w:p>
    <w:p>
      <w:r>
        <w:t xml:space="preserve">Imperialismin periaatteet ovat usein yleistettävissä </w:t>
      </w:r>
      <w:r>
        <w:rPr>
          <w:color w:val="DCDCDC"/>
        </w:rPr>
        <w:t xml:space="preserve">Britannian </w:t>
      </w:r>
      <w:r>
        <w:rPr>
          <w:color w:val="2F4F4F"/>
        </w:rPr>
        <w:t xml:space="preserve">imperiumin </w:t>
      </w:r>
      <w:r>
        <w:t xml:space="preserve">politiikkaan ja käytäntöihin </w:t>
      </w:r>
      <w:r>
        <w:t xml:space="preserve">"viimeisen sukupolven aikana, ja ne perustuvat pikemminkin diagnoosiin kuin historialliseen kuvaukseen". Brittiläinen imperialismi käytti usein </w:t>
      </w:r>
      <w:r>
        <w:rPr>
          <w:color w:val="556B2F"/>
        </w:rPr>
        <w:t xml:space="preserve">Terra nullius </w:t>
      </w:r>
      <w:r>
        <w:t xml:space="preserve">-käsitettä </w:t>
      </w:r>
      <w:r>
        <w:t xml:space="preserve">(latinankielinen ilmaus, joka juontaa juurensa roomalaisesta oikeudesta ja tarkoittaa </w:t>
      </w:r>
      <w:r>
        <w:rPr>
          <w:color w:val="6B8E23"/>
        </w:rPr>
        <w:t xml:space="preserve">"</w:t>
      </w:r>
      <w:r>
        <w:rPr>
          <w:color w:val="A0522D"/>
        </w:rPr>
        <w:t xml:space="preserve">tyhjää maata</w:t>
      </w:r>
      <w:r>
        <w:rPr>
          <w:color w:val="6B8E23"/>
        </w:rPr>
        <w:t xml:space="preserve">"</w:t>
      </w:r>
      <w:r>
        <w:t xml:space="preserve">)</w:t>
      </w:r>
      <w:r>
        <w:t xml:space="preserve">. </w:t>
      </w:r>
      <w:r>
        <w:t xml:space="preserve">Australian maa toimii tapaustutkimuksena suhteessa brittiläiseen asutukseen ja siirtomaavaltaan mantereella </w:t>
      </w:r>
      <w:r>
        <w:rPr>
          <w:color w:val="191970"/>
        </w:rPr>
        <w:t xml:space="preserve">1700-luvulla</w:t>
      </w:r>
      <w:r>
        <w:rPr>
          <w:color w:val="8B0000"/>
        </w:rPr>
        <w:t xml:space="preserve">, </w:t>
      </w:r>
      <w:r>
        <w:t xml:space="preserve">koska sen lähtökohtana oli </w:t>
      </w:r>
      <w:r>
        <w:rPr>
          <w:color w:val="483D8B"/>
        </w:rPr>
        <w:t xml:space="preserve">terra nullius</w:t>
      </w:r>
      <w:r>
        <w:rPr>
          <w:color w:val="228B22"/>
        </w:rPr>
        <w:t xml:space="preserve">, </w:t>
      </w:r>
      <w:r>
        <w:t xml:space="preserve">ja sen uudisasukkaat pitivät sitä käyttämättömänä sen harvalukuisten </w:t>
      </w:r>
      <w:r>
        <w:rPr>
          <w:color w:val="3CB371"/>
        </w:rPr>
        <w:t xml:space="preserve">aboriginaalien </w:t>
      </w:r>
      <w:r>
        <w:rPr>
          <w:color w:val="BC8F8F"/>
        </w:rPr>
        <w:t xml:space="preserve">asuttamana</w:t>
      </w:r>
      <w:r>
        <w:t xml:space="preserve">.</w:t>
      </w:r>
    </w:p>
    <w:p>
      <w:r>
        <w:rPr>
          <w:b/>
        </w:rPr>
        <w:t xml:space="preserve">Kysymys 0</w:t>
      </w:r>
    </w:p>
    <w:p>
      <w:r>
        <w:t xml:space="preserve">Imperialismi liitetään useimmiten mihin suvereniteettiin?</w:t>
      </w:r>
    </w:p>
    <w:p>
      <w:r>
        <w:rPr>
          <w:b/>
        </w:rPr>
        <w:t xml:space="preserve">Kysymys 1</w:t>
      </w:r>
    </w:p>
    <w:p>
      <w:r>
        <w:t xml:space="preserve">Mikä laki oikeutti brittiläisen imperialismin?</w:t>
      </w:r>
    </w:p>
    <w:p>
      <w:r>
        <w:rPr>
          <w:b/>
        </w:rPr>
        <w:t xml:space="preserve">Kysymys 2</w:t>
      </w:r>
    </w:p>
    <w:p>
      <w:r>
        <w:t xml:space="preserve">Millä nimellä Australian alkuperäisasukkaita kutsuttiin?</w:t>
      </w:r>
    </w:p>
    <w:p>
      <w:r>
        <w:rPr>
          <w:b/>
        </w:rPr>
        <w:t xml:space="preserve">Kysymys 3</w:t>
      </w:r>
    </w:p>
    <w:p>
      <w:r>
        <w:t xml:space="preserve">Milloin Iso-Britannia asutti Australian?</w:t>
      </w:r>
    </w:p>
    <w:p>
      <w:r>
        <w:rPr>
          <w:b/>
        </w:rPr>
        <w:t xml:space="preserve">Kysymys 4</w:t>
      </w:r>
    </w:p>
    <w:p>
      <w:r>
        <w:t xml:space="preserve">Terra Nullius on latinankielinen ilmaus, joka tarkoittaa mitä englanniksi?</w:t>
      </w:r>
    </w:p>
    <w:p>
      <w:r>
        <w:rPr>
          <w:b/>
        </w:rPr>
        <w:t xml:space="preserve">Kysymys 5</w:t>
      </w:r>
    </w:p>
    <w:p>
      <w:r>
        <w:t xml:space="preserve"> Imperialismi liittyy harvemmin mihin suvereniteettiin?</w:t>
      </w:r>
    </w:p>
    <w:p>
      <w:r>
        <w:rPr>
          <w:b/>
        </w:rPr>
        <w:t xml:space="preserve">Kysymys 6</w:t>
      </w:r>
    </w:p>
    <w:p>
      <w:r>
        <w:t xml:space="preserve"> Mikä laki ei oikeuttanut brittiläistä imperialismia?</w:t>
      </w:r>
    </w:p>
    <w:p>
      <w:r>
        <w:rPr>
          <w:b/>
        </w:rPr>
        <w:t xml:space="preserve">Kysymys 7</w:t>
      </w:r>
    </w:p>
    <w:p>
      <w:r>
        <w:t xml:space="preserve"> Millä nimellä kutsuttiin Australian muita kuin alkuperäisasukkaita?</w:t>
      </w:r>
    </w:p>
    <w:p>
      <w:r>
        <w:rPr>
          <w:b/>
        </w:rPr>
        <w:t xml:space="preserve">Kysymys 8</w:t>
      </w:r>
    </w:p>
    <w:p>
      <w:r>
        <w:t xml:space="preserve"> Milloin Iso-Britannia asutti Australian ulkopuolella?</w:t>
      </w:r>
    </w:p>
    <w:p>
      <w:r>
        <w:rPr>
          <w:b/>
        </w:rPr>
        <w:t xml:space="preserve">Kysymys 9</w:t>
      </w:r>
    </w:p>
    <w:p>
      <w:r>
        <w:t xml:space="preserve"> Terra Nullius on ranskankielinen ilmaus, joka tarkoittaa mitä englanniksi?</w:t>
      </w:r>
    </w:p>
    <w:p>
      <w:r>
        <w:rPr>
          <w:b/>
        </w:rPr>
        <w:t xml:space="preserve">Teksti numero 10</w:t>
      </w:r>
    </w:p>
    <w:p>
      <w:r>
        <w:t xml:space="preserve">Edward Saidin teoretisoima orientalismi viittaa siihen, miten länsimaat </w:t>
      </w:r>
      <w:r>
        <w:rPr>
          <w:color w:val="A9A9A9"/>
        </w:rPr>
        <w:t xml:space="preserve">kehittivät </w:t>
      </w:r>
      <w:r>
        <w:rPr>
          <w:color w:val="DCDCDC"/>
        </w:rPr>
        <w:t xml:space="preserve">mielikuvitusmaantieteen </w:t>
      </w:r>
      <w:r>
        <w:t xml:space="preserve">idästä. Tämä mielikuvitusmaantiede perustuu essentialisoivaan diskurssiin, joka ei edusta idän monimuotoisuutta eikä sosiaalista todellisuutta. Pikemminkin idän essentialisoimalla tämä diskurssi käyttää ajatusta paikkaan perustuvista identiteeteistä luodakseen eroa ja etäisyyttä lännen "meidän" ja </w:t>
      </w:r>
      <w:r>
        <w:t xml:space="preserve">idän </w:t>
      </w:r>
      <w:r>
        <w:t xml:space="preserve">"</w:t>
      </w:r>
      <w:r>
        <w:rPr>
          <w:color w:val="2F4F4F"/>
        </w:rPr>
        <w:t xml:space="preserve">heidän" </w:t>
      </w:r>
      <w:r>
        <w:t xml:space="preserve">välille </w:t>
      </w:r>
      <w:r>
        <w:t xml:space="preserve">tai lännen "täällä" ja idän "siellä" </w:t>
      </w:r>
      <w:r>
        <w:t xml:space="preserve">välille. </w:t>
      </w:r>
      <w:r>
        <w:t xml:space="preserve">Tämä ero oli erityisen ilmeinen varhaisen eurooppalaisen idäntutkimuksen tekstuaalisissa ja visuaalisissa teoksissa, joissa itä asetettiin </w:t>
      </w:r>
      <w:r>
        <w:rPr>
          <w:color w:val="6B8E23"/>
        </w:rPr>
        <w:t xml:space="preserve">irrationaaliseksi ja takapajuiseksi </w:t>
      </w:r>
      <w:r>
        <w:t xml:space="preserve">vastakohdaksi </w:t>
      </w:r>
      <w:r>
        <w:rPr>
          <w:color w:val="A0522D"/>
        </w:rPr>
        <w:t xml:space="preserve">rationaaliselle ja </w:t>
      </w:r>
      <w:r>
        <w:rPr>
          <w:color w:val="228B22"/>
        </w:rPr>
        <w:t xml:space="preserve">edistykselliselle </w:t>
      </w:r>
      <w:r>
        <w:t xml:space="preserve">lännelle. </w:t>
      </w:r>
      <w:r>
        <w:rPr>
          <w:color w:val="191970"/>
        </w:rPr>
        <w:t xml:space="preserve">Idän määritteleminen negatiivisena näkemyksenä itsestään</w:t>
      </w:r>
      <w:r>
        <w:t xml:space="preserve">, </w:t>
      </w:r>
      <w:r>
        <w:rPr>
          <w:color w:val="8B0000"/>
        </w:rPr>
        <w:t xml:space="preserve">sen </w:t>
      </w:r>
      <w:r>
        <w:rPr>
          <w:color w:val="483D8B"/>
        </w:rPr>
        <w:t xml:space="preserve">alempiarvoiseksi</w:t>
      </w:r>
      <w:r>
        <w:t xml:space="preserve">, ei ainoastaan lisännyt lännen itsetuntoa, vaan oli myös tapa järjestää itä ja tehdä se länsimaille tunnetuksi, jotta sitä voitaisiin hallita ja kontrolloida. </w:t>
      </w:r>
      <w:r>
        <w:rPr>
          <w:color w:val="3CB371"/>
        </w:rPr>
        <w:t xml:space="preserve">Orientalismin </w:t>
      </w:r>
      <w:r>
        <w:t xml:space="preserve">diskurssi </w:t>
      </w:r>
      <w:r>
        <w:t xml:space="preserve">toimi näin ollen varhaisen länsimaisen imperialismin ideologisena oikeutuksena, sillä se muodosti tieto- ja ajatuskokonaisuuden, jolla rationalisoitiin muiden alueiden sosiaalista, kulttuurista, poliittista ja taloudellista hallintaa.</w:t>
      </w:r>
    </w:p>
    <w:p>
      <w:r>
        <w:rPr>
          <w:b/>
        </w:rPr>
        <w:t xml:space="preserve">Kysymys 0</w:t>
      </w:r>
    </w:p>
    <w:p>
      <w:r>
        <w:t xml:space="preserve">Orientalismi viittaa siihen, miten länsi kehitti mitä idästä?</w:t>
      </w:r>
    </w:p>
    <w:p>
      <w:r>
        <w:rPr>
          <w:b/>
        </w:rPr>
        <w:t xml:space="preserve">Kysymys 1</w:t>
      </w:r>
    </w:p>
    <w:p>
      <w:r>
        <w:t xml:space="preserve">Varhaisissa länsimaisissa teksteissä, joissa viitataan itään, kuvataan, mitä ihmiset olivat?</w:t>
      </w:r>
    </w:p>
    <w:p>
      <w:r>
        <w:rPr>
          <w:b/>
        </w:rPr>
        <w:t xml:space="preserve">Kysymys 2</w:t>
      </w:r>
    </w:p>
    <w:p>
      <w:r>
        <w:t xml:space="preserve">Mitä länsi näki idässä?</w:t>
      </w:r>
    </w:p>
    <w:p>
      <w:r>
        <w:rPr>
          <w:b/>
        </w:rPr>
        <w:t xml:space="preserve">Kysymys 3</w:t>
      </w:r>
    </w:p>
    <w:p>
      <w:r>
        <w:t xml:space="preserve">Millä länsi perusteli itäisten alueiden hallintaa?</w:t>
      </w:r>
    </w:p>
    <w:p>
      <w:r>
        <w:rPr>
          <w:b/>
        </w:rPr>
        <w:t xml:space="preserve">Kysymys 4</w:t>
      </w:r>
    </w:p>
    <w:p>
      <w:r>
        <w:t xml:space="preserve">Minkälaisena länsi näki itsensä itään verrattuna?</w:t>
      </w:r>
    </w:p>
    <w:p>
      <w:r>
        <w:rPr>
          <w:b/>
        </w:rPr>
        <w:t xml:space="preserve">Kysymys 5</w:t>
      </w:r>
    </w:p>
    <w:p>
      <w:r>
        <w:t xml:space="preserve">Orientalismi viittaa siihen, miten etelässä kehitettiin mitä pohjoisesta?</w:t>
      </w:r>
    </w:p>
    <w:p>
      <w:r>
        <w:rPr>
          <w:b/>
        </w:rPr>
        <w:t xml:space="preserve">Kysymys 6</w:t>
      </w:r>
    </w:p>
    <w:p>
      <w:r>
        <w:t xml:space="preserve">Varhaisissa länsimaisissa teksteissä, joissa viitataan Pohjolaan, kuvataan, mitä ihmiset ovat?</w:t>
      </w:r>
    </w:p>
    <w:p>
      <w:r>
        <w:rPr>
          <w:b/>
        </w:rPr>
        <w:t xml:space="preserve">Kysymys 7</w:t>
      </w:r>
    </w:p>
    <w:p>
      <w:r>
        <w:t xml:space="preserve">Mitä pohjoinen näki etelässä?</w:t>
      </w:r>
    </w:p>
    <w:p>
      <w:r>
        <w:rPr>
          <w:b/>
        </w:rPr>
        <w:t xml:space="preserve">Kysymys 8</w:t>
      </w:r>
    </w:p>
    <w:p>
      <w:r>
        <w:t xml:space="preserve"> Millä pohjoisvaltiot perustelivat länsialueiden hallintaa?</w:t>
      </w:r>
    </w:p>
    <w:p>
      <w:r>
        <w:rPr>
          <w:b/>
        </w:rPr>
        <w:t xml:space="preserve">Kysymys 9</w:t>
      </w:r>
    </w:p>
    <w:p>
      <w:r>
        <w:t xml:space="preserve"> Pohjoinen näki itsensä mitä verrattuna itään?</w:t>
      </w:r>
    </w:p>
    <w:p>
      <w:r>
        <w:rPr>
          <w:b/>
        </w:rPr>
        <w:t xml:space="preserve">Teksti numero 11</w:t>
      </w:r>
    </w:p>
    <w:p>
      <w:r>
        <w:t xml:space="preserve">Tämän ajatuksen havainnollistamiseksi Bassett keskittyy analyysissään </w:t>
      </w:r>
      <w:r>
        <w:rPr>
          <w:color w:val="2F4F4F"/>
        </w:rPr>
        <w:t xml:space="preserve">1800-luvun karttojen</w:t>
      </w:r>
      <w:r>
        <w:rPr>
          <w:color w:val="DCDCDC"/>
        </w:rPr>
        <w:t xml:space="preserve"> rooliin </w:t>
      </w:r>
      <w:r>
        <w:rPr>
          <w:color w:val="556B2F"/>
        </w:rPr>
        <w:t xml:space="preserve">"Afrikkaan pyrkimisen" aikana</w:t>
      </w:r>
      <w:r>
        <w:t xml:space="preserve">. </w:t>
      </w:r>
      <w:r>
        <w:t xml:space="preserve">Hän toteaa, että </w:t>
      </w:r>
      <w:r>
        <w:rPr>
          <w:color w:val="6B8E23"/>
        </w:rPr>
        <w:t xml:space="preserve">kartat </w:t>
      </w:r>
      <w:r>
        <w:t xml:space="preserve">"edistivät osaltaan imperiumia edistämällä, avustamalla ja legitimoimalla </w:t>
      </w:r>
      <w:r>
        <w:rPr>
          <w:color w:val="A0522D"/>
        </w:rPr>
        <w:t xml:space="preserve">Ranskan </w:t>
      </w:r>
      <w:r>
        <w:t xml:space="preserve">ja Britannian vallan </w:t>
      </w:r>
      <w:r>
        <w:t xml:space="preserve">laajentumista </w:t>
      </w:r>
      <w:r>
        <w:t xml:space="preserve">Länsi-Afrikkaan". Analysoidessaan </w:t>
      </w:r>
      <w:r>
        <w:rPr>
          <w:color w:val="228B22"/>
        </w:rPr>
        <w:t xml:space="preserve">1800-luvun kartografisia tekniikoita </w:t>
      </w:r>
      <w:r>
        <w:t xml:space="preserve">hän korostaa </w:t>
      </w:r>
      <w:r>
        <w:rPr>
          <w:color w:val="191970"/>
        </w:rPr>
        <w:t xml:space="preserve">tyhjän tilan käyttöä </w:t>
      </w:r>
      <w:r>
        <w:rPr>
          <w:color w:val="3CB371"/>
        </w:rPr>
        <w:t xml:space="preserve">tuntemattomien tai </w:t>
      </w:r>
      <w:r>
        <w:rPr>
          <w:color w:val="BC8F8F"/>
        </w:rPr>
        <w:t xml:space="preserve">tutkimattomien alueiden </w:t>
      </w:r>
      <w:r>
        <w:rPr>
          <w:color w:val="483D8B"/>
        </w:rPr>
        <w:t xml:space="preserve">merkitsemiseen</w:t>
      </w:r>
      <w:r>
        <w:t xml:space="preserve">. </w:t>
      </w:r>
      <w:r>
        <w:t xml:space="preserve">Tämä tarjosi keisarillisille ja siirtomaavalloille kannustimia hankkia "tietoa, jolla </w:t>
      </w:r>
      <w:r>
        <w:rPr>
          <w:color w:val="663399"/>
        </w:rPr>
        <w:t xml:space="preserve">täytetään </w:t>
      </w:r>
      <w:r>
        <w:rPr>
          <w:color w:val="008080"/>
        </w:rPr>
        <w:t xml:space="preserve">aikalaiskarttojen tyhjät kohdat</w:t>
      </w:r>
      <w:r>
        <w:t xml:space="preserve">".</w:t>
      </w:r>
    </w:p>
    <w:p>
      <w:r>
        <w:rPr>
          <w:b/>
        </w:rPr>
        <w:t xml:space="preserve">Kysymys 0</w:t>
      </w:r>
    </w:p>
    <w:p>
      <w:r>
        <w:t xml:space="preserve">bassett keskittyy mihin havainnollistamaan ajatustaan?</w:t>
      </w:r>
    </w:p>
    <w:p>
      <w:r>
        <w:rPr>
          <w:b/>
        </w:rPr>
        <w:t xml:space="preserve">Kysymys 1</w:t>
      </w:r>
    </w:p>
    <w:p>
      <w:r>
        <w:t xml:space="preserve">Mikä kannusti länsimaisia imperiumeja siirtokuntiin Afrikassa?</w:t>
      </w:r>
    </w:p>
    <w:p>
      <w:r>
        <w:rPr>
          <w:b/>
        </w:rPr>
        <w:t xml:space="preserve">Kysymys 2</w:t>
      </w:r>
    </w:p>
    <w:p>
      <w:r>
        <w:t xml:space="preserve">Mihin tyhjiä kohtia käytettiin 1800-luvun kartoissa?</w:t>
      </w:r>
    </w:p>
    <w:p>
      <w:r>
        <w:rPr>
          <w:b/>
        </w:rPr>
        <w:t xml:space="preserve">Kysymys 3</w:t>
      </w:r>
    </w:p>
    <w:p>
      <w:r>
        <w:t xml:space="preserve">Mitä Basset analysoi ennen päätelmiensä tekemistä?</w:t>
      </w:r>
    </w:p>
    <w:p>
      <w:r>
        <w:rPr>
          <w:b/>
        </w:rPr>
        <w:t xml:space="preserve">Kysymys 4</w:t>
      </w:r>
    </w:p>
    <w:p>
      <w:r>
        <w:t xml:space="preserve">Ketkä muut kuin britit kolonisoivat Afrikan?</w:t>
      </w:r>
    </w:p>
    <w:p>
      <w:r>
        <w:rPr>
          <w:b/>
        </w:rPr>
        <w:t xml:space="preserve">Kysymys 5</w:t>
      </w:r>
    </w:p>
    <w:p>
      <w:r>
        <w:t xml:space="preserve"> bassett ei keskity mihinkään havainnollistamaan ideaansa?</w:t>
      </w:r>
    </w:p>
    <w:p>
      <w:r>
        <w:rPr>
          <w:b/>
        </w:rPr>
        <w:t xml:space="preserve">Kysymys 6</w:t>
      </w:r>
    </w:p>
    <w:p>
      <w:r>
        <w:t xml:space="preserve"> Mikä kannusti itäisiä valtakuntia kolonisoimaan Afrikan?</w:t>
      </w:r>
    </w:p>
    <w:p>
      <w:r>
        <w:rPr>
          <w:b/>
        </w:rPr>
        <w:t xml:space="preserve">Kysymys 7</w:t>
      </w:r>
    </w:p>
    <w:p>
      <w:r>
        <w:t xml:space="preserve"> Mitä Basset analysoi tehtyään johtopäätöksensä?</w:t>
      </w:r>
    </w:p>
    <w:p>
      <w:r>
        <w:rPr>
          <w:b/>
        </w:rPr>
        <w:t xml:space="preserve">Kysymys 8</w:t>
      </w:r>
    </w:p>
    <w:p>
      <w:r>
        <w:t xml:space="preserve"> Ketkä muut kuin britit kolonisoivat Aasian?</w:t>
      </w:r>
    </w:p>
    <w:p>
      <w:r>
        <w:rPr>
          <w:b/>
        </w:rPr>
        <w:t xml:space="preserve">Teksti numero 12</w:t>
      </w:r>
    </w:p>
    <w:p>
      <w:r>
        <w:t xml:space="preserve">Imperialismilla on ollut tärkeä rooli Japanin, Korean, Assyrian valtakunnan, Kiinan valtakunnan, Rooman valtakunnan, Kreikan, Bysantin valtakunnan, Persian valtakunnan, Osmanien valtakunnan, muinaisen Egyptin, Britannian valtakunnan, Intian ja monien muiden valtakuntien historiassa. Imperialismi oli peruskomponentti </w:t>
      </w:r>
      <w:r>
        <w:rPr>
          <w:color w:val="A9A9A9"/>
        </w:rPr>
        <w:t xml:space="preserve">Tšingis-kaanin </w:t>
      </w:r>
      <w:r>
        <w:t xml:space="preserve">mongolivaltakunnan aikana tekemille </w:t>
      </w:r>
      <w:r>
        <w:t xml:space="preserve">valloituksille </w:t>
      </w:r>
      <w:r>
        <w:t xml:space="preserve">ja muiden sotapäälliköiden </w:t>
      </w:r>
      <w:r>
        <w:t xml:space="preserve">valloituksille. </w:t>
      </w:r>
      <w:r>
        <w:t xml:space="preserve">Historiallisesti tunnustettuja muslimivaltakuntia on </w:t>
      </w:r>
      <w:r>
        <w:rPr>
          <w:color w:val="DCDCDC"/>
        </w:rPr>
        <w:t xml:space="preserve">kymmeniä</w:t>
      </w:r>
      <w:r>
        <w:t xml:space="preserve">. </w:t>
      </w:r>
      <w:r>
        <w:rPr>
          <w:color w:val="2F4F4F"/>
        </w:rPr>
        <w:t xml:space="preserve">Saharan eteläpuolisessa Afrikassa </w:t>
      </w:r>
      <w:r>
        <w:t xml:space="preserve">on ollut myös </w:t>
      </w:r>
      <w:r>
        <w:rPr>
          <w:color w:val="556B2F"/>
        </w:rPr>
        <w:t xml:space="preserve">kymmeniä </w:t>
      </w:r>
      <w:r>
        <w:t xml:space="preserve">valtakuntia, jotka ovat edeltäneet Euroopan siirtomaavallan aikakautta, esimerkiksi </w:t>
      </w:r>
      <w:r>
        <w:rPr>
          <w:color w:val="A0522D"/>
        </w:rPr>
        <w:t xml:space="preserve">Etiopian </w:t>
      </w:r>
      <w:r>
        <w:rPr>
          <w:color w:val="228B22"/>
        </w:rPr>
        <w:t xml:space="preserve">valtakunta</w:t>
      </w:r>
      <w:r>
        <w:t xml:space="preserve">, Oyon valtakunta, Asante Union, Luban valtakunta, Lundan valtakunta ja Mutapan valtakunta. </w:t>
      </w:r>
      <w:r>
        <w:rPr>
          <w:color w:val="8B0000"/>
        </w:rPr>
        <w:t xml:space="preserve">Kolumbusta edeltävällä </w:t>
      </w:r>
      <w:r>
        <w:rPr>
          <w:color w:val="483D8B"/>
        </w:rPr>
        <w:t xml:space="preserve">aikakaudella </w:t>
      </w:r>
      <w:r>
        <w:t xml:space="preserve">Amerikassa </w:t>
      </w:r>
      <w:r>
        <w:t xml:space="preserve">oli myös suuria valtakuntia, kuten atsteekkien valtakunta ja inkojen valtakunta.</w:t>
      </w:r>
    </w:p>
    <w:p>
      <w:r>
        <w:rPr>
          <w:b/>
        </w:rPr>
        <w:t xml:space="preserve">Kysymys 0</w:t>
      </w:r>
    </w:p>
    <w:p>
      <w:r>
        <w:t xml:space="preserve">Kuka käytti imperialismia mongolivaltakunnan aikana?</w:t>
      </w:r>
    </w:p>
    <w:p>
      <w:r>
        <w:rPr>
          <w:b/>
        </w:rPr>
        <w:t xml:space="preserve">Kysymys 1</w:t>
      </w:r>
    </w:p>
    <w:p>
      <w:r>
        <w:t xml:space="preserve">Minkä aikakauden aikana atsteekkien ja inkojen valtakunnat kukoistivat?</w:t>
      </w:r>
    </w:p>
    <w:p>
      <w:r>
        <w:rPr>
          <w:b/>
        </w:rPr>
        <w:t xml:space="preserve">Kysymys 2</w:t>
      </w:r>
    </w:p>
    <w:p>
      <w:r>
        <w:t xml:space="preserve">Millä alueella sijaitsivat Asanten ja Lundan valtakunnat?</w:t>
      </w:r>
    </w:p>
    <w:p>
      <w:r>
        <w:rPr>
          <w:b/>
        </w:rPr>
        <w:t xml:space="preserve">Kysymys 3</w:t>
      </w:r>
    </w:p>
    <w:p>
      <w:r>
        <w:t xml:space="preserve">Kuinka moni muslimivaltakunta on käyttänyt imperialismia?</w:t>
      </w:r>
    </w:p>
    <w:p>
      <w:r>
        <w:rPr>
          <w:b/>
        </w:rPr>
        <w:t xml:space="preserve">Kysymys 4</w:t>
      </w:r>
    </w:p>
    <w:p>
      <w:r>
        <w:t xml:space="preserve">Kumpi on vanhempi, Britannian imperiumi vai Etiopian imperiumi?</w:t>
      </w:r>
    </w:p>
    <w:p>
      <w:r>
        <w:rPr>
          <w:b/>
        </w:rPr>
        <w:t xml:space="preserve">Kysymys 5</w:t>
      </w:r>
    </w:p>
    <w:p>
      <w:r>
        <w:t xml:space="preserve"> Kuka ei käyttänyt imperialismia mongolivaltakunnan aikana?</w:t>
      </w:r>
    </w:p>
    <w:p>
      <w:r>
        <w:rPr>
          <w:b/>
        </w:rPr>
        <w:t xml:space="preserve">Kysymys 6</w:t>
      </w:r>
    </w:p>
    <w:p>
      <w:r>
        <w:t xml:space="preserve"> Minkä aikakauden aikana atsteekkien ja inkojen valtakunnat eivät menestyneet?</w:t>
      </w:r>
    </w:p>
    <w:p>
      <w:r>
        <w:rPr>
          <w:b/>
        </w:rPr>
        <w:t xml:space="preserve">Kysymys 7</w:t>
      </w:r>
    </w:p>
    <w:p>
      <w:r>
        <w:t xml:space="preserve"> Asante- ja Lunda-valtakunnat eivät sijainneet millä alueella?</w:t>
      </w:r>
    </w:p>
    <w:p>
      <w:r>
        <w:rPr>
          <w:b/>
        </w:rPr>
        <w:t xml:space="preserve">Kysymys 8</w:t>
      </w:r>
    </w:p>
    <w:p>
      <w:r>
        <w:t xml:space="preserve"> Kuinka moni muu kuin muslimien valtakunta on käyttänyt imperialismia?</w:t>
      </w:r>
    </w:p>
    <w:p>
      <w:r>
        <w:rPr>
          <w:b/>
        </w:rPr>
        <w:t xml:space="preserve">Kysymys 9</w:t>
      </w:r>
    </w:p>
    <w:p>
      <w:r>
        <w:t xml:space="preserve"> Kumpi on nuorempi, Ranskan imperiumi vai Etiopian imperiumi?</w:t>
      </w:r>
    </w:p>
    <w:p>
      <w:r>
        <w:rPr>
          <w:b/>
        </w:rPr>
        <w:t xml:space="preserve">Teksti numero 13</w:t>
      </w:r>
    </w:p>
    <w:p>
      <w:r>
        <w:rPr>
          <w:color w:val="A9A9A9"/>
        </w:rPr>
        <w:t xml:space="preserve">Kulttuuri-imperialismista </w:t>
      </w:r>
      <w:r>
        <w:t xml:space="preserve">on kyse silloin, kun jonkin maan vaikutusvalta tuntuu sosiaalisissa ja kulttuurisissa piireissä eli sen </w:t>
      </w:r>
      <w:r>
        <w:rPr>
          <w:color w:val="DCDCDC"/>
        </w:rPr>
        <w:t xml:space="preserve">pehmeä valta </w:t>
      </w:r>
      <w:r>
        <w:t xml:space="preserve">muuttaa toisen maan moraalista, kulttuurista ja yhteiskunnallista maailmankuvaa. Kyse on muustakin kuin vain siitä, että "vieras" musiikki, televisio tai elokuva tulee nuorten suosiossa, vaan tämä populaarikulttuuri muuttaa heidän omia odotuksiaan elämästä ja heidän toiveitaan siitä, että heidän omasta maastaan tulisi enemmän kuvatun vieraan maan kaltainen. Esimerkiksi </w:t>
      </w:r>
      <w:r>
        <w:t xml:space="preserve">kylmän sodan aikana </w:t>
      </w:r>
      <w:r>
        <w:t xml:space="preserve">saippuaooppera </w:t>
      </w:r>
      <w:r>
        <w:rPr>
          <w:color w:val="2F4F4F"/>
        </w:rPr>
        <w:t xml:space="preserve">Dallasissa</w:t>
      </w:r>
      <w:r>
        <w:t xml:space="preserve"> esitetyt </w:t>
      </w:r>
      <w:r>
        <w:t xml:space="preserve">kuvaukset amerikkalaisten yltäkylläisestä elämäntyylistä </w:t>
      </w:r>
      <w:r>
        <w:t xml:space="preserve">muuttivat romanialaisten odotuksia; tuoreempi esimerkki on eteläkorealaisten salakuljetettujen draamasarjojen vaikutus Pohjois-Koreassa. </w:t>
      </w:r>
      <w:r>
        <w:rPr>
          <w:color w:val="556B2F"/>
        </w:rPr>
        <w:t xml:space="preserve">Pehmeän vallan </w:t>
      </w:r>
      <w:r>
        <w:t xml:space="preserve">merkitys </w:t>
      </w:r>
      <w:r>
        <w:t xml:space="preserve">ei ole kadonnut autoritaarisilta hallinnoilta, jotka torjuvat tällaista vaikutusta </w:t>
      </w:r>
      <w:r>
        <w:t xml:space="preserve">muun muassa </w:t>
      </w:r>
      <w:r>
        <w:rPr>
          <w:color w:val="6B8E23"/>
        </w:rPr>
        <w:t xml:space="preserve">kieltämällä </w:t>
      </w:r>
      <w:r>
        <w:rPr>
          <w:color w:val="A0522D"/>
        </w:rPr>
        <w:t xml:space="preserve">ulkomaisen populaarikulttuurin, valvomalla internetiä ja luvattomia satelliittiantenneja. </w:t>
      </w:r>
      <w:r>
        <w:t xml:space="preserve">Tällainen kulttuurin käyttö ei ole myöskään uutta, sillä osana </w:t>
      </w:r>
      <w:r>
        <w:rPr>
          <w:color w:val="228B22"/>
        </w:rPr>
        <w:t xml:space="preserve">Rooman </w:t>
      </w:r>
      <w:r>
        <w:t xml:space="preserve">imperialismia paikallinen eliitti altistettiin </w:t>
      </w:r>
      <w:r>
        <w:rPr>
          <w:color w:val="191970"/>
        </w:rPr>
        <w:t xml:space="preserve">Rooman </w:t>
      </w:r>
      <w:r>
        <w:t xml:space="preserve">kulttuurin ja elämäntavan </w:t>
      </w:r>
      <w:r>
        <w:t xml:space="preserve">eduille ja ylellisyydelle, </w:t>
      </w:r>
      <w:r>
        <w:t xml:space="preserve">jotta heistä tulisi halukkaita osallistujia.</w:t>
      </w:r>
    </w:p>
    <w:p>
      <w:r>
        <w:rPr>
          <w:b/>
        </w:rPr>
        <w:t xml:space="preserve">Kysymys 0</w:t>
      </w:r>
    </w:p>
    <w:p>
      <w:r>
        <w:t xml:space="preserve">Miksi kutsutaan sitä, kun imperialismi vaikuttaa valtion sosiaalisiin normeihin?</w:t>
      </w:r>
    </w:p>
    <w:p>
      <w:r>
        <w:rPr>
          <w:b/>
        </w:rPr>
        <w:t xml:space="preserve">Kysymys 1</w:t>
      </w:r>
    </w:p>
    <w:p>
      <w:r>
        <w:t xml:space="preserve">Millä nimellä kulttuuri-imperialismia usein kutsutaan?</w:t>
      </w:r>
    </w:p>
    <w:p>
      <w:r>
        <w:rPr>
          <w:b/>
        </w:rPr>
        <w:t xml:space="preserve">Kysymys 2</w:t>
      </w:r>
    </w:p>
    <w:p>
      <w:r>
        <w:t xml:space="preserve">Mikä amerikkalainen sarja muutti romanialaisten näkemyksiä kylmän sodan aikana?</w:t>
      </w:r>
    </w:p>
    <w:p>
      <w:r>
        <w:rPr>
          <w:b/>
        </w:rPr>
        <w:t xml:space="preserve">Kysymys 3</w:t>
      </w:r>
    </w:p>
    <w:p>
      <w:r>
        <w:t xml:space="preserve">Mikä historiallinen valtakunta käytti kulttuuri-imperialismia paikallisen eliitin horjuttamiseen?</w:t>
      </w:r>
    </w:p>
    <w:p>
      <w:r>
        <w:rPr>
          <w:b/>
        </w:rPr>
        <w:t xml:space="preserve">Kysymys 4</w:t>
      </w:r>
    </w:p>
    <w:p>
      <w:r>
        <w:t xml:space="preserve">Miten hallitukset taistelevat kulttuuri-imperialismia vastaan?</w:t>
      </w:r>
    </w:p>
    <w:p>
      <w:r>
        <w:rPr>
          <w:b/>
        </w:rPr>
        <w:t xml:space="preserve">Kysymys 5</w:t>
      </w:r>
    </w:p>
    <w:p>
      <w:r>
        <w:t xml:space="preserve">Miksi kutsutaan sitä, kun imperialismi ei vaikuta valtion sosiaalisiin normeihin?</w:t>
      </w:r>
    </w:p>
    <w:p>
      <w:r>
        <w:rPr>
          <w:b/>
        </w:rPr>
        <w:t xml:space="preserve">Kysymys 6</w:t>
      </w:r>
    </w:p>
    <w:p>
      <w:r>
        <w:t xml:space="preserve"> Millä nimellä kulttuuri-imperialismia ei koskaan kutsuta?</w:t>
      </w:r>
    </w:p>
    <w:p>
      <w:r>
        <w:rPr>
          <w:b/>
        </w:rPr>
        <w:t xml:space="preserve">Kysymys 7</w:t>
      </w:r>
    </w:p>
    <w:p>
      <w:r>
        <w:t xml:space="preserve">Kuka amerikkalainen ei näyttänyt muuttaneen romanialaisten näkemyksiä kylmän sodan aikana?</w:t>
      </w:r>
    </w:p>
    <w:p>
      <w:r>
        <w:rPr>
          <w:b/>
        </w:rPr>
        <w:t xml:space="preserve">Kysymys 8</w:t>
      </w:r>
    </w:p>
    <w:p>
      <w:r>
        <w:t xml:space="preserve"> Mikä historiallinen valtakunta käytti kulttuuri-imperialismia muiden kuin paikallisten eliittien taivuttamiseen?</w:t>
      </w:r>
    </w:p>
    <w:p>
      <w:r>
        <w:rPr>
          <w:b/>
        </w:rPr>
        <w:t xml:space="preserve">Kysymys 9</w:t>
      </w:r>
    </w:p>
    <w:p>
      <w:r>
        <w:t xml:space="preserve"> Miten hallitukset eivät taistele kulttuuri-imperialismia vastaan?</w:t>
      </w:r>
    </w:p>
    <w:p>
      <w:r>
        <w:rPr>
          <w:b/>
        </w:rPr>
        <w:t xml:space="preserve">Teksti numero 14</w:t>
      </w:r>
    </w:p>
    <w:p>
      <w:r>
        <w:t xml:space="preserve">Imperialismin aikakausi, </w:t>
      </w:r>
      <w:r>
        <w:rPr>
          <w:color w:val="A9A9A9"/>
        </w:rPr>
        <w:t xml:space="preserve">noin </w:t>
      </w:r>
      <w:r>
        <w:rPr>
          <w:color w:val="DCDCDC"/>
        </w:rPr>
        <w:t xml:space="preserve">1700-luvulla </w:t>
      </w:r>
      <w:r>
        <w:t xml:space="preserve">alkanut ajanjakso</w:t>
      </w:r>
      <w:r>
        <w:t xml:space="preserve">, jolloin (yleensä eurooppalaiset) teollistuvat kansakunnat </w:t>
      </w:r>
      <w:r>
        <w:rPr>
          <w:color w:val="2F4F4F"/>
        </w:rPr>
        <w:t xml:space="preserve">ryhtyivät </w:t>
      </w:r>
      <w:r>
        <w:rPr>
          <w:color w:val="556B2F"/>
        </w:rPr>
        <w:t xml:space="preserve">siirtomaavaltaistamiseen</w:t>
      </w:r>
      <w:r>
        <w:rPr>
          <w:color w:val="6B8E23"/>
        </w:rPr>
        <w:t xml:space="preserve">, vaikuttamiseen ja </w:t>
      </w:r>
      <w:r>
        <w:rPr>
          <w:color w:val="A0522D"/>
        </w:rPr>
        <w:t xml:space="preserve">maailman muiden osien </w:t>
      </w:r>
      <w:r>
        <w:rPr>
          <w:color w:val="6B8E23"/>
        </w:rPr>
        <w:t xml:space="preserve">liittämiseen </w:t>
      </w:r>
      <w:r>
        <w:rPr>
          <w:color w:val="228B22"/>
        </w:rPr>
        <w:t xml:space="preserve">saadakseen poliittista valtaa.</w:t>
      </w:r>
      <w:r>
        <w:t xml:space="preserve">Vaikka imperialistisia käytäntöjä on ollut olemassa </w:t>
      </w:r>
      <w:r>
        <w:rPr>
          <w:color w:val="191970"/>
        </w:rPr>
        <w:t xml:space="preserve">tuhansia vuosia</w:t>
      </w:r>
      <w:r>
        <w:t xml:space="preserve">, termi "Imperialismin aikakausi" viittaa yleensä eurooppalaisten valtojen toimintaan 1700-luvun alusta </w:t>
      </w:r>
      <w:r>
        <w:rPr>
          <w:color w:val="483D8B"/>
        </w:rPr>
        <w:t xml:space="preserve">1900-luvun </w:t>
      </w:r>
      <w:r>
        <w:rPr>
          <w:color w:val="8B0000"/>
        </w:rPr>
        <w:t xml:space="preserve">puoliväliin</w:t>
      </w:r>
      <w:r>
        <w:rPr>
          <w:color w:val="3CB371"/>
        </w:rPr>
        <w:t xml:space="preserve">, </w:t>
      </w:r>
      <w:r>
        <w:t xml:space="preserve">esimerkiksi "Suuri peli" Persian mailla, "kamppailu Afrikasta" ja "</w:t>
      </w:r>
      <w:r>
        <w:rPr>
          <w:color w:val="BC8F8F"/>
        </w:rPr>
        <w:t xml:space="preserve">Avoimien ovien politiikka</w:t>
      </w:r>
      <w:r>
        <w:t xml:space="preserve">" Kiinassa.</w:t>
      </w:r>
    </w:p>
    <w:p>
      <w:r>
        <w:rPr>
          <w:b/>
        </w:rPr>
        <w:t xml:space="preserve">Kysymys 0</w:t>
      </w:r>
    </w:p>
    <w:p>
      <w:r>
        <w:t xml:space="preserve">Milloin imperialismin aikakausi alkoi?</w:t>
      </w:r>
    </w:p>
    <w:p>
      <w:r>
        <w:rPr>
          <w:b/>
        </w:rPr>
        <w:t xml:space="preserve">Kysymys 1</w:t>
      </w:r>
    </w:p>
    <w:p>
      <w:r>
        <w:t xml:space="preserve">Mitä Euroopan maat tekivät 1700-luvulla?</w:t>
      </w:r>
    </w:p>
    <w:p>
      <w:r>
        <w:rPr>
          <w:b/>
        </w:rPr>
        <w:t xml:space="preserve">Kysymys 2</w:t>
      </w:r>
    </w:p>
    <w:p>
      <w:r>
        <w:t xml:space="preserve">Kuinka monta vuotta imperialistisia käytäntöjä on ollut olemassa?</w:t>
      </w:r>
    </w:p>
    <w:p>
      <w:r>
        <w:rPr>
          <w:b/>
        </w:rPr>
        <w:t xml:space="preserve">Kysymys 3</w:t>
      </w:r>
    </w:p>
    <w:p>
      <w:r>
        <w:t xml:space="preserve">Milloin imperialismin aikakausi päättyi?</w:t>
      </w:r>
    </w:p>
    <w:p>
      <w:r>
        <w:rPr>
          <w:b/>
        </w:rPr>
        <w:t xml:space="preserve">Kysymys 4</w:t>
      </w:r>
    </w:p>
    <w:p>
      <w:r>
        <w:t xml:space="preserve">Mikä oli Kiinan imperialistisen politiikan nimi?</w:t>
      </w:r>
    </w:p>
    <w:p>
      <w:r>
        <w:rPr>
          <w:b/>
        </w:rPr>
        <w:t xml:space="preserve">Kysymys 5</w:t>
      </w:r>
    </w:p>
    <w:p>
      <w:r>
        <w:t xml:space="preserve"> Milloin imperialismin aikakausi päättyi?</w:t>
      </w:r>
    </w:p>
    <w:p>
      <w:r>
        <w:rPr>
          <w:b/>
        </w:rPr>
        <w:t xml:space="preserve">Kysymys 6</w:t>
      </w:r>
    </w:p>
    <w:p>
      <w:r>
        <w:t xml:space="preserve"> Mitä Euroopan maat eivät tehneet 1700-luvulla?</w:t>
      </w:r>
    </w:p>
    <w:p>
      <w:r>
        <w:rPr>
          <w:b/>
        </w:rPr>
        <w:t xml:space="preserve">Kysymys 7</w:t>
      </w:r>
    </w:p>
    <w:p>
      <w:r>
        <w:t xml:space="preserve"> Kuinka monta vuotta ei-imperialistisia käytäntöjä on ollut olemassa?</w:t>
      </w:r>
    </w:p>
    <w:p>
      <w:r>
        <w:rPr>
          <w:b/>
        </w:rPr>
        <w:t xml:space="preserve">Kysymys 8</w:t>
      </w:r>
    </w:p>
    <w:p>
      <w:r>
        <w:t xml:space="preserve"> Milloin imperialismin aikakausi alkoi?</w:t>
      </w:r>
    </w:p>
    <w:p>
      <w:r>
        <w:rPr>
          <w:b/>
        </w:rPr>
        <w:t xml:space="preserve">Kysymys 9</w:t>
      </w:r>
    </w:p>
    <w:p>
      <w:r>
        <w:t xml:space="preserve"> Mikä oli Kiinan ei-imperialistisen politiikan nimi?</w:t>
      </w:r>
    </w:p>
    <w:p>
      <w:r>
        <w:rPr>
          <w:b/>
        </w:rPr>
        <w:t xml:space="preserve">Teksti numero 15</w:t>
      </w:r>
    </w:p>
    <w:p>
      <w:r>
        <w:t xml:space="preserve">1900-luvulla </w:t>
      </w:r>
      <w:r>
        <w:rPr>
          <w:color w:val="A9A9A9"/>
        </w:rPr>
        <w:t xml:space="preserve">historioitsijat </w:t>
      </w:r>
      <w:r>
        <w:rPr>
          <w:color w:val="DCDCDC"/>
        </w:rPr>
        <w:t xml:space="preserve">John Gallagher </w:t>
      </w:r>
      <w:r>
        <w:t xml:space="preserve">(</w:t>
      </w:r>
      <w:r>
        <w:rPr>
          <w:color w:val="2F4F4F"/>
        </w:rPr>
        <w:t xml:space="preserve">1919-1980) </w:t>
      </w:r>
      <w:r>
        <w:t xml:space="preserve">ja Ronald Robinson (1920-1999) </w:t>
      </w:r>
      <w:r>
        <w:t xml:space="preserve">loivat kehyksen eurooppalaisen imperialismin ymmärtämiselle. Heidän mukaansa eurooppalainen imperialismi oli vaikutusvaltaista, ja eurooppalaiset hylkäsivät käsityksen, jonka mukaan "imperialismi" edellytti yhden hallituksen muodollista, laillista hallintaa toisessa maassa. "Heidän mukaansa historioitsijat ovat lumoutuneet muodollisista imperiumeista ja maailmankartoista, joissa alueet on väritetty punaisella. Suurin osa brittiläisestä maastamuutosta, kaupasta ja pääomasta suuntautui muodollisen brittiläisen imperiumin ulkopuolisille alueille. Keskeistä heidän ajattelussaan on ajatus imperiumista 'epävirallisesti, jos mahdollista, ja virallisesti, jos välttämätöntä'." [attribution needed] Imperialismin käyttöön antamien resurssien vuoksi </w:t>
      </w:r>
      <w:r>
        <w:rPr>
          <w:color w:val="A0522D"/>
        </w:rPr>
        <w:t xml:space="preserve">maailman </w:t>
      </w:r>
      <w:r>
        <w:rPr>
          <w:color w:val="228B22"/>
        </w:rPr>
        <w:t xml:space="preserve">talous </w:t>
      </w:r>
      <w:r>
        <w:t xml:space="preserve">kasvoi merkittävästi ja verkottui paljon enemmän toisiinsa ensimmäistä maailmansotaa edeltävinä vuosikymmeninä, mikä teki </w:t>
      </w:r>
      <w:r>
        <w:rPr>
          <w:color w:val="191970"/>
        </w:rPr>
        <w:t xml:space="preserve">monista </w:t>
      </w:r>
      <w:r>
        <w:rPr>
          <w:color w:val="8B0000"/>
        </w:rPr>
        <w:t xml:space="preserve">imperialistisista valtakunnista </w:t>
      </w:r>
      <w:r>
        <w:t xml:space="preserve">rikkaita ja vauraita.</w:t>
      </w:r>
    </w:p>
    <w:p>
      <w:r>
        <w:rPr>
          <w:b/>
        </w:rPr>
        <w:t xml:space="preserve">Kysymys 0</w:t>
      </w:r>
    </w:p>
    <w:p>
      <w:r>
        <w:t xml:space="preserve">Milloin John Gallagher syntyi?</w:t>
      </w:r>
    </w:p>
    <w:p>
      <w:r>
        <w:rPr>
          <w:b/>
        </w:rPr>
        <w:t xml:space="preserve">Kysymys 1</w:t>
      </w:r>
    </w:p>
    <w:p>
      <w:r>
        <w:t xml:space="preserve">Milloin Ronald Robinson kuoli?</w:t>
      </w:r>
    </w:p>
    <w:p>
      <w:r>
        <w:rPr>
          <w:b/>
        </w:rPr>
        <w:t xml:space="preserve">Kysymys 2</w:t>
      </w:r>
    </w:p>
    <w:p>
      <w:r>
        <w:t xml:space="preserve">Mitä ammatteja Ronald Robinson ja John Gallagher olivat?</w:t>
      </w:r>
    </w:p>
    <w:p>
      <w:r>
        <w:rPr>
          <w:b/>
        </w:rPr>
        <w:t xml:space="preserve">Kysymys 3</w:t>
      </w:r>
    </w:p>
    <w:p>
      <w:r>
        <w:t xml:space="preserve">Mikä kasvoi maailmanlaajuisesti imperialismin seurauksena?</w:t>
      </w:r>
    </w:p>
    <w:p>
      <w:r>
        <w:rPr>
          <w:b/>
        </w:rPr>
        <w:t xml:space="preserve">Kysymys 4</w:t>
      </w:r>
    </w:p>
    <w:p>
      <w:r>
        <w:t xml:space="preserve">Kuka rikastui ja vaurastui ennen ensimmäistä maailmansotaa?</w:t>
      </w:r>
    </w:p>
    <w:p>
      <w:r>
        <w:rPr>
          <w:b/>
        </w:rPr>
        <w:t xml:space="preserve">Kysymys 5</w:t>
      </w:r>
    </w:p>
    <w:p>
      <w:r>
        <w:t xml:space="preserve">Kuka historioitsija oli suosittu 2000-luvulla? </w:t>
      </w:r>
    </w:p>
    <w:p>
      <w:r>
        <w:rPr>
          <w:b/>
        </w:rPr>
        <w:t xml:space="preserve">Kysymys 6</w:t>
      </w:r>
    </w:p>
    <w:p>
      <w:r>
        <w:t xml:space="preserve"> Mitä ammattia Ronald Robinson ja John Gallagher eivät jakaneet?</w:t>
      </w:r>
    </w:p>
    <w:p>
      <w:r>
        <w:rPr>
          <w:b/>
        </w:rPr>
        <w:t xml:space="preserve">Kysymys 7</w:t>
      </w:r>
    </w:p>
    <w:p>
      <w:r>
        <w:t xml:space="preserve">Mikä kasvoi maailmanlaajuisesti imperialismista luopumisen seurauksena?</w:t>
      </w:r>
    </w:p>
    <w:p>
      <w:r>
        <w:rPr>
          <w:b/>
        </w:rPr>
        <w:t xml:space="preserve">Kysymys 8</w:t>
      </w:r>
    </w:p>
    <w:p>
      <w:r>
        <w:t xml:space="preserve"> Kuka rikastui ja vaurastui ennen toista maailmansotaa?</w:t>
      </w:r>
    </w:p>
    <w:p>
      <w:r>
        <w:rPr>
          <w:b/>
        </w:rPr>
        <w:t xml:space="preserve">Teksti numero 16</w:t>
      </w:r>
    </w:p>
    <w:p>
      <w:r>
        <w:t xml:space="preserve">Euroopan laajentuminen alueelliseen imperialismiin keskittyi pitkälti </w:t>
      </w:r>
      <w:r>
        <w:rPr>
          <w:color w:val="A9A9A9"/>
        </w:rPr>
        <w:t xml:space="preserve">taloudelliseen kasvuun </w:t>
      </w:r>
      <w:r>
        <w:rPr>
          <w:color w:val="DCDCDC"/>
        </w:rPr>
        <w:t xml:space="preserve">keräämällä resursseja </w:t>
      </w:r>
      <w:r>
        <w:rPr>
          <w:color w:val="2F4F4F"/>
        </w:rPr>
        <w:t xml:space="preserve">siirtomaista ja </w:t>
      </w:r>
      <w:r>
        <w:t xml:space="preserve">ottamalla poliittinen hallinta itselleen sotilaallisin ja poliittisin keinoin. Intian kolonisaatio </w:t>
      </w:r>
      <w:r>
        <w:rPr>
          <w:color w:val="6B8E23"/>
        </w:rPr>
        <w:t xml:space="preserve">1700-luvun</w:t>
      </w:r>
      <w:r>
        <w:rPr>
          <w:color w:val="556B2F"/>
        </w:rPr>
        <w:t xml:space="preserve"> puolivälissä </w:t>
      </w:r>
      <w:r>
        <w:t xml:space="preserve">tarjoaa esimerkin tästä keskittymisestä: siellä "britit käyttivät hyväkseen </w:t>
      </w:r>
      <w:r>
        <w:rPr>
          <w:color w:val="228B22"/>
        </w:rPr>
        <w:t xml:space="preserve">mogulivaltion </w:t>
      </w:r>
      <w:r>
        <w:t xml:space="preserve">poliittista heikkoutta, </w:t>
      </w:r>
      <w:r>
        <w:t xml:space="preserve">ja vaikka sotilaallinen toiminta oli eri aikoina tärkeää, myös paikallisen eliitin taloudellinen ja hallinnollinen liittäminen osaksi maanosaa oli ratkaisevan tärkeää", jotta he saivat haltuunsa mantereen resurssit, markkinat ja työvoiman. Vaikka </w:t>
      </w:r>
      <w:r>
        <w:t xml:space="preserve">huomattava määrä </w:t>
      </w:r>
      <w:r>
        <w:rPr>
          <w:color w:val="191970"/>
        </w:rPr>
        <w:t xml:space="preserve">siirtomaita </w:t>
      </w:r>
      <w:r>
        <w:t xml:space="preserve">oli suunniteltu tuottamaan taloudellista voittoa ja kuljettamaan resursseja kotisatamiin 1600- ja 1700-luvuilla, Fieldhouse esittää, että 1800- ja 1900-luvuilla esimerkiksi Afrikassa ja Aasiassa tämä ajatus ei välttämättä päde:</w:t>
      </w:r>
    </w:p>
    <w:p>
      <w:r>
        <w:rPr>
          <w:b/>
        </w:rPr>
        <w:t xml:space="preserve">Kysymys 0</w:t>
      </w:r>
    </w:p>
    <w:p>
      <w:r>
        <w:t xml:space="preserve">Mihin Euroopan imperialismi keskittyi?</w:t>
      </w:r>
    </w:p>
    <w:p>
      <w:r>
        <w:rPr>
          <w:b/>
        </w:rPr>
        <w:t xml:space="preserve">Kysymys 1</w:t>
      </w:r>
    </w:p>
    <w:p>
      <w:r>
        <w:t xml:space="preserve">Mihin Euroopan valtakunnat luottivat saadakseen resursseja?</w:t>
      </w:r>
    </w:p>
    <w:p>
      <w:r>
        <w:rPr>
          <w:b/>
        </w:rPr>
        <w:t xml:space="preserve">Kysymys 2</w:t>
      </w:r>
    </w:p>
    <w:p>
      <w:r>
        <w:t xml:space="preserve">Milloin Intian kolonisaatio tapahtui?</w:t>
      </w:r>
    </w:p>
    <w:p>
      <w:r>
        <w:rPr>
          <w:b/>
        </w:rPr>
        <w:t xml:space="preserve">Kysymys 3</w:t>
      </w:r>
    </w:p>
    <w:p>
      <w:r>
        <w:t xml:space="preserve">Ketä Britannia käytti hyväkseen Intiassa?</w:t>
      </w:r>
    </w:p>
    <w:p>
      <w:r>
        <w:rPr>
          <w:b/>
        </w:rPr>
        <w:t xml:space="preserve">Kysymys 4</w:t>
      </w:r>
    </w:p>
    <w:p>
      <w:r>
        <w:t xml:space="preserve">Eurooppalainen imperialismi ei koskaan keskittynyt mihin?</w:t>
      </w:r>
    </w:p>
    <w:p>
      <w:r>
        <w:rPr>
          <w:b/>
        </w:rPr>
        <w:t xml:space="preserve">Kysymys 5</w:t>
      </w:r>
    </w:p>
    <w:p>
      <w:r>
        <w:t xml:space="preserve"> Mihin Euroopan imperiumit eivät luottaneet resurssiensa saannissa?</w:t>
      </w:r>
    </w:p>
    <w:p>
      <w:r>
        <w:rPr>
          <w:b/>
        </w:rPr>
        <w:t xml:space="preserve">Kysymys 6</w:t>
      </w:r>
    </w:p>
    <w:p>
      <w:r>
        <w:t xml:space="preserve"> Milloin Intian kolonisaatiota ei tapahtunut?</w:t>
      </w:r>
    </w:p>
    <w:p>
      <w:r>
        <w:rPr>
          <w:b/>
        </w:rPr>
        <w:t xml:space="preserve">Kysymys 7</w:t>
      </w:r>
    </w:p>
    <w:p>
      <w:r>
        <w:t xml:space="preserve"> Ketä Britannia ei hyödyntänyt Intiassa?</w:t>
      </w:r>
    </w:p>
    <w:p>
      <w:r>
        <w:rPr>
          <w:b/>
        </w:rPr>
        <w:t xml:space="preserve">Kysymys 8</w:t>
      </w:r>
    </w:p>
    <w:p>
      <w:r>
        <w:t xml:space="preserve"> Mitä säädettiin päteväksi 1800-luvun lopulla ja 1900-luvulla?</w:t>
      </w:r>
    </w:p>
    <w:p>
      <w:r>
        <w:rPr>
          <w:b/>
        </w:rPr>
        <w:t xml:space="preserve">Teksti numero 17</w:t>
      </w:r>
    </w:p>
    <w:p>
      <w:r>
        <w:rPr>
          <w:color w:val="A9A9A9"/>
        </w:rPr>
        <w:t xml:space="preserve">Viestinnän </w:t>
      </w:r>
      <w:r>
        <w:t xml:space="preserve">kehittymisen </w:t>
      </w:r>
      <w:r>
        <w:t xml:space="preserve">ohella </w:t>
      </w:r>
      <w:r>
        <w:rPr>
          <w:color w:val="DCDCDC"/>
        </w:rPr>
        <w:t xml:space="preserve">Eurooppa </w:t>
      </w:r>
      <w:r>
        <w:t xml:space="preserve">jatkoi myös sotilasteknologian kehittämistä. Eurooppalaiset kemistit valmistivat </w:t>
      </w:r>
      <w:r>
        <w:rPr>
          <w:color w:val="2F4F4F"/>
        </w:rPr>
        <w:t xml:space="preserve">tappavia </w:t>
      </w:r>
      <w:r>
        <w:rPr>
          <w:color w:val="556B2F"/>
        </w:rPr>
        <w:t xml:space="preserve">räjähteitä, joita </w:t>
      </w:r>
      <w:r>
        <w:t xml:space="preserve">voitiin käyttää taistelussa, ja koneisiin tehtyjen innovaatioiden ansiosta he pystyivät valmistamaan entistä parempia tuliaseita. 1880-luvulle tultaessa </w:t>
      </w:r>
      <w:r>
        <w:rPr>
          <w:color w:val="A0522D"/>
        </w:rPr>
        <w:t xml:space="preserve">konekivääristä </w:t>
      </w:r>
      <w:r>
        <w:t xml:space="preserve">oli tullut tehokas taisteluase</w:t>
      </w:r>
      <w:r>
        <w:t xml:space="preserve">.</w:t>
      </w:r>
      <w:r>
        <w:t xml:space="preserve"> Tämä teknologia antoi </w:t>
      </w:r>
      <w:r>
        <w:rPr>
          <w:color w:val="228B22"/>
        </w:rPr>
        <w:t xml:space="preserve">eurooppalaisille </w:t>
      </w:r>
      <w:r>
        <w:t xml:space="preserve">armeijoille etulyöntiaseman vastustajiinsa nähden, sillä vähemmän kehittyneiden maiden armeijat taistelivat edelleen </w:t>
      </w:r>
      <w:r>
        <w:rPr>
          <w:color w:val="191970"/>
        </w:rPr>
        <w:t xml:space="preserve">nuolilla, miekoilla ja nahkakilvillä (esim. </w:t>
      </w:r>
      <w:r>
        <w:t xml:space="preserve">zulut Etelä-Afrikassa vuoden 1879 anglo-zulu-sodassa).</w:t>
      </w:r>
    </w:p>
    <w:p>
      <w:r>
        <w:rPr>
          <w:b/>
        </w:rPr>
        <w:t xml:space="preserve">Kysymys 0</w:t>
      </w:r>
    </w:p>
    <w:p>
      <w:r>
        <w:t xml:space="preserve">Mitä muita edistysaskeleita Eurooppa saavutti sotilasteknologian lisäksi?</w:t>
      </w:r>
    </w:p>
    <w:p>
      <w:r>
        <w:rPr>
          <w:b/>
        </w:rPr>
        <w:t xml:space="preserve">Kysymys 1</w:t>
      </w:r>
    </w:p>
    <w:p>
      <w:r>
        <w:t xml:space="preserve">Mitä eurooppalaiset kemistit valmistivat, jota voitiin käyttää sodankäynnissä?</w:t>
      </w:r>
    </w:p>
    <w:p>
      <w:r>
        <w:rPr>
          <w:b/>
        </w:rPr>
        <w:t xml:space="preserve">Kysymys 2</w:t>
      </w:r>
    </w:p>
    <w:p>
      <w:r>
        <w:t xml:space="preserve">Mikä keksittiin vuonna 1880, joka mullisti sodankäynnin?</w:t>
      </w:r>
    </w:p>
    <w:p>
      <w:r>
        <w:rPr>
          <w:b/>
        </w:rPr>
        <w:t xml:space="preserve">Kysymys 3</w:t>
      </w:r>
    </w:p>
    <w:p>
      <w:r>
        <w:t xml:space="preserve">Mitä aseita zulut käyttivät vuoden 1879 anglo-zulu-sodassa?</w:t>
      </w:r>
    </w:p>
    <w:p>
      <w:r>
        <w:rPr>
          <w:b/>
        </w:rPr>
        <w:t xml:space="preserve">Kysymys 4</w:t>
      </w:r>
    </w:p>
    <w:p>
      <w:r>
        <w:t xml:space="preserve">Mikä alue keksi konekiväärin?</w:t>
      </w:r>
    </w:p>
    <w:p>
      <w:r>
        <w:rPr>
          <w:b/>
        </w:rPr>
        <w:t xml:space="preserve">Kysymys 5</w:t>
      </w:r>
    </w:p>
    <w:p>
      <w:r>
        <w:t xml:space="preserve">Mitä muita edistysaskeleita kuin sotilasteknologiaa Eurooppa ei saavuttanut?</w:t>
      </w:r>
    </w:p>
    <w:p>
      <w:r>
        <w:rPr>
          <w:b/>
        </w:rPr>
        <w:t xml:space="preserve">Kysymys 6</w:t>
      </w:r>
    </w:p>
    <w:p>
      <w:r>
        <w:t xml:space="preserve"> Mitä eurooppalaiset kemistit eivät valmistaneet, jota voitaisiin käyttää sodankäynnissä?</w:t>
      </w:r>
    </w:p>
    <w:p>
      <w:r>
        <w:rPr>
          <w:b/>
        </w:rPr>
        <w:t xml:space="preserve">Kysymys 7</w:t>
      </w:r>
    </w:p>
    <w:p>
      <w:r>
        <w:t xml:space="preserve">Mikä keksittiin vuonna 1888, joka mullisti sodankäynnin?</w:t>
      </w:r>
    </w:p>
    <w:p>
      <w:r>
        <w:rPr>
          <w:b/>
        </w:rPr>
        <w:t xml:space="preserve">Kysymys 8</w:t>
      </w:r>
    </w:p>
    <w:p>
      <w:r>
        <w:t xml:space="preserve"> Mitä aseita zulut käyttivät vuoden 1880 anglo-zulu-sodassa?</w:t>
      </w:r>
    </w:p>
    <w:p>
      <w:r>
        <w:rPr>
          <w:b/>
        </w:rPr>
        <w:t xml:space="preserve">Kysymys 9</w:t>
      </w:r>
    </w:p>
    <w:p>
      <w:r>
        <w:t xml:space="preserve">Mikä alue ei keksinyt konekivääriä?</w:t>
      </w:r>
    </w:p>
    <w:p>
      <w:r>
        <w:rPr>
          <w:b/>
        </w:rPr>
        <w:t xml:space="preserve">Teksti numero 18</w:t>
      </w:r>
    </w:p>
    <w:p>
      <w:r>
        <w:t xml:space="preserve">Englanninkielisissä akateemisissa teoksissa imperialismia koskevat teoriat perustuvat usein </w:t>
      </w:r>
      <w:r>
        <w:rPr>
          <w:color w:val="A9A9A9"/>
        </w:rPr>
        <w:t xml:space="preserve">brittiläisiin </w:t>
      </w:r>
      <w:r>
        <w:t xml:space="preserve">kokemuksiin</w:t>
      </w:r>
      <w:r>
        <w:t xml:space="preserve">.</w:t>
      </w:r>
      <w:r>
        <w:t xml:space="preserve"> Termi "imperialismi" otettiin alun perin käyttöön englannin kielessä nykyisessä merkityksessään </w:t>
      </w:r>
      <w:r>
        <w:rPr>
          <w:color w:val="556B2F"/>
        </w:rPr>
        <w:t xml:space="preserve">1870-luvun </w:t>
      </w:r>
      <w:r>
        <w:rPr>
          <w:color w:val="2F4F4F"/>
        </w:rPr>
        <w:t xml:space="preserve">lopulla </w:t>
      </w:r>
      <w:r>
        <w:t xml:space="preserve">brittiläisen pääministerin Benjamin Disraelin väitetyn aggressiivisen ja mahtipontisen imperialistisen politiikan vastustajien toimesta. Imperialismin kannattajat, kuten Joseph Chamberlain, ottivat sen pian omakseen. Joillekin imperialismi oli </w:t>
      </w:r>
      <w:r>
        <w:rPr>
          <w:color w:val="6B8E23"/>
        </w:rPr>
        <w:t xml:space="preserve">idealismiin ja </w:t>
      </w:r>
      <w:r>
        <w:rPr>
          <w:color w:val="A0522D"/>
        </w:rPr>
        <w:t xml:space="preserve">ihmisystävällisyyteen </w:t>
      </w:r>
      <w:r>
        <w:t xml:space="preserve">perustuvaa politiikkaa</w:t>
      </w:r>
      <w:r>
        <w:t xml:space="preserve">, toiset väittivät, että sille oli ominaista poliittinen itsekkyys, ja yhä useammat yhdistivät sen kapitalistiseen ahneuteen. Liberaali John A. Hobson ja marxilainen Vladimir Lenin lisäsivät termiin teoreettisemman makrotaloudellisen konnotaation. Erityisesti Lenin vaikutti merkittävästi myöhempiin marxilaisiin käsityksiin imperialismista teoksellaan Imperialism, the Highest Stage of Capitalism. Kirjoituksissaan Lenin kuvasi imperialismin kapitalismin luonnollisena jatkeena, joka syntyi </w:t>
      </w:r>
      <w:r>
        <w:rPr>
          <w:color w:val="228B22"/>
        </w:rPr>
        <w:t xml:space="preserve">kapitalististen </w:t>
      </w:r>
      <w:r>
        <w:rPr>
          <w:color w:val="191970"/>
        </w:rPr>
        <w:t xml:space="preserve">talouksien</w:t>
      </w:r>
      <w:r>
        <w:rPr>
          <w:color w:val="228B22"/>
        </w:rPr>
        <w:t xml:space="preserve"> tarpeesta </w:t>
      </w:r>
      <w:r>
        <w:rPr>
          <w:color w:val="8B0000"/>
        </w:rPr>
        <w:t xml:space="preserve">laajentaa jatkuvasti investointeja</w:t>
      </w:r>
      <w:r>
        <w:rPr>
          <w:color w:val="483D8B"/>
        </w:rPr>
        <w:t xml:space="preserve">, aineellisia resursseja ja työvoimaa siten, </w:t>
      </w:r>
      <w:r>
        <w:rPr>
          <w:color w:val="3CB371"/>
        </w:rPr>
        <w:t xml:space="preserve">että siirtomaavaltainen laajentuminen oli välttämätöntä.</w:t>
      </w:r>
      <w:r>
        <w:t xml:space="preserve"> Myöhemmät marxilaiset teoreetikot toistavat tämän käsityksen imperialismista kapitalismin rakenteellisena piirteenä.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w:t>
      </w:r>
      <w:r>
        <w:rPr>
          <w:color w:val="BC8F8F"/>
        </w:rPr>
        <w:t xml:space="preserve">ristiretkiin asti</w:t>
      </w:r>
      <w:r>
        <w:t xml:space="preserve">. Kun termin käyttö on laajentunut, sen merkitys on muuttunut viidellä erillisellä mutta usein samansuuntaisella akselilla: moraalinen, taloudellinen, systeeminen, kulttuurinen ja ajallinen. Nämä muutokset heijastavat - muiden herkkyyden muutosten ohella - kasvavaa levottomuutta, jopa nihkeyttä, vallan, erityisesti länsimaisen vallan, suhteen.</w:t>
      </w:r>
    </w:p>
    <w:p>
      <w:r>
        <w:rPr>
          <w:b/>
        </w:rPr>
        <w:t xml:space="preserve">Kysymys 0</w:t>
      </w:r>
    </w:p>
    <w:p>
      <w:r>
        <w:t xml:space="preserve">Imperialismia koskevissa teorioissa käytetään mallimaana mitä maata?</w:t>
      </w:r>
    </w:p>
    <w:p>
      <w:r>
        <w:rPr>
          <w:b/>
        </w:rPr>
        <w:t xml:space="preserve">Kysymys 1</w:t>
      </w:r>
    </w:p>
    <w:p>
      <w:r>
        <w:t xml:space="preserve">Milloin termiä imperialismi alettiin käyttää sen nykyisessä määritelmässä?</w:t>
      </w:r>
    </w:p>
    <w:p>
      <w:r>
        <w:rPr>
          <w:b/>
        </w:rPr>
        <w:t xml:space="preserve">Kysymys 2</w:t>
      </w:r>
    </w:p>
    <w:p>
      <w:r>
        <w:t xml:space="preserve">Mikä oli imperialismin ihannoitu arvo?</w:t>
      </w:r>
    </w:p>
    <w:p>
      <w:r>
        <w:rPr>
          <w:b/>
        </w:rPr>
        <w:t xml:space="preserve">Kysymys 3</w:t>
      </w:r>
    </w:p>
    <w:p>
      <w:r>
        <w:t xml:space="preserve">Miksi kapitalististen maiden on Leninin mukaan harjoitettava imperialistista politiikkaa?</w:t>
      </w:r>
    </w:p>
    <w:p>
      <w:r>
        <w:rPr>
          <w:b/>
        </w:rPr>
        <w:t xml:space="preserve">Kysymys 4</w:t>
      </w:r>
    </w:p>
    <w:p>
      <w:r>
        <w:t xml:space="preserve">Imperialismia koskevissa teorioissa ei käytetä mallimaana mitä maata?</w:t>
      </w:r>
    </w:p>
    <w:p>
      <w:r>
        <w:rPr>
          <w:b/>
        </w:rPr>
        <w:t xml:space="preserve">Kysymys 5</w:t>
      </w:r>
    </w:p>
    <w:p>
      <w:r>
        <w:t xml:space="preserve"> Milloin imperialismista alettiin käyttää sen nykyistä määritelmää?</w:t>
      </w:r>
    </w:p>
    <w:p>
      <w:r>
        <w:rPr>
          <w:b/>
        </w:rPr>
        <w:t xml:space="preserve">Kysymys 6</w:t>
      </w:r>
    </w:p>
    <w:p>
      <w:r>
        <w:t xml:space="preserve"> Mikä ei ollut imperialismin ihannoitu arvo?</w:t>
      </w:r>
    </w:p>
    <w:p>
      <w:r>
        <w:rPr>
          <w:b/>
        </w:rPr>
        <w:t xml:space="preserve">Kysymys 7</w:t>
      </w:r>
    </w:p>
    <w:p>
      <w:r>
        <w:t xml:space="preserve"> Miksi kapitalistisilla mailla ei Leninin mukaan saa olla imperialistista politiikkaa?</w:t>
      </w:r>
    </w:p>
    <w:p>
      <w:r>
        <w:rPr>
          <w:b/>
        </w:rPr>
        <w:t xml:space="preserve">Kysymys 8</w:t>
      </w:r>
    </w:p>
    <w:p>
      <w:r>
        <w:t xml:space="preserve"> Milloin viimeistään useimmat marxilaiset väittävät, että imperialismin juuret ovat kapitalismin jatkeena?</w:t>
      </w:r>
    </w:p>
    <w:p>
      <w:r>
        <w:rPr>
          <w:b/>
        </w:rPr>
        <w:t xml:space="preserve">Teksti numero 19</w:t>
      </w:r>
    </w:p>
    <w:p>
      <w:r>
        <w:t xml:space="preserve">Historioitsijat ja poliittiset teoreetikot ovat pitkään keskustelleet </w:t>
      </w:r>
      <w:r>
        <w:t xml:space="preserve">kapitalismin, </w:t>
      </w:r>
      <w:r>
        <w:rPr>
          <w:color w:val="A9A9A9"/>
        </w:rPr>
        <w:t xml:space="preserve">aristokratian </w:t>
      </w:r>
      <w:r>
        <w:t xml:space="preserve">ja imperialismin </w:t>
      </w:r>
      <w:r>
        <w:t xml:space="preserve">välisestä suhteesta.</w:t>
      </w:r>
      <w:r>
        <w:t xml:space="preserve"> Suurelta osin keskustelua ovat aloittaneet sellaiset teoreetikot kuin J. A. Hobson (1858-1940), Joseph Schumpeter (1883-1950), Thorstein Veblen (1857-1929) ja Norman Angell (1872-1967). Vaikka nämä ei-marxilaiset kirjailijat olivat tuotteliaimmillaan </w:t>
      </w:r>
      <w:r>
        <w:rPr>
          <w:color w:val="DCDCDC"/>
        </w:rPr>
        <w:t xml:space="preserve">ennen </w:t>
      </w:r>
      <w:r>
        <w:rPr>
          <w:color w:val="2F4F4F"/>
        </w:rPr>
        <w:t xml:space="preserve">ensimmäistä maailmansotaa</w:t>
      </w:r>
      <w:r>
        <w:rPr>
          <w:color w:val="556B2F"/>
        </w:rPr>
        <w:t xml:space="preserve">, </w:t>
      </w:r>
      <w:r>
        <w:t xml:space="preserve">he pysyivät aktiivisina myös sotien välisenä aikana. </w:t>
      </w:r>
      <w:r>
        <w:t xml:space="preserve">Heidän yhteinen työnsä vaikutti imperialismin ja sen vaikutusten tutkimiseen Euroopassa sekä Yhdysvaltojen sotilaallis-poliittisen kompleksin nousua koskeviin pohdintoihin </w:t>
      </w:r>
      <w:r>
        <w:rPr>
          <w:color w:val="A0522D"/>
        </w:rPr>
        <w:t xml:space="preserve">1950-luvulta</w:t>
      </w:r>
      <w:r>
        <w:t xml:space="preserve"> lähtien</w:t>
      </w:r>
      <w:r>
        <w:t xml:space="preserve">. </w:t>
      </w:r>
      <w:r>
        <w:t xml:space="preserve">Hobson väitti, että </w:t>
      </w:r>
      <w:r>
        <w:rPr>
          <w:color w:val="228B22"/>
        </w:rPr>
        <w:t xml:space="preserve">kotimaisilla sosiaalisilla uudistuksilla </w:t>
      </w:r>
      <w:r>
        <w:t xml:space="preserve">voitaisiin parantaa </w:t>
      </w:r>
      <w:r>
        <w:t xml:space="preserve">imperialismin </w:t>
      </w:r>
      <w:r>
        <w:t xml:space="preserve">kansainvälinen </w:t>
      </w:r>
      <w:r>
        <w:rPr>
          <w:color w:val="191970"/>
        </w:rPr>
        <w:t xml:space="preserve">sairaus </w:t>
      </w:r>
      <w:r>
        <w:rPr>
          <w:color w:val="8B0000"/>
        </w:rPr>
        <w:t xml:space="preserve">poistamalla sen taloudellinen perusta</w:t>
      </w:r>
      <w:r>
        <w:rPr>
          <w:color w:val="483D8B"/>
        </w:rPr>
        <w:t xml:space="preserve">. </w:t>
      </w:r>
      <w:r>
        <w:t xml:space="preserve">Hobson teoretisoi, että valtion puuttuminen </w:t>
      </w:r>
      <w:r>
        <w:rPr>
          <w:color w:val="3CB371"/>
        </w:rPr>
        <w:t xml:space="preserve">verotuksen avulla </w:t>
      </w:r>
      <w:r>
        <w:t xml:space="preserve">voisi lisätä laajempaa kulutusta, luoda vaurautta ja edistää rauhanomaista, suvaitsevaa ja moninapaista maailmanjärjestystä.</w:t>
      </w:r>
    </w:p>
    <w:p>
      <w:r>
        <w:rPr>
          <w:b/>
        </w:rPr>
        <w:t xml:space="preserve">Kysymys 0</w:t>
      </w:r>
    </w:p>
    <w:p>
      <w:r>
        <w:t xml:space="preserve">jotkut keskustelevat siitä, että kapitalismin, imperialismin ja minkä välillä on korrelaatio?</w:t>
      </w:r>
    </w:p>
    <w:p>
      <w:r>
        <w:rPr>
          <w:b/>
        </w:rPr>
        <w:t xml:space="preserve">Kysymys 1</w:t>
      </w:r>
    </w:p>
    <w:p>
      <w:r>
        <w:t xml:space="preserve">Milloin Joseph Schumpeter ja Norman Angell olivat tuotteliaimmillaan?</w:t>
      </w:r>
    </w:p>
    <w:p>
      <w:r>
        <w:rPr>
          <w:b/>
        </w:rPr>
        <w:t xml:space="preserve">Kysymys 2</w:t>
      </w:r>
    </w:p>
    <w:p>
      <w:r>
        <w:t xml:space="preserve">Milloin sotilaallis-poliittista kompleksia pohdittiin imperialismin ymmärtämisen yhteydessä?</w:t>
      </w:r>
    </w:p>
    <w:p>
      <w:r>
        <w:rPr>
          <w:b/>
        </w:rPr>
        <w:t xml:space="preserve">Kysymys 3</w:t>
      </w:r>
    </w:p>
    <w:p>
      <w:r>
        <w:t xml:space="preserve">Hobson väitti, että imperialismi oli kansainvälinen mikä?</w:t>
      </w:r>
    </w:p>
    <w:p>
      <w:r>
        <w:rPr>
          <w:b/>
        </w:rPr>
        <w:t xml:space="preserve">Kysymys 4</w:t>
      </w:r>
    </w:p>
    <w:p>
      <w:r>
        <w:t xml:space="preserve">Miten Hobson vaati maailman vapauttamista imperialismista?</w:t>
      </w:r>
    </w:p>
    <w:p>
      <w:r>
        <w:rPr>
          <w:b/>
        </w:rPr>
        <w:t xml:space="preserve">Kysymys 5</w:t>
      </w:r>
    </w:p>
    <w:p>
      <w:r>
        <w:t xml:space="preserve">On jonkin verran keskustelua siitä, että kapitalismin, imperialismin ja minkä välillä ei ole korrelaatiota.</w:t>
      </w:r>
    </w:p>
    <w:p>
      <w:r>
        <w:rPr>
          <w:b/>
        </w:rPr>
        <w:t xml:space="preserve">Kysymys 6</w:t>
      </w:r>
    </w:p>
    <w:p>
      <w:r>
        <w:t xml:space="preserve"> Milloin Joseph Schumpeter ja Norman Angell eivät olleet tuotteliaimmillaan?</w:t>
      </w:r>
    </w:p>
    <w:p>
      <w:r>
        <w:rPr>
          <w:b/>
        </w:rPr>
        <w:t xml:space="preserve">Kysymys 7</w:t>
      </w:r>
    </w:p>
    <w:p>
      <w:r>
        <w:t xml:space="preserve"> Milloin sotilaallis-poliittista kompleksia ei pohdittu imperialismin ymmärtämisen puitteissa?</w:t>
      </w:r>
    </w:p>
    <w:p>
      <w:r>
        <w:rPr>
          <w:b/>
        </w:rPr>
        <w:t xml:space="preserve">Kysymys 8</w:t>
      </w:r>
    </w:p>
    <w:p>
      <w:r>
        <w:t xml:space="preserve"> Hobson väitti, että imperialismi ei ollut kansainvälinen mikä?</w:t>
      </w:r>
    </w:p>
    <w:p>
      <w:r>
        <w:rPr>
          <w:b/>
        </w:rPr>
        <w:t xml:space="preserve">Kysymys 9</w:t>
      </w:r>
    </w:p>
    <w:p>
      <w:r>
        <w:t xml:space="preserve"> Miten Hobson perusteli sitä, ettei maailmaa pitäisi vapauttaa imperialismista?</w:t>
      </w:r>
    </w:p>
    <w:p>
      <w:r>
        <w:rPr>
          <w:b/>
        </w:rPr>
        <w:t xml:space="preserve">Teksti numero 20</w:t>
      </w:r>
    </w:p>
    <w:p>
      <w:r>
        <w:rPr>
          <w:color w:val="A9A9A9"/>
        </w:rPr>
        <w:t xml:space="preserve">Ympäristödeterminismin </w:t>
      </w:r>
      <w:r>
        <w:t xml:space="preserve">käsite </w:t>
      </w:r>
      <w:r>
        <w:t xml:space="preserve">toimi moraalisena oikeutuksena tiettyjen alueiden ja kansojen hallitsemiselle. Uskottiin, että tietyn henkilön käyttäytyminen määräytyi </w:t>
      </w:r>
      <w:r>
        <w:rPr>
          <w:color w:val="DCDCDC"/>
        </w:rPr>
        <w:t xml:space="preserve">sen </w:t>
      </w:r>
      <w:r>
        <w:rPr>
          <w:color w:val="2F4F4F"/>
        </w:rPr>
        <w:t xml:space="preserve">ympäristön mukaan, </w:t>
      </w:r>
      <w:r>
        <w:rPr>
          <w:color w:val="556B2F"/>
        </w:rPr>
        <w:t xml:space="preserve">jossa hän eli, </w:t>
      </w:r>
      <w:r>
        <w:t xml:space="preserve">ja näin ollen se oikeutti hänen hallitsemisensa</w:t>
      </w:r>
      <w:r>
        <w:t xml:space="preserve">.</w:t>
      </w:r>
      <w:r>
        <w:t xml:space="preserve"> Esimerkiksi trooppisessa ympäristössä eläviä ihmisiä pidettiin "</w:t>
      </w:r>
      <w:r>
        <w:rPr>
          <w:color w:val="6B8E23"/>
        </w:rPr>
        <w:t xml:space="preserve">vähemmän sivistyneinä</w:t>
      </w:r>
      <w:r>
        <w:t xml:space="preserve">", mikä oikeutti siirtomaavalvonnan sivistystehtävänä. Euroopan kolonialismin kolmessa aallossa (ensin Amerikassa, sitten Aasiassa ja lopuksi </w:t>
      </w:r>
      <w:r>
        <w:rPr>
          <w:color w:val="A0522D"/>
        </w:rPr>
        <w:t xml:space="preserve">Afrikassa) </w:t>
      </w:r>
      <w:r>
        <w:t xml:space="preserve">ympäristön determinismiä käytettiin alkuperäiskansojen luokitteluun rotuhierarkiassa. Tämä ilmenee kahdessa muodossa, </w:t>
      </w:r>
      <w:r>
        <w:rPr>
          <w:color w:val="228B22"/>
        </w:rPr>
        <w:t xml:space="preserve">orientalismina ja trooppisuutena</w:t>
      </w:r>
      <w:r>
        <w:rPr>
          <w:color w:val="191970"/>
        </w:rPr>
        <w:t xml:space="preserve">.</w:t>
      </w:r>
    </w:p>
    <w:p>
      <w:r>
        <w:rPr>
          <w:b/>
        </w:rPr>
        <w:t xml:space="preserve">Kysymys 0</w:t>
      </w:r>
    </w:p>
    <w:p>
      <w:r>
        <w:t xml:space="preserve">Millä oikeutettiin imperialistisen politiikan harjoittaminen tiettyjä kansoja tai alueita kohtaan?</w:t>
      </w:r>
    </w:p>
    <w:p>
      <w:r>
        <w:rPr>
          <w:b/>
        </w:rPr>
        <w:t xml:space="preserve">Kysymys 1</w:t>
      </w:r>
    </w:p>
    <w:p>
      <w:r>
        <w:t xml:space="preserve">Minkä ajateltiin ratkaisevan ihmisen käyttäytymisen?</w:t>
      </w:r>
    </w:p>
    <w:p>
      <w:r>
        <w:rPr>
          <w:b/>
        </w:rPr>
        <w:t xml:space="preserve">Kysymys 2</w:t>
      </w:r>
    </w:p>
    <w:p>
      <w:r>
        <w:t xml:space="preserve">Mitä pidettiin trooppisissa ympäristöissä eläviä ihmisiä?</w:t>
      </w:r>
    </w:p>
    <w:p>
      <w:r>
        <w:rPr>
          <w:b/>
        </w:rPr>
        <w:t xml:space="preserve">Kysymys 3</w:t>
      </w:r>
    </w:p>
    <w:p>
      <w:r>
        <w:t xml:space="preserve">Eurooppa asutti ensin Amerikan ja sitten Aasian, mutta mikä manner oli kolmas?</w:t>
      </w:r>
    </w:p>
    <w:p>
      <w:r>
        <w:rPr>
          <w:b/>
        </w:rPr>
        <w:t xml:space="preserve">Kysymys 4</w:t>
      </w:r>
    </w:p>
    <w:p>
      <w:r>
        <w:t xml:space="preserve">Mitkä olivat ympäristödeterminismin kaksi muotoa?</w:t>
      </w:r>
    </w:p>
    <w:p>
      <w:r>
        <w:rPr>
          <w:b/>
        </w:rPr>
        <w:t xml:space="preserve">Kysymys 5</w:t>
      </w:r>
    </w:p>
    <w:p>
      <w:r>
        <w:t xml:space="preserve">Mikä ei ollut peruste imperialistisen politiikan harjoittamiselle tiettyjä kansoja tai alueita kohtaan?</w:t>
      </w:r>
    </w:p>
    <w:p>
      <w:r>
        <w:rPr>
          <w:b/>
        </w:rPr>
        <w:t xml:space="preserve">Kysymys 6</w:t>
      </w:r>
    </w:p>
    <w:p>
      <w:r>
        <w:t xml:space="preserve"> Minkä ei ajateltu ratkaisevan ihmisen käyttäytymistä?</w:t>
      </w:r>
    </w:p>
    <w:p>
      <w:r>
        <w:rPr>
          <w:b/>
        </w:rPr>
        <w:t xml:space="preserve">Kysymys 7</w:t>
      </w:r>
    </w:p>
    <w:p>
      <w:r>
        <w:t xml:space="preserve"> Trooppisissa ympäristöissä eläviä ihmisiä ei pidetty mitä?</w:t>
      </w:r>
    </w:p>
    <w:p>
      <w:r>
        <w:rPr>
          <w:b/>
        </w:rPr>
        <w:t xml:space="preserve">Kysymys 8</w:t>
      </w:r>
    </w:p>
    <w:p>
      <w:r>
        <w:t xml:space="preserve"> Eurooppa asutti ensin Amerikan ja sitten Aasian, mutta mikä manner oli neljäs?</w:t>
      </w:r>
    </w:p>
    <w:p>
      <w:r>
        <w:rPr>
          <w:b/>
        </w:rPr>
        <w:t xml:space="preserve">Kysymys 9</w:t>
      </w:r>
    </w:p>
    <w:p>
      <w:r>
        <w:t xml:space="preserve"> Mitkä olivat ympäristön determinismin kolme muotoa?</w:t>
      </w:r>
    </w:p>
    <w:p>
      <w:r>
        <w:rPr>
          <w:b/>
        </w:rPr>
        <w:t xml:space="preserve">Teksti numero 21</w:t>
      </w:r>
    </w:p>
    <w:p>
      <w:r>
        <w:rPr>
          <w:color w:val="DCDCDC"/>
        </w:rPr>
        <w:t xml:space="preserve">Siirtomaavaltaisten valtakuntien </w:t>
      </w:r>
      <w:r>
        <w:t xml:space="preserve">alaisuudessa toimineiden </w:t>
      </w:r>
      <w:r>
        <w:rPr>
          <w:color w:val="A9A9A9"/>
        </w:rPr>
        <w:t xml:space="preserve">maantieteellisten tutkijoiden </w:t>
      </w:r>
      <w:r>
        <w:t xml:space="preserve">mukaan maailma voitiin jakaa ilmastovyöhykkeisiin. Nämä oppineet uskoivat, että </w:t>
      </w:r>
      <w:r>
        <w:rPr>
          <w:color w:val="2F4F4F"/>
        </w:rPr>
        <w:t xml:space="preserve">Pohjois-Euroopan ja </w:t>
      </w:r>
      <w:r>
        <w:rPr>
          <w:color w:val="556B2F"/>
        </w:rPr>
        <w:t xml:space="preserve">Keski-Atlantin </w:t>
      </w:r>
      <w:r>
        <w:t xml:space="preserve">lauhkea ilmasto tuottivat ahkeran, moraalisen ja kunniallisen ihmisen. Vaihtoehtoisesti trooppinen ilmasto tuotti laiskoja asenteita, seksuaalista siveettömyyttä, eksoottista kulttuuria ja moraalista rappiota. Näiden ilmastojen asukkaiden uskottiin tarvitsevan </w:t>
      </w:r>
      <w:r>
        <w:t xml:space="preserve">Euroopan imperiumin </w:t>
      </w:r>
      <w:r>
        <w:rPr>
          <w:color w:val="6B8E23"/>
        </w:rPr>
        <w:t xml:space="preserve">ohjausta </w:t>
      </w:r>
      <w:r>
        <w:rPr>
          <w:color w:val="A0522D"/>
        </w:rPr>
        <w:t xml:space="preserve">ja väliintuloa </w:t>
      </w:r>
      <w:r>
        <w:t xml:space="preserve">kehittyneemmän yhteiskuntarakenteen hallitsemiseksi; heidän katsottiin olevan kyvyttömiä tällaiseen suoritukseen. Vastaavasti </w:t>
      </w:r>
      <w:r>
        <w:rPr>
          <w:color w:val="228B22"/>
        </w:rPr>
        <w:t xml:space="preserve">orientalismi </w:t>
      </w:r>
      <w:r>
        <w:t xml:space="preserve">on näkemys kansasta, joka perustuu sen maantieteelliseen sijaintiin</w:t>
      </w:r>
      <w:r>
        <w:t xml:space="preserve">. </w:t>
      </w:r>
    </w:p>
    <w:p>
      <w:r>
        <w:rPr>
          <w:b/>
        </w:rPr>
        <w:t xml:space="preserve">Kysymys 0</w:t>
      </w:r>
    </w:p>
    <w:p>
      <w:r>
        <w:t xml:space="preserve">Kuka olisi uskonut, että maailma voidaan jakaa ilmastovyöhykkeisiin?</w:t>
      </w:r>
    </w:p>
    <w:p>
      <w:r>
        <w:rPr>
          <w:b/>
        </w:rPr>
        <w:t xml:space="preserve">Kysymys 1</w:t>
      </w:r>
    </w:p>
    <w:p>
      <w:r>
        <w:t xml:space="preserve">Millä alueilla on lauhkea ilmasto?</w:t>
      </w:r>
    </w:p>
    <w:p>
      <w:r>
        <w:rPr>
          <w:b/>
        </w:rPr>
        <w:t xml:space="preserve">Kysymys 2</w:t>
      </w:r>
    </w:p>
    <w:p>
      <w:r>
        <w:t xml:space="preserve">Mitä eurooppalaiset ajattelivat tropiikin kansojen tarvitsevan?</w:t>
      </w:r>
    </w:p>
    <w:p>
      <w:r>
        <w:rPr>
          <w:b/>
        </w:rPr>
        <w:t xml:space="preserve">Kysymys 3</w:t>
      </w:r>
    </w:p>
    <w:p>
      <w:r>
        <w:t xml:space="preserve">Miksi kutsuttiin samanlaista näkemystä Aasian mantereesta?</w:t>
      </w:r>
    </w:p>
    <w:p>
      <w:r>
        <w:rPr>
          <w:b/>
        </w:rPr>
        <w:t xml:space="preserve">Kysymys 4</w:t>
      </w:r>
    </w:p>
    <w:p>
      <w:r>
        <w:t xml:space="preserve">Kenelle maantieteelliset tutkijat työskentelivät? </w:t>
      </w:r>
    </w:p>
    <w:p>
      <w:r>
        <w:rPr>
          <w:b/>
        </w:rPr>
        <w:t xml:space="preserve">Kysymys 5</w:t>
      </w:r>
    </w:p>
    <w:p>
      <w:r>
        <w:t xml:space="preserve"> Kuka olisi uskonut, ettei maailmaa voisi jakaa ilmastovyöhykkeisiin?</w:t>
      </w:r>
    </w:p>
    <w:p>
      <w:r>
        <w:rPr>
          <w:b/>
        </w:rPr>
        <w:t xml:space="preserve">Kysymys 6</w:t>
      </w:r>
    </w:p>
    <w:p>
      <w:r>
        <w:t xml:space="preserve"> Millä alueilla on muu kuin lauhkea ilmasto?</w:t>
      </w:r>
    </w:p>
    <w:p>
      <w:r>
        <w:rPr>
          <w:b/>
        </w:rPr>
        <w:t xml:space="preserve">Kysymys 7</w:t>
      </w:r>
    </w:p>
    <w:p>
      <w:r>
        <w:t xml:space="preserve"> Mitä eurooppalaiset eivät uskoneet trooppisten alueiden kansojen tarvitsevan?</w:t>
      </w:r>
    </w:p>
    <w:p>
      <w:r>
        <w:rPr>
          <w:b/>
        </w:rPr>
        <w:t xml:space="preserve">Kysymys 8</w:t>
      </w:r>
    </w:p>
    <w:p>
      <w:r>
        <w:t xml:space="preserve">Mikä oli samanlainen näkemys Aasian mantereesta, jota ei kutsuttu?</w:t>
      </w:r>
    </w:p>
    <w:p>
      <w:r>
        <w:rPr>
          <w:b/>
        </w:rPr>
        <w:t xml:space="preserve">Kysymys 9</w:t>
      </w:r>
    </w:p>
    <w:p>
      <w:r>
        <w:t xml:space="preserve"> Kenelle maantieteelliset tutkijat eivät työskennelleet?</w:t>
      </w:r>
    </w:p>
    <w:p>
      <w:r>
        <w:rPr>
          <w:b/>
        </w:rPr>
        <w:t xml:space="preserve">Teksti numero 22</w:t>
      </w:r>
    </w:p>
    <w:p>
      <w:r>
        <w:t xml:space="preserve">Britannian imperialistiset pyrkimykset voidaan nähdä jo </w:t>
      </w:r>
      <w:r>
        <w:rPr>
          <w:color w:val="DCDCDC"/>
        </w:rPr>
        <w:t xml:space="preserve">1500-luvulla</w:t>
      </w:r>
      <w:r>
        <w:t xml:space="preserve">. </w:t>
      </w:r>
      <w:r>
        <w:t xml:space="preserve">Vuonna </w:t>
      </w:r>
      <w:r>
        <w:rPr>
          <w:color w:val="2F4F4F"/>
        </w:rPr>
        <w:t xml:space="preserve">1599 perustettiin </w:t>
      </w:r>
      <w:r>
        <w:t xml:space="preserve">Brittiläinen Itä-Intian yhtiö, jonka </w:t>
      </w:r>
      <w:r>
        <w:rPr>
          <w:color w:val="556B2F"/>
        </w:rPr>
        <w:t xml:space="preserve">kuningatar Elisabet </w:t>
      </w:r>
      <w:r>
        <w:t xml:space="preserve">perusti </w:t>
      </w:r>
      <w:r>
        <w:t xml:space="preserve">seuraavana vuonna. Perustamalla kauppapaikkoja Intiaan britit pystyivät säilyttämään vahvuutensa suhteessa muihin imperiumeihin, kuten </w:t>
      </w:r>
      <w:r>
        <w:rPr>
          <w:color w:val="A0522D"/>
        </w:rPr>
        <w:t xml:space="preserve">portugalilaisiin, </w:t>
      </w:r>
      <w:r>
        <w:t xml:space="preserve">jotka olivat jo perustaneet kauppapaikkoja Intiaan</w:t>
      </w:r>
      <w:r>
        <w:t xml:space="preserve">.</w:t>
      </w:r>
      <w:r>
        <w:t xml:space="preserve"> Vuonna 1767 </w:t>
      </w:r>
      <w:r>
        <w:rPr>
          <w:color w:val="228B22"/>
        </w:rPr>
        <w:t xml:space="preserve">poliittinen toiminta aiheutti </w:t>
      </w:r>
      <w:r>
        <w:t xml:space="preserve">Itä-Intian komppanian </w:t>
      </w:r>
      <w:r>
        <w:rPr>
          <w:color w:val="191970"/>
        </w:rPr>
        <w:t xml:space="preserve">hyväksikäyttöä</w:t>
      </w:r>
      <w:r>
        <w:t xml:space="preserve">, mikä johti paikallisen talouden ryöstämiseen ja lähes yhtiön konkurssiin.</w:t>
      </w:r>
    </w:p>
    <w:p>
      <w:r>
        <w:rPr>
          <w:b/>
        </w:rPr>
        <w:t xml:space="preserve">Kysymys 0</w:t>
      </w:r>
    </w:p>
    <w:p>
      <w:r>
        <w:t xml:space="preserve">Milloin Britannialla oli aikaisintaan imperialistista politiikkaa?</w:t>
      </w:r>
    </w:p>
    <w:p>
      <w:r>
        <w:rPr>
          <w:b/>
        </w:rPr>
        <w:t xml:space="preserve">Kysymys 1</w:t>
      </w:r>
    </w:p>
    <w:p>
      <w:r>
        <w:t xml:space="preserve">Milloin Britannian Itä-Intian yhtiö perustettiin?</w:t>
      </w:r>
    </w:p>
    <w:p>
      <w:r>
        <w:rPr>
          <w:b/>
        </w:rPr>
        <w:t xml:space="preserve">Kysymys 2</w:t>
      </w:r>
    </w:p>
    <w:p>
      <w:r>
        <w:t xml:space="preserve">Kuka perusti Brittiläisen Itä-Intian yhtiön?</w:t>
      </w:r>
    </w:p>
    <w:p>
      <w:r>
        <w:rPr>
          <w:b/>
        </w:rPr>
        <w:t xml:space="preserve">Kysymys 3</w:t>
      </w:r>
    </w:p>
    <w:p>
      <w:r>
        <w:t xml:space="preserve">Mitä tapahtui Itä-Intian kauppayhtiölle vuonna 1767?</w:t>
      </w:r>
    </w:p>
    <w:p>
      <w:r>
        <w:rPr>
          <w:b/>
        </w:rPr>
        <w:t xml:space="preserve">Kysymys 4</w:t>
      </w:r>
    </w:p>
    <w:p>
      <w:r>
        <w:t xml:space="preserve">Millä maalla oli kauppapaikkoja Intiassa ennen Britanniaa?</w:t>
      </w:r>
    </w:p>
    <w:p>
      <w:r>
        <w:rPr>
          <w:b/>
        </w:rPr>
        <w:t xml:space="preserve">Kysymys 5</w:t>
      </w:r>
    </w:p>
    <w:p>
      <w:r>
        <w:t xml:space="preserve">Milloin Britannialla on viimeksi ollut imperialistista politiikkaa?</w:t>
      </w:r>
    </w:p>
    <w:p>
      <w:r>
        <w:rPr>
          <w:b/>
        </w:rPr>
        <w:t xml:space="preserve">Kysymys 6</w:t>
      </w:r>
    </w:p>
    <w:p>
      <w:r>
        <w:t xml:space="preserve"> Milloin Brittiläinen Itä-Intian yhtiö perustettiin?</w:t>
      </w:r>
    </w:p>
    <w:p>
      <w:r>
        <w:rPr>
          <w:b/>
        </w:rPr>
        <w:t xml:space="preserve">Kysymys 7</w:t>
      </w:r>
    </w:p>
    <w:p>
      <w:r>
        <w:t xml:space="preserve"> Kuka ei perustanut Brittiläistä Itä-Intian yhtiötä?</w:t>
      </w:r>
    </w:p>
    <w:p>
      <w:r>
        <w:rPr>
          <w:b/>
        </w:rPr>
        <w:t xml:space="preserve">Kysymys 8</w:t>
      </w:r>
    </w:p>
    <w:p>
      <w:r>
        <w:t xml:space="preserve"> Mitä tapahtui Itä-Intian kauppayhtiölle vuonna 1766?</w:t>
      </w:r>
    </w:p>
    <w:p>
      <w:r>
        <w:rPr>
          <w:b/>
        </w:rPr>
        <w:t xml:space="preserve">Kysymys 9</w:t>
      </w:r>
    </w:p>
    <w:p>
      <w:r>
        <w:t xml:space="preserve">Millä maalla oli kauppapaikkoja Intiassa Britannian jälkeen?</w:t>
      </w:r>
    </w:p>
    <w:p>
      <w:r>
        <w:rPr>
          <w:b/>
        </w:rPr>
        <w:t xml:space="preserve">Teksti numero 23</w:t>
      </w:r>
    </w:p>
    <w:p>
      <w:r>
        <w:t xml:space="preserve">Ranska otti Algerian haltuunsa vuonna </w:t>
      </w:r>
      <w:r>
        <w:rPr>
          <w:color w:val="A9A9A9"/>
        </w:rPr>
        <w:t xml:space="preserve">1830</w:t>
      </w:r>
      <w:r>
        <w:t xml:space="preserve">, mutta alkoi tosissaan rakentaa maailmanlaajuista valtakuntaansa uudelleen </w:t>
      </w:r>
      <w:r>
        <w:rPr>
          <w:color w:val="2F4F4F"/>
        </w:rPr>
        <w:t xml:space="preserve">vuoden 1850 </w:t>
      </w:r>
      <w:r>
        <w:rPr>
          <w:color w:val="DCDCDC"/>
        </w:rPr>
        <w:t xml:space="preserve">jälkeen </w:t>
      </w:r>
      <w:r>
        <w:t xml:space="preserve">keskittyen pääasiassa </w:t>
      </w:r>
      <w:r>
        <w:rPr>
          <w:color w:val="556B2F"/>
        </w:rPr>
        <w:t xml:space="preserve">Pohjois- ja </w:t>
      </w:r>
      <w:r>
        <w:rPr>
          <w:color w:val="6B8E23"/>
        </w:rPr>
        <w:t xml:space="preserve">Länsi-Afrikkaan </w:t>
      </w:r>
      <w:r>
        <w:rPr>
          <w:color w:val="A0522D"/>
        </w:rPr>
        <w:t xml:space="preserve">sekä Kaakkois-Aasiaan, mutta </w:t>
      </w:r>
      <w:r>
        <w:rPr>
          <w:color w:val="228B22"/>
        </w:rPr>
        <w:t xml:space="preserve">myös Keski- ja Itä-Afrikkaan sekä Tyynenmeren eteläosiin</w:t>
      </w:r>
      <w:r>
        <w:t xml:space="preserve">. </w:t>
      </w:r>
      <w:r>
        <w:t xml:space="preserve">Republikaanit, jotka aluksi suhtautuivat vihamielisesti imperiumiin, alkoivat tukea sitä vasta</w:t>
      </w:r>
      <w:r>
        <w:rPr>
          <w:color w:val="191970"/>
        </w:rPr>
        <w:t xml:space="preserve">, kun </w:t>
      </w:r>
      <w:r>
        <w:rPr>
          <w:color w:val="8B0000"/>
        </w:rPr>
        <w:t xml:space="preserve">Saksa </w:t>
      </w:r>
      <w:r>
        <w:rPr>
          <w:color w:val="483D8B"/>
        </w:rPr>
        <w:t xml:space="preserve">alkoi rakentaa omaa </w:t>
      </w:r>
      <w:r>
        <w:rPr>
          <w:color w:val="3CB371"/>
        </w:rPr>
        <w:t xml:space="preserve">siirtomaaimperiumiaan</w:t>
      </w:r>
      <w:r>
        <w:rPr>
          <w:color w:val="BC8F8F"/>
        </w:rPr>
        <w:t xml:space="preserve">. </w:t>
      </w:r>
      <w:r>
        <w:t xml:space="preserve">Kehittyessään uusi valtakunta otti rooleja Ranskan kanssa käytävässä kaupassa, jossa se toimitti raaka-aineita ja osti valmistettuja tuotteita, antoi arvovaltaa emämaalle ja levitti ranskalaista sivistystä ja kieltä sekä </w:t>
      </w:r>
      <w:r>
        <w:rPr>
          <w:color w:val="663399"/>
        </w:rPr>
        <w:t xml:space="preserve">katolilaisuutta</w:t>
      </w:r>
      <w:r>
        <w:t xml:space="preserve">. Se tarjosi myös ratkaisevan tärkeää työvoimaa molempiin maailmansotiin.</w:t>
      </w:r>
    </w:p>
    <w:p>
      <w:r>
        <w:rPr>
          <w:b/>
        </w:rPr>
        <w:t xml:space="preserve">Kysymys 0</w:t>
      </w:r>
    </w:p>
    <w:p>
      <w:r>
        <w:t xml:space="preserve">Milloin Ranska otti Algerian haltuunsa?</w:t>
      </w:r>
    </w:p>
    <w:p>
      <w:r>
        <w:rPr>
          <w:b/>
        </w:rPr>
        <w:t xml:space="preserve">Kysymys 1</w:t>
      </w:r>
    </w:p>
    <w:p>
      <w:r>
        <w:t xml:space="preserve">Milloin Ranska alkoi tosissaan rakentaa uudelleen maailmanlaajuista imperiumiaan?</w:t>
      </w:r>
    </w:p>
    <w:p>
      <w:r>
        <w:rPr>
          <w:b/>
        </w:rPr>
        <w:t xml:space="preserve">Kysymys 2</w:t>
      </w:r>
    </w:p>
    <w:p>
      <w:r>
        <w:t xml:space="preserve">Mihin Ranska keskitti ponnistelunsa valtakuntansa jälleenrakentamiseksi?</w:t>
      </w:r>
    </w:p>
    <w:p>
      <w:r>
        <w:rPr>
          <w:b/>
        </w:rPr>
        <w:t xml:space="preserve">Kysymys 3</w:t>
      </w:r>
    </w:p>
    <w:p>
      <w:r>
        <w:t xml:space="preserve">Milloin ranskalaiset tasavaltalaiset tukivat Ranskan imperiumin rakentamista?</w:t>
      </w:r>
    </w:p>
    <w:p>
      <w:r>
        <w:rPr>
          <w:b/>
        </w:rPr>
        <w:t xml:space="preserve">Kysymys 4</w:t>
      </w:r>
    </w:p>
    <w:p>
      <w:r>
        <w:t xml:space="preserve">Mitä uskontoa ranskalaiset levittivät imperialisminsa mukana? </w:t>
      </w:r>
    </w:p>
    <w:p>
      <w:r>
        <w:rPr>
          <w:b/>
        </w:rPr>
        <w:t xml:space="preserve">Kysymys 5</w:t>
      </w:r>
    </w:p>
    <w:p>
      <w:r>
        <w:t xml:space="preserve">Milloin Ranska otti Lontoon haltuunsa?</w:t>
      </w:r>
    </w:p>
    <w:p>
      <w:r>
        <w:rPr>
          <w:b/>
        </w:rPr>
        <w:t xml:space="preserve">Kysymys 6</w:t>
      </w:r>
    </w:p>
    <w:p>
      <w:r>
        <w:t xml:space="preserve"> Milloin Ranska alkoi ensimmäistä kertaa tosissaan rakentaa maailmanlaajuista imperiumiaan?</w:t>
      </w:r>
    </w:p>
    <w:p>
      <w:r>
        <w:rPr>
          <w:b/>
        </w:rPr>
        <w:t xml:space="preserve">Kysymys 7</w:t>
      </w:r>
    </w:p>
    <w:p>
      <w:r>
        <w:t xml:space="preserve"> Mihin Ranska keskitti ponnistelunsa, jotta se ei rakentaisi valtakuntaansa uudelleen?</w:t>
      </w:r>
    </w:p>
    <w:p>
      <w:r>
        <w:rPr>
          <w:b/>
        </w:rPr>
        <w:t xml:space="preserve">Kysymys 8</w:t>
      </w:r>
    </w:p>
    <w:p>
      <w:r>
        <w:t xml:space="preserve"> Milloin ranskalaiset tasavaltalaiset tukivat Englannin imperiumin rakentamista?</w:t>
      </w:r>
    </w:p>
    <w:p>
      <w:r>
        <w:rPr>
          <w:b/>
        </w:rPr>
        <w:t xml:space="preserve">Kysymys 9</w:t>
      </w:r>
    </w:p>
    <w:p>
      <w:r>
        <w:t xml:space="preserve"> Mitä uskontoa englantilaiset levittivät imperialisminsa mukana?</w:t>
      </w:r>
    </w:p>
    <w:p>
      <w:r>
        <w:rPr>
          <w:b/>
        </w:rPr>
        <w:t xml:space="preserve">Tekstin numero 24</w:t>
      </w:r>
    </w:p>
    <w:p>
      <w:r>
        <w:t xml:space="preserve">Siitä tuli moraalinen oikeutus nostaa maailma ranskalaisten standardien mukaiseksi tuomalla </w:t>
      </w:r>
      <w:r>
        <w:rPr>
          <w:color w:val="A9A9A9"/>
        </w:rPr>
        <w:t xml:space="preserve">kristinusko </w:t>
      </w:r>
      <w:r>
        <w:rPr>
          <w:color w:val="DCDCDC"/>
        </w:rPr>
        <w:t xml:space="preserve">ja ranskalainen kulttuuri</w:t>
      </w:r>
      <w:r>
        <w:t xml:space="preserve">. Vuonna 1884 kolonialismin johtava edustaja Jules Ferry julisti, että Ranskalla oli sivistystehtävä: "Korkeammilla roduilla on oikeus alempiin rotuihin nähden, ja niiden velvollisuus </w:t>
      </w:r>
      <w:r>
        <w:rPr>
          <w:color w:val="2F4F4F"/>
        </w:rPr>
        <w:t xml:space="preserve">on </w:t>
      </w:r>
      <w:r>
        <w:rPr>
          <w:color w:val="556B2F"/>
        </w:rPr>
        <w:t xml:space="preserve">sivistää </w:t>
      </w:r>
      <w:r>
        <w:rPr>
          <w:color w:val="6B8E23"/>
        </w:rPr>
        <w:t xml:space="preserve">alempiarvoiset rodut</w:t>
      </w:r>
      <w:r>
        <w:t xml:space="preserve">". </w:t>
      </w:r>
      <w:r>
        <w:rPr>
          <w:color w:val="A0522D"/>
        </w:rPr>
        <w:t xml:space="preserve">Täydellisiä kansalaisoikeuksia </w:t>
      </w:r>
      <w:r>
        <w:t xml:space="preserve">- "</w:t>
      </w:r>
      <w:r>
        <w:rPr>
          <w:color w:val="228B22"/>
        </w:rPr>
        <w:t xml:space="preserve">assimilaatiota" </w:t>
      </w:r>
      <w:r>
        <w:t xml:space="preserve">- tarjottiin, vaikka todellisuudessa </w:t>
      </w:r>
      <w:r>
        <w:rPr>
          <w:color w:val="191970"/>
        </w:rPr>
        <w:t xml:space="preserve">assimilaatio </w:t>
      </w:r>
      <w:r>
        <w:t xml:space="preserve">oli aina kaukana horisontissa</w:t>
      </w:r>
      <w:r>
        <w:t xml:space="preserve">.</w:t>
      </w:r>
      <w:r>
        <w:t xml:space="preserve"> Toisin kuin Iso-Britannia, Ranska </w:t>
      </w:r>
      <w:r>
        <w:rPr>
          <w:color w:val="8B0000"/>
        </w:rPr>
        <w:t xml:space="preserve">lähetti </w:t>
      </w:r>
      <w:r>
        <w:rPr>
          <w:color w:val="8B0000"/>
        </w:rPr>
        <w:t xml:space="preserve">siirtokuntiinsa </w:t>
      </w:r>
      <w:r>
        <w:rPr>
          <w:color w:val="483D8B"/>
        </w:rPr>
        <w:t xml:space="preserve">pieniä määriä uudisasukkaita</w:t>
      </w:r>
      <w:r>
        <w:rPr>
          <w:color w:val="3CB371"/>
        </w:rPr>
        <w:t xml:space="preserve">, </w:t>
      </w:r>
      <w:r>
        <w:t xml:space="preserve">ainoana merkittävänä poikkeuksena </w:t>
      </w:r>
      <w:r>
        <w:rPr>
          <w:color w:val="BC8F8F"/>
        </w:rPr>
        <w:t xml:space="preserve">Algeria</w:t>
      </w:r>
      <w:r>
        <w:t xml:space="preserve">, jossa ranskalaiset uudisasukkaat jäivät kuitenkin aina pieneksi vähemmistöksi.</w:t>
      </w:r>
    </w:p>
    <w:p>
      <w:r>
        <w:rPr>
          <w:b/>
        </w:rPr>
        <w:t xml:space="preserve">Kysymys 0</w:t>
      </w:r>
    </w:p>
    <w:p>
      <w:r>
        <w:t xml:space="preserve">Jules Ferryn mielestä "korkeammilla roduilla" on velvollisuus mihin?</w:t>
      </w:r>
    </w:p>
    <w:p>
      <w:r>
        <w:rPr>
          <w:b/>
        </w:rPr>
        <w:t xml:space="preserve">Kysymys 1</w:t>
      </w:r>
    </w:p>
    <w:p>
      <w:r>
        <w:t xml:space="preserve">Mitä sellaista Ranska tarjosi, mikä oli harvinaista keisarillisissa standardeissa?</w:t>
      </w:r>
    </w:p>
    <w:p>
      <w:r>
        <w:rPr>
          <w:b/>
        </w:rPr>
        <w:t xml:space="preserve">Kysymys 2</w:t>
      </w:r>
    </w:p>
    <w:p>
      <w:r>
        <w:t xml:space="preserve">Miten Ranska erosi Britanniasta siirtomaidensa hallinnoinnissa?</w:t>
      </w:r>
    </w:p>
    <w:p>
      <w:r>
        <w:rPr>
          <w:b/>
        </w:rPr>
        <w:t xml:space="preserve">Kysymys 3</w:t>
      </w:r>
    </w:p>
    <w:p>
      <w:r>
        <w:t xml:space="preserve">Ranskalaiset ajattelivat, että mikä nostaisi muita alueita?</w:t>
      </w:r>
    </w:p>
    <w:p>
      <w:r>
        <w:rPr>
          <w:b/>
        </w:rPr>
        <w:t xml:space="preserve">Kysymys 4</w:t>
      </w:r>
    </w:p>
    <w:p>
      <w:r>
        <w:t xml:space="preserve">Minne ranskalaiset lähettivät suuren määrän uudisasukkaita?</w:t>
      </w:r>
    </w:p>
    <w:p>
      <w:r>
        <w:rPr>
          <w:b/>
        </w:rPr>
        <w:t xml:space="preserve">Kysymys 5</w:t>
      </w:r>
    </w:p>
    <w:p>
      <w:r>
        <w:t xml:space="preserve">Jules Ferry ajatteli, että "korkeammilla roduilla" ei ole velvollisuutta mitä kohtaan?</w:t>
      </w:r>
    </w:p>
    <w:p>
      <w:r>
        <w:rPr>
          <w:b/>
        </w:rPr>
        <w:t xml:space="preserve">Kysymys 6</w:t>
      </w:r>
    </w:p>
    <w:p>
      <w:r>
        <w:t xml:space="preserve"> Mitä sellaista Englanti tarjosi, mikä oli harvinaista keisarillisissa standardeissa?</w:t>
      </w:r>
    </w:p>
    <w:p>
      <w:r>
        <w:rPr>
          <w:b/>
        </w:rPr>
        <w:t xml:space="preserve">Kysymys 7</w:t>
      </w:r>
    </w:p>
    <w:p>
      <w:r>
        <w:t xml:space="preserve">Miten Ranska oli samanlainen kuin Britannia siirtomaidensa hallinnoinnissa?</w:t>
      </w:r>
    </w:p>
    <w:p>
      <w:r>
        <w:rPr>
          <w:b/>
        </w:rPr>
        <w:t xml:space="preserve">Kysymys 8</w:t>
      </w:r>
    </w:p>
    <w:p>
      <w:r>
        <w:t xml:space="preserve"> Englantilaiset ajattelivat, että mikä nostaisi muita alueita?</w:t>
      </w:r>
    </w:p>
    <w:p>
      <w:r>
        <w:rPr>
          <w:b/>
        </w:rPr>
        <w:t xml:space="preserve">Teksti numero 25</w:t>
      </w:r>
    </w:p>
    <w:p>
      <w:r>
        <w:t xml:space="preserve">Toisessa maailmansodassa Charles de Gaulle ja vapaat ranskalaiset käyttivät </w:t>
      </w:r>
      <w:r>
        <w:rPr>
          <w:color w:val="A9A9A9"/>
        </w:rPr>
        <w:t xml:space="preserve">merentakaisia siirtomaita </w:t>
      </w:r>
      <w:r>
        <w:t xml:space="preserve">tukikohtina, joista käsin he taistelivat Ranskan vapauttamiseksi</w:t>
      </w:r>
      <w:r>
        <w:t xml:space="preserve">.</w:t>
      </w:r>
      <w:r>
        <w:t xml:space="preserve"> Vuoden 1945 jälkeen </w:t>
      </w:r>
      <w:r>
        <w:rPr>
          <w:color w:val="DCDCDC"/>
        </w:rPr>
        <w:t xml:space="preserve">siirtomaavastaiset </w:t>
      </w:r>
      <w:r>
        <w:rPr>
          <w:color w:val="2F4F4F"/>
        </w:rPr>
        <w:t xml:space="preserve">liikkeet </w:t>
      </w:r>
      <w:r>
        <w:t xml:space="preserve">alkoivat kuitenkin haastaa imperiumia</w:t>
      </w:r>
      <w:r>
        <w:t xml:space="preserve">.</w:t>
      </w:r>
      <w:r>
        <w:t xml:space="preserve"> Ranska taisteli ja hävisi katkeran sodan </w:t>
      </w:r>
      <w:r>
        <w:rPr>
          <w:color w:val="556B2F"/>
        </w:rPr>
        <w:t xml:space="preserve">Vietnamissa </w:t>
      </w:r>
      <w:r>
        <w:t xml:space="preserve">1950-luvulla. Vaikka he voittivat sodan </w:t>
      </w:r>
      <w:r>
        <w:rPr>
          <w:color w:val="6B8E23"/>
        </w:rPr>
        <w:t xml:space="preserve">Algeriassa</w:t>
      </w:r>
      <w:r>
        <w:t xml:space="preserve">, Ranskan silloinen johtaja Charles de Gaulle päätti </w:t>
      </w:r>
      <w:r>
        <w:t xml:space="preserve">kuitenkin </w:t>
      </w:r>
      <w:r>
        <w:t xml:space="preserve">myöntää </w:t>
      </w:r>
      <w:r>
        <w:rPr>
          <w:color w:val="A0522D"/>
        </w:rPr>
        <w:t xml:space="preserve">Algerialle </w:t>
      </w:r>
      <w:r>
        <w:t xml:space="preserve">itsenäisyyden vuonna 1962. Sen uudisasukkaat ja monet paikalliset kannattajat muuttivat Ranskaan. Lähes kaikki Ranskan siirtomaat itsenäistyivät vuoteen </w:t>
      </w:r>
      <w:r>
        <w:rPr>
          <w:color w:val="228B22"/>
        </w:rPr>
        <w:t xml:space="preserve">1960 </w:t>
      </w:r>
      <w:r>
        <w:t xml:space="preserve">mennessä, mutta </w:t>
      </w:r>
      <w:r>
        <w:t xml:space="preserve">Ranska säilytti suuren taloudellisen ja diplomaattisen vaikutusvaltansa</w:t>
      </w:r>
      <w:r>
        <w:rPr>
          <w:color w:val="228B22"/>
        </w:rPr>
        <w:t xml:space="preserve">.</w:t>
      </w:r>
      <w:r>
        <w:t xml:space="preserve"> Se on toistuvasti lähettänyt joukkoja auttamaan entisiä siirtomaitaan Afrikassa kapinoiden ja vallankaappausten tukahduttamisessa.</w:t>
      </w:r>
    </w:p>
    <w:p>
      <w:r>
        <w:rPr>
          <w:b/>
        </w:rPr>
        <w:t xml:space="preserve">Kysymys 0</w:t>
      </w:r>
    </w:p>
    <w:p>
      <w:r>
        <w:t xml:space="preserve">Missä Charles de Gaulle ja vapaat ranskalaiset toimivat toisen maailmansodan aikana?</w:t>
      </w:r>
    </w:p>
    <w:p>
      <w:r>
        <w:rPr>
          <w:b/>
        </w:rPr>
        <w:t xml:space="preserve">Kysymys 1</w:t>
      </w:r>
    </w:p>
    <w:p>
      <w:r>
        <w:t xml:space="preserve">Mikä haastoi Ranskan imperiumin vuoden 1945 jälkeen?</w:t>
      </w:r>
    </w:p>
    <w:p>
      <w:r>
        <w:rPr>
          <w:b/>
        </w:rPr>
        <w:t xml:space="preserve">Kysymys 2</w:t>
      </w:r>
    </w:p>
    <w:p>
      <w:r>
        <w:t xml:space="preserve">Missä Ranska hävisi sodan 1950-luvulla?</w:t>
      </w:r>
    </w:p>
    <w:p>
      <w:r>
        <w:rPr>
          <w:b/>
        </w:rPr>
        <w:t xml:space="preserve">Kysymys 3</w:t>
      </w:r>
    </w:p>
    <w:p>
      <w:r>
        <w:t xml:space="preserve">Missä Ranska voitti sodan 1950-luvulla?</w:t>
      </w:r>
    </w:p>
    <w:p>
      <w:r>
        <w:rPr>
          <w:b/>
        </w:rPr>
        <w:t xml:space="preserve">Kysymys 4</w:t>
      </w:r>
    </w:p>
    <w:p>
      <w:r>
        <w:t xml:space="preserve">Milloin suurin osa Ranskan siirtomaista itsenäistyi?</w:t>
      </w:r>
    </w:p>
    <w:p>
      <w:r>
        <w:rPr>
          <w:b/>
        </w:rPr>
        <w:t xml:space="preserve">Kysymys 5</w:t>
      </w:r>
    </w:p>
    <w:p>
      <w:r>
        <w:t xml:space="preserve"> Missä Charles de Gaulle ja vapaat englantilaiset toimivat toisen maailmansodan aikana?</w:t>
      </w:r>
    </w:p>
    <w:p>
      <w:r>
        <w:rPr>
          <w:b/>
        </w:rPr>
        <w:t xml:space="preserve">Kysymys 6</w:t>
      </w:r>
    </w:p>
    <w:p>
      <w:r>
        <w:t xml:space="preserve"> Mikä haastoi Britannian imperiumin vuoden 1945 jälkeen?</w:t>
      </w:r>
    </w:p>
    <w:p>
      <w:r>
        <w:rPr>
          <w:b/>
        </w:rPr>
        <w:t xml:space="preserve">Kysymys 7</w:t>
      </w:r>
    </w:p>
    <w:p>
      <w:r>
        <w:t xml:space="preserve"> Missä Ranska hävisi sodan 1940-luvulla?</w:t>
      </w:r>
    </w:p>
    <w:p>
      <w:r>
        <w:rPr>
          <w:b/>
        </w:rPr>
        <w:t xml:space="preserve">Kysymys 8</w:t>
      </w:r>
    </w:p>
    <w:p>
      <w:r>
        <w:t xml:space="preserve"> Missä Ranska hävisi sodan 1930-luvulla?</w:t>
      </w:r>
    </w:p>
    <w:p>
      <w:r>
        <w:rPr>
          <w:b/>
        </w:rPr>
        <w:t xml:space="preserve">Kysymys 9</w:t>
      </w:r>
    </w:p>
    <w:p>
      <w:r>
        <w:t xml:space="preserve"> Missä Ranska voitti sodan 1970-luvulla?</w:t>
      </w:r>
    </w:p>
    <w:p>
      <w:r>
        <w:rPr>
          <w:b/>
        </w:rPr>
        <w:t xml:space="preserve">Teksti numero 26</w:t>
      </w:r>
    </w:p>
    <w:p>
      <w:r>
        <w:t xml:space="preserve">Alkuperäisiltä kotiseuduiltaan </w:t>
      </w:r>
      <w:r>
        <w:rPr>
          <w:color w:val="A9A9A9"/>
        </w:rPr>
        <w:t xml:space="preserve">Skandinaviasta </w:t>
      </w:r>
      <w:r>
        <w:rPr>
          <w:color w:val="DCDCDC"/>
        </w:rPr>
        <w:t xml:space="preserve">ja Pohjois-Euroopasta </w:t>
      </w:r>
      <w:r>
        <w:t xml:space="preserve">germaaniheimot levittäytyivät </w:t>
      </w:r>
      <w:r>
        <w:rPr>
          <w:color w:val="A0522D"/>
        </w:rPr>
        <w:t xml:space="preserve">klassisen antiikin </w:t>
      </w:r>
      <w:r>
        <w:rPr>
          <w:color w:val="6B8E23"/>
        </w:rPr>
        <w:t xml:space="preserve">keskivaiheilla </w:t>
      </w:r>
      <w:r>
        <w:t xml:space="preserve">koko Pohjois- ja Länsi-Eurooppaan</w:t>
      </w:r>
      <w:r>
        <w:t xml:space="preserve">, </w:t>
      </w:r>
      <w:r>
        <w:rPr>
          <w:color w:val="191970"/>
        </w:rPr>
        <w:t xml:space="preserve">myöhäisantiikin </w:t>
      </w:r>
      <w:r>
        <w:rPr>
          <w:color w:val="228B22"/>
        </w:rPr>
        <w:t xml:space="preserve">Etelä-Eurooppaan </w:t>
      </w:r>
      <w:r>
        <w:t xml:space="preserve">valloittaen kelttiläiset ja muut kansat ja </w:t>
      </w:r>
      <w:r>
        <w:t xml:space="preserve">muodostaen </w:t>
      </w:r>
      <w:r>
        <w:rPr>
          <w:color w:val="8B0000"/>
        </w:rPr>
        <w:t xml:space="preserve">vuoteen </w:t>
      </w:r>
      <w:r>
        <w:rPr>
          <w:color w:val="483D8B"/>
        </w:rPr>
        <w:t xml:space="preserve">800 jKr. </w:t>
      </w:r>
      <w:r>
        <w:rPr>
          <w:color w:val="8B0000"/>
        </w:rPr>
        <w:t xml:space="preserve">mennessä </w:t>
      </w:r>
      <w:r>
        <w:t xml:space="preserve">Pyhän Rooman keisarikunnan, joka oli ensimmäinen saksalainen valtakunta. Länsi-Rooman valtakunnasta ei kuitenkaan ollut todellista systeemistä jatkuvuutta sen saksalaiseen seuraajaan, jota kuvailtiin tunnetusti "ei pyhäksi, ei roomalaiseksi eikä valtakunnaksi", sillä löyhästi autonomisessa liittovaltiossa oli suuri määrä pieniä valtioita ja ruhtinaskuntia. Tosin vuoteen 1000 jKr. mennessä germaanien valloitus Keski-, Länsi- ja Etelä-Euroopassa (Italiasta länteen ja Italia mukaan luettuna) oli täydellinen, pois lukien vain </w:t>
      </w:r>
      <w:r>
        <w:rPr>
          <w:color w:val="3CB371"/>
        </w:rPr>
        <w:t xml:space="preserve">muslimien Iberia</w:t>
      </w:r>
      <w:r>
        <w:t xml:space="preserve">. </w:t>
      </w:r>
      <w:r>
        <w:t xml:space="preserve">Kulttuurinen yhdentyminen tai kansallinen identiteetti oli kuitenkin vähäistä, ja "Saksa" jäi pitkälti käsitteelliseksi termiksi, jolla viitattiin </w:t>
      </w:r>
      <w:r>
        <w:rPr>
          <w:color w:val="008080"/>
        </w:rPr>
        <w:t xml:space="preserve">keskisen Euroopan </w:t>
      </w:r>
      <w:r>
        <w:rPr>
          <w:color w:val="663399"/>
        </w:rPr>
        <w:t xml:space="preserve">epäyhtenäiseen alueeseen</w:t>
      </w:r>
      <w:r>
        <w:rPr>
          <w:color w:val="BDB76B"/>
        </w:rPr>
        <w:t xml:space="preserve">.</w:t>
      </w:r>
    </w:p>
    <w:p>
      <w:r>
        <w:rPr>
          <w:b/>
        </w:rPr>
        <w:t xml:space="preserve">Kysymys 0</w:t>
      </w:r>
    </w:p>
    <w:p>
      <w:r>
        <w:t xml:space="preserve">Missä germaaniset heimot sijaitsivat alun perin?</w:t>
      </w:r>
    </w:p>
    <w:p>
      <w:r>
        <w:rPr>
          <w:b/>
        </w:rPr>
        <w:t xml:space="preserve">Kysymys 1</w:t>
      </w:r>
    </w:p>
    <w:p>
      <w:r>
        <w:t xml:space="preserve">Milloin germaaniheimot valtasivat alueita Pohjois- ja Länsi-Euroopassa?</w:t>
      </w:r>
    </w:p>
    <w:p>
      <w:r>
        <w:rPr>
          <w:b/>
        </w:rPr>
        <w:t xml:space="preserve">Kysymys 2</w:t>
      </w:r>
    </w:p>
    <w:p>
      <w:r>
        <w:t xml:space="preserve">Mihin mennessä germaaniset heimot valloittivat kelttiläiset kansat?</w:t>
      </w:r>
    </w:p>
    <w:p>
      <w:r>
        <w:rPr>
          <w:b/>
        </w:rPr>
        <w:t xml:space="preserve">Kysymys 3</w:t>
      </w:r>
    </w:p>
    <w:p>
      <w:r>
        <w:t xml:space="preserve">Mikä oli ainoa alue Euroopassa, jota germaaniheimot eivät valloittaneet?</w:t>
      </w:r>
    </w:p>
    <w:p>
      <w:r>
        <w:rPr>
          <w:b/>
        </w:rPr>
        <w:t xml:space="preserve">Kysymys 4</w:t>
      </w:r>
    </w:p>
    <w:p>
      <w:r>
        <w:t xml:space="preserve">Mihin alueeseen Saksa viittasi enemmän kuin varsinaiseen maahan?</w:t>
      </w:r>
    </w:p>
    <w:p>
      <w:r>
        <w:rPr>
          <w:b/>
        </w:rPr>
        <w:t xml:space="preserve">Kysymys 5</w:t>
      </w:r>
    </w:p>
    <w:p>
      <w:r>
        <w:t xml:space="preserve">Missä germaaniset heimot eivät alun perin sijainneet?</w:t>
      </w:r>
    </w:p>
    <w:p>
      <w:r>
        <w:rPr>
          <w:b/>
        </w:rPr>
        <w:t xml:space="preserve">Kysymys 6</w:t>
      </w:r>
    </w:p>
    <w:p>
      <w:r>
        <w:t xml:space="preserve"> Milloin germaaniset heimot eivät vaatineet alueita Pohjois- ja Länsi-Euroopassa?</w:t>
      </w:r>
    </w:p>
    <w:p>
      <w:r>
        <w:rPr>
          <w:b/>
        </w:rPr>
        <w:t xml:space="preserve">Kysymys 7</w:t>
      </w:r>
    </w:p>
    <w:p>
      <w:r>
        <w:t xml:space="preserve"> Mihin mennessä germaaniset heimot eivät valloittaneet kelttiläisiä kansoja?</w:t>
      </w:r>
    </w:p>
    <w:p>
      <w:r>
        <w:rPr>
          <w:b/>
        </w:rPr>
        <w:t xml:space="preserve">Kysymys 8</w:t>
      </w:r>
    </w:p>
    <w:p>
      <w:r>
        <w:t xml:space="preserve"> Mikä oli ainoa alue Euroopassa, jonka germaaniheimot valloittivat?</w:t>
      </w:r>
    </w:p>
    <w:p>
      <w:r>
        <w:rPr>
          <w:b/>
        </w:rPr>
        <w:t xml:space="preserve">Teksti numero 27</w:t>
      </w:r>
    </w:p>
    <w:p>
      <w:r>
        <w:t xml:space="preserve">Koska Saksa ei ollut merivaltio eikä kansallisvaltio, kuten siitä myöhemmin tulisi, sen osallistuminen länsimaiseen imperialismiin oli vähäistä </w:t>
      </w:r>
      <w:r>
        <w:rPr>
          <w:color w:val="DCDCDC"/>
        </w:rPr>
        <w:t xml:space="preserve">1800-luvun </w:t>
      </w:r>
      <w:r>
        <w:rPr>
          <w:color w:val="A9A9A9"/>
        </w:rPr>
        <w:t xml:space="preserve">loppupuolelle </w:t>
      </w:r>
      <w:r>
        <w:t xml:space="preserve">saakka</w:t>
      </w:r>
      <w:r>
        <w:rPr>
          <w:color w:val="2F4F4F"/>
        </w:rPr>
        <w:t xml:space="preserve">. </w:t>
      </w:r>
      <w:r>
        <w:t xml:space="preserve">Itävallan osallistuminen johtui pääasiassa Habsburgien hallinnasta ensimmäisessä keisarikunnassa, Espanjan valtaistuimesta ja muista kuningashuoneista.[lisäselvityksiä tarvitaan] Sen jälkeen, </w:t>
      </w:r>
      <w:r>
        <w:rPr>
          <w:color w:val="556B2F"/>
        </w:rPr>
        <w:t xml:space="preserve">kun </w:t>
      </w:r>
      <w:r>
        <w:rPr>
          <w:color w:val="A0522D"/>
        </w:rPr>
        <w:t xml:space="preserve">Napoleon </w:t>
      </w:r>
      <w:r>
        <w:rPr>
          <w:color w:val="6B8E23"/>
        </w:rPr>
        <w:t xml:space="preserve">hävisi ja </w:t>
      </w:r>
      <w:r>
        <w:t xml:space="preserve">aiheutti Pyhän saksalais-roomalaisen keisarikunnan hajoamisen, Preussi ja Saksan valtiot pysyttelivät edelleen kaukana imperialismista ja manipuloivat mieluummin eurooppalaista järjestelmää </w:t>
      </w:r>
      <w:r>
        <w:rPr>
          <w:color w:val="228B22"/>
        </w:rPr>
        <w:t xml:space="preserve">Euroopan</w:t>
      </w:r>
      <w:r>
        <w:t xml:space="preserve"> konserttitalon kautta</w:t>
      </w:r>
      <w:r>
        <w:t xml:space="preserve">. </w:t>
      </w:r>
      <w:r>
        <w:t xml:space="preserve">Sen jälkeen kun Preussi yhdisti muut valtiot toiseksi Saksan valtakunnaksi </w:t>
      </w:r>
      <w:r>
        <w:rPr>
          <w:color w:val="191970"/>
        </w:rPr>
        <w:t xml:space="preserve">Ranskan ja Saksan </w:t>
      </w:r>
      <w:r>
        <w:rPr>
          <w:color w:val="8B0000"/>
        </w:rPr>
        <w:t xml:space="preserve">sodan </w:t>
      </w:r>
      <w:r>
        <w:rPr>
          <w:color w:val="191970"/>
        </w:rPr>
        <w:t xml:space="preserve">jälkeen</w:t>
      </w:r>
      <w:r>
        <w:rPr>
          <w:color w:val="483D8B"/>
        </w:rPr>
        <w:t xml:space="preserve">, </w:t>
      </w:r>
      <w:r>
        <w:t xml:space="preserve">sen pitkäaikainen liittokansleri Otto von Bismarck (</w:t>
      </w:r>
      <w:r>
        <w:rPr>
          <w:color w:val="3CB371"/>
        </w:rPr>
        <w:t xml:space="preserve">1862-90) </w:t>
      </w:r>
      <w:r>
        <w:t xml:space="preserve">vastusti pitkään siirtomaahankintoja väittäen, että tällaisten omistusten hankkimisen, ylläpitämisen ja puolustamisen taakka olisi suurempi kuin mahdolliset hyödyt. Hän katsoi, että siirtomaat eivät maksa itseään takaisin, että Saksan byrokraattinen järjestelmä ei toimisi hyvin tropiikissa ja että siirtomaita koskevat diplomaattiset kiistat veisivät Saksan huomion pois sen keskeisestä edusta, </w:t>
      </w:r>
      <w:r>
        <w:rPr>
          <w:color w:val="663399"/>
        </w:rPr>
        <w:t xml:space="preserve">itse </w:t>
      </w:r>
      <w:r>
        <w:rPr>
          <w:color w:val="BC8F8F"/>
        </w:rPr>
        <w:t xml:space="preserve">Euroopasta</w:t>
      </w:r>
      <w:r>
        <w:t xml:space="preserve">.</w:t>
      </w:r>
    </w:p>
    <w:p>
      <w:r>
        <w:rPr>
          <w:b/>
        </w:rPr>
        <w:t xml:space="preserve">Kysymys 0</w:t>
      </w:r>
    </w:p>
    <w:p>
      <w:r>
        <w:t xml:space="preserve">Saksalla ei ole imperialistista menneisyyttä ennen kuin milloin?</w:t>
      </w:r>
    </w:p>
    <w:p>
      <w:r>
        <w:rPr>
          <w:b/>
        </w:rPr>
        <w:t xml:space="preserve">Kysymys 1</w:t>
      </w:r>
    </w:p>
    <w:p>
      <w:r>
        <w:t xml:space="preserve">Milloin Otto von Bismarck syntyi?</w:t>
      </w:r>
    </w:p>
    <w:p>
      <w:r>
        <w:rPr>
          <w:b/>
        </w:rPr>
        <w:t xml:space="preserve">Kysymys 2</w:t>
      </w:r>
    </w:p>
    <w:p>
      <w:r>
        <w:t xml:space="preserve">Milloin Saksan toinen keisarikunta perustettiin?</w:t>
      </w:r>
    </w:p>
    <w:p>
      <w:r>
        <w:rPr>
          <w:b/>
        </w:rPr>
        <w:t xml:space="preserve">Kysymys 3</w:t>
      </w:r>
    </w:p>
    <w:p>
      <w:r>
        <w:t xml:space="preserve">Mikä oli Saksan keskeinen etu?</w:t>
      </w:r>
    </w:p>
    <w:p>
      <w:r>
        <w:rPr>
          <w:b/>
        </w:rPr>
        <w:t xml:space="preserve">Kysymys 4</w:t>
      </w:r>
    </w:p>
    <w:p>
      <w:r>
        <w:t xml:space="preserve">Kuka aiheutti Pyhän Rooman valtakunnan hajoamisen?</w:t>
      </w:r>
    </w:p>
    <w:p>
      <w:r>
        <w:rPr>
          <w:b/>
        </w:rPr>
        <w:t xml:space="preserve">Kysymys 5</w:t>
      </w:r>
    </w:p>
    <w:p>
      <w:r>
        <w:t xml:space="preserve"> Saksalla ei ole imperialistista tulevaisuutta ennen kuin milloin?</w:t>
      </w:r>
    </w:p>
    <w:p>
      <w:r>
        <w:rPr>
          <w:b/>
        </w:rPr>
        <w:t xml:space="preserve">Kysymys 6</w:t>
      </w:r>
    </w:p>
    <w:p>
      <w:r>
        <w:t xml:space="preserve"> Milloin Otto von Bismarck kuoli?</w:t>
      </w:r>
    </w:p>
    <w:p>
      <w:r>
        <w:rPr>
          <w:b/>
        </w:rPr>
        <w:t xml:space="preserve">Kysymys 7</w:t>
      </w:r>
    </w:p>
    <w:p>
      <w:r>
        <w:t xml:space="preserve"> Milloin Saksan kolmas valtakunta perustettiin?</w:t>
      </w:r>
    </w:p>
    <w:p>
      <w:r>
        <w:rPr>
          <w:b/>
        </w:rPr>
        <w:t xml:space="preserve">Kysymys 8</w:t>
      </w:r>
    </w:p>
    <w:p>
      <w:r>
        <w:t xml:space="preserve"> Mikä ei ollut Saksan keskeinen etu?</w:t>
      </w:r>
    </w:p>
    <w:p>
      <w:r>
        <w:rPr>
          <w:b/>
        </w:rPr>
        <w:t xml:space="preserve">Kysymys 9</w:t>
      </w:r>
    </w:p>
    <w:p>
      <w:r>
        <w:t xml:space="preserve"> Kuka ei aiheuttanut Pyhän Rooman valtakunnan hajoamista?</w:t>
      </w:r>
    </w:p>
    <w:p>
      <w:r>
        <w:rPr>
          <w:b/>
        </w:rPr>
        <w:t xml:space="preserve">Tekstin numero 28</w:t>
      </w:r>
    </w:p>
    <w:p>
      <w:r>
        <w:t xml:space="preserve">Vuosina 1883-84 Saksa alkoi kuitenkin rakentaa siirtomaaimperiumia Afrikassa ja </w:t>
      </w:r>
      <w:r>
        <w:rPr>
          <w:color w:val="DCDCDC"/>
        </w:rPr>
        <w:t xml:space="preserve">Etelä-Tyynenmeren alueella </w:t>
      </w:r>
      <w:r>
        <w:t xml:space="preserve">ennen kuin se menetti kiinnostuksensa imperialismiin</w:t>
      </w:r>
      <w:r>
        <w:t xml:space="preserve">.</w:t>
      </w:r>
      <w:r>
        <w:t xml:space="preserve"> Historioitsijat ovat kiistelleet siitä, miksi Saksa teki tämän äkillisen ja lyhytaikaisen siirron.[Verifikaatio tarvitaan] Bismarck oli tietoinen siitä, että yleinen mielipide oli alkanut vaatia siirtomaita Saksan </w:t>
      </w:r>
      <w:r>
        <w:rPr>
          <w:color w:val="556B2F"/>
        </w:rPr>
        <w:t xml:space="preserve">arvovallan vuoksi</w:t>
      </w:r>
      <w:r>
        <w:t xml:space="preserve">. </w:t>
      </w:r>
      <w:r>
        <w:t xml:space="preserve">Häneen vaikuttivat </w:t>
      </w:r>
      <w:r>
        <w:rPr>
          <w:color w:val="6B8E23"/>
        </w:rPr>
        <w:t xml:space="preserve">Hampurin kauppiaat ja kauppiaat</w:t>
      </w:r>
      <w:r>
        <w:t xml:space="preserve">, hänen naapurinsa Friedrichsruhissa</w:t>
      </w:r>
      <w:r>
        <w:t xml:space="preserve">.</w:t>
      </w:r>
      <w:r>
        <w:t xml:space="preserve"> Saksan siirtomaaimperiumin perustaminen eteni sujuvasti, alkaen </w:t>
      </w:r>
      <w:r>
        <w:rPr>
          <w:color w:val="A0522D"/>
        </w:rPr>
        <w:t xml:space="preserve">Saksan </w:t>
      </w:r>
      <w:r>
        <w:rPr>
          <w:color w:val="228B22"/>
        </w:rPr>
        <w:t xml:space="preserve">Uudesta-Guineasta </w:t>
      </w:r>
      <w:r>
        <w:t xml:space="preserve">vuonna </w:t>
      </w:r>
      <w:r>
        <w:rPr>
          <w:color w:val="191970"/>
        </w:rPr>
        <w:t xml:space="preserve">1884</w:t>
      </w:r>
      <w:r>
        <w:t xml:space="preserve">.</w:t>
      </w:r>
    </w:p>
    <w:p>
      <w:r>
        <w:rPr>
          <w:b/>
        </w:rPr>
        <w:t xml:space="preserve">Kysymys 0</w:t>
      </w:r>
    </w:p>
    <w:p>
      <w:r>
        <w:t xml:space="preserve">Missä muualla kuin Afrikassa Saksalla oli keisarillisia intressejä?</w:t>
      </w:r>
    </w:p>
    <w:p>
      <w:r>
        <w:rPr>
          <w:b/>
        </w:rPr>
        <w:t xml:space="preserve">Kysymys 1</w:t>
      </w:r>
    </w:p>
    <w:p>
      <w:r>
        <w:t xml:space="preserve">Siirtokunnat olivat Euroopan maiden keskuudessa merkki mistä?</w:t>
      </w:r>
    </w:p>
    <w:p>
      <w:r>
        <w:rPr>
          <w:b/>
        </w:rPr>
        <w:t xml:space="preserve">Kysymys 2</w:t>
      </w:r>
    </w:p>
    <w:p>
      <w:r>
        <w:t xml:space="preserve">Mikä oli ensimmäisen saksalaisen asutuksen nimi?</w:t>
      </w:r>
    </w:p>
    <w:p>
      <w:r>
        <w:rPr>
          <w:b/>
        </w:rPr>
        <w:t xml:space="preserve">Kysymys 3</w:t>
      </w:r>
    </w:p>
    <w:p>
      <w:r>
        <w:t xml:space="preserve">Milloin Saksa perusti ensimmäisen asutuksensa?</w:t>
      </w:r>
    </w:p>
    <w:p>
      <w:r>
        <w:rPr>
          <w:b/>
        </w:rPr>
        <w:t xml:space="preserve">Kysymys 4</w:t>
      </w:r>
    </w:p>
    <w:p>
      <w:r>
        <w:t xml:space="preserve">Kuka vaikutti Bismarkiin hänen naapureidensa lisäksi?</w:t>
      </w:r>
    </w:p>
    <w:p>
      <w:r>
        <w:rPr>
          <w:b/>
        </w:rPr>
        <w:t xml:space="preserve">Kysymys 5</w:t>
      </w:r>
    </w:p>
    <w:p>
      <w:r>
        <w:t xml:space="preserve"> Missä muualla kuin Afrikassa Irlannilla oli imperialistisia intressejä?</w:t>
      </w:r>
    </w:p>
    <w:p>
      <w:r>
        <w:rPr>
          <w:b/>
        </w:rPr>
        <w:t xml:space="preserve">Kysymys 6</w:t>
      </w:r>
    </w:p>
    <w:p>
      <w:r>
        <w:t xml:space="preserve"> Siirtokunnat olivat merkki mistä Aasian maiden keskuudessa?</w:t>
      </w:r>
    </w:p>
    <w:p>
      <w:r>
        <w:rPr>
          <w:b/>
        </w:rPr>
        <w:t xml:space="preserve">Kysymys 7</w:t>
      </w:r>
    </w:p>
    <w:p>
      <w:r>
        <w:t xml:space="preserve"> Mikä oli toisen saksalaisasutuksen nimi?</w:t>
      </w:r>
    </w:p>
    <w:p>
      <w:r>
        <w:rPr>
          <w:b/>
        </w:rPr>
        <w:t xml:space="preserve">Kysymys 8</w:t>
      </w:r>
    </w:p>
    <w:p>
      <w:r>
        <w:t xml:space="preserve"> Kuka vaikutti Ranskaan naapuriensa lisäksi?</w:t>
      </w:r>
    </w:p>
    <w:p>
      <w:r>
        <w:rPr>
          <w:b/>
        </w:rPr>
        <w:t xml:space="preserve">Tekstin numero 29</w:t>
      </w:r>
    </w:p>
    <w:p>
      <w:r>
        <w:t xml:space="preserve">Ensimmäisen kiinalais-japanilaisen sodan aikana vuonna </w:t>
      </w:r>
      <w:r>
        <w:rPr>
          <w:color w:val="A9A9A9"/>
        </w:rPr>
        <w:t xml:space="preserve">1894 </w:t>
      </w:r>
      <w:r>
        <w:t xml:space="preserve">Japani otti Taiwanin haltuunsa. Venäjän ja Japanin sodan seurauksena vuonna 1905 </w:t>
      </w:r>
      <w:r>
        <w:rPr>
          <w:color w:val="DCDCDC"/>
        </w:rPr>
        <w:t xml:space="preserve">Japani otti </w:t>
      </w:r>
      <w:r>
        <w:rPr>
          <w:color w:val="2F4F4F"/>
        </w:rPr>
        <w:t xml:space="preserve">Venäjältä </w:t>
      </w:r>
      <w:r>
        <w:rPr>
          <w:color w:val="DCDCDC"/>
        </w:rPr>
        <w:t xml:space="preserve">osan Sahalinin saaresta</w:t>
      </w:r>
      <w:r>
        <w:t xml:space="preserve">. Korea liitettiin Japaniin vuonna 1910. Ensimmäisen maailmansodan aikana Japani otti haltuunsa Saksan vuokraamia alueita Kiinan Shandongin maakunnassa sekä Mariana-, Karoliini- ja Marshall-saaret. Vuonna 1918 Japani miehitti osia Kaukoidän Venäjältä ja osia Itä-Siperiasta osallistuessaan Siperian interventioon. Vuonna 1931 Japani valloitti </w:t>
      </w:r>
      <w:r>
        <w:rPr>
          <w:color w:val="556B2F"/>
        </w:rPr>
        <w:t xml:space="preserve">Mantšurian </w:t>
      </w:r>
      <w:r>
        <w:t xml:space="preserve">Kiinalta</w:t>
      </w:r>
      <w:r>
        <w:t xml:space="preserve">.</w:t>
      </w:r>
      <w:r>
        <w:t xml:space="preserve"> Toisen kiinalais-japanilaisen sodan aikana vuonna 1937 Japanin armeija tunkeutui Keski-Kiinaan, ja Tyynenmeren sodan loppuun mennessä Japani oli valloittanut suuren osan Kaukoidästä, mukaan lukien Hongkongin, Vietnamin, Kambodžan, Myanmarin, Filippiinit, Indonesian, osan Uudesta-Guineasta ja joitakin Tyynenmeren saaria. Japani hyökkäsi myös </w:t>
      </w:r>
      <w:r>
        <w:rPr>
          <w:color w:val="6B8E23"/>
        </w:rPr>
        <w:t xml:space="preserve">Thaimaahan </w:t>
      </w:r>
      <w:r>
        <w:t xml:space="preserve">ja painosti maan Thaimaan ja Japanin liittoon. Japanin siirtomaavaltaiset pyrkimykset päättyivät Yhdysvaltojen voittoon toisessa maailmansodassa ja sitä seuranneisiin sopimuksiin, joilla kyseiset alueet palautettiin Yhdysvaltojen hallinnolle tai niiden alkuperäisille omistajille.</w:t>
      </w:r>
    </w:p>
    <w:p>
      <w:r>
        <w:rPr>
          <w:b/>
        </w:rPr>
        <w:t xml:space="preserve">Kysymys 0</w:t>
      </w:r>
    </w:p>
    <w:p>
      <w:r>
        <w:t xml:space="preserve">Milloin käytiin ensimmäinen kiinalais-japanilainen sota?</w:t>
      </w:r>
    </w:p>
    <w:p>
      <w:r>
        <w:rPr>
          <w:b/>
        </w:rPr>
        <w:t xml:space="preserve">Kysymys 1</w:t>
      </w:r>
    </w:p>
    <w:p>
      <w:r>
        <w:t xml:space="preserve">Mitä tapahtui Venäjän-Japanin sodan seurauksena?</w:t>
      </w:r>
    </w:p>
    <w:p>
      <w:r>
        <w:rPr>
          <w:b/>
        </w:rPr>
        <w:t xml:space="preserve">Kysymys 2</w:t>
      </w:r>
    </w:p>
    <w:p>
      <w:r>
        <w:t xml:space="preserve">Minkä alueen Kiinassa Japani valloitti vuonna 1931?</w:t>
      </w:r>
    </w:p>
    <w:p>
      <w:r>
        <w:rPr>
          <w:b/>
        </w:rPr>
        <w:t xml:space="preserve">Kysymys 3</w:t>
      </w:r>
    </w:p>
    <w:p>
      <w:r>
        <w:t xml:space="preserve">Minkä maan Japani pakotti liittoon?</w:t>
      </w:r>
    </w:p>
    <w:p>
      <w:r>
        <w:rPr>
          <w:b/>
        </w:rPr>
        <w:t xml:space="preserve">Kysymys 4</w:t>
      </w:r>
    </w:p>
    <w:p>
      <w:r>
        <w:t xml:space="preserve">Milloin käytiin viimeinen kiinalais-japanilainen sota?</w:t>
      </w:r>
    </w:p>
    <w:p>
      <w:r>
        <w:rPr>
          <w:b/>
        </w:rPr>
        <w:t xml:space="preserve">Kysymys 5</w:t>
      </w:r>
    </w:p>
    <w:p>
      <w:r>
        <w:t xml:space="preserve"> Mitä ei tapahtunut Venäjän-Japanin sodan seurauksena?</w:t>
      </w:r>
    </w:p>
    <w:p>
      <w:r>
        <w:rPr>
          <w:b/>
        </w:rPr>
        <w:t xml:space="preserve">Kysymys 6</w:t>
      </w:r>
    </w:p>
    <w:p>
      <w:r>
        <w:t xml:space="preserve"> Minkä alueen Kiinassa Japani valloitti vuonna 1935?</w:t>
      </w:r>
    </w:p>
    <w:p>
      <w:r>
        <w:rPr>
          <w:b/>
        </w:rPr>
        <w:t xml:space="preserve">Kysymys 7</w:t>
      </w:r>
    </w:p>
    <w:p>
      <w:r>
        <w:t xml:space="preserve"> Mitä maata Japani ei pakottanut liittoutumaan?</w:t>
      </w:r>
    </w:p>
    <w:p>
      <w:r>
        <w:rPr>
          <w:b/>
        </w:rPr>
        <w:t xml:space="preserve">Tekstin numero 30</w:t>
      </w:r>
    </w:p>
    <w:p>
      <w:r>
        <w:rPr>
          <w:color w:val="A9A9A9"/>
        </w:rPr>
        <w:t xml:space="preserve">Bolševikkijohtajat </w:t>
      </w:r>
      <w:r>
        <w:t xml:space="preserve">olivat vuoteen 1921 mennessä tehokkaasti luoneet uudelleen suunnilleen samankokoisen valtiomuodon kuin tuo keisarikunta, mutta sen ideologia oli internationalistinen: Erityisesti </w:t>
      </w:r>
      <w:r>
        <w:rPr>
          <w:color w:val="DCDCDC"/>
        </w:rPr>
        <w:t xml:space="preserve">Lenin </w:t>
      </w:r>
      <w:r>
        <w:t xml:space="preserve">vaati kansallisille vähemmistöille rajoitettua itsemääräämisoikeutta uudella alueella. Vuodesta </w:t>
      </w:r>
      <w:r>
        <w:rPr>
          <w:color w:val="2F4F4F"/>
        </w:rPr>
        <w:t xml:space="preserve">1923 </w:t>
      </w:r>
      <w:r>
        <w:t xml:space="preserve">alkaen </w:t>
      </w:r>
      <w:r>
        <w:t xml:space="preserve">"alkuperäiskansojen kotoperäistämisen" [korenizatsiia] politiikalla pyrittiin tukemaan muita kuin venäläisiä kehittämään kansallisia kulttuurejaan sosialistisissa puitteissa. Sitä </w:t>
      </w:r>
      <w:r>
        <w:t xml:space="preserve">ei koskaan virallisesti kumottu, mutta sen täytäntöönpano lopetettiin vuoden </w:t>
      </w:r>
      <w:r>
        <w:rPr>
          <w:color w:val="556B2F"/>
        </w:rPr>
        <w:t xml:space="preserve">1932 </w:t>
      </w:r>
      <w:r>
        <w:t xml:space="preserve">jälkeen</w:t>
      </w:r>
      <w:r>
        <w:t xml:space="preserve">. </w:t>
      </w:r>
      <w:r>
        <w:t xml:space="preserve">Toisen maailmansodan jälkeen Neuvostoliitto asetti sosialistisia hallintoja, jotka mukailivat niitä, jotka se oli asettanut vuosina </w:t>
      </w:r>
      <w:r>
        <w:rPr>
          <w:color w:val="6B8E23"/>
        </w:rPr>
        <w:t xml:space="preserve">1919-20 </w:t>
      </w:r>
      <w:r>
        <w:t xml:space="preserve">vanhaan tsaarin valtakuntaan </w:t>
      </w:r>
      <w:r>
        <w:rPr>
          <w:color w:val="A0522D"/>
        </w:rPr>
        <w:t xml:space="preserve">sen joukkojen </w:t>
      </w:r>
      <w:r>
        <w:rPr>
          <w:color w:val="228B22"/>
        </w:rPr>
        <w:t xml:space="preserve">Itä-Euroopassa</w:t>
      </w:r>
      <w:r>
        <w:rPr>
          <w:color w:val="A0522D"/>
        </w:rPr>
        <w:t xml:space="preserve"> miehittämille alueille</w:t>
      </w:r>
      <w:r>
        <w:t xml:space="preserve">. </w:t>
      </w:r>
      <w:r>
        <w:t xml:space="preserve">Neuvostoliitto ja </w:t>
      </w:r>
      <w:r>
        <w:rPr>
          <w:color w:val="483D8B"/>
        </w:rPr>
        <w:t xml:space="preserve">Kiinan </w:t>
      </w:r>
      <w:r>
        <w:rPr>
          <w:color w:val="8B0000"/>
        </w:rPr>
        <w:t xml:space="preserve">kansantasavalta </w:t>
      </w:r>
      <w:r>
        <w:t xml:space="preserve">tukivat toisen maailmansodan jälkeisiä kommunistisia liikkeitä ulkomaisissa valtioissa ja siirtomaissa edistääkseen omia etujaan, mutta eivät aina onnistuneet siinä.</w:t>
      </w:r>
    </w:p>
    <w:p>
      <w:r>
        <w:rPr>
          <w:b/>
        </w:rPr>
        <w:t xml:space="preserve">Kysymys 0</w:t>
      </w:r>
    </w:p>
    <w:p>
      <w:r>
        <w:t xml:space="preserve">Kuka Venäjän ohella tuki toisen maailmansodan jälkeisiä kommunistisia liikkeitä?</w:t>
      </w:r>
    </w:p>
    <w:p>
      <w:r>
        <w:rPr>
          <w:b/>
        </w:rPr>
        <w:t xml:space="preserve">Kysymys 1</w:t>
      </w:r>
    </w:p>
    <w:p>
      <w:r>
        <w:t xml:space="preserve">Milloin Venäjän politiikka "Indigenisaatio" lakkautettiin?</w:t>
      </w:r>
    </w:p>
    <w:p>
      <w:r>
        <w:rPr>
          <w:b/>
        </w:rPr>
        <w:t xml:space="preserve">Kysymys 2</w:t>
      </w:r>
    </w:p>
    <w:p>
      <w:r>
        <w:t xml:space="preserve">Kuka väitti Venäjän oikeutta "itsemääräämisoikeuteen"?</w:t>
      </w:r>
    </w:p>
    <w:p>
      <w:r>
        <w:rPr>
          <w:b/>
        </w:rPr>
        <w:t xml:space="preserve">Kysymys 3</w:t>
      </w:r>
    </w:p>
    <w:p>
      <w:r>
        <w:t xml:space="preserve">Mihin Venäjä sovelsi toisen maailmansodan jälkeen vanhoja tsaarihallituksiaan?</w:t>
      </w:r>
    </w:p>
    <w:p>
      <w:r>
        <w:rPr>
          <w:b/>
        </w:rPr>
        <w:t xml:space="preserve">Kysymys 4</w:t>
      </w:r>
    </w:p>
    <w:p>
      <w:r>
        <w:t xml:space="preserve">Kuka oli perustanut Venäjän keisarikunnan entiseen loistoonsa ennen vuotta 1921?</w:t>
      </w:r>
    </w:p>
    <w:p>
      <w:r>
        <w:rPr>
          <w:b/>
        </w:rPr>
        <w:t xml:space="preserve">Kysymys 5</w:t>
      </w:r>
    </w:p>
    <w:p>
      <w:r>
        <w:t xml:space="preserve"> Kuka yhdessä Venäjän kanssa tuki ensimmäisen maailmansodan jälkeisiä kommunistisia liikkeitä?</w:t>
      </w:r>
    </w:p>
    <w:p>
      <w:r>
        <w:rPr>
          <w:b/>
        </w:rPr>
        <w:t xml:space="preserve">Kysymys 6</w:t>
      </w:r>
    </w:p>
    <w:p>
      <w:r>
        <w:t xml:space="preserve"> Milloin Venäjän politiikka "Indigenisaatio" rahoitettiin?</w:t>
      </w:r>
    </w:p>
    <w:p>
      <w:r>
        <w:rPr>
          <w:b/>
        </w:rPr>
        <w:t xml:space="preserve">Kysymys 7</w:t>
      </w:r>
    </w:p>
    <w:p>
      <w:r>
        <w:t xml:space="preserve">Kuka ei vaatinut Venäjän oikeutta "itsemääräämiseen"?</w:t>
      </w:r>
    </w:p>
    <w:p>
      <w:r>
        <w:rPr>
          <w:b/>
        </w:rPr>
        <w:t xml:space="preserve">Tekstin numero 31</w:t>
      </w:r>
    </w:p>
    <w:p>
      <w:r>
        <w:t xml:space="preserve">Trotski ja muut uskoivat, että vallankumous voisi onnistua Venäjällä vain osana </w:t>
      </w:r>
      <w:r>
        <w:rPr>
          <w:color w:val="DCDCDC"/>
        </w:rPr>
        <w:t xml:space="preserve">maailmanvallankumousta</w:t>
      </w:r>
      <w:r>
        <w:rPr>
          <w:color w:val="2F4F4F"/>
        </w:rPr>
        <w:t xml:space="preserve">. </w:t>
      </w:r>
      <w:r>
        <w:rPr>
          <w:color w:val="556B2F"/>
        </w:rPr>
        <w:t xml:space="preserve">Lenin </w:t>
      </w:r>
      <w:r>
        <w:t xml:space="preserve">kirjoitti aiheesta laajasti ja julisti tunnetusti, että imperialismi oli kapitalismin korkein vaihe. Leninin kuoleman jälkeen Josif Stalin kuitenkin perusti </w:t>
      </w:r>
      <w:r>
        <w:t xml:space="preserve">Neuvostoliitolle </w:t>
      </w:r>
      <w:r>
        <w:t xml:space="preserve">"</w:t>
      </w:r>
      <w:r>
        <w:rPr>
          <w:color w:val="6B8E23"/>
        </w:rPr>
        <w:t xml:space="preserve">sosialismin </w:t>
      </w:r>
      <w:r>
        <w:rPr>
          <w:color w:val="A0522D"/>
        </w:rPr>
        <w:t xml:space="preserve">yhdessä maassa</w:t>
      </w:r>
      <w:r>
        <w:rPr>
          <w:color w:val="228B22"/>
        </w:rPr>
        <w:t xml:space="preserve">"</w:t>
      </w:r>
      <w:r>
        <w:t xml:space="preserve">, loi mallin myöhemmille sisäänpäin suuntautuneille stalinistisille valtioille ja puhdisti varhaiset internationalistiset elementit</w:t>
      </w:r>
      <w:r>
        <w:t xml:space="preserve">.</w:t>
      </w:r>
      <w:r>
        <w:t xml:space="preserve"> Varhaisen vallankumouksen internationalistiset suuntaukset hylättiin, kunnes ne palasivat takaisin kylmän sodan aikana amerikkalaisten kanssa kilpailevan asiakasvaltion puitteissa. Uuden aikakauden, Stalinin jälkeisen ajanjakson, jota kutsuttiin "sulamiskaudeksi", alkaessa 1950-luvun lopulla uusi poliittinen johtaja </w:t>
      </w:r>
      <w:r>
        <w:rPr>
          <w:color w:val="191970"/>
        </w:rPr>
        <w:t xml:space="preserve">Nikita </w:t>
      </w:r>
      <w:r>
        <w:rPr>
          <w:color w:val="8B0000"/>
        </w:rPr>
        <w:t xml:space="preserve">Hruštšov </w:t>
      </w:r>
      <w:r>
        <w:t xml:space="preserve">lisäsi entisestään painetta Neuvostoliiton ja Yhdysvaltojen suhteisiin aloittamalla uuden imperialismin vastaisen propagandan aallon. YK:n konferenssissa vuonna 1960 pitämässään puheessa hän ilmoitti imperialismin vastaisen sodan jatkumisesta ja totesi, että pian eri maiden kansat kokoontuvat yhteen ja syrjäyttävät imperialistiset johtajansa. Vaikka Neuvostoliitto julisti olevansa imperialisminvastainen, kriitikot väittävät, että sillä oli historiallisille imperiumeille yhteisiä taipumuksia. Joidenkin tutkijoiden mielestä Neuvostoliitto oli hybridi, joka sisälsi sekä monikansallisille imperiumeille että kansallisvaltioille yhteisiä elementtejä. On myös väitetty, että Neuvostoliitto harjoitti kolonialismia muiden keisarillisten valtojen tapaan ja jatkoi vanhaa venäläistä laajentumis- ja hallintoperinnettä. </w:t>
      </w:r>
      <w:r>
        <w:rPr>
          <w:color w:val="483D8B"/>
        </w:rPr>
        <w:t xml:space="preserve">Mao Zedong </w:t>
      </w:r>
      <w:r>
        <w:t xml:space="preserve">väitti aikoinaan, että Neuvostoliitosta oli tullut imperialistinen suurvalta, vaikka se piti yllä sosialistista julkisivua. Lisäksi imperialismin ajatukset olivat laajalti levinneet toiminnassa korkeammilla hallintotasoilla. Venäjän federaatiossa ja myöhemmin Neuvostoliitossa toimivat ei-venäläiset marxilaiset, kuten </w:t>
      </w:r>
      <w:r>
        <w:rPr>
          <w:color w:val="3CB371"/>
        </w:rPr>
        <w:t xml:space="preserve">Sultan Galiev ja Vasyl Shakhrai, </w:t>
      </w:r>
      <w:r>
        <w:t xml:space="preserve">pitivät neuvostohallintoa Venäjän imperialismin ja kolonialismin uudistettuna versiona.</w:t>
      </w:r>
    </w:p>
    <w:p>
      <w:r>
        <w:rPr>
          <w:b/>
        </w:rPr>
        <w:t xml:space="preserve">Kysymys 0</w:t>
      </w:r>
    </w:p>
    <w:p>
      <w:r>
        <w:t xml:space="preserve">Trotski ajatteli, mitä tarvitaan todelliseen venäläiseen vallankumoukseen.</w:t>
      </w:r>
    </w:p>
    <w:p>
      <w:r>
        <w:rPr>
          <w:b/>
        </w:rPr>
        <w:t xml:space="preserve">Kysymys 1</w:t>
      </w:r>
    </w:p>
    <w:p>
      <w:r>
        <w:t xml:space="preserve">Kuka kirjoitti, että imperialismi on kapitalismin korkein vaihe?</w:t>
      </w:r>
    </w:p>
    <w:p>
      <w:r>
        <w:rPr>
          <w:b/>
        </w:rPr>
        <w:t xml:space="preserve">Kysymys 2</w:t>
      </w:r>
    </w:p>
    <w:p>
      <w:r>
        <w:t xml:space="preserve">Minkä politiikan Stalin toteutti pian Leninin kuoleman jälkeen?</w:t>
      </w:r>
    </w:p>
    <w:p>
      <w:r>
        <w:rPr>
          <w:b/>
        </w:rPr>
        <w:t xml:space="preserve">Kysymys 3</w:t>
      </w:r>
    </w:p>
    <w:p>
      <w:r>
        <w:t xml:space="preserve">Kuka oli Venäjän johtaja 1960-luvulla?</w:t>
      </w:r>
    </w:p>
    <w:p>
      <w:r>
        <w:rPr>
          <w:b/>
        </w:rPr>
        <w:t xml:space="preserve">Kysymys 4</w:t>
      </w:r>
    </w:p>
    <w:p>
      <w:r>
        <w:t xml:space="preserve">Kuka väitti, että Neuvostoliitosta oli tullut imperialistinen suurvalta?</w:t>
      </w:r>
    </w:p>
    <w:p>
      <w:r>
        <w:rPr>
          <w:b/>
        </w:rPr>
        <w:t xml:space="preserve">Kysymys 5</w:t>
      </w:r>
    </w:p>
    <w:p>
      <w:r>
        <w:t xml:space="preserve">Trotski ajatteli, mitä ei tarvittu todelliseen venäläiseen vallankumoukseen.</w:t>
      </w:r>
    </w:p>
    <w:p>
      <w:r>
        <w:rPr>
          <w:b/>
        </w:rPr>
        <w:t xml:space="preserve">Kysymys 6</w:t>
      </w:r>
    </w:p>
    <w:p>
      <w:r>
        <w:t xml:space="preserve"> Kuka kirjoitti, että imperialismi on kapitalismin alin vaihe?</w:t>
      </w:r>
    </w:p>
    <w:p>
      <w:r>
        <w:rPr>
          <w:b/>
        </w:rPr>
        <w:t xml:space="preserve">Kysymys 7</w:t>
      </w:r>
    </w:p>
    <w:p>
      <w:r>
        <w:t xml:space="preserve"> Minkä politiikan Stalin toteutti pian Leninin syntymän jälkeen?</w:t>
      </w:r>
    </w:p>
    <w:p>
      <w:r>
        <w:rPr>
          <w:b/>
        </w:rPr>
        <w:t xml:space="preserve">Tekstin numero 32</w:t>
      </w:r>
    </w:p>
    <w:p>
      <w:r>
        <w:t xml:space="preserve">Ensimmäinen brittiläinen imperiumi perustui </w:t>
      </w:r>
      <w:r>
        <w:rPr>
          <w:color w:val="A9A9A9"/>
        </w:rPr>
        <w:t xml:space="preserve">merkantilismiin, </w:t>
      </w:r>
      <w:r>
        <w:t xml:space="preserve">ja siihen kuului siirtomaita ja omistuksia pääasiassa Pohjois-Amerikassa, Karibialla ja Intiassa. Sen kasvu pysähtyi, kun Amerikan siirtomaat menetettiin vuonna </w:t>
      </w:r>
      <w:r>
        <w:rPr>
          <w:color w:val="DCDCDC"/>
        </w:rPr>
        <w:t xml:space="preserve">1776</w:t>
      </w:r>
      <w:r>
        <w:t xml:space="preserve">. </w:t>
      </w:r>
      <w:r>
        <w:t xml:space="preserve">Britannia sai korvaavia voittoja Intiassa ja Australiassa sekä rakentamalla epävirallisen talousimperiumin hallitsemalla kauppaa ja rahoitusta Latinalaisessa Amerikassa sen jälkeen, kun Espanjan ja Portugalin siirtomaat olivat itsenäistyneet </w:t>
      </w:r>
      <w:r>
        <w:rPr>
          <w:color w:val="2F4F4F"/>
        </w:rPr>
        <w:t xml:space="preserve">noin vuonna </w:t>
      </w:r>
      <w:r>
        <w:rPr>
          <w:color w:val="556B2F"/>
        </w:rPr>
        <w:t xml:space="preserve">1820</w:t>
      </w:r>
      <w:r>
        <w:t xml:space="preserve">. </w:t>
      </w:r>
      <w:r>
        <w:t xml:space="preserve">1840-luvulle tultaessa Britannia oli omaksunut erittäin menestyksekkään </w:t>
      </w:r>
      <w:r>
        <w:rPr>
          <w:color w:val="6B8E23"/>
        </w:rPr>
        <w:t xml:space="preserve">vapaakauppapolitiikan</w:t>
      </w:r>
      <w:r>
        <w:t xml:space="preserve">, jonka ansiosta se hallitsi suuressa osassa maailmaa käytävää kauppaa</w:t>
      </w:r>
      <w:r>
        <w:t xml:space="preserve">.</w:t>
      </w:r>
      <w:r>
        <w:t xml:space="preserve"> Menetettyään ensimmäisen imperiuminsa amerikkalaisille Britannia käänsi sitten huomionsa Aasiaan, Afrikkaan ja Tyynenmeren alueeseen. Napoleonin Ranskan kukistuttua </w:t>
      </w:r>
      <w:r>
        <w:rPr>
          <w:color w:val="A0522D"/>
        </w:rPr>
        <w:t xml:space="preserve">vuonna 1815 </w:t>
      </w:r>
      <w:r>
        <w:t xml:space="preserve">Britannia nautti vuosisadan ajan lähes kiistattomasta ylivallasta ja laajensi keisarillisia omistuksiaan ympäri maailmaa</w:t>
      </w:r>
      <w:r>
        <w:rPr>
          <w:color w:val="A0522D"/>
        </w:rPr>
        <w:t xml:space="preserve">.</w:t>
      </w:r>
      <w:r>
        <w:t xml:space="preserve"> Britannian valkoisille siirtokunnille myönnettiin yhä enemmän sisäistä autonomiaa 1900-luvulla.</w:t>
      </w:r>
    </w:p>
    <w:p>
      <w:r>
        <w:rPr>
          <w:b/>
        </w:rPr>
        <w:t xml:space="preserve">Kysymys 0</w:t>
      </w:r>
    </w:p>
    <w:p>
      <w:r>
        <w:t xml:space="preserve">Mihin ensimmäinen brittiläinen imperiumi perustui?</w:t>
      </w:r>
    </w:p>
    <w:p>
      <w:r>
        <w:rPr>
          <w:b/>
        </w:rPr>
        <w:t xml:space="preserve">Kysymys 1</w:t>
      </w:r>
    </w:p>
    <w:p>
      <w:r>
        <w:t xml:space="preserve">Milloin Iso-Britannia menetti siirtokuntansa Pohjois-Amerikassa?</w:t>
      </w:r>
    </w:p>
    <w:p>
      <w:r>
        <w:rPr>
          <w:b/>
        </w:rPr>
        <w:t xml:space="preserve">Kysymys 2</w:t>
      </w:r>
    </w:p>
    <w:p>
      <w:r>
        <w:t xml:space="preserve">Milloin Espanjan ja Portugalin siirtomaat itsenäistyivät.</w:t>
      </w:r>
    </w:p>
    <w:p>
      <w:r>
        <w:rPr>
          <w:b/>
        </w:rPr>
        <w:t xml:space="preserve">Kysymys 3</w:t>
      </w:r>
    </w:p>
    <w:p>
      <w:r>
        <w:t xml:space="preserve">Minkä politiikan ansiosta Britannia hallitsi maailmankauppaa?</w:t>
      </w:r>
    </w:p>
    <w:p>
      <w:r>
        <w:rPr>
          <w:b/>
        </w:rPr>
        <w:t xml:space="preserve">Kysymys 4</w:t>
      </w:r>
    </w:p>
    <w:p>
      <w:r>
        <w:t xml:space="preserve">Milloin Napoleonin Ranska hävisi?</w:t>
      </w:r>
    </w:p>
    <w:p>
      <w:r>
        <w:rPr>
          <w:b/>
        </w:rPr>
        <w:t xml:space="preserve">Kysymys 5</w:t>
      </w:r>
    </w:p>
    <w:p>
      <w:r>
        <w:t xml:space="preserve">Mihin ensimmäinen brittiläinen imperiumi ei perustunut?</w:t>
      </w:r>
    </w:p>
    <w:p>
      <w:r>
        <w:rPr>
          <w:b/>
        </w:rPr>
        <w:t xml:space="preserve">Kysymys 6</w:t>
      </w:r>
    </w:p>
    <w:p>
      <w:r>
        <w:t xml:space="preserve"> Milloin Iso-Britannia sai siirtomaat Pohjois-Amerikassa?</w:t>
      </w:r>
    </w:p>
    <w:p>
      <w:r>
        <w:rPr>
          <w:b/>
        </w:rPr>
        <w:t xml:space="preserve">Kysymys 7</w:t>
      </w:r>
    </w:p>
    <w:p>
      <w:r>
        <w:t xml:space="preserve"> Milloin Espanjan ja Portugalin siirtomaat menettivät itsenäisyytensä.</w:t>
      </w:r>
    </w:p>
    <w:p>
      <w:r>
        <w:rPr>
          <w:b/>
        </w:rPr>
        <w:t xml:space="preserve">Kysymys 8</w:t>
      </w:r>
    </w:p>
    <w:p>
      <w:r>
        <w:t xml:space="preserve"> Mikä politiikka vei Britannian valta-aseman maailmankaupassa?</w:t>
      </w:r>
    </w:p>
    <w:p>
      <w:r>
        <w:rPr>
          <w:b/>
        </w:rPr>
        <w:t xml:space="preserve">Tekstin numero 33</w:t>
      </w:r>
    </w:p>
    <w:p>
      <w:r>
        <w:t xml:space="preserve">Uusi nousu tapahtui 1800-luvun lopulla, kun </w:t>
      </w:r>
      <w:r>
        <w:rPr>
          <w:color w:val="A9A9A9"/>
        </w:rPr>
        <w:t xml:space="preserve">Afrikan </w:t>
      </w:r>
      <w:r>
        <w:t xml:space="preserve">puolesta ryhdyttiin taistelemaan </w:t>
      </w:r>
      <w:r>
        <w:t xml:space="preserve">ja Aasiassa ja </w:t>
      </w:r>
      <w:r>
        <w:rPr>
          <w:color w:val="2F4F4F"/>
        </w:rPr>
        <w:t xml:space="preserve">Lähi-idässä</w:t>
      </w:r>
      <w:r>
        <w:t xml:space="preserve"> tehtiin merkittäviä lisäyksiä</w:t>
      </w:r>
      <w:r>
        <w:rPr>
          <w:color w:val="556B2F"/>
        </w:rPr>
        <w:t xml:space="preserve">. </w:t>
      </w:r>
      <w:r>
        <w:rPr>
          <w:color w:val="228B22"/>
        </w:rPr>
        <w:t xml:space="preserve">Brittiläistä </w:t>
      </w:r>
      <w:r>
        <w:rPr>
          <w:color w:val="8B0000"/>
        </w:rPr>
        <w:t xml:space="preserve">imperialismin </w:t>
      </w:r>
      <w:r>
        <w:rPr>
          <w:color w:val="191970"/>
        </w:rPr>
        <w:t xml:space="preserve">henkeä </w:t>
      </w:r>
      <w:r>
        <w:t xml:space="preserve">edustivat Joseph Chamberlain ja lordi Rosebury, ja Afrikassa sitä toteutti Cecil Rhodes. </w:t>
      </w:r>
      <w:r>
        <w:rPr>
          <w:color w:val="BC8F8F"/>
        </w:rPr>
        <w:t xml:space="preserve">Sosiaalidarwinismin </w:t>
      </w:r>
      <w:r>
        <w:rPr>
          <w:color w:val="483D8B"/>
        </w:rPr>
        <w:t xml:space="preserve">pseudotieteet </w:t>
      </w:r>
      <w:r>
        <w:t xml:space="preserve">ja rotuteoriat muodostivat ideologisen perustan tälle ajalle. Muita vaikutusvaltaisia puolestapuhujia olivat lordi Cromer, lordi Curzon, kenraali Kitchner, lordi Milner ja kirjailija Rudyard Kipling. </w:t>
      </w:r>
      <w:r>
        <w:rPr>
          <w:color w:val="008080"/>
        </w:rPr>
        <w:t xml:space="preserve">Brittiläinen </w:t>
      </w:r>
      <w:r>
        <w:rPr>
          <w:color w:val="BDB76B"/>
        </w:rPr>
        <w:t xml:space="preserve">imperiumi </w:t>
      </w:r>
      <w:r>
        <w:t xml:space="preserve">oli suurin imperiumi, jonka maailma on koskaan nähnyt sekä maapinta-alaltaan että väkiluvultaan. Sen sekä sotilaallinen että taloudellinen voima oli vertaansa vailla.</w:t>
      </w:r>
    </w:p>
    <w:p>
      <w:r>
        <w:rPr>
          <w:b/>
        </w:rPr>
        <w:t xml:space="preserve">Kysymys 0</w:t>
      </w:r>
    </w:p>
    <w:p>
      <w:r>
        <w:t xml:space="preserve">Millä maalla oli 1800-luvun lopulla maailman suurin koskaan olemassa ollut imperiumi?</w:t>
      </w:r>
    </w:p>
    <w:p>
      <w:r>
        <w:rPr>
          <w:b/>
        </w:rPr>
        <w:t xml:space="preserve">Kysymys 1</w:t>
      </w:r>
    </w:p>
    <w:p>
      <w:r>
        <w:t xml:space="preserve">Millaisia tieteitä olivat sosiaalidarwinismi ja rotuteoriat?</w:t>
      </w:r>
    </w:p>
    <w:p>
      <w:r>
        <w:rPr>
          <w:b/>
        </w:rPr>
        <w:t xml:space="preserve">Kysymys 2</w:t>
      </w:r>
    </w:p>
    <w:p>
      <w:r>
        <w:t xml:space="preserve">Missä maanosassa Aasian lisäksi brittiläinen imperiumi saavutti suuria voittoja 1800-luvun lopulla?</w:t>
      </w:r>
    </w:p>
    <w:p>
      <w:r>
        <w:rPr>
          <w:b/>
        </w:rPr>
        <w:t xml:space="preserve">Kysymys 3</w:t>
      </w:r>
    </w:p>
    <w:p>
      <w:r>
        <w:t xml:space="preserve">Rudyard Kipling oli vaikutusvaltainen minkä puolestapuhuja?</w:t>
      </w:r>
    </w:p>
    <w:p>
      <w:r>
        <w:rPr>
          <w:b/>
        </w:rPr>
        <w:t xml:space="preserve">Kysymys 4</w:t>
      </w:r>
    </w:p>
    <w:p>
      <w:r>
        <w:t xml:space="preserve"> Millä maalla oli 1800-luvun lopulla maailman pienin koskaan olemassa ollut valtakunta?</w:t>
      </w:r>
    </w:p>
    <w:p>
      <w:r>
        <w:rPr>
          <w:b/>
        </w:rPr>
        <w:t xml:space="preserve">Kysymys 5</w:t>
      </w:r>
    </w:p>
    <w:p>
      <w:r>
        <w:t xml:space="preserve"> Millaista kirjallisuutta olivat sosiaalidarwinismi ja rotuteoriat?</w:t>
      </w:r>
    </w:p>
    <w:p>
      <w:r>
        <w:rPr>
          <w:b/>
        </w:rPr>
        <w:t xml:space="preserve">Kysymys 6</w:t>
      </w:r>
    </w:p>
    <w:p>
      <w:r>
        <w:t xml:space="preserve"> Missä muussa maanosassa kuin Aasiassa Aasian valtakunta saavutti suuria voittoja 1800-luvun lopulla?</w:t>
      </w:r>
    </w:p>
    <w:p>
      <w:r>
        <w:rPr>
          <w:b/>
        </w:rPr>
        <w:t xml:space="preserve">Tekstin numero 34</w:t>
      </w:r>
    </w:p>
    <w:p>
      <w:r>
        <w:t xml:space="preserve">Varhaiset Yhdysvallat ilmaisivat vastustavansa imperialismia, ainakin sellaisessa muodossa, joka erosi sen omasta Manifest Destinystä</w:t>
      </w:r>
      <w:r>
        <w:rPr>
          <w:color w:val="A9A9A9"/>
        </w:rPr>
        <w:t xml:space="preserve">, </w:t>
      </w:r>
      <w:r>
        <w:rPr>
          <w:color w:val="6B8E23"/>
        </w:rPr>
        <w:t xml:space="preserve">Monroen doktriinin </w:t>
      </w:r>
      <w:r>
        <w:rPr>
          <w:color w:val="2F4F4F"/>
        </w:rPr>
        <w:t xml:space="preserve">kaltaisilla </w:t>
      </w:r>
      <w:r>
        <w:rPr>
          <w:color w:val="DCDCDC"/>
        </w:rPr>
        <w:t xml:space="preserve">politiikoilla</w:t>
      </w:r>
      <w:r>
        <w:t xml:space="preserve">. </w:t>
      </w:r>
      <w:r>
        <w:t xml:space="preserve">Kuitenkin 1800-luvun loppupuolella ja 1900-luvun alussa alkanut politiikka, kuten Theodore Rooseveltin </w:t>
      </w:r>
      <w:r>
        <w:rPr>
          <w:color w:val="A0522D"/>
        </w:rPr>
        <w:t xml:space="preserve">interventionismi </w:t>
      </w:r>
      <w:r>
        <w:t xml:space="preserve">Keski-Amerikassa ja Woodrow Wilsonin tehtävä "tehdä maailmasta turvallinen demokratialle", muutti kaiken tämän. Niitä tuettiin usein sotilaallisella voimalla, mutta useammin niihin vaikutettiin kulissien takaa. Tämä vastaa historiallisten imperiumien yleistä käsitystä hegemoniasta ja imperiumista. Vuonna 1898 imperialismia vastustavat amerikkalaiset perustivat Anti-imperialistisen liiton vastustamaan </w:t>
      </w:r>
      <w:r>
        <w:rPr>
          <w:color w:val="191970"/>
        </w:rPr>
        <w:t xml:space="preserve">Filippiinien </w:t>
      </w:r>
      <w:r>
        <w:t xml:space="preserve">ja Kuuban </w:t>
      </w:r>
      <w:r>
        <w:t xml:space="preserve">liittämistä Yhdysvaltoihin. </w:t>
      </w:r>
      <w:r>
        <w:t xml:space="preserve">Vuotta myöhemmin </w:t>
      </w:r>
      <w:r>
        <w:t xml:space="preserve">Filippiineillä </w:t>
      </w:r>
      <w:r>
        <w:rPr>
          <w:color w:val="3CB371"/>
        </w:rPr>
        <w:t xml:space="preserve">syttyi </w:t>
      </w:r>
      <w:r>
        <w:rPr>
          <w:color w:val="483D8B"/>
        </w:rPr>
        <w:t xml:space="preserve">sota, </w:t>
      </w:r>
      <w:r>
        <w:t xml:space="preserve">joka sai Yhdysvaltojen liike-elämän, työläisten ja hallitusten johtajat tuomitsemaan Amerikan miehityksen Filippiineillä, koska he tuomitsivat heidät myös monien filippiiniläisten kuoleman aiheuttamisesta. Amerikkalainen </w:t>
      </w:r>
      <w:r>
        <w:t xml:space="preserve">kenraali Smedley Butler </w:t>
      </w:r>
      <w:r>
        <w:t xml:space="preserve">tuomitsi Yhdysvaltain ulkopolitiikan </w:t>
      </w:r>
      <w:r>
        <w:rPr>
          <w:color w:val="BC8F8F"/>
        </w:rPr>
        <w:t xml:space="preserve">"</w:t>
      </w:r>
      <w:r>
        <w:rPr>
          <w:color w:val="663399"/>
        </w:rPr>
        <w:t xml:space="preserve">huijaukseksi</w:t>
      </w:r>
      <w:r>
        <w:rPr>
          <w:color w:val="BC8F8F"/>
        </w:rPr>
        <w:t xml:space="preserve">".</w:t>
      </w:r>
      <w:r>
        <w:t xml:space="preserve"> Hän sanoi: "Jälkikäteen ajateltuna olisin saattanut antaa Al Caponelle muutaman vihjeen. Parasta, mitä hän pystyi tekemään, oli harjoittaa huijaustaan kolmella alueella. Minä toimin kolmella mantereella"</w:t>
      </w:r>
      <w:r>
        <w:rPr>
          <w:color w:val="008080"/>
        </w:rPr>
        <w:t xml:space="preserve">.</w:t>
      </w:r>
    </w:p>
    <w:p>
      <w:r>
        <w:rPr>
          <w:b/>
        </w:rPr>
        <w:t xml:space="preserve">Kysymys 0</w:t>
      </w:r>
    </w:p>
    <w:p>
      <w:r>
        <w:t xml:space="preserve">Miten Yhdysvallat suunnitteli alistavansa imperialistiset taipumukset? </w:t>
      </w:r>
    </w:p>
    <w:p>
      <w:r>
        <w:rPr>
          <w:b/>
        </w:rPr>
        <w:t xml:space="preserve">Kysymys 1</w:t>
      </w:r>
    </w:p>
    <w:p>
      <w:r>
        <w:t xml:space="preserve">Mikä oli Theodore Rooseveltin imperialistisen politiikan nimi?</w:t>
      </w:r>
    </w:p>
    <w:p>
      <w:r>
        <w:rPr>
          <w:b/>
        </w:rPr>
        <w:t xml:space="preserve">Kysymys 2</w:t>
      </w:r>
    </w:p>
    <w:p>
      <w:r>
        <w:t xml:space="preserve">Mitä maata Kuuban lisäksi Yhdysvallat yritti liittää itseensä vuonna 1898?</w:t>
      </w:r>
    </w:p>
    <w:p>
      <w:r>
        <w:rPr>
          <w:b/>
        </w:rPr>
        <w:t xml:space="preserve">Kysymys 3</w:t>
      </w:r>
    </w:p>
    <w:p>
      <w:r>
        <w:t xml:space="preserve">Mikä sai Yhdysvaltain yleisön tuomitsemaan Filippiinien miehityksen?</w:t>
      </w:r>
    </w:p>
    <w:p>
      <w:r>
        <w:rPr>
          <w:b/>
        </w:rPr>
        <w:t xml:space="preserve">Kysymys 4</w:t>
      </w:r>
    </w:p>
    <w:p>
      <w:r>
        <w:t xml:space="preserve">Miksi Smedley Butler kutsui Yhdysvaltojen ulkopolitiikkaa?</w:t>
      </w:r>
    </w:p>
    <w:p>
      <w:r>
        <w:rPr>
          <w:b/>
        </w:rPr>
        <w:t xml:space="preserve">Kysymys 5</w:t>
      </w:r>
    </w:p>
    <w:p>
      <w:r>
        <w:t xml:space="preserve">Miten Yhdysvallat aikoi alistaa ei-imperialistiset suuntaukset?</w:t>
      </w:r>
    </w:p>
    <w:p>
      <w:r>
        <w:rPr>
          <w:b/>
        </w:rPr>
        <w:t xml:space="preserve">Kysymys 6</w:t>
      </w:r>
    </w:p>
    <w:p>
      <w:r>
        <w:t xml:space="preserve"> Mikä oli Theodore Rooseveltin ei-imperialistisen politiikan nimi?</w:t>
      </w:r>
    </w:p>
    <w:p>
      <w:r>
        <w:rPr>
          <w:b/>
        </w:rPr>
        <w:t xml:space="preserve">Kysymys 7</w:t>
      </w:r>
    </w:p>
    <w:p>
      <w:r>
        <w:t xml:space="preserve"> Mitä maata Kuuban lisäksi Yhdysvallat ei yrittänyt liittää itseensä vuonna 1898?</w:t>
      </w:r>
    </w:p>
    <w:p>
      <w:r>
        <w:rPr>
          <w:b/>
        </w:rPr>
        <w:t xml:space="preserve">Kysymys 8</w:t>
      </w:r>
    </w:p>
    <w:p>
      <w:r>
        <w:t xml:space="preserve"> Mikä sai Yhdysvaltain yleisön tukemaan Filippiinien miehitystä?</w:t>
      </w:r>
    </w:p>
    <w:p>
      <w:r>
        <w:rPr>
          <w:b/>
        </w:rPr>
        <w:t xml:space="preserve">Tekstin numero 35</w:t>
      </w:r>
    </w:p>
    <w:p>
      <w:r>
        <w:t xml:space="preserve">Yksi avainhenkilö suunnitelmissa, jotka koskivat Amerikan imperiumina tunnettua aluetta, oli maantieteilijä nimeltä </w:t>
      </w:r>
      <w:r>
        <w:rPr>
          <w:color w:val="A9A9A9"/>
        </w:rPr>
        <w:t xml:space="preserve">Isiah Bowman</w:t>
      </w:r>
      <w:r>
        <w:t xml:space="preserve">. Bowman oli American Geographical Societyn johtaja vuonna 1914. Kolme vuotta myöhemmin, vuonna </w:t>
      </w:r>
      <w:r>
        <w:rPr>
          <w:color w:val="DCDCDC"/>
        </w:rPr>
        <w:t xml:space="preserve">1917</w:t>
      </w:r>
      <w:r>
        <w:t xml:space="preserve">, hänet nimitettiin silloisen presidentin Woodrow Wilsonin tutkimukseen vuonna </w:t>
      </w:r>
      <w:r>
        <w:rPr>
          <w:color w:val="2F4F4F"/>
        </w:rPr>
        <w:t xml:space="preserve">1917</w:t>
      </w:r>
      <w:r>
        <w:t xml:space="preserve">. </w:t>
      </w:r>
      <w:r>
        <w:t xml:space="preserve">Tutkimus oli presidentti Wilsonin ja </w:t>
      </w:r>
      <w:r>
        <w:rPr>
          <w:color w:val="6B8E23"/>
        </w:rPr>
        <w:t xml:space="preserve">Pariisin rauhankonferenssin amerikkalaisen valtuuskunnan </w:t>
      </w:r>
      <w:r>
        <w:t xml:space="preserve">idea</w:t>
      </w:r>
      <w:r>
        <w:t xml:space="preserve">. </w:t>
      </w:r>
      <w:r>
        <w:t xml:space="preserve">Tutkimuksen tarkoituksena oli luoda lähtökohta, jonka </w:t>
      </w:r>
      <w:r>
        <w:rPr>
          <w:color w:val="A0522D"/>
        </w:rPr>
        <w:t xml:space="preserve">avulla Yhdysvallat voisi luoda </w:t>
      </w:r>
      <w:r>
        <w:rPr>
          <w:color w:val="228B22"/>
        </w:rPr>
        <w:t xml:space="preserve">"uuden maailman", jolle olisi </w:t>
      </w:r>
      <w:r>
        <w:rPr>
          <w:color w:val="191970"/>
        </w:rPr>
        <w:t xml:space="preserve">ominaista maantieteellinen järjestys</w:t>
      </w:r>
      <w:r>
        <w:t xml:space="preserve">. </w:t>
      </w:r>
      <w:r>
        <w:t xml:space="preserve">Isiah Bowman tunnettiin tutkimuksessa omaksumansa roolin vuoksi </w:t>
      </w:r>
      <w:r>
        <w:rPr>
          <w:color w:val="8B0000"/>
        </w:rPr>
        <w:t xml:space="preserve">Wilsonin maantieteilijänä</w:t>
      </w:r>
      <w:r>
        <w:t xml:space="preserve">. </w:t>
      </w:r>
    </w:p>
    <w:p>
      <w:r>
        <w:rPr>
          <w:b/>
        </w:rPr>
        <w:t xml:space="preserve">Kysymys 0</w:t>
      </w:r>
    </w:p>
    <w:p>
      <w:r>
        <w:t xml:space="preserve">Kuka oli American Geographical Societyn johtaja vuonna 1914?</w:t>
      </w:r>
    </w:p>
    <w:p>
      <w:r>
        <w:rPr>
          <w:b/>
        </w:rPr>
        <w:t xml:space="preserve">Kysymys 1</w:t>
      </w:r>
    </w:p>
    <w:p>
      <w:r>
        <w:t xml:space="preserve">Milloin Isiah Bowman nimitettiin presidentti Wilsonin tutkimukseen?</w:t>
      </w:r>
    </w:p>
    <w:p>
      <w:r>
        <w:rPr>
          <w:b/>
        </w:rPr>
        <w:t xml:space="preserve">Kysymys 2</w:t>
      </w:r>
    </w:p>
    <w:p>
      <w:r>
        <w:t xml:space="preserve">Kuka muu kuin Woodrow Wilson itse sai idean tutkimuksesta?</w:t>
      </w:r>
    </w:p>
    <w:p>
      <w:r>
        <w:rPr>
          <w:b/>
        </w:rPr>
        <w:t xml:space="preserve">Kysymys 3</w:t>
      </w:r>
    </w:p>
    <w:p>
      <w:r>
        <w:t xml:space="preserve">Mikä oli Woodrow Wilsonin tutkimuksen lähtökohta?</w:t>
      </w:r>
    </w:p>
    <w:p>
      <w:r>
        <w:rPr>
          <w:b/>
        </w:rPr>
        <w:t xml:space="preserve">Kysymys 4</w:t>
      </w:r>
    </w:p>
    <w:p>
      <w:r>
        <w:t xml:space="preserve">Mikä oli Isiah Bowmanin lempinimi yleisön tiedossa.</w:t>
      </w:r>
    </w:p>
    <w:p>
      <w:r>
        <w:rPr>
          <w:b/>
        </w:rPr>
        <w:t xml:space="preserve">Kysymys 5</w:t>
      </w:r>
    </w:p>
    <w:p>
      <w:r>
        <w:t xml:space="preserve"> Kuka oli American Geographical Societyn johtaja vuonna 1917?</w:t>
      </w:r>
    </w:p>
    <w:p>
      <w:r>
        <w:rPr>
          <w:b/>
        </w:rPr>
        <w:t xml:space="preserve">Kysymys 6</w:t>
      </w:r>
    </w:p>
    <w:p>
      <w:r>
        <w:t xml:space="preserve"> Milloin Isiah Bowmania ei nimitetty presidentti Wilsonin tutkimukseen?</w:t>
      </w:r>
    </w:p>
    <w:p>
      <w:r>
        <w:rPr>
          <w:b/>
        </w:rPr>
        <w:t xml:space="preserve">Kysymys 7</w:t>
      </w:r>
    </w:p>
    <w:p>
      <w:r>
        <w:t xml:space="preserve"> Kenellä muulla kuin Woodrow Wilsonilla itsellään ei ollut ajatusta tutkimuksesta?</w:t>
      </w:r>
    </w:p>
    <w:p>
      <w:r>
        <w:rPr>
          <w:b/>
        </w:rPr>
        <w:t xml:space="preserve">Tekstin numero 36</w:t>
      </w:r>
    </w:p>
    <w:p>
      <w:r>
        <w:t xml:space="preserve">Jotkut ovat kuvailleet </w:t>
      </w:r>
      <w:r>
        <w:t xml:space="preserve">eri väestöryhmien välisiä </w:t>
      </w:r>
      <w:r>
        <w:rPr>
          <w:color w:val="A9A9A9"/>
        </w:rPr>
        <w:t xml:space="preserve">sisäisiä kiistoja </w:t>
      </w:r>
      <w:r>
        <w:t xml:space="preserve">eräänlaiseksi imperialismiksi tai kolonialismiksi. Tämä </w:t>
      </w:r>
      <w:r>
        <w:rPr>
          <w:color w:val="DCDCDC"/>
        </w:rPr>
        <w:t xml:space="preserve">sisäinen </w:t>
      </w:r>
      <w:r>
        <w:t xml:space="preserve">muoto eroaa </w:t>
      </w:r>
      <w:r>
        <w:rPr>
          <w:color w:val="2F4F4F"/>
        </w:rPr>
        <w:t xml:space="preserve">Yhdysvaltojen epävirallisesta imperialismista </w:t>
      </w:r>
      <w:r>
        <w:t xml:space="preserve">poliittisen ja taloudellisen hegemonian muodossa</w:t>
      </w:r>
      <w:r>
        <w:t xml:space="preserve">.</w:t>
      </w:r>
      <w:r>
        <w:t xml:space="preserve"> Tämä imperialismin sisäinen muoto eroaa myös siitä, että Yhdysvallat muodostaa "siirtomaita" ulkomailla. Länsilaajentumisen aikana tapahtuneen alkuperäiskansojen kohtelun kautta Yhdysvallat omaksui imperialistisen vallan muodon ennen ulkoisen imperialismin yrityksiä. Tätä sisäistä imperiumin muotoa on kutsuttu </w:t>
      </w:r>
      <w:r>
        <w:rPr>
          <w:color w:val="556B2F"/>
        </w:rPr>
        <w:t xml:space="preserve">"</w:t>
      </w:r>
      <w:r>
        <w:rPr>
          <w:color w:val="6B8E23"/>
        </w:rPr>
        <w:t xml:space="preserve">sisäiseksi kolonialismiksi</w:t>
      </w:r>
      <w:r>
        <w:rPr>
          <w:color w:val="556B2F"/>
        </w:rPr>
        <w:t xml:space="preserve">"</w:t>
      </w:r>
      <w:r>
        <w:t xml:space="preserve">. </w:t>
      </w:r>
      <w:r>
        <w:t xml:space="preserve">Osallistuminen Afrikan orjakauppaan ja sen jälkeinen </w:t>
      </w:r>
      <w:r>
        <w:rPr>
          <w:color w:val="A0522D"/>
        </w:rPr>
        <w:t xml:space="preserve">12-15 miljoonan </w:t>
      </w:r>
      <w:r>
        <w:t xml:space="preserve">afrikkalaisen </w:t>
      </w:r>
      <w:r>
        <w:t xml:space="preserve">kohtelu on </w:t>
      </w:r>
      <w:r>
        <w:t xml:space="preserve">joidenkin mielestä nykyaikaisempi jatke Amerikan "sisäiselle kolonialismille".</w:t>
      </w:r>
      <w:r>
        <w:t xml:space="preserve"> Tämä sisäinen kolonialismi kohtasi kuitenkin vastarintaa, kuten ulkoinenkin kolonialismi, mutta kolonialismin vastainen läsnäolo oli paljon vähäisempää, koska Yhdysvallat pystyi harjoittamaan lähes täydellistä ylivaltaa sekä alkuperäiskansoihin että afroamerikkalaisiin nähden. Edward Said esitti 16. huhtikuuta 2003 pitämässään luennossa rohkean kannanoton Yhdysvaltojen moderniin imperialismiin, jota hän kuvasi aggressiivisten hyökkäyskeinojen käyttämiseksi </w:t>
      </w:r>
      <w:r>
        <w:rPr>
          <w:color w:val="191970"/>
        </w:rPr>
        <w:t xml:space="preserve">nykyistä itämaata </w:t>
      </w:r>
      <w:r>
        <w:t xml:space="preserve">kohtaan </w:t>
      </w:r>
      <w:r>
        <w:rPr>
          <w:color w:val="8B0000"/>
        </w:rPr>
        <w:t xml:space="preserve">"</w:t>
      </w:r>
      <w:r>
        <w:t xml:space="preserve">sen takapajuisen elämäntavan, demokratian puutteen ja naisten oikeuksien loukkaamisen vuoksi".</w:t>
      </w:r>
      <w:r>
        <w:t xml:space="preserve"> Länsimaat unohtavat tässä toisen käännyttämisprosessissa, että valistus ja demokratia ovat käsitteitä, joista kaikki eivät ole samaa mieltä".</w:t>
      </w:r>
    </w:p>
    <w:p>
      <w:r>
        <w:rPr>
          <w:b/>
        </w:rPr>
        <w:t xml:space="preserve">Kysymys 0</w:t>
      </w:r>
    </w:p>
    <w:p>
      <w:r>
        <w:t xml:space="preserve">Jotkut ihmiset kuvaavat mitä yksilöiden tai ryhmien välistä toimintaa imperialismiksi tai kolonialismiksi?</w:t>
      </w:r>
    </w:p>
    <w:p>
      <w:r>
        <w:rPr>
          <w:b/>
        </w:rPr>
        <w:t xml:space="preserve">Kysymys 1</w:t>
      </w:r>
    </w:p>
    <w:p>
      <w:r>
        <w:t xml:space="preserve">Yhdysvaltojen laajentumista länteen voitaisiin pitää minkälaisena kolonialismin muotona?</w:t>
      </w:r>
    </w:p>
    <w:p>
      <w:r>
        <w:rPr>
          <w:b/>
        </w:rPr>
        <w:t xml:space="preserve">Kysymys 2</w:t>
      </w:r>
    </w:p>
    <w:p>
      <w:r>
        <w:t xml:space="preserve">Kuinka monta afrikkalaista tuotiin Yhdysvaltoihin orjakaupan aikana?</w:t>
      </w:r>
    </w:p>
    <w:p>
      <w:r>
        <w:rPr>
          <w:b/>
        </w:rPr>
        <w:t xml:space="preserve">Kysymys 3</w:t>
      </w:r>
    </w:p>
    <w:p>
      <w:r>
        <w:t xml:space="preserve">Ketä vastaan Edward Saidin mukaan Yhdysvaltain imperialismi hyökkää?</w:t>
      </w:r>
    </w:p>
    <w:p>
      <w:r>
        <w:rPr>
          <w:b/>
        </w:rPr>
        <w:t xml:space="preserve">Kysymys 4</w:t>
      </w:r>
    </w:p>
    <w:p>
      <w:r>
        <w:t xml:space="preserve">Jotkut kuvaavat mitä yksilöiden tai ryhmien välillä ei-imperialismiksi tai ei-kolonialismiksi?</w:t>
      </w:r>
    </w:p>
    <w:p>
      <w:r>
        <w:rPr>
          <w:b/>
        </w:rPr>
        <w:t xml:space="preserve">Kysymys 5</w:t>
      </w:r>
    </w:p>
    <w:p>
      <w:r>
        <w:t xml:space="preserve"> Yhdysvaltojen laajentumista länteen voitaisiin pitää minkälaisena ei-kolonialismina?</w:t>
      </w:r>
    </w:p>
    <w:p>
      <w:r>
        <w:rPr>
          <w:b/>
        </w:rPr>
        <w:t xml:space="preserve">Kysymys 6</w:t>
      </w:r>
    </w:p>
    <w:p>
      <w:r>
        <w:t xml:space="preserve"> Kuinka monta afrikkalaista tuotiin Yhdysvaltoihin muun kuin orjakaupan aikana?</w:t>
      </w:r>
    </w:p>
    <w:p>
      <w:r>
        <w:rPr>
          <w:b/>
        </w:rPr>
        <w:t xml:space="preserve">Kysymys 7</w:t>
      </w:r>
    </w:p>
    <w:p>
      <w:r>
        <w:t xml:space="preserve">Kanadan rotujen väliset riidat ovat ainutlaatuinen muoto mistä?</w:t>
      </w:r>
    </w:p>
    <w:p>
      <w:r>
        <w:rPr>
          <w:b/>
        </w:rPr>
        <w:t xml:space="preserve">Tekstin numero 37</w:t>
      </w:r>
    </w:p>
    <w:p>
      <w:r>
        <w:t xml:space="preserve">Osmanien valtakunta oli keisarillinen valtio, joka kesti vuodesta 1299 vuoteen </w:t>
      </w:r>
      <w:r>
        <w:rPr>
          <w:color w:val="A9A9A9"/>
        </w:rPr>
        <w:t xml:space="preserve">1923</w:t>
      </w:r>
      <w:r>
        <w:t xml:space="preserve">. </w:t>
      </w:r>
      <w:r>
        <w:t xml:space="preserve">Ottomaanien valtakunta oli </w:t>
      </w:r>
      <w:r>
        <w:rPr>
          <w:color w:val="556B2F"/>
        </w:rPr>
        <w:t xml:space="preserve">1500- ja 1600-luvuilla</w:t>
      </w:r>
      <w:r>
        <w:t xml:space="preserve">, erityisesti valtansa huipulla </w:t>
      </w:r>
      <w:r>
        <w:rPr>
          <w:color w:val="6B8E23"/>
        </w:rPr>
        <w:t xml:space="preserve">Suleiman Mahtavan </w:t>
      </w:r>
      <w:r>
        <w:t xml:space="preserve">valtakaudella</w:t>
      </w:r>
      <w:r>
        <w:rPr>
          <w:color w:val="A0522D"/>
        </w:rPr>
        <w:t xml:space="preserve">, </w:t>
      </w:r>
      <w:r>
        <w:t xml:space="preserve">voimakas monikansallinen ja monikielinen valtakunta, joka hallitsi suurta osaa </w:t>
      </w:r>
      <w:r>
        <w:rPr>
          <w:color w:val="228B22"/>
        </w:rPr>
        <w:t xml:space="preserve">Kaakkois-Euroopasta</w:t>
      </w:r>
      <w:r>
        <w:t xml:space="preserve">, Länsi-Aasiaa, Kaukasusta, Pohjois-Afrikkaa ja Afrikan sarvea</w:t>
      </w:r>
      <w:r>
        <w:rPr>
          <w:color w:val="556B2F"/>
        </w:rPr>
        <w:t xml:space="preserve">. </w:t>
      </w:r>
      <w:r>
        <w:rPr>
          <w:color w:val="191970"/>
        </w:rPr>
        <w:t xml:space="preserve">1600-luvun </w:t>
      </w:r>
      <w:r>
        <w:t xml:space="preserve">alussa </w:t>
      </w:r>
      <w:r>
        <w:t xml:space="preserve">valtakuntaan kuului </w:t>
      </w:r>
      <w:r>
        <w:rPr>
          <w:color w:val="8B0000"/>
        </w:rPr>
        <w:t xml:space="preserve">32 </w:t>
      </w:r>
      <w:r>
        <w:t xml:space="preserve">maakuntaa ja lukuisia vasallivaltioita</w:t>
      </w:r>
      <w:r>
        <w:rPr>
          <w:color w:val="191970"/>
        </w:rPr>
        <w:t xml:space="preserve">.</w:t>
      </w:r>
      <w:r>
        <w:t xml:space="preserve"> Osa niistä sulautettiin myöhemmin osaksi valtakuntaa, kun taas toisille myönnettiin vuosisatojen kuluessa erilaista autonomiaa.</w:t>
      </w:r>
    </w:p>
    <w:p>
      <w:r>
        <w:rPr>
          <w:b/>
        </w:rPr>
        <w:t xml:space="preserve">Kysymys 0</w:t>
      </w:r>
    </w:p>
    <w:p>
      <w:r>
        <w:t xml:space="preserve">Milloin Osmanien valtakunta kaatui?</w:t>
      </w:r>
    </w:p>
    <w:p>
      <w:r>
        <w:rPr>
          <w:b/>
        </w:rPr>
        <w:t xml:space="preserve">Kysymys 1</w:t>
      </w:r>
    </w:p>
    <w:p>
      <w:r>
        <w:t xml:space="preserve">Kuka hallitsi ottomaanien valtakuntaa sen ollessa voimakkaimmillaan.</w:t>
      </w:r>
    </w:p>
    <w:p>
      <w:r>
        <w:rPr>
          <w:b/>
        </w:rPr>
        <w:t xml:space="preserve">Kysymys 2</w:t>
      </w:r>
    </w:p>
    <w:p>
      <w:r>
        <w:t xml:space="preserve">Kuinka monta maakuntaa ottomaanien valtakunnassa oli 1600-luvulla?</w:t>
      </w:r>
    </w:p>
    <w:p>
      <w:r>
        <w:rPr>
          <w:b/>
        </w:rPr>
        <w:t xml:space="preserve">Kysymys 3</w:t>
      </w:r>
    </w:p>
    <w:p>
      <w:r>
        <w:t xml:space="preserve">Ottomaanien valtakunta hallitsi alueita kolmella mantereella, Afrikassa, Aasiassa ja missä muussa?</w:t>
      </w:r>
    </w:p>
    <w:p>
      <w:r>
        <w:rPr>
          <w:b/>
        </w:rPr>
        <w:t xml:space="preserve">Kysymys 4</w:t>
      </w:r>
    </w:p>
    <w:p>
      <w:r>
        <w:t xml:space="preserve">Milloin ottomaanien valtakunta oli suurimmillaan?</w:t>
      </w:r>
    </w:p>
    <w:p>
      <w:r>
        <w:rPr>
          <w:b/>
        </w:rPr>
        <w:t xml:space="preserve">Kysymys 5</w:t>
      </w:r>
    </w:p>
    <w:p>
      <w:r>
        <w:t xml:space="preserve"> Milloin Osmanien valtakunta nousi?</w:t>
      </w:r>
    </w:p>
    <w:p>
      <w:r>
        <w:rPr>
          <w:b/>
        </w:rPr>
        <w:t xml:space="preserve">Kysymys 6</w:t>
      </w:r>
    </w:p>
    <w:p>
      <w:r>
        <w:t xml:space="preserve"> Hän hallitsi ottomaanien valtakuntaa sen ollessa heikoimmillaan.</w:t>
      </w:r>
    </w:p>
    <w:p>
      <w:r>
        <w:rPr>
          <w:b/>
        </w:rPr>
        <w:t xml:space="preserve">Kysymys 7</w:t>
      </w:r>
    </w:p>
    <w:p>
      <w:r>
        <w:t xml:space="preserve"> Kuinka monta maakuntaa ottomaanien valtakunnassa ei ollut 1600-luvulla?</w:t>
      </w:r>
    </w:p>
    <w:p>
      <w:r>
        <w:rPr>
          <w:b/>
        </w:rPr>
        <w:t xml:space="preserve">Kysymys 8</w:t>
      </w:r>
    </w:p>
    <w:p>
      <w:r>
        <w:t xml:space="preserve"> Ottomaanien valtakunta hallitsi alueita neljällä mantereella, Afrikassa, Aasiassa ja missä muussa?</w:t>
      </w:r>
    </w:p>
    <w:p>
      <w:r>
        <w:rPr>
          <w:b/>
        </w:rPr>
        <w:t xml:space="preserve">Teksti numero 38</w:t>
      </w:r>
    </w:p>
    <w:p>
      <w:r>
        <w:t xml:space="preserve">Osmanien valtakunta, </w:t>
      </w:r>
      <w:r>
        <w:t xml:space="preserve">jonka pääkaupunki oli </w:t>
      </w:r>
      <w:r>
        <w:rPr>
          <w:color w:val="A9A9A9"/>
        </w:rPr>
        <w:t xml:space="preserve">Istanbul </w:t>
      </w:r>
      <w:r>
        <w:t xml:space="preserve">ja joka hallitsi </w:t>
      </w:r>
      <w:r>
        <w:rPr>
          <w:color w:val="DCDCDC"/>
        </w:rPr>
        <w:t xml:space="preserve">Välimeren alueen </w:t>
      </w:r>
      <w:r>
        <w:t xml:space="preserve">maita</w:t>
      </w:r>
      <w:r>
        <w:t xml:space="preserve">, oli kuuden vuosisadan ajan itäisen ja läntisen maailman välisen vuorovaikutuksen keskipisteessä. Pitkän Euroopan valtoja vastaan kärsityn sotilaallisen tappion jälkeen Osmanien valtakunta taantui vähitellen 1800-luvun lopulla. Keisarikunta liittoutui </w:t>
      </w:r>
      <w:r>
        <w:rPr>
          <w:color w:val="2F4F4F"/>
        </w:rPr>
        <w:t xml:space="preserve">Saksan </w:t>
      </w:r>
      <w:r>
        <w:t xml:space="preserve">kanssa </w:t>
      </w:r>
      <w:r>
        <w:t xml:space="preserve">1900-luvun alussa ja pyrki saamaan takaisin menettämänsä alueet, mutta se hajosi </w:t>
      </w:r>
      <w:r>
        <w:rPr>
          <w:color w:val="556B2F"/>
        </w:rPr>
        <w:t xml:space="preserve">ensimmäisen maailmansodan jälkeen</w:t>
      </w:r>
      <w:r>
        <w:t xml:space="preserve">, mikä johti uuden </w:t>
      </w:r>
      <w:r>
        <w:rPr>
          <w:color w:val="6B8E23"/>
        </w:rPr>
        <w:t xml:space="preserve">Turkin </w:t>
      </w:r>
      <w:r>
        <w:t xml:space="preserve">valtion syntymiseen </w:t>
      </w:r>
      <w:r>
        <w:t xml:space="preserve">ottomaanien Anatolian ydinalueelle sekä </w:t>
      </w:r>
      <w:r>
        <w:rPr>
          <w:color w:val="228B22"/>
        </w:rPr>
        <w:t xml:space="preserve">nykyaikaisten Balkanin ja Lähi-idän valtioiden synt</w:t>
      </w:r>
      <w:r>
        <w:rPr>
          <w:color w:val="A0522D"/>
        </w:rPr>
        <w:t xml:space="preserve">yyn</w:t>
      </w:r>
      <w:r>
        <w:t xml:space="preserve">, mikä lopetti Turkin kolonialistiset pyrkimykset.</w:t>
      </w:r>
    </w:p>
    <w:p>
      <w:r>
        <w:rPr>
          <w:b/>
        </w:rPr>
        <w:t xml:space="preserve">Kysymys 0</w:t>
      </w:r>
    </w:p>
    <w:p>
      <w:r>
        <w:t xml:space="preserve">Mikä oli ottomaanien valtakunnan pääkaupunki?</w:t>
      </w:r>
    </w:p>
    <w:p>
      <w:r>
        <w:rPr>
          <w:b/>
        </w:rPr>
        <w:t xml:space="preserve">Kysymys 1</w:t>
      </w:r>
    </w:p>
    <w:p>
      <w:r>
        <w:t xml:space="preserve">Kenen kanssa Osmanien valtakunta liittoutui ensimmäisessä maailmansodassa?</w:t>
      </w:r>
    </w:p>
    <w:p>
      <w:r>
        <w:rPr>
          <w:b/>
        </w:rPr>
        <w:t xml:space="preserve">Kysymys 2</w:t>
      </w:r>
    </w:p>
    <w:p>
      <w:r>
        <w:t xml:space="preserve">Mikä maa on nykyään ottomaanien valtakunnan jäänne?</w:t>
      </w:r>
    </w:p>
    <w:p>
      <w:r>
        <w:rPr>
          <w:b/>
        </w:rPr>
        <w:t xml:space="preserve">Kysymys 3</w:t>
      </w:r>
    </w:p>
    <w:p>
      <w:r>
        <w:t xml:space="preserve">Mikä lopetti Turkin keisarilliset pyrkimykset?</w:t>
      </w:r>
    </w:p>
    <w:p>
      <w:r>
        <w:rPr>
          <w:b/>
        </w:rPr>
        <w:t xml:space="preserve">Kysymys 4</w:t>
      </w:r>
    </w:p>
    <w:p>
      <w:r>
        <w:t xml:space="preserve"> Mikä ei ollut ottomaanien valtakunnan pääkaupunki?</w:t>
      </w:r>
    </w:p>
    <w:p>
      <w:r>
        <w:rPr>
          <w:b/>
        </w:rPr>
        <w:t xml:space="preserve">Kysymys 5</w:t>
      </w:r>
    </w:p>
    <w:p>
      <w:r>
        <w:t xml:space="preserve"> Missä oli ottomaanien valtakunnan vähemmän suosittu kauppakeskus?</w:t>
      </w:r>
    </w:p>
    <w:p>
      <w:r>
        <w:rPr>
          <w:b/>
        </w:rPr>
        <w:t xml:space="preserve">Kysymys 6</w:t>
      </w:r>
    </w:p>
    <w:p>
      <w:r>
        <w:t xml:space="preserve"> Kenen kanssa Osmanien valtakunta liittoutui toisessa maailmansodassa?</w:t>
      </w:r>
    </w:p>
    <w:p>
      <w:r>
        <w:rPr>
          <w:b/>
        </w:rPr>
        <w:t xml:space="preserve">Kysymys 7</w:t>
      </w:r>
    </w:p>
    <w:p>
      <w:r>
        <w:t xml:space="preserve"> Mikä maa ei ole nykyään ottomaanien valtakunnan jäänne?</w:t>
      </w:r>
    </w:p>
    <w:p>
      <w:r>
        <w:rPr>
          <w:b/>
        </w:rPr>
        <w:t xml:space="preserve">Kysymys 8</w:t>
      </w:r>
    </w:p>
    <w:p>
      <w:r>
        <w:t xml:space="preserve"> Mikä lopetti Ranskan keisarilliset pyrkimykset?</w:t>
      </w:r>
    </w:p>
    <w:p>
      <w:r>
        <w:br w:type="page"/>
      </w:r>
    </w:p>
    <w:p>
      <w:r>
        <w:rPr>
          <w:b/>
          <w:u w:val="single"/>
        </w:rPr>
        <w:t xml:space="preserve">Asiakirjan numero 474</w:t>
      </w:r>
    </w:p>
    <w:p>
      <w:r>
        <w:rPr>
          <w:b/>
        </w:rPr>
        <w:t xml:space="preserve">Tekstin numero 0</w:t>
      </w:r>
    </w:p>
    <w:p>
      <w:r>
        <w:rPr>
          <w:color w:val="A9A9A9"/>
        </w:rPr>
        <w:t xml:space="preserve">Varsova </w:t>
      </w:r>
      <w:r>
        <w:t xml:space="preserve">(puolaksi: </w:t>
      </w:r>
      <w:r>
        <w:rPr>
          <w:color w:val="DCDCDC"/>
        </w:rPr>
        <w:t xml:space="preserve">Warszawa </w:t>
      </w:r>
      <w:r>
        <w:t xml:space="preserve">[varˈʂava] ( kuuntele); katso myös muut nimet) on Puolan pääkaupunki ja suurin kaupunki. Se sijaitsee </w:t>
      </w:r>
      <w:r>
        <w:rPr>
          <w:color w:val="556B2F"/>
        </w:rPr>
        <w:t xml:space="preserve">Veiksel-joen</w:t>
      </w:r>
      <w:r>
        <w:t xml:space="preserve"> varrella </w:t>
      </w:r>
      <w:r>
        <w:t xml:space="preserve">Puolan itäisessä keskiosassa, </w:t>
      </w:r>
      <w:r>
        <w:rPr>
          <w:color w:val="6B8E23"/>
        </w:rPr>
        <w:t xml:space="preserve">noin </w:t>
      </w:r>
      <w:r>
        <w:rPr>
          <w:color w:val="A0522D"/>
        </w:rPr>
        <w:t xml:space="preserve">260 kilometrin </w:t>
      </w:r>
      <w:r>
        <w:t xml:space="preserve">päässä Itämerestä ja 300 kilometrin päässä Karpaateista. Sen väkiluku on arviolta 1,740 miljoonaa asukasta </w:t>
      </w:r>
      <w:r>
        <w:rPr>
          <w:color w:val="228B22"/>
        </w:rPr>
        <w:t xml:space="preserve">2,666 miljoonan </w:t>
      </w:r>
      <w:r>
        <w:rPr>
          <w:color w:val="191970"/>
        </w:rPr>
        <w:t xml:space="preserve">asukkaan</w:t>
      </w:r>
      <w:r>
        <w:t xml:space="preserve"> suurkaupunkialueella, </w:t>
      </w:r>
      <w:r>
        <w:t xml:space="preserve">mikä tekee Varsovasta </w:t>
      </w:r>
      <w:r>
        <w:t xml:space="preserve">Euroopan unionin </w:t>
      </w:r>
      <w:r>
        <w:rPr>
          <w:color w:val="8B0000"/>
        </w:rPr>
        <w:t xml:space="preserve">yhdeksänneksi </w:t>
      </w:r>
      <w:r>
        <w:t xml:space="preserve">väkirikkaimman pääkaupungin. Kaupungin pinta-ala on 516,9 neliökilometriä, kun taas pääkaupunkiseudun pinta-ala on 6 100,43 neliökilometriä.</w:t>
      </w:r>
    </w:p>
    <w:p>
      <w:r>
        <w:rPr>
          <w:b/>
        </w:rPr>
        <w:t xml:space="preserve">Kysymys 0</w:t>
      </w:r>
    </w:p>
    <w:p>
      <w:r>
        <w:t xml:space="preserve">Mikä on Puolan suurin kaupunki?</w:t>
      </w:r>
    </w:p>
    <w:p>
      <w:r>
        <w:rPr>
          <w:b/>
        </w:rPr>
        <w:t xml:space="preserve">Kysymys 1</w:t>
      </w:r>
    </w:p>
    <w:p>
      <w:r>
        <w:t xml:space="preserve">Minkä joen varrella Varsova sijaitsee?</w:t>
      </w:r>
    </w:p>
    <w:p>
      <w:r>
        <w:rPr>
          <w:b/>
        </w:rPr>
        <w:t xml:space="preserve">Kysymys 2</w:t>
      </w:r>
    </w:p>
    <w:p>
      <w:r>
        <w:t xml:space="preserve">Kuinka kaukana Varsova on Itämerestä?</w:t>
      </w:r>
    </w:p>
    <w:p>
      <w:r>
        <w:rPr>
          <w:b/>
        </w:rPr>
        <w:t xml:space="preserve">Kysymys 3</w:t>
      </w:r>
    </w:p>
    <w:p>
      <w:r>
        <w:t xml:space="preserve">Kuinka monta asukasta suurkaupunkialueella on?</w:t>
      </w:r>
    </w:p>
    <w:p>
      <w:r>
        <w:rPr>
          <w:b/>
        </w:rPr>
        <w:t xml:space="preserve">Kysymys 4</w:t>
      </w:r>
    </w:p>
    <w:p>
      <w:r>
        <w:t xml:space="preserve">Mikä on Varsovan asema Euroopan unionin väkirikkaimpana kaupunkina?</w:t>
      </w:r>
    </w:p>
    <w:p>
      <w:r>
        <w:rPr>
          <w:b/>
        </w:rPr>
        <w:t xml:space="preserve">Kysymys 5</w:t>
      </w:r>
    </w:p>
    <w:p>
      <w:r>
        <w:t xml:space="preserve">Millä nimellä Varsova tunnetaan Karpaatissa?</w:t>
      </w:r>
    </w:p>
    <w:p>
      <w:r>
        <w:rPr>
          <w:b/>
        </w:rPr>
        <w:t xml:space="preserve">Kysymys 6</w:t>
      </w:r>
    </w:p>
    <w:p>
      <w:r>
        <w:t xml:space="preserve">Mikä on Karpaatian suurin kaupunki?</w:t>
      </w:r>
    </w:p>
    <w:p>
      <w:r>
        <w:rPr>
          <w:b/>
        </w:rPr>
        <w:t xml:space="preserve">Kysymys 7</w:t>
      </w:r>
    </w:p>
    <w:p>
      <w:r>
        <w:t xml:space="preserve">Mikä joki virtaa Karpaattien halki?</w:t>
      </w:r>
    </w:p>
    <w:p>
      <w:r>
        <w:rPr>
          <w:b/>
        </w:rPr>
        <w:t xml:space="preserve">Kysymys 8</w:t>
      </w:r>
    </w:p>
    <w:p>
      <w:r>
        <w:t xml:space="preserve">Kuinka monta ihmistä asuu Karpaatissa?</w:t>
      </w:r>
    </w:p>
    <w:p>
      <w:r>
        <w:rPr>
          <w:b/>
        </w:rPr>
        <w:t xml:space="preserve">Kysymys 9</w:t>
      </w:r>
    </w:p>
    <w:p>
      <w:r>
        <w:t xml:space="preserve">Missä sijoittuu Kärpät EU:n väestömäärän suhteen?</w:t>
      </w:r>
    </w:p>
    <w:p>
      <w:r>
        <w:rPr>
          <w:b/>
        </w:rPr>
        <w:t xml:space="preserve">Teksti numero 1</w:t>
      </w:r>
    </w:p>
    <w:p>
      <w:r>
        <w:t xml:space="preserve">Vuonna 2012 </w:t>
      </w:r>
      <w:r>
        <w:rPr>
          <w:color w:val="DCDCDC"/>
        </w:rPr>
        <w:t xml:space="preserve">Economist Intelligence Unit </w:t>
      </w:r>
      <w:r>
        <w:t xml:space="preserve">rankkasi Varsovan maailman 32. elinkelpoisimmaksi kaupungiksi</w:t>
      </w:r>
      <w:r>
        <w:rPr>
          <w:color w:val="A9A9A9"/>
        </w:rPr>
        <w:t xml:space="preserve">.</w:t>
      </w:r>
      <w:r>
        <w:t xml:space="preserve"> Se oli myös yksi Keski-Euroopan elinkelpoisimmista kaupungeista. Nykyään Varsovaa pidetään maailmanlaajuisena Alfakaupunkina, merkittävänä kansainvälisenä matkailukohteena ja merkittävänä kulttuurisena, poliittisena ja taloudellisena keskuksena. Varsovan taloudelle on </w:t>
      </w:r>
      <w:r>
        <w:t xml:space="preserve">ominaista </w:t>
      </w:r>
      <w:r>
        <w:rPr>
          <w:color w:val="2F4F4F"/>
        </w:rPr>
        <w:t xml:space="preserve">monenlaisten teollisuudenalojen kautta </w:t>
      </w:r>
      <w:r>
        <w:rPr>
          <w:color w:val="556B2F"/>
        </w:rPr>
        <w:t xml:space="preserve">FMCG-tuoteteollisuus</w:t>
      </w:r>
      <w:r>
        <w:rPr>
          <w:color w:val="6B8E23"/>
        </w:rPr>
        <w:t xml:space="preserve">, metallien jalostus, teräksen ja elektroniikan valmistus sekä elintarvikkeiden jalostus</w:t>
      </w:r>
      <w:r>
        <w:t xml:space="preserve">. Kaupunki on merkittävä tutkimus- ja kehitystoiminnan, BPO:n, ITO:n sekä Puolan mediateollisuuden keskus. </w:t>
      </w:r>
      <w:r>
        <w:rPr>
          <w:color w:val="A0522D"/>
        </w:rPr>
        <w:t xml:space="preserve">Varsovan </w:t>
      </w:r>
      <w:r>
        <w:rPr>
          <w:color w:val="A0522D"/>
        </w:rPr>
        <w:t xml:space="preserve">pörssi on yksi </w:t>
      </w:r>
      <w:r>
        <w:t xml:space="preserve">Keski- ja Itä-Euroopan suurimmista ja tärkeimmistä. </w:t>
      </w:r>
      <w:r>
        <w:t xml:space="preserve">Euroopan unionin ulkorajojen turvallisuudesta vastaavan Frontex-viraston päämaja on Varsovassa. On sanottu, että Varsova on yhdessä Frankfurtin, Lontoon, Pariisin ja Barcelonan kanssa yksi niistä kaupungeista, joissa on eniten pilvenpiirtäjiä Euroopan unionissa. Varsovaa on myös kutsuttu "Itä-Euroopan tyylikkääksi kulttuuripääkaupungiksi, jossa on kukoistava taide- ja klubikenttä ja vakavia ravintoloita".</w:t>
      </w:r>
    </w:p>
    <w:p>
      <w:r>
        <w:rPr>
          <w:b/>
        </w:rPr>
        <w:t xml:space="preserve">Kysymys 0</w:t>
      </w:r>
    </w:p>
    <w:p>
      <w:r>
        <w:t xml:space="preserve">Kuka rankkasi Varsovan maailman 32. elinkelpoisimmaksi kaupungiksi?</w:t>
      </w:r>
    </w:p>
    <w:p>
      <w:r>
        <w:rPr>
          <w:b/>
        </w:rPr>
        <w:t xml:space="preserve">Kysymys 1</w:t>
      </w:r>
    </w:p>
    <w:p>
      <w:r>
        <w:t xml:space="preserve">Milloin Varsova arvioitiin maailman 32. elinkelpoisimmaksi kaupungiksi?</w:t>
      </w:r>
    </w:p>
    <w:p>
      <w:r>
        <w:rPr>
          <w:b/>
        </w:rPr>
        <w:t xml:space="preserve">Kysymys 2</w:t>
      </w:r>
    </w:p>
    <w:p>
      <w:r>
        <w:t xml:space="preserve">Mikä on tunnusomaista Varsovan taloudelle?</w:t>
      </w:r>
    </w:p>
    <w:p>
      <w:r>
        <w:rPr>
          <w:b/>
        </w:rPr>
        <w:t xml:space="preserve">Kysymys 3</w:t>
      </w:r>
    </w:p>
    <w:p>
      <w:r>
        <w:t xml:space="preserve">Mikä Varsovan vaihtopiste on yksi Keski- ja Itä-Euroopan tärkeimmistä?</w:t>
      </w:r>
    </w:p>
    <w:p>
      <w:r>
        <w:rPr>
          <w:b/>
        </w:rPr>
        <w:t xml:space="preserve">Kysymys 4</w:t>
      </w:r>
    </w:p>
    <w:p>
      <w:r>
        <w:t xml:space="preserve">Mikä on Euroopan unionin ulkorajojen turvallisuudesta vastaavan viraston nimi?</w:t>
      </w:r>
    </w:p>
    <w:p>
      <w:r>
        <w:rPr>
          <w:b/>
        </w:rPr>
        <w:t xml:space="preserve">Kysymys 5</w:t>
      </w:r>
    </w:p>
    <w:p>
      <w:r>
        <w:t xml:space="preserve">Kuka rankkasi Varsovan maailman 22. asuttavimmaksi kaupungiksi?</w:t>
      </w:r>
    </w:p>
    <w:p>
      <w:r>
        <w:rPr>
          <w:b/>
        </w:rPr>
        <w:t xml:space="preserve">Kysymys 6</w:t>
      </w:r>
    </w:p>
    <w:p>
      <w:r>
        <w:t xml:space="preserve">Mikä on ominaista FMCG-taloudelle?</w:t>
      </w:r>
    </w:p>
    <w:p>
      <w:r>
        <w:rPr>
          <w:b/>
        </w:rPr>
        <w:t xml:space="preserve">Kysymys 7</w:t>
      </w:r>
    </w:p>
    <w:p>
      <w:r>
        <w:t xml:space="preserve">Mikä FMCG-alan vaihto on yksi Keski- ja Itä-Euroopan tärkeimmistä?</w:t>
      </w:r>
    </w:p>
    <w:p>
      <w:r>
        <w:rPr>
          <w:b/>
        </w:rPr>
        <w:t xml:space="preserve">Kysymys 8</w:t>
      </w:r>
    </w:p>
    <w:p>
      <w:r>
        <w:t xml:space="preserve">Milloin Varsova arvioitiin maailman 22. elinkelpoisimmaksi kaupungiksi?</w:t>
      </w:r>
    </w:p>
    <w:p>
      <w:r>
        <w:rPr>
          <w:b/>
        </w:rPr>
        <w:t xml:space="preserve">Kysymys 9</w:t>
      </w:r>
    </w:p>
    <w:p>
      <w:r>
        <w:t xml:space="preserve">Mikä on ulkorajojen turvallisuudesta vastaavan FMCG-viraston nimi?</w:t>
      </w:r>
    </w:p>
    <w:p>
      <w:r>
        <w:rPr>
          <w:b/>
        </w:rPr>
        <w:t xml:space="preserve">Teksti numero 2</w:t>
      </w:r>
    </w:p>
    <w:p>
      <w:r>
        <w:t xml:space="preserve">Ensimmäinen historiallinen maininta Varsovasta on vuodelta </w:t>
      </w:r>
      <w:r>
        <w:rPr>
          <w:color w:val="A9A9A9"/>
        </w:rPr>
        <w:t xml:space="preserve">1313</w:t>
      </w:r>
      <w:r>
        <w:t xml:space="preserve">, jolloin </w:t>
      </w:r>
      <w:r>
        <w:rPr>
          <w:color w:val="DCDCDC"/>
        </w:rPr>
        <w:t xml:space="preserve">Krakova </w:t>
      </w:r>
      <w:r>
        <w:t xml:space="preserve">oli Puolan pääkaupunki. Keskeisen sijaintinsa ansiosta Puolan-Liettuan kansainyhteisön pääkaupunkien Krakovan ja Vilnan välissä Varsovasta tuli kansainyhteisön ja Puolan kuningaskunnan kruunun pääkaupunki, kun </w:t>
      </w:r>
      <w:r>
        <w:rPr>
          <w:color w:val="2F4F4F"/>
        </w:rPr>
        <w:t xml:space="preserve">kuningas Sigismund III Vaasa </w:t>
      </w:r>
      <w:r>
        <w:t xml:space="preserve">siirsi hovinsa Krakovasta Varsovaan vuonna </w:t>
      </w:r>
      <w:r>
        <w:rPr>
          <w:color w:val="556B2F"/>
        </w:rPr>
        <w:t xml:space="preserve">1596</w:t>
      </w:r>
      <w:r>
        <w:t xml:space="preserve">. Puolan kolmannen jaon jälkeen vuonna 1795 Varsova liitettiin osaksi Preussin kuningaskuntaa. Napoleonin sotien aikana vuonna 1806 kaupungista tuli Varsovan suuriruhtinaskunnan virallinen pääkaupunki, joka oli Napoleon Bonaparten perustaman ensimmäisen Ranskan keisarikunnan nukkevaltio. Wienin kongressin päätösten mukaisesti Venäjän keisarikunta liitti Varsovan itseensä vuonna 1815, ja siitä tuli osa "kongressin kuningaskuntaa". Vasta vuonna 1918 Varsova itsenäistyi ja nousi itsenäisen Puolan tasavallan uudeksi pääkaupungiksi. Saksan hyökkäys vuonna 1939, juutalaisväestön joukkomurha ja keskitysleireille karkottaminen johtivat Varsovan gheton kansannousuun vuonna 1943 ja suureen ja tuhoisaan Varsovan kansannousuun elo-lokakuussa 1944. Varsova sai "Feeniksin kaupungin" arvonimen</w:t>
      </w:r>
      <w:r>
        <w:rPr>
          <w:color w:val="6B8E23"/>
        </w:rPr>
        <w:t xml:space="preserve">, koska </w:t>
      </w:r>
      <w:r>
        <w:rPr>
          <w:color w:val="A0522D"/>
        </w:rPr>
        <w:t xml:space="preserve">se on </w:t>
      </w:r>
      <w:r>
        <w:rPr>
          <w:color w:val="228B22"/>
        </w:rPr>
        <w:t xml:space="preserve">selviytynyt monista sodista, konflikteista ja hyökkäyksistä </w:t>
      </w:r>
      <w:r>
        <w:rPr>
          <w:color w:val="6B8E23"/>
        </w:rPr>
        <w:t xml:space="preserve">pitkän historiansa aikana</w:t>
      </w:r>
      <w:r>
        <w:t xml:space="preserve">. Kaupunki vaati ennen kaikkea huolellista jälleenrakentamista toisessa maailmansodassa kärsimiensä laajojen tuhojen jälkeen, jolloin 85 prosenttia sen rakennuksista tuhoutui. Kaupungille myönnettiin 9. marraskuuta 1940 Puolan korkein sotilasansiomerkki, Virtuti Militari, sankaruudesta Varsovan piirityksen aikana (1939).</w:t>
      </w:r>
    </w:p>
    <w:p>
      <w:r>
        <w:rPr>
          <w:b/>
        </w:rPr>
        <w:t xml:space="preserve">Kysymys 0</w:t>
      </w:r>
    </w:p>
    <w:p>
      <w:r>
        <w:t xml:space="preserve">Milloin historiassa on ensimmäinen maininta Varsovasta?</w:t>
      </w:r>
    </w:p>
    <w:p>
      <w:r>
        <w:rPr>
          <w:b/>
        </w:rPr>
        <w:t xml:space="preserve">Kysymys 1</w:t>
      </w:r>
    </w:p>
    <w:p>
      <w:r>
        <w:t xml:space="preserve">Mikä kaupunki toimi Puolan pääkaupunkina vuonna 1313?</w:t>
      </w:r>
    </w:p>
    <w:p>
      <w:r>
        <w:rPr>
          <w:b/>
        </w:rPr>
        <w:t xml:space="preserve">Kysymys 2</w:t>
      </w:r>
    </w:p>
    <w:p>
      <w:r>
        <w:t xml:space="preserve">Milloin Varsovasta tuli Puolan kuningaskunnan pääkaupunki?</w:t>
      </w:r>
    </w:p>
    <w:p>
      <w:r>
        <w:rPr>
          <w:b/>
        </w:rPr>
        <w:t xml:space="preserve">Kysymys 3</w:t>
      </w:r>
    </w:p>
    <w:p>
      <w:r>
        <w:t xml:space="preserve">Kuka siirsi hovinsa Krakovasta Varsovaan vuonna 1596?</w:t>
      </w:r>
    </w:p>
    <w:p>
      <w:r>
        <w:rPr>
          <w:b/>
        </w:rPr>
        <w:t xml:space="preserve">Kysymys 4</w:t>
      </w:r>
    </w:p>
    <w:p>
      <w:r>
        <w:t xml:space="preserve">Miksi Varsova sai "Feeniksin kaupungin" arvonimen?</w:t>
      </w:r>
    </w:p>
    <w:p>
      <w:r>
        <w:rPr>
          <w:b/>
        </w:rPr>
        <w:t xml:space="preserve">Kysymys 5</w:t>
      </w:r>
    </w:p>
    <w:p>
      <w:r>
        <w:t xml:space="preserve">Milloin historiassa viitattiin ensimmäisen kerran Preussiin?</w:t>
      </w:r>
    </w:p>
    <w:p>
      <w:r>
        <w:rPr>
          <w:b/>
        </w:rPr>
        <w:t xml:space="preserve">Kysymys 6</w:t>
      </w:r>
    </w:p>
    <w:p>
      <w:r>
        <w:t xml:space="preserve">Mikä kaupunki toimi Preussin pääkaupunkina vuonna 1313?</w:t>
      </w:r>
    </w:p>
    <w:p>
      <w:r>
        <w:rPr>
          <w:b/>
        </w:rPr>
        <w:t xml:space="preserve">Kysymys 7</w:t>
      </w:r>
    </w:p>
    <w:p>
      <w:r>
        <w:t xml:space="preserve">Milloin Varsovasta tuli Preussin kuningaskunnan pääkaupunki?</w:t>
      </w:r>
    </w:p>
    <w:p>
      <w:r>
        <w:rPr>
          <w:b/>
        </w:rPr>
        <w:t xml:space="preserve">Kysymys 8</w:t>
      </w:r>
    </w:p>
    <w:p>
      <w:r>
        <w:t xml:space="preserve">Kuka siirsi hovinsa Varsovasta Krakovaan vuonna 1596?</w:t>
      </w:r>
    </w:p>
    <w:p>
      <w:r>
        <w:rPr>
          <w:b/>
        </w:rPr>
        <w:t xml:space="preserve">Kysymys 9</w:t>
      </w:r>
    </w:p>
    <w:p>
      <w:r>
        <w:t xml:space="preserve">Miksi Preussi sai "Feeniksin läänin" arvonimen?</w:t>
      </w:r>
    </w:p>
    <w:p>
      <w:r>
        <w:rPr>
          <w:b/>
        </w:rPr>
        <w:t xml:space="preserve">Teksti numero 3</w:t>
      </w:r>
    </w:p>
    <w:p>
      <w:r>
        <w:t xml:space="preserve">Kaupungissa on </w:t>
      </w:r>
      <w:r>
        <w:rPr>
          <w:color w:val="A9A9A9"/>
        </w:rPr>
        <w:t xml:space="preserve">roomalaiskatolinen </w:t>
      </w:r>
      <w:r>
        <w:t xml:space="preserve">arkkihiippakunta (Veikselin vasemmalla rannalla) ja hiippakunta (oikealla rannalla), ja siellä on useita yliopistoja, erityisesti </w:t>
      </w:r>
      <w:r>
        <w:rPr>
          <w:color w:val="DCDCDC"/>
        </w:rPr>
        <w:t xml:space="preserve">Puolan tiedeakatemia </w:t>
      </w:r>
      <w:r>
        <w:t xml:space="preserve">ja Varsovan yliopisto, kaksi oopperataloa, teattereita, museoita, kirjastoja ja muistomerkkejä. Varsovan historiallinen keskusta ja sen viehättävä vanhakaupunki merkittiin vuonna 1980 </w:t>
      </w:r>
      <w:r>
        <w:rPr>
          <w:color w:val="556B2F"/>
        </w:rPr>
        <w:t xml:space="preserve">Unescon maailmanperintökohteeksi</w:t>
      </w:r>
      <w:r>
        <w:t xml:space="preserve">. </w:t>
      </w:r>
      <w:r>
        <w:t xml:space="preserve">Muita tärkeitä </w:t>
      </w:r>
      <w:r>
        <w:rPr>
          <w:color w:val="6B8E23"/>
        </w:rPr>
        <w:t xml:space="preserve">arkkitehtonisia </w:t>
      </w:r>
      <w:r>
        <w:t xml:space="preserve">nähtävyyksiä ovat Linna-aukio, jolla sijaitsee kuninkaanlinna ja ikoninen kuningas Sigismundin pylväs, Pyhän Johanneksen katedraali, Kauppatori, palatseja, kirkkoja ja kartanoita, joissa kaikissa on runsaasti värejä ja arkkitehtonisia yksityiskohtia. Rakennukset edustavat esimerkkejä lähes jokaisesta eurooppalaisesta </w:t>
      </w:r>
      <w:r>
        <w:t xml:space="preserve">arkkitehtuurityylistä ja historiallisesta ajanjaksosta</w:t>
      </w:r>
      <w:r>
        <w:t xml:space="preserve">.</w:t>
      </w:r>
      <w:r>
        <w:t xml:space="preserve"> Varsovassa on monia esimerkkejä goottilaisesta, renessanssi-, barokki- ja uusklassisesta arkkitehtuurista, ja noin neljännes kaupungista on täynnä </w:t>
      </w:r>
      <w:r>
        <w:rPr>
          <w:color w:val="228B22"/>
        </w:rPr>
        <w:t xml:space="preserve">ylellisiä puistoja ja kuninkaallisia puutarhoja</w:t>
      </w:r>
      <w:r>
        <w:t xml:space="preserve">.</w:t>
      </w:r>
    </w:p>
    <w:p>
      <w:r>
        <w:rPr>
          <w:b/>
        </w:rPr>
        <w:t xml:space="preserve">Kysymys 0</w:t>
      </w:r>
    </w:p>
    <w:p>
      <w:r>
        <w:t xml:space="preserve">Minkä arkkihiippakunnan pääkaupunki on Varsova?</w:t>
      </w:r>
    </w:p>
    <w:p>
      <w:r>
        <w:rPr>
          <w:b/>
        </w:rPr>
        <w:t xml:space="preserve">Kysymys 1</w:t>
      </w:r>
    </w:p>
    <w:p>
      <w:r>
        <w:t xml:space="preserve">Mikä on toinen merkittävä yliopisto Varsovassa Varsovan yliopiston jälkeen?</w:t>
      </w:r>
    </w:p>
    <w:p>
      <w:r>
        <w:rPr>
          <w:b/>
        </w:rPr>
        <w:t xml:space="preserve">Kysymys 2</w:t>
      </w:r>
    </w:p>
    <w:p>
      <w:r>
        <w:t xml:space="preserve">Mikä oli Varsovan vanhankaupungin nimi vuonna 1980?</w:t>
      </w:r>
    </w:p>
    <w:p>
      <w:r>
        <w:rPr>
          <w:b/>
        </w:rPr>
        <w:t xml:space="preserve">Kysymys 3</w:t>
      </w:r>
    </w:p>
    <w:p>
      <w:r>
        <w:t xml:space="preserve">Kuningas Sigimundin pylväs on esimerkki siitä, millainen nähtävyys Varsovassa on?</w:t>
      </w:r>
    </w:p>
    <w:p>
      <w:r>
        <w:rPr>
          <w:b/>
        </w:rPr>
        <w:t xml:space="preserve">Kysymys 4</w:t>
      </w:r>
    </w:p>
    <w:p>
      <w:r>
        <w:t xml:space="preserve">Mitä neljännes Varsovasta on täynnä?</w:t>
      </w:r>
    </w:p>
    <w:p>
      <w:r>
        <w:rPr>
          <w:b/>
        </w:rPr>
        <w:t xml:space="preserve">Kysymys 5</w:t>
      </w:r>
    </w:p>
    <w:p>
      <w:r>
        <w:t xml:space="preserve">Missä arkkihiippakunnassa Market Square sijaitsee?</w:t>
      </w:r>
    </w:p>
    <w:p>
      <w:r>
        <w:rPr>
          <w:b/>
        </w:rPr>
        <w:t xml:space="preserve">Kysymys 6</w:t>
      </w:r>
    </w:p>
    <w:p>
      <w:r>
        <w:t xml:space="preserve">Mikä oli Varsovan kauppatorin nimi vuonna 1980?</w:t>
      </w:r>
    </w:p>
    <w:p>
      <w:r>
        <w:rPr>
          <w:b/>
        </w:rPr>
        <w:t xml:space="preserve">Kysymys 7</w:t>
      </w:r>
    </w:p>
    <w:p>
      <w:r>
        <w:t xml:space="preserve">Mitä neljäsosa Unescon alueesta on täynnä?</w:t>
      </w:r>
    </w:p>
    <w:p>
      <w:r>
        <w:rPr>
          <w:b/>
        </w:rPr>
        <w:t xml:space="preserve">Kysymys 8</w:t>
      </w:r>
    </w:p>
    <w:p>
      <w:r>
        <w:t xml:space="preserve">Mikä on toinen merkittävä UNESCOn yliopisto Varsovan yliopiston jälkeen?</w:t>
      </w:r>
    </w:p>
    <w:p>
      <w:r>
        <w:rPr>
          <w:b/>
        </w:rPr>
        <w:t xml:space="preserve">Kysymys 9</w:t>
      </w:r>
    </w:p>
    <w:p>
      <w:r>
        <w:t xml:space="preserve">Kuningas Sigimundin pylväs on esimerkki Unescon minkälaisesta nähtävyydestä?</w:t>
      </w:r>
    </w:p>
    <w:p>
      <w:r>
        <w:rPr>
          <w:b/>
        </w:rPr>
        <w:t xml:space="preserve">Teksti numero 4</w:t>
      </w:r>
    </w:p>
    <w:p>
      <w:r>
        <w:t xml:space="preserve">Varsovan nimi puolan kielellä on </w:t>
      </w:r>
      <w:r>
        <w:rPr>
          <w:color w:val="A9A9A9"/>
        </w:rPr>
        <w:t xml:space="preserve">Warszawa</w:t>
      </w:r>
      <w:r>
        <w:t xml:space="preserve">, noin /vɑːrˈʃɑːvə/ (aiemmin myös Warszewa ja Warszowa), joka tarkoittaa "</w:t>
      </w:r>
      <w:r>
        <w:rPr>
          <w:color w:val="DCDCDC"/>
        </w:rPr>
        <w:t xml:space="preserve">Warsziin kuuluva</w:t>
      </w:r>
      <w:r>
        <w:t xml:space="preserve">", Warsz on </w:t>
      </w:r>
      <w:r>
        <w:rPr>
          <w:color w:val="2F4F4F"/>
        </w:rPr>
        <w:t xml:space="preserve">lyhennetty muoto slaavilaisperäisestä miehisestä nimestä Warcisław</w:t>
      </w:r>
      <w:r>
        <w:t xml:space="preserve">; katso myös Wrocławin etymologia. Kansanetymologian mukaan kaupungin nimi on peräisin kalastajasta Warsista ja hänen vaimostaan Sawasta. Legendan mukaan Sawa oli Veiksel-joessa asuva merenneito, johon Wars rakastui. Todellisuudessa Warsz oli </w:t>
      </w:r>
      <w:r>
        <w:rPr>
          <w:color w:val="556B2F"/>
        </w:rPr>
        <w:t xml:space="preserve">1200- ja 1300-luvun </w:t>
      </w:r>
      <w:r>
        <w:rPr>
          <w:color w:val="6B8E23"/>
        </w:rPr>
        <w:t xml:space="preserve">aatelismies, </w:t>
      </w:r>
      <w:r>
        <w:t xml:space="preserve">joka </w:t>
      </w:r>
      <w:r>
        <w:rPr>
          <w:color w:val="A0522D"/>
        </w:rPr>
        <w:t xml:space="preserve">omisti </w:t>
      </w:r>
      <w:r>
        <w:rPr>
          <w:color w:val="228B22"/>
        </w:rPr>
        <w:t xml:space="preserve">kylän </w:t>
      </w:r>
      <w:r>
        <w:t xml:space="preserve">nykyisellä Mariensztatin kaupunginosalla</w:t>
      </w:r>
      <w:r>
        <w:rPr>
          <w:color w:val="556B2F"/>
        </w:rPr>
        <w:t xml:space="preserve">.</w:t>
      </w:r>
      <w:r>
        <w:t xml:space="preserve"> Ks. myös Puolaan paennut Vršovci-suku. Kaupungin virallinen nimi on kokonaisuudessaan </w:t>
      </w:r>
      <w:r>
        <w:rPr>
          <w:color w:val="191970"/>
        </w:rPr>
        <w:t xml:space="preserve">miasto stołeczne Warszawa </w:t>
      </w:r>
      <w:r>
        <w:t xml:space="preserve">(suomeksi: "Varsovan pääkaupunki"). Varsovasta kotoisin olevaa tai siellä asuvaa kutsutaan varsovalaiseksi - puolaksi warszawiak (mies), warszawianka (nainen), warszawiacy (monikko).</w:t>
      </w:r>
    </w:p>
    <w:p>
      <w:r>
        <w:rPr>
          <w:b/>
        </w:rPr>
        <w:t xml:space="preserve">Kysymys 0</w:t>
      </w:r>
    </w:p>
    <w:p>
      <w:r>
        <w:t xml:space="preserve">Mikä on Varsovan nimi puolan kielellä?</w:t>
      </w:r>
    </w:p>
    <w:p>
      <w:r>
        <w:rPr>
          <w:b/>
        </w:rPr>
        <w:t xml:space="preserve">Kysymys 1</w:t>
      </w:r>
    </w:p>
    <w:p>
      <w:r>
        <w:t xml:space="preserve">Mitä Warszawa tarkoittaa puolaksi?</w:t>
      </w:r>
    </w:p>
    <w:p>
      <w:r>
        <w:rPr>
          <w:b/>
        </w:rPr>
        <w:t xml:space="preserve">Kysymys 2</w:t>
      </w:r>
    </w:p>
    <w:p>
      <w:r>
        <w:t xml:space="preserve">Kuka oli Warsz?</w:t>
      </w:r>
    </w:p>
    <w:p>
      <w:r>
        <w:rPr>
          <w:b/>
        </w:rPr>
        <w:t xml:space="preserve">Kysymys 3</w:t>
      </w:r>
    </w:p>
    <w:p>
      <w:r>
        <w:t xml:space="preserve">Mitä Warsz omisti?</w:t>
      </w:r>
    </w:p>
    <w:p>
      <w:r>
        <w:rPr>
          <w:b/>
        </w:rPr>
        <w:t xml:space="preserve">Kysymys 4</w:t>
      </w:r>
    </w:p>
    <w:p>
      <w:r>
        <w:t xml:space="preserve">Mikä on Varsovan kaupungin virallinen nimi?</w:t>
      </w:r>
    </w:p>
    <w:p>
      <w:r>
        <w:rPr>
          <w:b/>
        </w:rPr>
        <w:t xml:space="preserve">Kysymys 5</w:t>
      </w:r>
    </w:p>
    <w:p>
      <w:r>
        <w:t xml:space="preserve">Mikä on Varsovan nimi vrisovcin kielellä?</w:t>
      </w:r>
    </w:p>
    <w:p>
      <w:r>
        <w:rPr>
          <w:b/>
        </w:rPr>
        <w:t xml:space="preserve">Kysymys 6</w:t>
      </w:r>
    </w:p>
    <w:p>
      <w:r>
        <w:t xml:space="preserve">Mitä Vriscovci tarkoittaa puolaksi?</w:t>
      </w:r>
    </w:p>
    <w:p>
      <w:r>
        <w:rPr>
          <w:b/>
        </w:rPr>
        <w:t xml:space="preserve">Kysymys 7</w:t>
      </w:r>
    </w:p>
    <w:p>
      <w:r>
        <w:t xml:space="preserve">Kuka oli Vrisovci?</w:t>
      </w:r>
    </w:p>
    <w:p>
      <w:r>
        <w:rPr>
          <w:b/>
        </w:rPr>
        <w:t xml:space="preserve">Kysymys 8</w:t>
      </w:r>
    </w:p>
    <w:p>
      <w:r>
        <w:t xml:space="preserve">Mitä Vrisovci omisti?</w:t>
      </w:r>
    </w:p>
    <w:p>
      <w:r>
        <w:rPr>
          <w:b/>
        </w:rPr>
        <w:t xml:space="preserve">Kysymys 9</w:t>
      </w:r>
    </w:p>
    <w:p>
      <w:r>
        <w:t xml:space="preserve">Mikä on Miaston kaupungin virallinen nimi?</w:t>
      </w:r>
    </w:p>
    <w:p>
      <w:r>
        <w:rPr>
          <w:b/>
        </w:rPr>
        <w:t xml:space="preserve">Teksti numero 5</w:t>
      </w:r>
    </w:p>
    <w:p>
      <w:r>
        <w:t xml:space="preserve">Ensimmäiset linnoitetut asutukset nykyisen Varsovan alueella sijaitsivat Bródnossa (9.-10. vuosisata) ja </w:t>
      </w:r>
      <w:r>
        <w:rPr>
          <w:color w:val="A9A9A9"/>
        </w:rPr>
        <w:t xml:space="preserve">Jazdówissa </w:t>
      </w:r>
      <w:r>
        <w:t xml:space="preserve">(12./13. vuosisata). Sen </w:t>
      </w:r>
      <w:r>
        <w:t xml:space="preserve">jälkeen kun </w:t>
      </w:r>
      <w:r>
        <w:t xml:space="preserve">läheiset klaanit ja herttuakunnat tekivät ryöstöretkiä </w:t>
      </w:r>
      <w:r>
        <w:rPr>
          <w:color w:val="DCDCDC"/>
        </w:rPr>
        <w:t xml:space="preserve">Jazdówiin</w:t>
      </w:r>
      <w:r>
        <w:t xml:space="preserve">, perustettiin uusi samanlainen asutus pienen kalastajakylän, Warszowan, paikalle. </w:t>
      </w:r>
      <w:r>
        <w:rPr>
          <w:color w:val="556B2F"/>
        </w:rPr>
        <w:t xml:space="preserve">Płockin ruhtinas</w:t>
      </w:r>
      <w:r>
        <w:t xml:space="preserve">, Masovian Bolesław II, perusti tämän asutuksen, nykyisen Varsovan, noin vuonna </w:t>
      </w:r>
      <w:r>
        <w:rPr>
          <w:color w:val="6B8E23"/>
        </w:rPr>
        <w:t xml:space="preserve">1300</w:t>
      </w:r>
      <w:r>
        <w:t xml:space="preserve">. </w:t>
      </w:r>
      <w:r>
        <w:t xml:space="preserve">Siitä tuli 1300-luvun alussa yksi Masovian herttuoiden kotipaikoista, ja siitä tuli Masovian herttuakunnan virallinen pääkaupunki vuonna </w:t>
      </w:r>
      <w:r>
        <w:rPr>
          <w:color w:val="A0522D"/>
        </w:rPr>
        <w:t xml:space="preserve">1413</w:t>
      </w:r>
      <w:r>
        <w:t xml:space="preserve">. 1300-luvun Varsovan talous perustui pääasiassa käsityöläisalalle ja kauppaan. Paikallisen herttuakunnan sukupolven kuoltua herttuakunta liitettiin uudelleen Puolan kruunuun vuonna </w:t>
      </w:r>
      <w:r>
        <w:rPr>
          <w:color w:val="228B22"/>
        </w:rPr>
        <w:t xml:space="preserve">1526</w:t>
      </w:r>
      <w:r>
        <w:t xml:space="preserve">.</w:t>
      </w:r>
    </w:p>
    <w:p>
      <w:r>
        <w:rPr>
          <w:b/>
        </w:rPr>
        <w:t xml:space="preserve">Kysymys 0</w:t>
      </w:r>
    </w:p>
    <w:p>
      <w:r>
        <w:t xml:space="preserve">Mikä kaupunki, jota klaanit ja herttuat ryöstivät, edelsi Warszowan perustamista?</w:t>
      </w:r>
    </w:p>
    <w:p>
      <w:r>
        <w:rPr>
          <w:b/>
        </w:rPr>
        <w:t xml:space="preserve">Kysymys 1</w:t>
      </w:r>
    </w:p>
    <w:p>
      <w:r>
        <w:t xml:space="preserve">Kuka oli Masovian Boleslaw II?</w:t>
      </w:r>
    </w:p>
    <w:p>
      <w:r>
        <w:rPr>
          <w:b/>
        </w:rPr>
        <w:t xml:space="preserve">Kysymys 2</w:t>
      </w:r>
    </w:p>
    <w:p>
      <w:r>
        <w:t xml:space="preserve">Milloin Varsovasta tuleva siirtokunta perustettiin?</w:t>
      </w:r>
    </w:p>
    <w:p>
      <w:r>
        <w:rPr>
          <w:b/>
        </w:rPr>
        <w:t xml:space="preserve">Kysymys 3</w:t>
      </w:r>
    </w:p>
    <w:p>
      <w:r>
        <w:t xml:space="preserve">Minä vuonna Warszowasta tuli Masovian herttuakunnan virallinen pääkaupunki?</w:t>
      </w:r>
    </w:p>
    <w:p>
      <w:r>
        <w:rPr>
          <w:b/>
        </w:rPr>
        <w:t xml:space="preserve">Kysymys 4</w:t>
      </w:r>
    </w:p>
    <w:p>
      <w:r>
        <w:t xml:space="preserve">Milloin Masovian herttuakunta liitettiin takaisin Puolan kruunuun?</w:t>
      </w:r>
    </w:p>
    <w:p>
      <w:r>
        <w:rPr>
          <w:b/>
        </w:rPr>
        <w:t xml:space="preserve">Kysymys 5</w:t>
      </w:r>
    </w:p>
    <w:p>
      <w:r>
        <w:t xml:space="preserve">Kuka oli Boleslawin Masovia II?</w:t>
      </w:r>
    </w:p>
    <w:p>
      <w:r>
        <w:rPr>
          <w:b/>
        </w:rPr>
        <w:t xml:space="preserve">Kysymys 6</w:t>
      </w:r>
    </w:p>
    <w:p>
      <w:r>
        <w:t xml:space="preserve">Milloin Boleslaw'sta tuleva siirtokunta perustettiin?</w:t>
      </w:r>
    </w:p>
    <w:p>
      <w:r>
        <w:rPr>
          <w:b/>
        </w:rPr>
        <w:t xml:space="preserve">Kysymys 7</w:t>
      </w:r>
    </w:p>
    <w:p>
      <w:r>
        <w:t xml:space="preserve">Mikä kaupunki, jota klaanit ja herttuat ryöstivät, edelsi Boleslawin perustamista?</w:t>
      </w:r>
    </w:p>
    <w:p>
      <w:r>
        <w:rPr>
          <w:b/>
        </w:rPr>
        <w:t xml:space="preserve">Kysymys 8</w:t>
      </w:r>
    </w:p>
    <w:p>
      <w:r>
        <w:t xml:space="preserve">Minä vuonna Boleslawista tuli Masovian herttuakunnan virallinen pääkaupunki?</w:t>
      </w:r>
    </w:p>
    <w:p>
      <w:r>
        <w:rPr>
          <w:b/>
        </w:rPr>
        <w:t xml:space="preserve">Kysymys 9</w:t>
      </w:r>
    </w:p>
    <w:p>
      <w:r>
        <w:t xml:space="preserve">Milloin Bolelsawin herttuakunta liitettiin uudelleen Puolan kruunuun?</w:t>
      </w:r>
    </w:p>
    <w:p>
      <w:r>
        <w:rPr>
          <w:b/>
        </w:rPr>
        <w:t xml:space="preserve">Teksti numero 6</w:t>
      </w:r>
    </w:p>
    <w:p>
      <w:r>
        <w:t xml:space="preserve">Vuonna 1529 Varsovasta tuli ensimmäistä kertaa </w:t>
      </w:r>
      <w:r>
        <w:t xml:space="preserve">vuodesta </w:t>
      </w:r>
      <w:r>
        <w:rPr>
          <w:color w:val="DCDCDC"/>
        </w:rPr>
        <w:t xml:space="preserve">1569</w:t>
      </w:r>
      <w:r>
        <w:t xml:space="preserve"> alkaen pysyvän </w:t>
      </w:r>
      <w:r>
        <w:rPr>
          <w:color w:val="A9A9A9"/>
        </w:rPr>
        <w:t xml:space="preserve">yleisen sejmin </w:t>
      </w:r>
      <w:r>
        <w:t xml:space="preserve">toimipaikka</w:t>
      </w:r>
      <w:r>
        <w:t xml:space="preserve">. </w:t>
      </w:r>
      <w:r>
        <w:t xml:space="preserve">Vuonna 1573 kaupunki antoi nimensä Varsovan konfederaatiolle, joka virallisesti vahvisti </w:t>
      </w:r>
      <w:r>
        <w:rPr>
          <w:color w:val="2F4F4F"/>
        </w:rPr>
        <w:t xml:space="preserve">uskonnonvapauden </w:t>
      </w:r>
      <w:r>
        <w:rPr>
          <w:color w:val="556B2F"/>
        </w:rPr>
        <w:t xml:space="preserve">Puolan-Liettuan kansainyhteisössä</w:t>
      </w:r>
      <w:r>
        <w:t xml:space="preserve">. </w:t>
      </w:r>
      <w:r>
        <w:rPr>
          <w:color w:val="228B22"/>
        </w:rPr>
        <w:t xml:space="preserve">Keskeisen sijaintinsa </w:t>
      </w:r>
      <w:r>
        <w:rPr>
          <w:color w:val="6B8E23"/>
        </w:rPr>
        <w:t xml:space="preserve">vuoksi </w:t>
      </w:r>
      <w:r>
        <w:t xml:space="preserve">kansainyhteisön pääkaupunkien Krakovan ja Vilnan välissä Varsovasta tuli kansainyhteisön ja Puolan kuningaskunnan kruunun pääkaupunki, kun kuningas Sigismund III Vaasa siirsi hovinsa Krakovasta Varsovaan vuonna </w:t>
      </w:r>
      <w:r>
        <w:rPr>
          <w:color w:val="191970"/>
        </w:rPr>
        <w:t xml:space="preserve">1596</w:t>
      </w:r>
      <w:r>
        <w:t xml:space="preserve">. Seuraavina vuosina kaupunki laajeni kohti esikaupunkeja. Perustettiin useita yksityisiä itsenäisiä kaupunginosia, jotka olivat aristokraattien ja aateliston omaisuutta ja joita hallitsivat omat lakinsa. Vuosina 1655-1658 kaupunki oli kolme kertaa piiritettynä, ja kolme kertaa ruotsalaiset, Brandenburgin ja Transilvanian joukot valtasivat ja ryöstivät sen.</w:t>
      </w:r>
    </w:p>
    <w:p>
      <w:r>
        <w:rPr>
          <w:b/>
        </w:rPr>
        <w:t xml:space="preserve">Kysymys 0</w:t>
      </w:r>
    </w:p>
    <w:p>
      <w:r>
        <w:t xml:space="preserve">Kenelle Varsova oli kotipaikka vuonna 1529?</w:t>
      </w:r>
    </w:p>
    <w:p>
      <w:r>
        <w:rPr>
          <w:b/>
        </w:rPr>
        <w:t xml:space="preserve">Kysymys 1</w:t>
      </w:r>
    </w:p>
    <w:p>
      <w:r>
        <w:t xml:space="preserve">Milloin Yleinen Sejm teki Varsovasta pysyvän kotipaikkansa?</w:t>
      </w:r>
    </w:p>
    <w:p>
      <w:r>
        <w:rPr>
          <w:b/>
        </w:rPr>
        <w:t xml:space="preserve">Kysymys 2</w:t>
      </w:r>
    </w:p>
    <w:p>
      <w:r>
        <w:t xml:space="preserve">Mitä Varsovan liitto muodollisesti perusti vuonna 1573?</w:t>
      </w:r>
    </w:p>
    <w:p>
      <w:r>
        <w:rPr>
          <w:b/>
        </w:rPr>
        <w:t xml:space="preserve">Kysymys 3</w:t>
      </w:r>
    </w:p>
    <w:p>
      <w:r>
        <w:t xml:space="preserve">Miksi Varsovasta tuli Kansainyhteisön pääkaupunki?</w:t>
      </w:r>
    </w:p>
    <w:p>
      <w:r>
        <w:rPr>
          <w:b/>
        </w:rPr>
        <w:t xml:space="preserve">Kysymys 4</w:t>
      </w:r>
    </w:p>
    <w:p>
      <w:r>
        <w:t xml:space="preserve">Minä vuonna kuningas Sigismund III Vaasa siirsi hovinsa Varsovaan?</w:t>
      </w:r>
    </w:p>
    <w:p>
      <w:r>
        <w:rPr>
          <w:b/>
        </w:rPr>
        <w:t xml:space="preserve">Kysymys 5</w:t>
      </w:r>
    </w:p>
    <w:p>
      <w:r>
        <w:t xml:space="preserve">Milloin kenraaliseimi teki Vilnasta pysyvän toimipaikkansa?</w:t>
      </w:r>
    </w:p>
    <w:p>
      <w:r>
        <w:rPr>
          <w:b/>
        </w:rPr>
        <w:t xml:space="preserve">Kysymys 6</w:t>
      </w:r>
    </w:p>
    <w:p>
      <w:r>
        <w:t xml:space="preserve">Mitä Vilnassa perustettiin virallisesti vuonna 1573?</w:t>
      </w:r>
    </w:p>
    <w:p>
      <w:r>
        <w:rPr>
          <w:b/>
        </w:rPr>
        <w:t xml:space="preserve">Kysymys 7</w:t>
      </w:r>
    </w:p>
    <w:p>
      <w:r>
        <w:t xml:space="preserve">Miksi Vilnasta tuli Kansainyhteisön pääkaupunki?</w:t>
      </w:r>
    </w:p>
    <w:p>
      <w:r>
        <w:rPr>
          <w:b/>
        </w:rPr>
        <w:t xml:space="preserve">Kysymys 8</w:t>
      </w:r>
    </w:p>
    <w:p>
      <w:r>
        <w:t xml:space="preserve">Minä vuonna Kind Vilnius siirsi hovinsa Varsovaan?</w:t>
      </w:r>
    </w:p>
    <w:p>
      <w:r>
        <w:rPr>
          <w:b/>
        </w:rPr>
        <w:t xml:space="preserve">Teksti numero 7</w:t>
      </w:r>
    </w:p>
    <w:p>
      <w:r>
        <w:t xml:space="preserve">Varsova oli Puolan-Liettuan kansainyhteisön pääkaupunki </w:t>
      </w:r>
      <w:r>
        <w:rPr>
          <w:color w:val="A9A9A9"/>
        </w:rPr>
        <w:t xml:space="preserve">vuoteen 1796 asti, </w:t>
      </w:r>
      <w:r>
        <w:t xml:space="preserve">jolloin </w:t>
      </w:r>
      <w:r>
        <w:rPr>
          <w:color w:val="2F4F4F"/>
        </w:rPr>
        <w:t xml:space="preserve">Preussin </w:t>
      </w:r>
      <w:r>
        <w:rPr>
          <w:color w:val="DCDCDC"/>
        </w:rPr>
        <w:t xml:space="preserve">kuningaskunta </w:t>
      </w:r>
      <w:r>
        <w:t xml:space="preserve">liitti sen </w:t>
      </w:r>
      <w:r>
        <w:t xml:space="preserve">Etelä-Preussin maakunnan pääkaupungiksi. </w:t>
      </w:r>
      <w:r>
        <w:rPr>
          <w:color w:val="556B2F"/>
        </w:rPr>
        <w:t xml:space="preserve">Napoleonin </w:t>
      </w:r>
      <w:r>
        <w:t xml:space="preserve">armeija </w:t>
      </w:r>
      <w:r>
        <w:t xml:space="preserve">vapautti </w:t>
      </w:r>
      <w:r>
        <w:t xml:space="preserve">Varsovan vuonna 1806, ja Varsovasta tehtiin vastaperustetun Varsovan herttuakunnan pääkaupunki. Vuoden </w:t>
      </w:r>
      <w:r>
        <w:rPr>
          <w:color w:val="6B8E23"/>
        </w:rPr>
        <w:t xml:space="preserve">1815 </w:t>
      </w:r>
      <w:r>
        <w:t xml:space="preserve">Wienin kongressin jälkeen </w:t>
      </w:r>
      <w:r>
        <w:t xml:space="preserve">Varsovasta tuli kongressi-Puolan keskus, perustuslaillisen monarkian keskus, joka oli henkilökohtaisessa liitossa keisarillisen Venäjän kanssa</w:t>
      </w:r>
      <w:r>
        <w:rPr>
          <w:color w:val="6B8E23"/>
        </w:rPr>
        <w:t xml:space="preserve">.</w:t>
      </w:r>
      <w:r>
        <w:t xml:space="preserve"> Varsovan kuninkaallinen yliopisto perustettiin vuonna </w:t>
      </w:r>
      <w:r>
        <w:rPr>
          <w:color w:val="A0522D"/>
        </w:rPr>
        <w:t xml:space="preserve">1816</w:t>
      </w:r>
      <w:r>
        <w:t xml:space="preserve">.</w:t>
      </w:r>
    </w:p>
    <w:p>
      <w:r>
        <w:rPr>
          <w:b/>
        </w:rPr>
        <w:t xml:space="preserve">Kysymys 0</w:t>
      </w:r>
    </w:p>
    <w:p>
      <w:r>
        <w:t xml:space="preserve">Kuinka kauan Varsova oli Puolan-Liettuan kansainyhteisön pääkaupunki?</w:t>
      </w:r>
    </w:p>
    <w:p>
      <w:r>
        <w:rPr>
          <w:b/>
        </w:rPr>
        <w:t xml:space="preserve">Kysymys 1</w:t>
      </w:r>
    </w:p>
    <w:p>
      <w:r>
        <w:t xml:space="preserve">Mikä kuningaskunta liitti Varsovan vuonna 1796?</w:t>
      </w:r>
    </w:p>
    <w:p>
      <w:r>
        <w:rPr>
          <w:b/>
        </w:rPr>
        <w:t xml:space="preserve">Kysymys 2</w:t>
      </w:r>
    </w:p>
    <w:p>
      <w:r>
        <w:t xml:space="preserve">Kenen armeija vapautti Varsovan vuonna 1806?</w:t>
      </w:r>
    </w:p>
    <w:p>
      <w:r>
        <w:rPr>
          <w:b/>
        </w:rPr>
        <w:t xml:space="preserve">Kysymys 3</w:t>
      </w:r>
    </w:p>
    <w:p>
      <w:r>
        <w:t xml:space="preserve">Milloin Varsovasta tuli Puolan kongressin keskus?</w:t>
      </w:r>
    </w:p>
    <w:p>
      <w:r>
        <w:rPr>
          <w:b/>
        </w:rPr>
        <w:t xml:space="preserve">Kysymys 4</w:t>
      </w:r>
    </w:p>
    <w:p>
      <w:r>
        <w:t xml:space="preserve">Milloin Varsovan kuninkaallinen yliopisto perustettiin?</w:t>
      </w:r>
    </w:p>
    <w:p>
      <w:r>
        <w:rPr>
          <w:b/>
        </w:rPr>
        <w:t xml:space="preserve">Kysymys 5</w:t>
      </w:r>
    </w:p>
    <w:p>
      <w:r>
        <w:t xml:space="preserve">Mikä kuningaskunta liitti Herttuakuntaan vuonna 1796?</w:t>
      </w:r>
    </w:p>
    <w:p>
      <w:r>
        <w:rPr>
          <w:b/>
        </w:rPr>
        <w:t xml:space="preserve">Kysymys 6</w:t>
      </w:r>
    </w:p>
    <w:p>
      <w:r>
        <w:t xml:space="preserve">Kenen armeija vapautti Herttuakunnan vuonna 1806?</w:t>
      </w:r>
    </w:p>
    <w:p>
      <w:r>
        <w:rPr>
          <w:b/>
        </w:rPr>
        <w:t xml:space="preserve">Kysymys 7</w:t>
      </w:r>
    </w:p>
    <w:p>
      <w:r>
        <w:t xml:space="preserve">Milloin Preussista tuli Puolan kongressin keskus?</w:t>
      </w:r>
    </w:p>
    <w:p>
      <w:r>
        <w:rPr>
          <w:b/>
        </w:rPr>
        <w:t xml:space="preserve">Kysymys 8</w:t>
      </w:r>
    </w:p>
    <w:p>
      <w:r>
        <w:t xml:space="preserve">Milloin Preussin kuninkaallinen yliopisto perustettiin?</w:t>
      </w:r>
    </w:p>
    <w:p>
      <w:r>
        <w:rPr>
          <w:b/>
        </w:rPr>
        <w:t xml:space="preserve">Kysymys 9</w:t>
      </w:r>
    </w:p>
    <w:p>
      <w:r>
        <w:t xml:space="preserve">Kuinka kauan Varsova oli Herttuakunnan pääkaupunki?</w:t>
      </w:r>
    </w:p>
    <w:p>
      <w:r>
        <w:rPr>
          <w:b/>
        </w:rPr>
        <w:t xml:space="preserve">Teksti numero 8</w:t>
      </w:r>
    </w:p>
    <w:p>
      <w:r>
        <w:t xml:space="preserve">Varsova oli Saksan miehittämä </w:t>
      </w:r>
      <w:r>
        <w:rPr>
          <w:color w:val="DCDCDC"/>
        </w:rPr>
        <w:t xml:space="preserve">4. elokuuta 1915 ja marraskuun 1918 välisenä aikana</w:t>
      </w:r>
      <w:r>
        <w:rPr>
          <w:color w:val="2F4F4F"/>
        </w:rPr>
        <w:t xml:space="preserve">. </w:t>
      </w:r>
      <w:r>
        <w:t xml:space="preserve">Liittoutuneiden välirauhan ehtojen 12 artiklassa edellytettiin, että Saksa vetäytyy </w:t>
      </w:r>
      <w:r>
        <w:rPr>
          <w:color w:val="556B2F"/>
        </w:rPr>
        <w:t xml:space="preserve">Venäjän </w:t>
      </w:r>
      <w:r>
        <w:rPr>
          <w:color w:val="6B8E23"/>
        </w:rPr>
        <w:t xml:space="preserve">vuonna 1914</w:t>
      </w:r>
      <w:r>
        <w:rPr>
          <w:color w:val="556B2F"/>
        </w:rPr>
        <w:t xml:space="preserve"> hallitsemilta alueilta, </w:t>
      </w:r>
      <w:r>
        <w:t xml:space="preserve">joihin Varsova kuului. Saksa teki niin, ja </w:t>
      </w:r>
      <w:r>
        <w:rPr>
          <w:color w:val="A0522D"/>
        </w:rPr>
        <w:t xml:space="preserve">maanalainen johtaja </w:t>
      </w:r>
      <w:r>
        <w:rPr>
          <w:color w:val="228B22"/>
        </w:rPr>
        <w:t xml:space="preserve">Piłsudski </w:t>
      </w:r>
      <w:r>
        <w:t xml:space="preserve">palasi Varsovaan 11. marraskuuta ja perusti Puolan toisen tasavallan, jonka pääkaupunki oli Varsova. Puolan ja bolševikkien välisen sodan aikana </w:t>
      </w:r>
      <w:r>
        <w:rPr>
          <w:color w:val="191970"/>
        </w:rPr>
        <w:t xml:space="preserve">vuonna 1920 </w:t>
      </w:r>
      <w:r>
        <w:t xml:space="preserve">kaupungin itäpuolella käytiin valtava Varsovan taistelu, jossa pääkaupunkia puolustettiin menestyksekkäästi ja </w:t>
      </w:r>
      <w:r>
        <w:rPr>
          <w:color w:val="483D8B"/>
        </w:rPr>
        <w:t xml:space="preserve">puna-armeija </w:t>
      </w:r>
      <w:r>
        <w:t xml:space="preserve">kukistettiin. Puola pysäytti itse puna-armeijan koko voiman ja kukisti ajatuksen "vallankumouksen viennistä".</w:t>
      </w:r>
    </w:p>
    <w:p>
      <w:r>
        <w:rPr>
          <w:b/>
        </w:rPr>
        <w:t xml:space="preserve">Kysymys 0</w:t>
      </w:r>
    </w:p>
    <w:p>
      <w:r>
        <w:t xml:space="preserve">Kuinka kauan Saksa miehitti Varsovaa?</w:t>
      </w:r>
    </w:p>
    <w:p>
      <w:r>
        <w:rPr>
          <w:b/>
        </w:rPr>
        <w:t xml:space="preserve">Kysymys 1</w:t>
      </w:r>
    </w:p>
    <w:p>
      <w:r>
        <w:t xml:space="preserve">Mistä liittoutuneiden välirauhan ehtojen 12 artiklassa vaadittiin Saksaa vetäytymään?</w:t>
      </w:r>
    </w:p>
    <w:p>
      <w:r>
        <w:rPr>
          <w:b/>
        </w:rPr>
        <w:t xml:space="preserve">Kysymys 2</w:t>
      </w:r>
    </w:p>
    <w:p>
      <w:r>
        <w:t xml:space="preserve">Kuka perusti Puolan toisen tasavallan?</w:t>
      </w:r>
    </w:p>
    <w:p>
      <w:r>
        <w:rPr>
          <w:b/>
        </w:rPr>
        <w:t xml:space="preserve">Kysymys 3</w:t>
      </w:r>
    </w:p>
    <w:p>
      <w:r>
        <w:t xml:space="preserve">Milloin Puolan ja bolševikkien välinen sota käytiin?</w:t>
      </w:r>
    </w:p>
    <w:p>
      <w:r>
        <w:rPr>
          <w:b/>
        </w:rPr>
        <w:t xml:space="preserve">Kysymys 4</w:t>
      </w:r>
    </w:p>
    <w:p>
      <w:r>
        <w:t xml:space="preserve">Mitä armeijaa vastaan Varsova puolustautui menestyksekkäästi?</w:t>
      </w:r>
    </w:p>
    <w:p>
      <w:r>
        <w:rPr>
          <w:b/>
        </w:rPr>
        <w:t xml:space="preserve">Kysymys 5</w:t>
      </w:r>
    </w:p>
    <w:p>
      <w:r>
        <w:t xml:space="preserve">Kuinka kauan Saksa oli Puolan miehittämä?</w:t>
      </w:r>
    </w:p>
    <w:p>
      <w:r>
        <w:rPr>
          <w:b/>
        </w:rPr>
        <w:t xml:space="preserve">Kysymys 6</w:t>
      </w:r>
    </w:p>
    <w:p>
      <w:r>
        <w:t xml:space="preserve">Mistä liittoutuneiden välirauhan ehtojen 20 artiklassa vaadittiin Saksaa vetäytymään?</w:t>
      </w:r>
    </w:p>
    <w:p>
      <w:r>
        <w:rPr>
          <w:b/>
        </w:rPr>
        <w:t xml:space="preserve">Kysymys 7</w:t>
      </w:r>
    </w:p>
    <w:p>
      <w:r>
        <w:t xml:space="preserve">Kuka perusti Varsovan toisen tasavallan?</w:t>
      </w:r>
    </w:p>
    <w:p>
      <w:r>
        <w:rPr>
          <w:b/>
        </w:rPr>
        <w:t xml:space="preserve">Kysymys 8</w:t>
      </w:r>
    </w:p>
    <w:p>
      <w:r>
        <w:t xml:space="preserve">Milloin Saksan Pitsudskin sota käytiin?</w:t>
      </w:r>
    </w:p>
    <w:p>
      <w:r>
        <w:rPr>
          <w:b/>
        </w:rPr>
        <w:t xml:space="preserve">Kysymys 9</w:t>
      </w:r>
    </w:p>
    <w:p>
      <w:r>
        <w:t xml:space="preserve">Mitä armeijaa vastaan Saksa onnistui puolustautumaan?</w:t>
      </w:r>
    </w:p>
    <w:p>
      <w:r>
        <w:rPr>
          <w:b/>
        </w:rPr>
        <w:t xml:space="preserve">Teksti numero 9</w:t>
      </w:r>
    </w:p>
    <w:p>
      <w:r>
        <w:t xml:space="preserve">Kun Saksan hyökkäys Puolaan </w:t>
      </w:r>
      <w:r>
        <w:rPr>
          <w:color w:val="A9A9A9"/>
        </w:rPr>
        <w:t xml:space="preserve">1. </w:t>
      </w:r>
      <w:r>
        <w:rPr>
          <w:color w:val="DCDCDC"/>
        </w:rPr>
        <w:t xml:space="preserve">syyskuuta 1939 </w:t>
      </w:r>
      <w:r>
        <w:t xml:space="preserve">aloitti toisen maailmansodan, Varsovaa puolustettiin 27. syyskuuta asti. Keski-Puola, Varsova mukaan lukien, joutui </w:t>
      </w:r>
      <w:r>
        <w:rPr>
          <w:color w:val="556B2F"/>
        </w:rPr>
        <w:t xml:space="preserve">Saksan natsien </w:t>
      </w:r>
      <w:r>
        <w:rPr>
          <w:color w:val="6B8E23"/>
        </w:rPr>
        <w:t xml:space="preserve">siirtomaahallinnon</w:t>
      </w:r>
      <w:r>
        <w:rPr>
          <w:color w:val="2F4F4F"/>
        </w:rPr>
        <w:t xml:space="preserve">,</w:t>
      </w:r>
      <w:r>
        <w:t xml:space="preserve"> kenraalihallituksen, valtaan</w:t>
      </w:r>
      <w:r>
        <w:t xml:space="preserve">. </w:t>
      </w:r>
      <w:r>
        <w:t xml:space="preserve">Kaikki korkeakoulut suljettiin välittömästi ja koko Varsovan juutalaisväestö - useita satoja tuhansia, </w:t>
      </w:r>
      <w:r>
        <w:rPr>
          <w:color w:val="A0522D"/>
        </w:rPr>
        <w:t xml:space="preserve">noin </w:t>
      </w:r>
      <w:r>
        <w:rPr>
          <w:color w:val="228B22"/>
        </w:rPr>
        <w:t xml:space="preserve">30 prosenttia </w:t>
      </w:r>
      <w:r>
        <w:rPr>
          <w:color w:val="A0522D"/>
        </w:rPr>
        <w:t xml:space="preserve">kaupungista </w:t>
      </w:r>
      <w:r>
        <w:t xml:space="preserve">- ajettiin Varsovan gettoon. Kaupungista tuli natsien vastaisen kaupunkivastarinnan keskus miehitetyssä Euroopassa. Kun </w:t>
      </w:r>
      <w:r>
        <w:rPr>
          <w:color w:val="191970"/>
        </w:rPr>
        <w:t xml:space="preserve">19. </w:t>
      </w:r>
      <w:r>
        <w:rPr>
          <w:color w:val="8B0000"/>
        </w:rPr>
        <w:t xml:space="preserve">huhtikuuta </w:t>
      </w:r>
      <w:r>
        <w:t xml:space="preserve">1943 tuli käsky tuhota getto osana Hitlerin "lopullista ratkaisua"</w:t>
      </w:r>
      <w:r>
        <w:t xml:space="preserve">, juutalaiset taistelijat aloittivat Varsovan gettokapinan. Vaikka </w:t>
      </w:r>
      <w:r>
        <w:t xml:space="preserve">getto oli vahvasti alakynnessä ja alakynnessä, se sinnitteli </w:t>
      </w:r>
      <w:r>
        <w:rPr>
          <w:color w:val="483D8B"/>
        </w:rPr>
        <w:t xml:space="preserve">lähes kuukauden </w:t>
      </w:r>
      <w:r>
        <w:t xml:space="preserve">ajan</w:t>
      </w:r>
      <w:r>
        <w:t xml:space="preserve">. Kun taistelut päättyivät, lähes kaikki eloonjääneet teurastettiin, ja vain harvat onnistuivat pakenemaan tai piiloutumaan.</w:t>
      </w:r>
    </w:p>
    <w:p>
      <w:r>
        <w:rPr>
          <w:b/>
        </w:rPr>
        <w:t xml:space="preserve">Kysymys 0</w:t>
      </w:r>
    </w:p>
    <w:p>
      <w:r>
        <w:t xml:space="preserve">Milloin Saksa hyökkäsi Puolaan ja aloitti näin toisen maailmansodan?</w:t>
      </w:r>
    </w:p>
    <w:p>
      <w:r>
        <w:rPr>
          <w:b/>
        </w:rPr>
        <w:t xml:space="preserve">Kysymys 1</w:t>
      </w:r>
    </w:p>
    <w:p>
      <w:r>
        <w:t xml:space="preserve">Kenen hallinnassa Varsova oli, kun se siirtyi kenraalihallituksen alaisuuteen?</w:t>
      </w:r>
    </w:p>
    <w:p>
      <w:r>
        <w:rPr>
          <w:b/>
        </w:rPr>
        <w:t xml:space="preserve">Kysymys 2</w:t>
      </w:r>
    </w:p>
    <w:p>
      <w:r>
        <w:t xml:space="preserve">Kuinka suuri osa Varsovan väestöstä oli juutalaisia?</w:t>
      </w:r>
    </w:p>
    <w:p>
      <w:r>
        <w:rPr>
          <w:b/>
        </w:rPr>
        <w:t xml:space="preserve">Kysymys 3</w:t>
      </w:r>
    </w:p>
    <w:p>
      <w:r>
        <w:t xml:space="preserve">Milloin Hitler määräsi Varsovan getton tuhoamisen?</w:t>
      </w:r>
    </w:p>
    <w:p>
      <w:r>
        <w:rPr>
          <w:b/>
        </w:rPr>
        <w:t xml:space="preserve">Kysymys 4</w:t>
      </w:r>
    </w:p>
    <w:p>
      <w:r>
        <w:t xml:space="preserve">Kuinka kauan Varsovan gettokapinan taistelijat pystyivät pitämään puoliaan?</w:t>
      </w:r>
    </w:p>
    <w:p>
      <w:r>
        <w:rPr>
          <w:b/>
        </w:rPr>
        <w:t xml:space="preserve">Kysymys 5</w:t>
      </w:r>
    </w:p>
    <w:p>
      <w:r>
        <w:t xml:space="preserve">Kenen hallinnassa Varsova oli, kun se joutui juutalaishallituksen alaisuuteen?</w:t>
      </w:r>
    </w:p>
    <w:p>
      <w:r>
        <w:rPr>
          <w:b/>
        </w:rPr>
        <w:t xml:space="preserve">Kysymys 6</w:t>
      </w:r>
    </w:p>
    <w:p>
      <w:r>
        <w:t xml:space="preserve">Kuinka suuri osa Euroopan väestöstä oli juutalaisia?</w:t>
      </w:r>
    </w:p>
    <w:p>
      <w:r>
        <w:rPr>
          <w:b/>
        </w:rPr>
        <w:t xml:space="preserve">Kysymys 7</w:t>
      </w:r>
    </w:p>
    <w:p>
      <w:r>
        <w:t xml:space="preserve">Milloin Hitler määräsi Saksan gettojen tuhoamisen?</w:t>
      </w:r>
    </w:p>
    <w:p>
      <w:r>
        <w:rPr>
          <w:b/>
        </w:rPr>
        <w:t xml:space="preserve">Kysymys 8</w:t>
      </w:r>
    </w:p>
    <w:p>
      <w:r>
        <w:t xml:space="preserve">Milloin Saksa hyökkäsi Puolaan ja aloitti näin ensimmäisen maailmansodan?</w:t>
      </w:r>
    </w:p>
    <w:p>
      <w:r>
        <w:rPr>
          <w:b/>
        </w:rPr>
        <w:t xml:space="preserve">Kysymys 9</w:t>
      </w:r>
    </w:p>
    <w:p>
      <w:r>
        <w:t xml:space="preserve">Kuinka kauan Saksan gettokapinan taistelijat pystyivät pitämään puoliaan?</w:t>
      </w:r>
    </w:p>
    <w:p>
      <w:r>
        <w:rPr>
          <w:b/>
        </w:rPr>
        <w:t xml:space="preserve">Teksti numero 10</w:t>
      </w:r>
    </w:p>
    <w:p>
      <w:r>
        <w:t xml:space="preserve">Heinäkuuhun 1944 mennessä </w:t>
      </w:r>
      <w:r>
        <w:rPr>
          <w:color w:val="2F4F4F"/>
        </w:rPr>
        <w:t xml:space="preserve">puna-armeija </w:t>
      </w:r>
      <w:r>
        <w:t xml:space="preserve">oli syvällä Puolan alueella ja ajoi saksalaisia takaa kohti Varsovaa</w:t>
      </w:r>
      <w:r>
        <w:t xml:space="preserve">.</w:t>
      </w:r>
      <w:r>
        <w:t xml:space="preserve"> Koska </w:t>
      </w:r>
      <w:r>
        <w:t xml:space="preserve">Puolan maanpaossa Lontoossa toimiva hallitus </w:t>
      </w:r>
      <w:r>
        <w:t xml:space="preserve">tiesi, että </w:t>
      </w:r>
      <w:r>
        <w:rPr>
          <w:color w:val="556B2F"/>
        </w:rPr>
        <w:t xml:space="preserve">Stalin suhtautui vihamielisesti ajatukseen itsenäisestä Puolasta</w:t>
      </w:r>
      <w:r>
        <w:rPr>
          <w:color w:val="6B8E23"/>
        </w:rPr>
        <w:t xml:space="preserve">, se </w:t>
      </w:r>
      <w:r>
        <w:t xml:space="preserve">antoi maanalaiselle kotiarmeijalle (AK) käskyn yrittää vallata Varsova saksalaisilta ennen puna-armeijan saapumista. Näin </w:t>
      </w:r>
      <w:r>
        <w:t xml:space="preserve">Varsovan kansannousu alkoi </w:t>
      </w:r>
      <w:r>
        <w:rPr>
          <w:color w:val="A0522D"/>
        </w:rPr>
        <w:t xml:space="preserve">1. </w:t>
      </w:r>
      <w:r>
        <w:rPr>
          <w:color w:val="228B22"/>
        </w:rPr>
        <w:t xml:space="preserve">elokuuta </w:t>
      </w:r>
      <w:r>
        <w:t xml:space="preserve">1944, </w:t>
      </w:r>
      <w:r>
        <w:t xml:space="preserve">kun </w:t>
      </w:r>
      <w:r>
        <w:rPr>
          <w:color w:val="191970"/>
        </w:rPr>
        <w:t xml:space="preserve">puna-armeija lähestyi kaupunkia. </w:t>
      </w:r>
      <w:r>
        <w:t xml:space="preserve">Aseellinen taistelu, jonka oli tarkoitus kestää 48 tuntia, onnistui osittain, mutta se jatkui kuitenkin </w:t>
      </w:r>
      <w:r>
        <w:rPr>
          <w:color w:val="8B0000"/>
        </w:rPr>
        <w:t xml:space="preserve">63 </w:t>
      </w:r>
      <w:r>
        <w:rPr>
          <w:color w:val="483D8B"/>
        </w:rPr>
        <w:t xml:space="preserve">päivää</w:t>
      </w:r>
      <w:r>
        <w:t xml:space="preserve">. Lopulta kotiarmeijan taistelijoiden ja heitä avustaneiden siviilien oli pakko antautua. Heidät kuljetettiin sotavankileireille Saksaan, ja koko siviiliväestö karkotettiin. Puolan siviilikuolemien määräksi on arvioitu </w:t>
      </w:r>
      <w:r>
        <w:rPr>
          <w:color w:val="3CB371"/>
        </w:rPr>
        <w:t xml:space="preserve">150 000-200 000</w:t>
      </w:r>
      <w:r>
        <w:t xml:space="preserve">.</w:t>
      </w:r>
    </w:p>
    <w:p>
      <w:r>
        <w:rPr>
          <w:b/>
        </w:rPr>
        <w:t xml:space="preserve">Kysymys 0</w:t>
      </w:r>
    </w:p>
    <w:p>
      <w:r>
        <w:t xml:space="preserve">Mikä armeija tunkeutui syvälle Puolan alueelle saksalaisten perään vuonna 1944?</w:t>
      </w:r>
    </w:p>
    <w:p>
      <w:r>
        <w:rPr>
          <w:b/>
        </w:rPr>
        <w:t xml:space="preserve">Kysymys 1</w:t>
      </w:r>
    </w:p>
    <w:p>
      <w:r>
        <w:t xml:space="preserve">Miksi Puolan maanpaossa Lontoossa toimiva hallitus määräsi maanalaisen kotiarmeijan valtaamaan Varsovan ennen puna-armeijan saapumista?</w:t>
      </w:r>
    </w:p>
    <w:p>
      <w:r>
        <w:rPr>
          <w:b/>
        </w:rPr>
        <w:t xml:space="preserve">Kysymys 2</w:t>
      </w:r>
    </w:p>
    <w:p>
      <w:r>
        <w:t xml:space="preserve">Milloin Varsovan kansannousu alkoi?</w:t>
      </w:r>
    </w:p>
    <w:p>
      <w:r>
        <w:rPr>
          <w:b/>
        </w:rPr>
        <w:t xml:space="preserve">Kysymys 3</w:t>
      </w:r>
    </w:p>
    <w:p>
      <w:r>
        <w:t xml:space="preserve">Kuinka monta päivää Varsovan kansannousu kesti?</w:t>
      </w:r>
    </w:p>
    <w:p>
      <w:r>
        <w:rPr>
          <w:b/>
        </w:rPr>
        <w:t xml:space="preserve">Kysymys 4</w:t>
      </w:r>
    </w:p>
    <w:p>
      <w:r>
        <w:t xml:space="preserve">Mikä on puolalaisten siviilien arvioitu kuolonuhrien määrä? </w:t>
      </w:r>
    </w:p>
    <w:p>
      <w:r>
        <w:rPr>
          <w:b/>
        </w:rPr>
        <w:t xml:space="preserve">Kysymys 5</w:t>
      </w:r>
    </w:p>
    <w:p>
      <w:r>
        <w:t xml:space="preserve">Mikä armeija tunkeutui syvälle Puolan alueelle jahdatakseen kotiarmeijan taistelijoita vuonna 1944?</w:t>
      </w:r>
    </w:p>
    <w:p>
      <w:r>
        <w:rPr>
          <w:b/>
        </w:rPr>
        <w:t xml:space="preserve">Kysymys 6</w:t>
      </w:r>
    </w:p>
    <w:p>
      <w:r>
        <w:t xml:space="preserve">Miksi Puolan maanpaossa Lontoossa toimiva hallitus määräsi maanalaisen kotiarmeijan ottamaan Stalinin hallintaansa ennen puna-armeijan saapumista?</w:t>
      </w:r>
    </w:p>
    <w:p>
      <w:r>
        <w:rPr>
          <w:b/>
        </w:rPr>
        <w:t xml:space="preserve">Kysymys 7</w:t>
      </w:r>
    </w:p>
    <w:p>
      <w:r>
        <w:t xml:space="preserve">Milloin puna-armeijan kansannousu alkoi?</w:t>
      </w:r>
    </w:p>
    <w:p>
      <w:r>
        <w:rPr>
          <w:b/>
        </w:rPr>
        <w:t xml:space="preserve">Kysymys 8</w:t>
      </w:r>
    </w:p>
    <w:p>
      <w:r>
        <w:t xml:space="preserve">Kuinka monta päivää puna-armeijanWarsovan kansannousu kesti?</w:t>
      </w:r>
    </w:p>
    <w:p>
      <w:r>
        <w:rPr>
          <w:b/>
        </w:rPr>
        <w:t xml:space="preserve">Kysymys 9</w:t>
      </w:r>
    </w:p>
    <w:p>
      <w:r>
        <w:t xml:space="preserve">Mikä on puna-armeijan arvioitu kuolonuhrien määrä?</w:t>
      </w:r>
    </w:p>
    <w:p>
      <w:r>
        <w:rPr>
          <w:b/>
        </w:rPr>
        <w:t xml:space="preserve">Teksti numero 11</w:t>
      </w:r>
    </w:p>
    <w:p>
      <w:r>
        <w:t xml:space="preserve">Toisen maailmansodan jälkeen valloittavien neuvostoliittolaisten perustaman kommunistihallinnon aikana </w:t>
      </w:r>
      <w:r>
        <w:t xml:space="preserve">aloitettiin </w:t>
      </w:r>
      <w:r>
        <w:rPr>
          <w:color w:val="A9A9A9"/>
        </w:rPr>
        <w:t xml:space="preserve">"</w:t>
      </w:r>
      <w:r>
        <w:rPr>
          <w:color w:val="DCDCDC"/>
        </w:rPr>
        <w:t xml:space="preserve">Tiiliä Varsovaan</w:t>
      </w:r>
      <w:r>
        <w:rPr>
          <w:color w:val="A9A9A9"/>
        </w:rPr>
        <w:t xml:space="preserve">" </w:t>
      </w:r>
      <w:r>
        <w:t xml:space="preserve">-kampanja, ja </w:t>
      </w:r>
      <w:r>
        <w:t xml:space="preserve">Varsovaan rakennettiin </w:t>
      </w:r>
      <w:r>
        <w:t xml:space="preserve">suuria </w:t>
      </w:r>
      <w:r>
        <w:rPr>
          <w:color w:val="2F4F4F"/>
        </w:rPr>
        <w:t xml:space="preserve">tehdasvalmisteisia </w:t>
      </w:r>
      <w:r>
        <w:t xml:space="preserve">asuntoprojekteja asuntopulan ratkaisemiseksi sekä muita tyypillisiä </w:t>
      </w:r>
      <w:r>
        <w:rPr>
          <w:color w:val="556B2F"/>
        </w:rPr>
        <w:t xml:space="preserve">itäblokin kaupungille </w:t>
      </w:r>
      <w:r>
        <w:t xml:space="preserve">tyypillisiä rakennuksia</w:t>
      </w:r>
      <w:r>
        <w:t xml:space="preserve">, kuten </w:t>
      </w:r>
      <w:r>
        <w:t xml:space="preserve">Neuvostoliiton lahjoittama </w:t>
      </w:r>
      <w:r>
        <w:rPr>
          <w:color w:val="6B8E23"/>
        </w:rPr>
        <w:t xml:space="preserve">Kulttuuri- ja tiedepalatsi.</w:t>
      </w:r>
      <w:r>
        <w:t xml:space="preserve"> Kaupunki palasi takaisin Puolan pääkaupunkiin ja maan poliittisen ja taloudellisen elämän keskukseksi. Monet historialliset kadut, rakennukset ja kirkot palautettiin alkuperäiseen muotoonsa. Vuonna 1980 </w:t>
      </w:r>
      <w:r>
        <w:t xml:space="preserve">Varsovan historiallinen vanhakaupunki merkittiin </w:t>
      </w:r>
      <w:r>
        <w:rPr>
          <w:color w:val="A0522D"/>
        </w:rPr>
        <w:t xml:space="preserve">Unescon </w:t>
      </w:r>
      <w:r>
        <w:rPr>
          <w:color w:val="228B22"/>
        </w:rPr>
        <w:t xml:space="preserve">maailmanperintöluetteloon</w:t>
      </w:r>
      <w:r>
        <w:t xml:space="preserve">.</w:t>
      </w:r>
    </w:p>
    <w:p>
      <w:r>
        <w:rPr>
          <w:b/>
        </w:rPr>
        <w:t xml:space="preserve">Kysymys 0</w:t>
      </w:r>
    </w:p>
    <w:p>
      <w:r>
        <w:t xml:space="preserve">Minkä kampanjan kommunistihallinto aloitti toisen maailmansodan jälkeen?</w:t>
      </w:r>
    </w:p>
    <w:p>
      <w:r>
        <w:rPr>
          <w:b/>
        </w:rPr>
        <w:t xml:space="preserve">Kysymys 1</w:t>
      </w:r>
    </w:p>
    <w:p>
      <w:r>
        <w:t xml:space="preserve">Minkä tyyppisiä asuntoja rakennettiin Varsovaan osana Bricks for Warsaw -prosessia?</w:t>
      </w:r>
    </w:p>
    <w:p>
      <w:r>
        <w:rPr>
          <w:b/>
        </w:rPr>
        <w:t xml:space="preserve">Kysymys 2</w:t>
      </w:r>
    </w:p>
    <w:p>
      <w:r>
        <w:t xml:space="preserve">Millaisia olivat neuvostoliittolaisten rakentamat rakenteet?</w:t>
      </w:r>
    </w:p>
    <w:p>
      <w:r>
        <w:rPr>
          <w:b/>
        </w:rPr>
        <w:t xml:space="preserve">Kysymys 3</w:t>
      </w:r>
    </w:p>
    <w:p>
      <w:r>
        <w:t xml:space="preserve">Mikä rakennus oli lahja Neuvostoliitolta?</w:t>
      </w:r>
    </w:p>
    <w:p>
      <w:r>
        <w:rPr>
          <w:b/>
        </w:rPr>
        <w:t xml:space="preserve">Kysymys 4</w:t>
      </w:r>
    </w:p>
    <w:p>
      <w:r>
        <w:t xml:space="preserve">Mihin luetteloon Varsovan vanhakaupunki merkittiin vuonna 1980?</w:t>
      </w:r>
    </w:p>
    <w:p>
      <w:r>
        <w:rPr>
          <w:b/>
        </w:rPr>
        <w:t xml:space="preserve">Kysymys 5</w:t>
      </w:r>
    </w:p>
    <w:p>
      <w:r>
        <w:t xml:space="preserve">Minkä kampanjan kommunistihallinto aloitti ensimmäisen maailmansodan jälkeen?</w:t>
      </w:r>
    </w:p>
    <w:p>
      <w:r>
        <w:rPr>
          <w:b/>
        </w:rPr>
        <w:t xml:space="preserve">Kysymys 6</w:t>
      </w:r>
    </w:p>
    <w:p>
      <w:r>
        <w:t xml:space="preserve">Minkä tyyppisiä asuntoja rakennettiin Neuvostoliitossa osana Bricks for Warsaw -prosessia? </w:t>
      </w:r>
    </w:p>
    <w:p>
      <w:r>
        <w:rPr>
          <w:b/>
        </w:rPr>
        <w:t xml:space="preserve">Kysymys 7</w:t>
      </w:r>
    </w:p>
    <w:p>
      <w:r>
        <w:t xml:space="preserve">Mitä Puolan rakentamat rakenteet olivat tyypillisiä?</w:t>
      </w:r>
    </w:p>
    <w:p>
      <w:r>
        <w:rPr>
          <w:b/>
        </w:rPr>
        <w:t xml:space="preserve">Kysymys 8</w:t>
      </w:r>
    </w:p>
    <w:p>
      <w:r>
        <w:t xml:space="preserve">Mikä rakennus oli lahja Puolalta?</w:t>
      </w:r>
    </w:p>
    <w:p>
      <w:r>
        <w:rPr>
          <w:b/>
        </w:rPr>
        <w:t xml:space="preserve">Kysymys 9</w:t>
      </w:r>
    </w:p>
    <w:p>
      <w:r>
        <w:t xml:space="preserve">Mille listalle Neuvostoliiton vanhakaupunki merkittiin vuonna 1980?</w:t>
      </w:r>
    </w:p>
    <w:p>
      <w:r>
        <w:rPr>
          <w:b/>
        </w:rPr>
        <w:t xml:space="preserve">Teksti numero 12</w:t>
      </w:r>
    </w:p>
    <w:p>
      <w:r>
        <w:rPr>
          <w:color w:val="A9A9A9"/>
        </w:rPr>
        <w:t xml:space="preserve">Johannes Paavali II:</w:t>
      </w:r>
      <w:r>
        <w:t xml:space="preserve">n vierailut kotimaassaan vuosina 1979 ja 1983 toivat tukea orastavalle solidaarisuusliikkeelle ja rohkaisivat </w:t>
      </w:r>
      <w:r>
        <w:rPr>
          <w:color w:val="DCDCDC"/>
        </w:rPr>
        <w:t xml:space="preserve">kasvavaa </w:t>
      </w:r>
      <w:r>
        <w:rPr>
          <w:color w:val="2F4F4F"/>
        </w:rPr>
        <w:t xml:space="preserve">kommunisminvastaista kiihkoa</w:t>
      </w:r>
      <w:r>
        <w:t xml:space="preserve">. </w:t>
      </w:r>
      <w:r>
        <w:t xml:space="preserve">Vuonna </w:t>
      </w:r>
      <w:r>
        <w:rPr>
          <w:color w:val="556B2F"/>
        </w:rPr>
        <w:t xml:space="preserve">1979</w:t>
      </w:r>
      <w:r>
        <w:t xml:space="preserve">, </w:t>
      </w:r>
      <w:r>
        <w:rPr>
          <w:color w:val="6B8E23"/>
        </w:rPr>
        <w:t xml:space="preserve">alle vuosi </w:t>
      </w:r>
      <w:r>
        <w:t xml:space="preserve">paaviksi tulonsa jälkeen, Johannes Paavali vietti messun </w:t>
      </w:r>
      <w:r>
        <w:t xml:space="preserve">Varsovan </w:t>
      </w:r>
      <w:r>
        <w:rPr>
          <w:color w:val="A0522D"/>
        </w:rPr>
        <w:t xml:space="preserve">Voiton aukiolla </w:t>
      </w:r>
      <w:r>
        <w:t xml:space="preserve">ja päätti saarnansa kehotukseen "uudistaa Puolan kasvot"</w:t>
      </w:r>
      <w:r>
        <w:rPr>
          <w:color w:val="556B2F"/>
        </w:rPr>
        <w:t xml:space="preserve">:</w:t>
      </w:r>
      <w:r>
        <w:t xml:space="preserve"> Henkesi laskeutukoon! Anna Henkesi laskeutua ja uudista maan kasvot! Tämän maan! Nämä sanat olivat hyvin merkityksellisiä Puolan kansalaisille, jotka ymmärsivät ne </w:t>
      </w:r>
      <w:r>
        <w:rPr>
          <w:color w:val="228B22"/>
        </w:rPr>
        <w:t xml:space="preserve">kannustimena </w:t>
      </w:r>
      <w:r>
        <w:rPr>
          <w:color w:val="191970"/>
        </w:rPr>
        <w:t xml:space="preserve">demokraattisille muutoksille</w:t>
      </w:r>
      <w:r>
        <w:t xml:space="preserve">.</w:t>
      </w:r>
    </w:p>
    <w:p>
      <w:r>
        <w:rPr>
          <w:b/>
        </w:rPr>
        <w:t xml:space="preserve">Kysymys 0</w:t>
      </w:r>
    </w:p>
    <w:p>
      <w:r>
        <w:t xml:space="preserve">Mikä paavi on kotoisin Puolasta?</w:t>
      </w:r>
    </w:p>
    <w:p>
      <w:r>
        <w:rPr>
          <w:b/>
        </w:rPr>
        <w:t xml:space="preserve">Kysymys 1</w:t>
      </w:r>
    </w:p>
    <w:p>
      <w:r>
        <w:t xml:space="preserve">Mihin Johannes Paavali II:n vierailut vuosina 1979 ja 1983 kannustivat?</w:t>
      </w:r>
    </w:p>
    <w:p>
      <w:r>
        <w:rPr>
          <w:b/>
        </w:rPr>
        <w:t xml:space="preserve">Kysymys 2</w:t>
      </w:r>
    </w:p>
    <w:p>
      <w:r>
        <w:t xml:space="preserve">Kuinka kauan Johannes Paavali II oli ollut paavina vuonna 1979?</w:t>
      </w:r>
    </w:p>
    <w:p>
      <w:r>
        <w:rPr>
          <w:b/>
        </w:rPr>
        <w:t xml:space="preserve">Kysymys 3</w:t>
      </w:r>
    </w:p>
    <w:p>
      <w:r>
        <w:t xml:space="preserve">Missä Johannes Paavali II vietti messun Varsovassa?</w:t>
      </w:r>
    </w:p>
    <w:p>
      <w:r>
        <w:rPr>
          <w:b/>
        </w:rPr>
        <w:t xml:space="preserve">Kysymys 4</w:t>
      </w:r>
    </w:p>
    <w:p>
      <w:r>
        <w:t xml:space="preserve">Mitä Puolan kansalaiset ymmärsivät Johannes Paavali II:n sanojen taustalla olevan merkityksen?</w:t>
      </w:r>
    </w:p>
    <w:p>
      <w:r>
        <w:rPr>
          <w:b/>
        </w:rPr>
        <w:t xml:space="preserve">Kysymys 5</w:t>
      </w:r>
    </w:p>
    <w:p>
      <w:r>
        <w:t xml:space="preserve">Mikä poppoo oli kotoisin Saksasta?</w:t>
      </w:r>
    </w:p>
    <w:p>
      <w:r>
        <w:rPr>
          <w:b/>
        </w:rPr>
        <w:t xml:space="preserve">Kysymys 6</w:t>
      </w:r>
    </w:p>
    <w:p>
      <w:r>
        <w:t xml:space="preserve">Mihin Johannes Paavali II:n vierailut vuosina 1973 ja 1989 kannustivat?</w:t>
      </w:r>
    </w:p>
    <w:p>
      <w:r>
        <w:rPr>
          <w:b/>
        </w:rPr>
        <w:t xml:space="preserve">Kysymys 7</w:t>
      </w:r>
    </w:p>
    <w:p>
      <w:r>
        <w:t xml:space="preserve">Kuinka kauan Johannes Paavali II oli ollut paavina vuonna 1983?</w:t>
      </w:r>
    </w:p>
    <w:p>
      <w:r>
        <w:rPr>
          <w:b/>
        </w:rPr>
        <w:t xml:space="preserve">Kysymys 8</w:t>
      </w:r>
    </w:p>
    <w:p>
      <w:r>
        <w:t xml:space="preserve">Missä Johannes Paavali II vietti messun Berliinissä?</w:t>
      </w:r>
    </w:p>
    <w:p>
      <w:r>
        <w:rPr>
          <w:b/>
        </w:rPr>
        <w:t xml:space="preserve">Kysymys 9</w:t>
      </w:r>
    </w:p>
    <w:p>
      <w:r>
        <w:t xml:space="preserve">Mitä Saksan kansalaiset ymmärsivät Johannes Paavali II:n sanojen taustalla olevan merkityksen?</w:t>
      </w:r>
    </w:p>
    <w:p>
      <w:r>
        <w:rPr>
          <w:b/>
        </w:rPr>
        <w:t xml:space="preserve">Teksti numero 13</w:t>
      </w:r>
    </w:p>
    <w:p>
      <w:r>
        <w:t xml:space="preserve">Varsova sijaitsee Puolan itäisessä keskiosassa </w:t>
      </w:r>
      <w:r>
        <w:rPr>
          <w:color w:val="A9A9A9"/>
        </w:rPr>
        <w:t xml:space="preserve">noin </w:t>
      </w:r>
      <w:r>
        <w:rPr>
          <w:color w:val="DCDCDC"/>
        </w:rPr>
        <w:t xml:space="preserve">300 </w:t>
      </w:r>
      <w:r>
        <w:rPr>
          <w:color w:val="2F4F4F"/>
        </w:rPr>
        <w:t xml:space="preserve">kilometrin </w:t>
      </w:r>
      <w:r>
        <w:t xml:space="preserve">päässä Karpaateista ja noin 260 kilometrin päässä Itämerestä, </w:t>
      </w:r>
      <w:r>
        <w:rPr>
          <w:color w:val="556B2F"/>
        </w:rPr>
        <w:t xml:space="preserve">523</w:t>
      </w:r>
      <w:r>
        <w:t xml:space="preserve"> kilometriä </w:t>
      </w:r>
      <w:r>
        <w:t xml:space="preserve">Berliinistä itään. Kaupunki sijaitsee </w:t>
      </w:r>
      <w:r>
        <w:rPr>
          <w:color w:val="A0522D"/>
        </w:rPr>
        <w:t xml:space="preserve">Veiksel-joen</w:t>
      </w:r>
      <w:r>
        <w:t xml:space="preserve"> varrella</w:t>
      </w:r>
      <w:r>
        <w:t xml:space="preserve">. Se sijaitsee Masovian tasangon sydämessä, ja sen keskimääräinen korkeus merenpinnasta on 100 metriä. Kaupungin vasemmalla puolella korkein kohta on </w:t>
      </w:r>
      <w:r>
        <w:rPr>
          <w:color w:val="228B22"/>
        </w:rPr>
        <w:t xml:space="preserve">115,7 metriä (</w:t>
      </w:r>
      <w:r>
        <w:t xml:space="preserve">Redutowan linja-autoasema, Wolan kaupunginosa) ja oikealla puolella 122,1 metriä (Groszówkan kartano, Wesołan kaupunginosa, itärajan tuntumassa). Alin kohta on 75,6 metrin korkeudessa (</w:t>
      </w:r>
      <w:r>
        <w:rPr>
          <w:color w:val="191970"/>
        </w:rPr>
        <w:t xml:space="preserve">Veikselin oikealla rannalla</w:t>
      </w:r>
      <w:r>
        <w:rPr>
          <w:color w:val="8B0000"/>
        </w:rPr>
        <w:t xml:space="preserve">, </w:t>
      </w:r>
      <w:r>
        <w:rPr>
          <w:color w:val="8B0000"/>
        </w:rPr>
        <w:t xml:space="preserve">Varsovan </w:t>
      </w:r>
      <w:r>
        <w:rPr>
          <w:color w:val="483D8B"/>
        </w:rPr>
        <w:t xml:space="preserve">itärajalla</w:t>
      </w:r>
      <w:r>
        <w:t xml:space="preserve">). </w:t>
      </w:r>
      <w:r>
        <w:t xml:space="preserve">Kaupungin rajojen sisäpuolella on joitakin (enimmäkseen keinotekoisia) kukkuloita, kuten Varsovan kansannousun kukkula (121 metriä) ja Szczęśliwicen kukkula (138 metriä)</w:t>
      </w:r>
      <w:r>
        <w:t xml:space="preserve">, joka on Varsovan korkein kohta yleensä)</w:t>
      </w:r>
      <w:r>
        <w:rPr>
          <w:color w:val="3CB371"/>
        </w:rPr>
        <w:t xml:space="preserve">.</w:t>
      </w:r>
    </w:p>
    <w:p>
      <w:r>
        <w:rPr>
          <w:b/>
        </w:rPr>
        <w:t xml:space="preserve">Kysymys 0</w:t>
      </w:r>
    </w:p>
    <w:p>
      <w:r>
        <w:t xml:space="preserve">Kuinka monta kilometriä Varsova on Karpaateilta?</w:t>
      </w:r>
    </w:p>
    <w:p>
      <w:r>
        <w:rPr>
          <w:b/>
        </w:rPr>
        <w:t xml:space="preserve">Kysymys 1</w:t>
      </w:r>
    </w:p>
    <w:p>
      <w:r>
        <w:t xml:space="preserve">Kuinka monta kilometriä Berliinistä itään on Varsova?</w:t>
      </w:r>
    </w:p>
    <w:p>
      <w:r>
        <w:rPr>
          <w:b/>
        </w:rPr>
        <w:t xml:space="preserve">Kysymys 2</w:t>
      </w:r>
    </w:p>
    <w:p>
      <w:r>
        <w:t xml:space="preserve">Minkä joen varrella Varsova sijaitsee?</w:t>
      </w:r>
    </w:p>
    <w:p>
      <w:r>
        <w:rPr>
          <w:b/>
        </w:rPr>
        <w:t xml:space="preserve">Kysymys 3</w:t>
      </w:r>
    </w:p>
    <w:p>
      <w:r>
        <w:t xml:space="preserve">Kuinka korkea on Varsovan korkein kohta?</w:t>
      </w:r>
    </w:p>
    <w:p>
      <w:r>
        <w:rPr>
          <w:b/>
        </w:rPr>
        <w:t xml:space="preserve">Kysymys 4</w:t>
      </w:r>
    </w:p>
    <w:p>
      <w:r>
        <w:t xml:space="preserve">Missä sijaitsee Varsovan alin kohta?</w:t>
      </w:r>
    </w:p>
    <w:p>
      <w:r>
        <w:rPr>
          <w:b/>
        </w:rPr>
        <w:t xml:space="preserve">Kysymys 5</w:t>
      </w:r>
    </w:p>
    <w:p>
      <w:r>
        <w:t xml:space="preserve">Kuinka monta kilometriä Veiksel on Karpaateista?</w:t>
      </w:r>
    </w:p>
    <w:p>
      <w:r>
        <w:rPr>
          <w:b/>
        </w:rPr>
        <w:t xml:space="preserve">Kysymys 6</w:t>
      </w:r>
    </w:p>
    <w:p>
      <w:r>
        <w:t xml:space="preserve">Kuinka monta kilometriä Berliinistä itään on Veiksel?</w:t>
      </w:r>
    </w:p>
    <w:p>
      <w:r>
        <w:rPr>
          <w:b/>
        </w:rPr>
        <w:t xml:space="preserve">Kysymys 7</w:t>
      </w:r>
    </w:p>
    <w:p>
      <w:r>
        <w:t xml:space="preserve">Minkä joen yli Berliini kulkee?</w:t>
      </w:r>
    </w:p>
    <w:p>
      <w:r>
        <w:rPr>
          <w:b/>
        </w:rPr>
        <w:t xml:space="preserve">Kysymys 8</w:t>
      </w:r>
    </w:p>
    <w:p>
      <w:r>
        <w:t xml:space="preserve">Kuinka korkea on Berliinin korkein kohta?</w:t>
      </w:r>
    </w:p>
    <w:p>
      <w:r>
        <w:rPr>
          <w:b/>
        </w:rPr>
        <w:t xml:space="preserve">Kysymys 9</w:t>
      </w:r>
    </w:p>
    <w:p>
      <w:r>
        <w:t xml:space="preserve">Missä sijaitsee Wesolan alin kohta?</w:t>
      </w:r>
    </w:p>
    <w:p>
      <w:r>
        <w:rPr>
          <w:b/>
        </w:rPr>
        <w:t xml:space="preserve">Teksti numero 14</w:t>
      </w:r>
    </w:p>
    <w:p>
      <w:r>
        <w:t xml:space="preserve">Varsova sijaitsee </w:t>
      </w:r>
      <w:r>
        <w:rPr>
          <w:color w:val="A9A9A9"/>
        </w:rPr>
        <w:t xml:space="preserve">kahdella </w:t>
      </w:r>
      <w:r>
        <w:t xml:space="preserve">tärkeimmällä </w:t>
      </w:r>
      <w:r>
        <w:rPr>
          <w:color w:val="DCDCDC"/>
        </w:rPr>
        <w:t xml:space="preserve">geomorfologisella </w:t>
      </w:r>
      <w:r>
        <w:t xml:space="preserve">muodostumalla: tasaisella </w:t>
      </w:r>
      <w:r>
        <w:t xml:space="preserve">moreenitasangolla ja </w:t>
      </w:r>
      <w:r>
        <w:rPr>
          <w:color w:val="556B2F"/>
        </w:rPr>
        <w:t xml:space="preserve">Veikselin laaksossa, jossa on </w:t>
      </w:r>
      <w:r>
        <w:t xml:space="preserve">epäsymmetrinen erilaisten terassien muodostama kuvio. </w:t>
      </w:r>
      <w:r>
        <w:rPr>
          <w:color w:val="6B8E23"/>
        </w:rPr>
        <w:t xml:space="preserve">Veiksel-joki </w:t>
      </w:r>
      <w:r>
        <w:t xml:space="preserve">on Varsovan erityinen akseli, joka jakaa kaupungin kahteen osaan, vasemmalle ja oikealle. Vasen osa sijaitsee sekä </w:t>
      </w:r>
      <w:r>
        <w:t xml:space="preserve">moreenitasanteella (10-25 metriä Veikselin tasosta) että Veikselin terasseilla (enintään 6,5 metriä Veikselin tasosta). Varsovan tässä osassa merkittävä pinnanmuodostuksen elementti on </w:t>
      </w:r>
      <w:r>
        <w:rPr>
          <w:color w:val="228B22"/>
        </w:rPr>
        <w:t xml:space="preserve">Varsovan jyrkänteeksi </w:t>
      </w:r>
      <w:r>
        <w:t xml:space="preserve">kutsuttu moreenitasangon reuna</w:t>
      </w:r>
      <w:r>
        <w:t xml:space="preserve">. Se on 20-25 metriä korkea vanhassakaupungissa ja keskusta-alueella ja noin 10 metriä korkea Varsovan pohjois- ja eteläosissa. Se kulkee kaupungin halki ja sillä on tärkeä rooli maamerkkinä.</w:t>
      </w:r>
    </w:p>
    <w:p>
      <w:r>
        <w:rPr>
          <w:b/>
        </w:rPr>
        <w:t xml:space="preserve">Kysymys 0</w:t>
      </w:r>
    </w:p>
    <w:p>
      <w:r>
        <w:t xml:space="preserve">Kuinka monen geomorfologisen muodostuman alueella Varsova sijaitsee?</w:t>
      </w:r>
    </w:p>
    <w:p>
      <w:r>
        <w:rPr>
          <w:b/>
        </w:rPr>
        <w:t xml:space="preserve">Kysymys 1</w:t>
      </w:r>
    </w:p>
    <w:p>
      <w:r>
        <w:t xml:space="preserve">Missä muodostumassa on epäsymmetrinen erilaisten terassien kuvio?</w:t>
      </w:r>
    </w:p>
    <w:p>
      <w:r>
        <w:rPr>
          <w:b/>
        </w:rPr>
        <w:t xml:space="preserve">Kysymys 2</w:t>
      </w:r>
    </w:p>
    <w:p>
      <w:r>
        <w:t xml:space="preserve">Mikä on Varsovan akseli, joka jakaa sen kahteen osaan?</w:t>
      </w:r>
    </w:p>
    <w:p>
      <w:r>
        <w:rPr>
          <w:b/>
        </w:rPr>
        <w:t xml:space="preserve">Kysymys 3</w:t>
      </w:r>
    </w:p>
    <w:p>
      <w:r>
        <w:t xml:space="preserve">Millä tasangolla Varsovan vasen osa sijaitsee?</w:t>
      </w:r>
    </w:p>
    <w:p>
      <w:r>
        <w:rPr>
          <w:b/>
        </w:rPr>
        <w:t xml:space="preserve">Kysymys 4</w:t>
      </w:r>
    </w:p>
    <w:p>
      <w:r>
        <w:t xml:space="preserve">Mikä on moreenitasangon reuna?</w:t>
      </w:r>
    </w:p>
    <w:p>
      <w:r>
        <w:rPr>
          <w:b/>
        </w:rPr>
        <w:t xml:space="preserve">Kysymys 5</w:t>
      </w:r>
    </w:p>
    <w:p>
      <w:r>
        <w:t xml:space="preserve">Missä muodostelmassa on eri maamerkkien epäsymmetrinen kuvio?</w:t>
      </w:r>
    </w:p>
    <w:p>
      <w:r>
        <w:rPr>
          <w:b/>
        </w:rPr>
        <w:t xml:space="preserve">Kysymys 6</w:t>
      </w:r>
    </w:p>
    <w:p>
      <w:r>
        <w:t xml:space="preserve">Kuinka monessa geomorfologisessa muodostelmassa Veiksel on?</w:t>
      </w:r>
    </w:p>
    <w:p>
      <w:r>
        <w:rPr>
          <w:b/>
        </w:rPr>
        <w:t xml:space="preserve">Kysymys 7</w:t>
      </w:r>
    </w:p>
    <w:p>
      <w:r>
        <w:t xml:space="preserve">Mikä on Veikselin akseli, joka jakaa sen kahteen osaan?</w:t>
      </w:r>
    </w:p>
    <w:p>
      <w:r>
        <w:rPr>
          <w:b/>
        </w:rPr>
        <w:t xml:space="preserve">Kysymys 8</w:t>
      </w:r>
    </w:p>
    <w:p>
      <w:r>
        <w:t xml:space="preserve">Mikä on nimeltään Veikselin tasangon reuna?</w:t>
      </w:r>
    </w:p>
    <w:p>
      <w:r>
        <w:rPr>
          <w:b/>
        </w:rPr>
        <w:t xml:space="preserve">Kysymys 9</w:t>
      </w:r>
    </w:p>
    <w:p>
      <w:r>
        <w:t xml:space="preserve">Millä ylätasangolla Veikselin vasen osa sijaitsee?</w:t>
      </w:r>
    </w:p>
    <w:p>
      <w:r>
        <w:rPr>
          <w:b/>
        </w:rPr>
        <w:t xml:space="preserve">Teksti numero 15</w:t>
      </w:r>
    </w:p>
    <w:p>
      <w:r>
        <w:t xml:space="preserve">Tasaisella </w:t>
      </w:r>
      <w:r>
        <w:t xml:space="preserve">moreenitasangolla on vain muutamia luonnollisia ja keinotekoisia lampia sekä savikuopparyhmiä. Veikselin terassien kuvio on epäsymmetrinen. Vasemmalla puolella on pääasiassa kaksi tasoa: ylimmässä on </w:t>
      </w:r>
      <w:r>
        <w:rPr>
          <w:color w:val="DCDCDC"/>
        </w:rPr>
        <w:t xml:space="preserve">entisiä tulvaterasseja ja </w:t>
      </w:r>
      <w:r>
        <w:t xml:space="preserve">alimmassa tulvatasanteen terasseja. Nykyaikaisella tulvatasanteella on edelleen näkyvissä </w:t>
      </w:r>
      <w:r>
        <w:rPr>
          <w:color w:val="2F4F4F"/>
        </w:rPr>
        <w:t xml:space="preserve">laaksoja </w:t>
      </w:r>
      <w:r>
        <w:rPr>
          <w:color w:val="556B2F"/>
        </w:rPr>
        <w:t xml:space="preserve">ja maanpinnan painanteita</w:t>
      </w:r>
      <w:r>
        <w:t xml:space="preserve">, joissa on vesijärjestelmiä, jotka tulevat Veikselin vanhasta jokiuoman uomasta. Ne koostuvat edelleen melko luonnollisista puroista ja järvistä sekä kuivatusojista. Varsovan oikealla puolella geomorfologiset muodot ovat erilaiset. Siellä on useita tasaisia </w:t>
      </w:r>
      <w:r>
        <w:rPr>
          <w:color w:val="6B8E23"/>
        </w:rPr>
        <w:t xml:space="preserve">Veikselin terasseja </w:t>
      </w:r>
      <w:r>
        <w:t xml:space="preserve">(sekä tulvillaan että aiemmin tulvillaan olleita) ja vain pieni osa ja ei niin näkyvä moreenipenger</w:t>
      </w:r>
      <w:r>
        <w:t xml:space="preserve">. </w:t>
      </w:r>
      <w:r>
        <w:rPr>
          <w:color w:val="228B22"/>
        </w:rPr>
        <w:t xml:space="preserve">Ylimmän terassin </w:t>
      </w:r>
      <w:r>
        <w:t xml:space="preserve">peittää </w:t>
      </w:r>
      <w:r>
        <w:t xml:space="preserve">aeoliittinen hiekka, jossa on useita dyynejä, joiden välissä on </w:t>
      </w:r>
      <w:r>
        <w:rPr>
          <w:color w:val="A0522D"/>
        </w:rPr>
        <w:t xml:space="preserve">turvesoita tai pieniä lampia</w:t>
      </w:r>
      <w:r>
        <w:t xml:space="preserve">. </w:t>
      </w:r>
      <w:r>
        <w:t xml:space="preserve">Nämä ovat pääasiassa metsäalueita (</w:t>
      </w:r>
      <w:r>
        <w:t xml:space="preserve">mäntymetsää).</w:t>
      </w:r>
    </w:p>
    <w:p>
      <w:r>
        <w:rPr>
          <w:b/>
        </w:rPr>
        <w:t xml:space="preserve">Kysymys 0</w:t>
      </w:r>
    </w:p>
    <w:p>
      <w:r>
        <w:t xml:space="preserve">Millä tasangolla on savikuopparyhmiä?</w:t>
      </w:r>
    </w:p>
    <w:p>
      <w:r>
        <w:rPr>
          <w:b/>
        </w:rPr>
        <w:t xml:space="preserve">Kysymys 1</w:t>
      </w:r>
    </w:p>
    <w:p>
      <w:r>
        <w:t xml:space="preserve">Mitä Veikselin tasangon korkein taso sisältää?</w:t>
      </w:r>
    </w:p>
    <w:p>
      <w:r>
        <w:rPr>
          <w:b/>
        </w:rPr>
        <w:t xml:space="preserve">Kysymys 2</w:t>
      </w:r>
    </w:p>
    <w:p>
      <w:r>
        <w:t xml:space="preserve">Mitä tällä hetkellä tulvivalla terassilla on vielä näkyvissä?</w:t>
      </w:r>
    </w:p>
    <w:p>
      <w:r>
        <w:rPr>
          <w:b/>
        </w:rPr>
        <w:t xml:space="preserve">Kysymys 3</w:t>
      </w:r>
    </w:p>
    <w:p>
      <w:r>
        <w:t xml:space="preserve">Mistä löytyy aeolista hiekkaa, jossa on useita dyynejä?</w:t>
      </w:r>
    </w:p>
    <w:p>
      <w:r>
        <w:rPr>
          <w:b/>
        </w:rPr>
        <w:t xml:space="preserve">Kysymys 4</w:t>
      </w:r>
    </w:p>
    <w:p>
      <w:r>
        <w:t xml:space="preserve">Millaisia metsäalueita löytyy korkeimmalta terassilta?</w:t>
      </w:r>
    </w:p>
    <w:p>
      <w:r>
        <w:rPr>
          <w:b/>
        </w:rPr>
        <w:t xml:space="preserve">Kysymys 5</w:t>
      </w:r>
    </w:p>
    <w:p>
      <w:r>
        <w:t xml:space="preserve">Millaisia metsäalueita löytyy korkeimmilta ojilta?</w:t>
      </w:r>
    </w:p>
    <w:p>
      <w:r>
        <w:rPr>
          <w:b/>
        </w:rPr>
        <w:t xml:space="preserve">Kysymys 6</w:t>
      </w:r>
    </w:p>
    <w:p>
      <w:r>
        <w:t xml:space="preserve">Mitä tällä hetkellä tulvivassa ojassa on vielä näkyvissä?</w:t>
      </w:r>
    </w:p>
    <w:p>
      <w:r>
        <w:rPr>
          <w:b/>
        </w:rPr>
        <w:t xml:space="preserve">Kysymys 7</w:t>
      </w:r>
    </w:p>
    <w:p>
      <w:r>
        <w:t xml:space="preserve">Mistä löytyy aeolista hiekkaa, jossa on useita terasseja?</w:t>
      </w:r>
    </w:p>
    <w:p>
      <w:r>
        <w:rPr>
          <w:b/>
        </w:rPr>
        <w:t xml:space="preserve">Kysymys 8</w:t>
      </w:r>
    </w:p>
    <w:p>
      <w:r>
        <w:t xml:space="preserve">Millä tasangolla on saviterasseja?</w:t>
      </w:r>
    </w:p>
    <w:p>
      <w:r>
        <w:rPr>
          <w:b/>
        </w:rPr>
        <w:t xml:space="preserve">Kysymys 9</w:t>
      </w:r>
    </w:p>
    <w:p>
      <w:r>
        <w:t xml:space="preserve">Mitä Veikselin dyynin korkein taso sisältää?</w:t>
      </w:r>
    </w:p>
    <w:p>
      <w:r>
        <w:rPr>
          <w:b/>
        </w:rPr>
        <w:t xml:space="preserve">Teksti numero 16</w:t>
      </w:r>
    </w:p>
    <w:p>
      <w:r>
        <w:t xml:space="preserve">Varsovan arkkitehtonisten tyylien sekoitus kuvastaa </w:t>
      </w:r>
      <w:r>
        <w:rPr>
          <w:color w:val="A9A9A9"/>
        </w:rPr>
        <w:t xml:space="preserve">kaupungin </w:t>
      </w:r>
      <w:r>
        <w:rPr>
          <w:color w:val="DCDCDC"/>
        </w:rPr>
        <w:t xml:space="preserve">ja maan </w:t>
      </w:r>
      <w:r>
        <w:rPr>
          <w:color w:val="A9A9A9"/>
        </w:rPr>
        <w:t xml:space="preserve">myrskyisää historiaa</w:t>
      </w:r>
      <w:r>
        <w:t xml:space="preserve">. </w:t>
      </w:r>
      <w:r>
        <w:rPr>
          <w:color w:val="556B2F"/>
        </w:rPr>
        <w:t xml:space="preserve">Toisen maailmansodan aikana </w:t>
      </w:r>
      <w:r>
        <w:t xml:space="preserve">Varsova tuhoutui pommi-iskujen ja suunnitellun tuhon seurauksena maan tasalle. </w:t>
      </w:r>
      <w:r>
        <w:rPr>
          <w:color w:val="6B8E23"/>
        </w:rPr>
        <w:t xml:space="preserve">Vapautumisen </w:t>
      </w:r>
      <w:r>
        <w:t xml:space="preserve">jälkeen aloitettiin jälleenrakentaminen kuten muissakin kommunistien hallitseman Neuvostoliiton kaupungeissa</w:t>
      </w:r>
      <w:r>
        <w:rPr>
          <w:color w:val="6B8E23"/>
        </w:rPr>
        <w:t xml:space="preserve">.</w:t>
      </w:r>
      <w:r>
        <w:t xml:space="preserve"> Suurin osa historiallisista rakennuksista rakennettiin perusteellisesti uudelleen. Jotkin 1800-luvun rakennuksista, jotka olivat säilyneet kohtuullisen hyvin jälleenrakennettavissa, hävitettiin kuitenkin 1950- ja 1960-luvuilla (esimerkiksi </w:t>
      </w:r>
      <w:r>
        <w:rPr>
          <w:color w:val="A0522D"/>
        </w:rPr>
        <w:t xml:space="preserve">Leopold Kronenbergin palatsi)</w:t>
      </w:r>
      <w:r>
        <w:t xml:space="preserve">. </w:t>
      </w:r>
      <w:r>
        <w:t xml:space="preserve">Rakennettiin massiivisia asuinkerrostaloja, joiden </w:t>
      </w:r>
      <w:r>
        <w:rPr>
          <w:color w:val="191970"/>
        </w:rPr>
        <w:t xml:space="preserve">perusrakenne on </w:t>
      </w:r>
      <w:r>
        <w:rPr>
          <w:color w:val="8B0000"/>
        </w:rPr>
        <w:t xml:space="preserve">tyypillinen itäblokin maissa</w:t>
      </w:r>
      <w:r>
        <w:t xml:space="preserve">.</w:t>
      </w:r>
    </w:p>
    <w:p>
      <w:r>
        <w:rPr>
          <w:b/>
        </w:rPr>
        <w:t xml:space="preserve">Kysymys 0</w:t>
      </w:r>
    </w:p>
    <w:p>
      <w:r>
        <w:t xml:space="preserve">Mitä Varsovan arkkitehtonisten tyylien sekoitus kuvastaa?</w:t>
      </w:r>
    </w:p>
    <w:p>
      <w:r>
        <w:rPr>
          <w:b/>
        </w:rPr>
        <w:t xml:space="preserve">Kysymys 1</w:t>
      </w:r>
    </w:p>
    <w:p>
      <w:r>
        <w:t xml:space="preserve">Milloin Varsova tuhoutui täysin pommituksissa?</w:t>
      </w:r>
    </w:p>
    <w:p>
      <w:r>
        <w:rPr>
          <w:b/>
        </w:rPr>
        <w:t xml:space="preserve">Kysymys 2</w:t>
      </w:r>
    </w:p>
    <w:p>
      <w:r>
        <w:t xml:space="preserve">Milloin Varsovan jälleenrakentaminen alkoi?</w:t>
      </w:r>
    </w:p>
    <w:p>
      <w:r>
        <w:rPr>
          <w:b/>
        </w:rPr>
        <w:t xml:space="preserve">Kysymys 3</w:t>
      </w:r>
    </w:p>
    <w:p>
      <w:r>
        <w:t xml:space="preserve">Mikä 1800-luvun rakennus tuhoutui 1950- ja 1960-luvuilla?</w:t>
      </w:r>
    </w:p>
    <w:p>
      <w:r>
        <w:rPr>
          <w:b/>
        </w:rPr>
        <w:t xml:space="preserve">Kysymys 4</w:t>
      </w:r>
    </w:p>
    <w:p>
      <w:r>
        <w:t xml:space="preserve">Minkä tyylisiä olivat massarakenteiset asuinkerrostalot?</w:t>
      </w:r>
    </w:p>
    <w:p>
      <w:r>
        <w:rPr>
          <w:b/>
        </w:rPr>
        <w:t xml:space="preserve">Kysymys 5</w:t>
      </w:r>
    </w:p>
    <w:p>
      <w:r>
        <w:t xml:space="preserve">Milloin Varsovan palatsia alettiin jälleenrakentaa?</w:t>
      </w:r>
    </w:p>
    <w:p>
      <w:r>
        <w:rPr>
          <w:b/>
        </w:rPr>
        <w:t xml:space="preserve">Kysymys 6</w:t>
      </w:r>
    </w:p>
    <w:p>
      <w:r>
        <w:t xml:space="preserve">Mitä Varsovan palatsin arkkitehtonisten tyylien sekoitus kuvastaa?</w:t>
      </w:r>
    </w:p>
    <w:p>
      <w:r>
        <w:rPr>
          <w:b/>
        </w:rPr>
        <w:t xml:space="preserve">Kysymys 7</w:t>
      </w:r>
    </w:p>
    <w:p>
      <w:r>
        <w:t xml:space="preserve">Mikä 1800-luvun rakennus tuhoutui 1930-1940-luvuilla?</w:t>
      </w:r>
    </w:p>
    <w:p>
      <w:r>
        <w:rPr>
          <w:b/>
        </w:rPr>
        <w:t xml:space="preserve">Kysymys 8</w:t>
      </w:r>
    </w:p>
    <w:p>
      <w:r>
        <w:t xml:space="preserve">Milloin Varsovan palatsi tuhoutui täysin pommituksissa?</w:t>
      </w:r>
    </w:p>
    <w:p>
      <w:r>
        <w:rPr>
          <w:b/>
        </w:rPr>
        <w:t xml:space="preserve">Kysymys 9</w:t>
      </w:r>
    </w:p>
    <w:p>
      <w:r>
        <w:t xml:space="preserve">Minkä tyylisiä olivat massarakenteiset palatsin korttelit?</w:t>
      </w:r>
    </w:p>
    <w:p>
      <w:r>
        <w:rPr>
          <w:b/>
        </w:rPr>
        <w:t xml:space="preserve">Teksti numero 17</w:t>
      </w:r>
    </w:p>
    <w:p>
      <w:r>
        <w:rPr>
          <w:color w:val="A9A9A9"/>
        </w:rPr>
        <w:t xml:space="preserve">Goottilainen </w:t>
      </w:r>
      <w:r>
        <w:rPr>
          <w:color w:val="DCDCDC"/>
        </w:rPr>
        <w:t xml:space="preserve">arkkitehtuuri </w:t>
      </w:r>
      <w:r>
        <w:t xml:space="preserve">on edustettuna majesteettisissa kirkoissa, mutta myös porvarillisissa taloissa ja linnoituksissa. Merkittävimpiä rakennuksia ovat Pyhän Johanneksen katedraali (</w:t>
      </w:r>
      <w:r>
        <w:rPr>
          <w:color w:val="2F4F4F"/>
        </w:rPr>
        <w:t xml:space="preserve">1300-luvulla), </w:t>
      </w:r>
      <w:r>
        <w:t xml:space="preserve">temppeli on tyypillinen esimerkki niin sanotusta </w:t>
      </w:r>
      <w:r>
        <w:rPr>
          <w:color w:val="556B2F"/>
        </w:rPr>
        <w:t xml:space="preserve">masovialaisesta </w:t>
      </w:r>
      <w:r>
        <w:rPr>
          <w:color w:val="6B8E23"/>
        </w:rPr>
        <w:t xml:space="preserve">goottilaisesta </w:t>
      </w:r>
      <w:r>
        <w:t xml:space="preserve">tyylistä, Pyhän Marian kirkko (1411), Burbachin suvun kaupunkitalo (1300-luvulla), ruutitorni (vuoden 1379 jälkeen) ja kuninkaallinen linna Curia Maior (1407-1410). </w:t>
      </w:r>
      <w:r>
        <w:t xml:space="preserve">Kaupungin </w:t>
      </w:r>
      <w:r>
        <w:t xml:space="preserve">merkittävimmät </w:t>
      </w:r>
      <w:r>
        <w:t xml:space="preserve">renessanssiarkkitehtuurin </w:t>
      </w:r>
      <w:r>
        <w:t xml:space="preserve">esimerkit </w:t>
      </w:r>
      <w:r>
        <w:t xml:space="preserve">ovat Baryczkon kauppiasperheen talo (1562), rakennus nimeltä "The Negro" (1600-luvun alku) ja Salwatorin vuokrakerrostalo (1632). Mielenkiintoisimpia esimerkkejä </w:t>
      </w:r>
      <w:r>
        <w:rPr>
          <w:color w:val="228B22"/>
        </w:rPr>
        <w:t xml:space="preserve">manieristisesta </w:t>
      </w:r>
      <w:r>
        <w:rPr>
          <w:color w:val="191970"/>
        </w:rPr>
        <w:t xml:space="preserve">arkkitehtuurista </w:t>
      </w:r>
      <w:r>
        <w:t xml:space="preserve">ovat Vanhankaupungin kuninkaanlinna (1596-1619) ja jesuiittakirkko (1609-1626). Varhaisbarokin ensimmäisistä rakennuksista tärkeimmät ovat Pyhän Hyasintin kirkko (1603-1639) ja Sigismundin pylväs (1644).</w:t>
      </w:r>
    </w:p>
    <w:p>
      <w:r>
        <w:rPr>
          <w:b/>
        </w:rPr>
        <w:t xml:space="preserve">Kysymys 0</w:t>
      </w:r>
    </w:p>
    <w:p>
      <w:r>
        <w:t xml:space="preserve">Minkälaista arkkitehtuuria majesteettiset kirkot edustavat?</w:t>
      </w:r>
    </w:p>
    <w:p>
      <w:r>
        <w:rPr>
          <w:b/>
        </w:rPr>
        <w:t xml:space="preserve">Kysymys 1</w:t>
      </w:r>
    </w:p>
    <w:p>
      <w:r>
        <w:t xml:space="preserve">Milloin Pyhän Johanneksen katedraali rakennettiin?</w:t>
      </w:r>
    </w:p>
    <w:p>
      <w:r>
        <w:rPr>
          <w:b/>
        </w:rPr>
        <w:t xml:space="preserve">Kysymys 2</w:t>
      </w:r>
    </w:p>
    <w:p>
      <w:r>
        <w:t xml:space="preserve">Mistä Johanneksen katedraali on tyylillisesti esimerkki?</w:t>
      </w:r>
    </w:p>
    <w:p>
      <w:r>
        <w:rPr>
          <w:b/>
        </w:rPr>
        <w:t xml:space="preserve">Kysymys 3</w:t>
      </w:r>
    </w:p>
    <w:p>
      <w:r>
        <w:t xml:space="preserve">Baryczkon kauppiasperheen talo on merkittävä esimerkki minkälaisesta arkkitehtuurista?</w:t>
      </w:r>
    </w:p>
    <w:p>
      <w:r>
        <w:rPr>
          <w:b/>
        </w:rPr>
        <w:t xml:space="preserve">Kysymys 4</w:t>
      </w:r>
    </w:p>
    <w:p>
      <w:r>
        <w:t xml:space="preserve">Mistä kuninkaanlinna on kiinnostavin esimerkki?</w:t>
      </w:r>
    </w:p>
    <w:p>
      <w:r>
        <w:rPr>
          <w:b/>
        </w:rPr>
        <w:t xml:space="preserve">Kysymys 5</w:t>
      </w:r>
    </w:p>
    <w:p>
      <w:r>
        <w:t xml:space="preserve">Milloin Baryczko rakennettiin?</w:t>
      </w:r>
    </w:p>
    <w:p>
      <w:r>
        <w:rPr>
          <w:b/>
        </w:rPr>
        <w:t xml:space="preserve">Kysymys 6</w:t>
      </w:r>
    </w:p>
    <w:p>
      <w:r>
        <w:t xml:space="preserve">Mistä Baryczkon katedraali on tyylillisesti esimerkki?</w:t>
      </w:r>
    </w:p>
    <w:p>
      <w:r>
        <w:rPr>
          <w:b/>
        </w:rPr>
        <w:t xml:space="preserve">Kysymys 7</w:t>
      </w:r>
    </w:p>
    <w:p>
      <w:r>
        <w:t xml:space="preserve">Minkälaisesta arkkitehtuurityypistä Johanneksen kauppiasperheen talo on merkittävä esimerkki?</w:t>
      </w:r>
    </w:p>
    <w:p>
      <w:r>
        <w:rPr>
          <w:b/>
        </w:rPr>
        <w:t xml:space="preserve">Kysymys 8</w:t>
      </w:r>
    </w:p>
    <w:p>
      <w:r>
        <w:t xml:space="preserve">Minkälaista arkkitehtuuria Johanneksen torni edustaa?</w:t>
      </w:r>
    </w:p>
    <w:p>
      <w:r>
        <w:rPr>
          <w:b/>
        </w:rPr>
        <w:t xml:space="preserve">Kysymys 9</w:t>
      </w:r>
    </w:p>
    <w:p>
      <w:r>
        <w:t xml:space="preserve">Mistä Johanneksen linna on mielenkiintoisin esimerkki?</w:t>
      </w:r>
    </w:p>
    <w:p>
      <w:r>
        <w:rPr>
          <w:b/>
        </w:rPr>
        <w:t xml:space="preserve">Teksti numero 18</w:t>
      </w:r>
    </w:p>
    <w:p>
      <w:r>
        <w:t xml:space="preserve">Lukuisissa aatelispalatseissa ja kirkoissa rakennettiin </w:t>
      </w:r>
      <w:r>
        <w:rPr>
          <w:color w:val="A9A9A9"/>
        </w:rPr>
        <w:t xml:space="preserve">1600-luvun </w:t>
      </w:r>
      <w:r>
        <w:t xml:space="preserve">loppuvuosikymmeninä</w:t>
      </w:r>
      <w:r>
        <w:rPr>
          <w:color w:val="DCDCDC"/>
        </w:rPr>
        <w:t xml:space="preserve">. </w:t>
      </w:r>
      <w:r>
        <w:t xml:space="preserve">Parhaita esimerkkejä tästä arkkitehtuurista ovat Krasińskin palatsi (</w:t>
      </w:r>
      <w:r>
        <w:rPr>
          <w:color w:val="2F4F4F"/>
        </w:rPr>
        <w:t xml:space="preserve">1677-1683)</w:t>
      </w:r>
      <w:r>
        <w:t xml:space="preserve">, Wilanówin palatsi (1677-1696) </w:t>
      </w:r>
      <w:r>
        <w:t xml:space="preserve">ja Pyhän Kazimierzin kirkko (</w:t>
      </w:r>
      <w:r>
        <w:rPr>
          <w:color w:val="6B8E23"/>
        </w:rPr>
        <w:t xml:space="preserve">1688-1692)</w:t>
      </w:r>
      <w:r>
        <w:t xml:space="preserve">. </w:t>
      </w:r>
      <w:r>
        <w:t xml:space="preserve">Vaikuttavimpia esimerkkejä </w:t>
      </w:r>
      <w:r>
        <w:t xml:space="preserve">rokokooarkkitehtuurista ovat Czapskin palatsi (1712-1721), Neljän tuulen palatsi (1730-luku) ja vierailijakirkko (julkisivu 1728-1761). </w:t>
      </w:r>
      <w:r>
        <w:t xml:space="preserve">Varsovan </w:t>
      </w:r>
      <w:r>
        <w:rPr>
          <w:color w:val="228B22"/>
        </w:rPr>
        <w:t xml:space="preserve">uusklassista arkkitehtuuria </w:t>
      </w:r>
      <w:r>
        <w:t xml:space="preserve">voidaan kuvata geometristen muotojen yksinkertaisuudella ja roomalaisesta ajasta saadulla innoituksella. Parhaita esimerkkejä uusklassisesta tyylistä ovat Vesipalatsi (uudelleen rakennettu </w:t>
      </w:r>
      <w:r>
        <w:rPr>
          <w:color w:val="191970"/>
        </w:rPr>
        <w:t xml:space="preserve">1775-1795</w:t>
      </w:r>
      <w:r>
        <w:t xml:space="preserve">), Królikarnia (1782-1786), karmeliittakirkko (julkisivu 1761-1783) ja evankelinen Pyhän Kolminaisuuden kirkko (1777-1782). Kongressi-Puolan ensimmäisten vuosien talouskasvu aiheutti arkkitehtuurin nopean nousun. Uusklassinen herätys vaikutti kaikkiin arkkitehtuurin osa-alueisiin, joista merkittävimpiä ovat Suuri teatteri (1825-1833) ja Pankkiaukiolla sijaitsevat rakennukset (1825-1828).</w:t>
      </w:r>
    </w:p>
    <w:p>
      <w:r>
        <w:rPr>
          <w:b/>
        </w:rPr>
        <w:t xml:space="preserve">Kysymys 0</w:t>
      </w:r>
    </w:p>
    <w:p>
      <w:r>
        <w:t xml:space="preserve">Milloin palatsien ja kirkkojen rakennustoiminta tapahtui myöhempinä vuosikymmeninä?</w:t>
      </w:r>
    </w:p>
    <w:p>
      <w:r>
        <w:rPr>
          <w:b/>
        </w:rPr>
        <w:t xml:space="preserve">Kysymys 1</w:t>
      </w:r>
    </w:p>
    <w:p>
      <w:r>
        <w:t xml:space="preserve">Milloin Pyhän Kazimierzin kirkkoa rakennettiin?</w:t>
      </w:r>
    </w:p>
    <w:p>
      <w:r>
        <w:rPr>
          <w:b/>
        </w:rPr>
        <w:t xml:space="preserve">Kysymys 2</w:t>
      </w:r>
    </w:p>
    <w:p>
      <w:r>
        <w:t xml:space="preserve">Minkälaisesta arkkitehtuurista neljän ikkunan palatsi on vaikuttava esimerkki?</w:t>
      </w:r>
    </w:p>
    <w:p>
      <w:r>
        <w:rPr>
          <w:b/>
        </w:rPr>
        <w:t xml:space="preserve">Kysymys 3</w:t>
      </w:r>
    </w:p>
    <w:p>
      <w:r>
        <w:t xml:space="preserve">Mitä kuvataan, kun geometristen muotojen yksinkertaisuus yhdistetään roomalaisen ajan inspiraatioon?</w:t>
      </w:r>
    </w:p>
    <w:p>
      <w:r>
        <w:rPr>
          <w:b/>
        </w:rPr>
        <w:t xml:space="preserve">Kysymys 4</w:t>
      </w:r>
    </w:p>
    <w:p>
      <w:r>
        <w:t xml:space="preserve">Milloin Palace on the Water rakennettiin uudelleen?</w:t>
      </w:r>
    </w:p>
    <w:p>
      <w:r>
        <w:rPr>
          <w:b/>
        </w:rPr>
        <w:t xml:space="preserve">Kysymys 5</w:t>
      </w:r>
    </w:p>
    <w:p>
      <w:r>
        <w:t xml:space="preserve">Milloin Bankin palatsin rakennustyöt aloitettiin?</w:t>
      </w:r>
    </w:p>
    <w:p>
      <w:r>
        <w:rPr>
          <w:b/>
        </w:rPr>
        <w:t xml:space="preserve">Kysymys 6</w:t>
      </w:r>
    </w:p>
    <w:p>
      <w:r>
        <w:t xml:space="preserve">Milloin Palace on the Bank rakennettiin uudelleen?</w:t>
      </w:r>
    </w:p>
    <w:p>
      <w:r>
        <w:rPr>
          <w:b/>
        </w:rPr>
        <w:t xml:space="preserve">Kysymys 7</w:t>
      </w:r>
    </w:p>
    <w:p>
      <w:r>
        <w:t xml:space="preserve">Milloin palatsien ja kirkkojen maalaustoiminta tapahtui myöhempinä vuosikymmeninä?</w:t>
      </w:r>
    </w:p>
    <w:p>
      <w:r>
        <w:rPr>
          <w:b/>
        </w:rPr>
        <w:t xml:space="preserve">Kysymys 8</w:t>
      </w:r>
    </w:p>
    <w:p>
      <w:r>
        <w:t xml:space="preserve">Minkälaisesta arkkitehtuurista Bankin palatsi on vaikuttava esimerkki?</w:t>
      </w:r>
    </w:p>
    <w:p>
      <w:r>
        <w:rPr>
          <w:b/>
        </w:rPr>
        <w:t xml:space="preserve">Kysymys 9</w:t>
      </w:r>
    </w:p>
    <w:p>
      <w:r>
        <w:t xml:space="preserve">Mitä kuvataan, kun geometristen muotojen yksinkertaisuus yhdistetään ranskalaisen ajan inspiraatioon?</w:t>
      </w:r>
    </w:p>
    <w:p>
      <w:r>
        <w:rPr>
          <w:b/>
        </w:rPr>
        <w:t xml:space="preserve">Teksti numero 19</w:t>
      </w:r>
    </w:p>
    <w:p>
      <w:r>
        <w:rPr>
          <w:color w:val="556B2F"/>
        </w:rPr>
        <w:t xml:space="preserve">Kommunistiviranomaiset </w:t>
      </w:r>
      <w:r>
        <w:rPr>
          <w:color w:val="2F4F4F"/>
        </w:rPr>
        <w:t xml:space="preserve">eivät </w:t>
      </w:r>
      <w:r>
        <w:rPr>
          <w:color w:val="6B8E23"/>
        </w:rPr>
        <w:t xml:space="preserve">sodan jälkeen </w:t>
      </w:r>
      <w:r>
        <w:rPr>
          <w:color w:val="2F4F4F"/>
        </w:rPr>
        <w:t xml:space="preserve">kunnostaneet </w:t>
      </w:r>
      <w:r>
        <w:t xml:space="preserve">myöhempien kausien </w:t>
      </w:r>
      <w:r>
        <w:rPr>
          <w:color w:val="A9A9A9"/>
        </w:rPr>
        <w:t xml:space="preserve">porvarillisen </w:t>
      </w:r>
      <w:r>
        <w:t xml:space="preserve">arkkitehtuurin </w:t>
      </w:r>
      <w:r>
        <w:t xml:space="preserve">poikkeuksellisia esimerkkejä </w:t>
      </w:r>
      <w:r>
        <w:t xml:space="preserve">(kuten mainittua Kronenbergin palatsia ja Vakuutusyhtiö Rosjan rakennusta) tai ne rakennettiin uudelleen </w:t>
      </w:r>
      <w:r>
        <w:rPr>
          <w:color w:val="A0522D"/>
        </w:rPr>
        <w:t xml:space="preserve">sosialistisen realismin </w:t>
      </w:r>
      <w:r>
        <w:t xml:space="preserve">tyyliin (kuten Varsovan filharmonian rakennus, joka oli alun perin saanut vaikutteita Pariisin Palais Garnier'sta)</w:t>
      </w:r>
      <w:r>
        <w:t xml:space="preserve">.</w:t>
      </w:r>
      <w:r>
        <w:t xml:space="preserve"> Tästä huolimatta </w:t>
      </w:r>
      <w:r>
        <w:rPr>
          <w:color w:val="228B22"/>
        </w:rPr>
        <w:t xml:space="preserve">Varsovan teknillisen yliopiston </w:t>
      </w:r>
      <w:r>
        <w:rPr>
          <w:color w:val="191970"/>
        </w:rPr>
        <w:t xml:space="preserve">rakennus </w:t>
      </w:r>
      <w:r>
        <w:t xml:space="preserve">(1899-1902) on mielenkiintoisin 1800-luvun lopun arkkitehtuurista. Joitakin Pragan kaupunginosan (Veikselin oikealla rannalla) 1800-luvun rakennuksia on kunnostettu, vaikka monet niistä ovatkin huonosti hoidettuja. Varsovan kaupunginhallituksen viranomaiset ovat päättäneet rakentaa uudelleen Saksin palatsin ja Brühlin palatsin, jotka </w:t>
      </w:r>
      <w:r>
        <w:rPr>
          <w:color w:val="8B0000"/>
        </w:rPr>
        <w:t xml:space="preserve">ovat </w:t>
      </w:r>
      <w:r>
        <w:t xml:space="preserve">Varsovan sotaa edeltävän ajan </w:t>
      </w:r>
      <w:r>
        <w:rPr>
          <w:color w:val="483D8B"/>
        </w:rPr>
        <w:t xml:space="preserve">tunnusomaisimpia rakennuksia.</w:t>
      </w:r>
    </w:p>
    <w:p>
      <w:r>
        <w:rPr>
          <w:b/>
        </w:rPr>
        <w:t xml:space="preserve">Kysymys 0</w:t>
      </w:r>
    </w:p>
    <w:p>
      <w:r>
        <w:t xml:space="preserve">Kronenbergin palatsi oli poikkeuksellinen esimerkki minkälaisesta arkkitehtuurista?</w:t>
      </w:r>
    </w:p>
    <w:p>
      <w:r>
        <w:rPr>
          <w:b/>
        </w:rPr>
        <w:t xml:space="preserve">Kysymys 1</w:t>
      </w:r>
    </w:p>
    <w:p>
      <w:r>
        <w:t xml:space="preserve">Miksi bouregois-arkkitehtuurin esimerkit eivät ole nykyään näkyvissä?</w:t>
      </w:r>
    </w:p>
    <w:p>
      <w:r>
        <w:rPr>
          <w:b/>
        </w:rPr>
        <w:t xml:space="preserve">Kysymys 2</w:t>
      </w:r>
    </w:p>
    <w:p>
      <w:r>
        <w:t xml:space="preserve">Minkä tyylinen Varsovan filharmonia rakennettiin?</w:t>
      </w:r>
    </w:p>
    <w:p>
      <w:r>
        <w:rPr>
          <w:b/>
        </w:rPr>
        <w:t xml:space="preserve">Kysymys 3</w:t>
      </w:r>
    </w:p>
    <w:p>
      <w:r>
        <w:t xml:space="preserve">Mikä rakennus on mielenkiintoisin 1800-luvun lopun arkkitehtuurista?</w:t>
      </w:r>
    </w:p>
    <w:p>
      <w:r>
        <w:rPr>
          <w:b/>
        </w:rPr>
        <w:t xml:space="preserve">Kysymys 4</w:t>
      </w:r>
    </w:p>
    <w:p>
      <w:r>
        <w:t xml:space="preserve">Mitä olivat Saksin palatsi ja Brühlin palatsi sotaa edeltävässä Varsovassa?</w:t>
      </w:r>
    </w:p>
    <w:p>
      <w:r>
        <w:rPr>
          <w:b/>
        </w:rPr>
        <w:t xml:space="preserve">Kysymys 5</w:t>
      </w:r>
    </w:p>
    <w:p>
      <w:r>
        <w:t xml:space="preserve">Millaiseen tyyliin Pariisin filharmonia rakennettiin?</w:t>
      </w:r>
    </w:p>
    <w:p>
      <w:r>
        <w:rPr>
          <w:b/>
        </w:rPr>
        <w:t xml:space="preserve">Kysymys 6</w:t>
      </w:r>
    </w:p>
    <w:p>
      <w:r>
        <w:t xml:space="preserve">Mitä olivat Saxonin palatsi ja Bruhlin palatsi sotaa edeltävässä Pariisissa?</w:t>
      </w:r>
    </w:p>
    <w:p>
      <w:r>
        <w:rPr>
          <w:b/>
        </w:rPr>
        <w:t xml:space="preserve">Kysymys 7</w:t>
      </w:r>
    </w:p>
    <w:p>
      <w:r>
        <w:t xml:space="preserve">Pariisin palatsi oli poikkeuksellinen esimerkki minkälaisesta arkkitehtuurista?</w:t>
      </w:r>
    </w:p>
    <w:p>
      <w:r>
        <w:rPr>
          <w:b/>
        </w:rPr>
        <w:t xml:space="preserve">Kysymys 8</w:t>
      </w:r>
    </w:p>
    <w:p>
      <w:r>
        <w:t xml:space="preserve">Miksi pariisilaisen arkkitehtuurin esimerkit eivät ole nykyään näkyvissä?</w:t>
      </w:r>
    </w:p>
    <w:p>
      <w:r>
        <w:rPr>
          <w:b/>
        </w:rPr>
        <w:t xml:space="preserve">Kysymys 9</w:t>
      </w:r>
    </w:p>
    <w:p>
      <w:r>
        <w:t xml:space="preserve">Mikä rakennus on mielenkiintoisin 1700-luvun lopun arkkitehtuurista?</w:t>
      </w:r>
    </w:p>
    <w:p>
      <w:r>
        <w:rPr>
          <w:b/>
        </w:rPr>
        <w:t xml:space="preserve">Teksti numero 20</w:t>
      </w:r>
    </w:p>
    <w:p>
      <w:r>
        <w:t xml:space="preserve">Varsovan sankarillisesta historiasta muistetaan </w:t>
      </w:r>
      <w:r>
        <w:t xml:space="preserve">myös </w:t>
      </w:r>
      <w:r>
        <w:rPr>
          <w:color w:val="A9A9A9"/>
        </w:rPr>
        <w:t xml:space="preserve">monissa paikoissa. </w:t>
      </w:r>
      <w:r>
        <w:rPr>
          <w:color w:val="DCDCDC"/>
        </w:rPr>
        <w:t xml:space="preserve">Pawiak</w:t>
      </w:r>
      <w:r>
        <w:t xml:space="preserve">, Saksan Gestapon pahamaineinen vankila, jossa on nykyään marttyyrien muiston mausoleumi ja museo, on vain alku kävelylle sankarikaupungin jäljillä. </w:t>
      </w:r>
      <w:r>
        <w:rPr>
          <w:color w:val="556B2F"/>
        </w:rPr>
        <w:t xml:space="preserve">Varsovan linnoitus</w:t>
      </w:r>
      <w:r>
        <w:t xml:space="preserve">, vaikuttava 1800-luvun linnoitus, joka rakennettiin marraskuun kansannousun kukistamisen jälkeen, oli puolalaisten marttyyrien paikka. Toinen tärkeä muistomerkki, vanhankaupungin valleilla sijaitseva Pikku kapinallisen patsas, muistuttaa </w:t>
      </w:r>
      <w:r>
        <w:rPr>
          <w:color w:val="A0522D"/>
        </w:rPr>
        <w:t xml:space="preserve">Varsovan kansannousun sanansaattajina ja rintamajoukkoina toimineista </w:t>
      </w:r>
      <w:r>
        <w:rPr>
          <w:color w:val="6B8E23"/>
        </w:rPr>
        <w:t xml:space="preserve">lapsista</w:t>
      </w:r>
      <w:r>
        <w:t xml:space="preserve">, kun taas </w:t>
      </w:r>
      <w:r>
        <w:t xml:space="preserve">Wincenty Kućman suunnittelema </w:t>
      </w:r>
      <w:r>
        <w:t xml:space="preserve">vaikuttava </w:t>
      </w:r>
      <w:r>
        <w:rPr>
          <w:color w:val="228B22"/>
        </w:rPr>
        <w:t xml:space="preserve">Varsovan kansannousun muistomerkki </w:t>
      </w:r>
      <w:r>
        <w:t xml:space="preserve">pystytettiin toisen maailmansodan suurimman kansannousun muistoksi.</w:t>
      </w:r>
    </w:p>
    <w:p>
      <w:r>
        <w:rPr>
          <w:b/>
        </w:rPr>
        <w:t xml:space="preserve">Kysymys 0</w:t>
      </w:r>
    </w:p>
    <w:p>
      <w:r>
        <w:t xml:space="preserve">Millä muistetaan Varsovan sankarillista historiaa?</w:t>
      </w:r>
    </w:p>
    <w:p>
      <w:r>
        <w:rPr>
          <w:b/>
        </w:rPr>
        <w:t xml:space="preserve">Kysymys 1</w:t>
      </w:r>
    </w:p>
    <w:p>
      <w:r>
        <w:t xml:space="preserve">Mikä oli saksalaisen Gestapon pahamaineisen vankilan nimi?</w:t>
      </w:r>
    </w:p>
    <w:p>
      <w:r>
        <w:rPr>
          <w:b/>
        </w:rPr>
        <w:t xml:space="preserve">Kysymys 2</w:t>
      </w:r>
    </w:p>
    <w:p>
      <w:r>
        <w:t xml:space="preserve">Mikä linnoitus rakennettiin 1800-luvulla marraskuun kansannousun häviämisen jälkeen?</w:t>
      </w:r>
    </w:p>
    <w:p>
      <w:r>
        <w:rPr>
          <w:b/>
        </w:rPr>
        <w:t xml:space="preserve">Kysymys 3</w:t>
      </w:r>
    </w:p>
    <w:p>
      <w:r>
        <w:t xml:space="preserve">Kenelle Pikku kapinallisen patsas on omistettu?</w:t>
      </w:r>
    </w:p>
    <w:p>
      <w:r>
        <w:rPr>
          <w:b/>
        </w:rPr>
        <w:t xml:space="preserve">Kysymys 4</w:t>
      </w:r>
    </w:p>
    <w:p>
      <w:r>
        <w:t xml:space="preserve">Mikä muistomerkki on toisen maailmansodan suurimman kapinan muistoksi?</w:t>
      </w:r>
    </w:p>
    <w:p>
      <w:r>
        <w:rPr>
          <w:b/>
        </w:rPr>
        <w:t xml:space="preserve">Kysymys 5</w:t>
      </w:r>
    </w:p>
    <w:p>
      <w:r>
        <w:t xml:space="preserve">Mikä muistuttaa Vanhankaupungin sankarillisesta historiasta?</w:t>
      </w:r>
    </w:p>
    <w:p>
      <w:r>
        <w:rPr>
          <w:b/>
        </w:rPr>
        <w:t xml:space="preserve">Kysymys 6</w:t>
      </w:r>
    </w:p>
    <w:p>
      <w:r>
        <w:t xml:space="preserve">Mikä oli saksalaisten pahamaineisen sankarivankilan nimi?</w:t>
      </w:r>
    </w:p>
    <w:p>
      <w:r>
        <w:rPr>
          <w:b/>
        </w:rPr>
        <w:t xml:space="preserve">Kysymys 7</w:t>
      </w:r>
    </w:p>
    <w:p>
      <w:r>
        <w:t xml:space="preserve">Kenelle Pikkusankarin patsas on omistettu?</w:t>
      </w:r>
    </w:p>
    <w:p>
      <w:r>
        <w:rPr>
          <w:b/>
        </w:rPr>
        <w:t xml:space="preserve">Kysymys 8</w:t>
      </w:r>
    </w:p>
    <w:p>
      <w:r>
        <w:t xml:space="preserve">Mikä linnoitus rakennettiin 1700-luvulla marraskuun kansannousun häviämisen jälkeen?</w:t>
      </w:r>
    </w:p>
    <w:p>
      <w:r>
        <w:rPr>
          <w:b/>
        </w:rPr>
        <w:t xml:space="preserve">Kysymys 9</w:t>
      </w:r>
    </w:p>
    <w:p>
      <w:r>
        <w:t xml:space="preserve">Mikä muistomerkki on ensimmäisen maailmansodan suurimman kapinan muistoksi?</w:t>
      </w:r>
    </w:p>
    <w:p>
      <w:r>
        <w:rPr>
          <w:b/>
        </w:rPr>
        <w:t xml:space="preserve">Teksti numero 21</w:t>
      </w:r>
    </w:p>
    <w:p>
      <w:r>
        <w:rPr>
          <w:color w:val="DCDCDC"/>
        </w:rPr>
        <w:t xml:space="preserve">Saksipuutarha</w:t>
      </w:r>
      <w:r>
        <w:rPr>
          <w:color w:val="A9A9A9"/>
        </w:rPr>
        <w:t xml:space="preserve">, jonka pinta-ala on </w:t>
      </w:r>
      <w:r>
        <w:t xml:space="preserve">15,5 hehtaaria, oli muodollisesti kuninkaallinen puutarha. Puutarhassa on </w:t>
      </w:r>
      <w:r>
        <w:rPr>
          <w:color w:val="2F4F4F"/>
        </w:rPr>
        <w:t xml:space="preserve">yli </w:t>
      </w:r>
      <w:r>
        <w:rPr>
          <w:color w:val="556B2F"/>
        </w:rPr>
        <w:t xml:space="preserve">100 </w:t>
      </w:r>
      <w:r>
        <w:t xml:space="preserve">eri puulajia, ja kujilla voi istua ja rentoutua. </w:t>
      </w:r>
      <w:r>
        <w:t xml:space="preserve">Puiston </w:t>
      </w:r>
      <w:r>
        <w:rPr>
          <w:color w:val="A0522D"/>
        </w:rPr>
        <w:t xml:space="preserve">itäpäässä sijaitsee </w:t>
      </w:r>
      <w:r>
        <w:t xml:space="preserve">Tuntemattoman sotilaan hauta. Krasińskin palatsin puutarhaa muokkasi 1800-luvulla Franciszek Szanior. Puiston keskiosassa on yhä vanhoja puita tuolta ajalta: neitokarvainen puu, musta pähkinäpuu, turkkilainen pähkinäpensas ja kaukasialainen siipipähkinäpuu. </w:t>
      </w:r>
      <w:r>
        <w:rPr>
          <w:color w:val="228B22"/>
        </w:rPr>
        <w:t xml:space="preserve">Krasińskin palatsin puutarha </w:t>
      </w:r>
      <w:r>
        <w:t xml:space="preserve">on </w:t>
      </w:r>
      <w:r>
        <w:t xml:space="preserve">penkkeineen, kukkamattoineen, ankkalammikkoineen ja lasten leikkipaikkoineen </w:t>
      </w:r>
      <w:r>
        <w:t xml:space="preserve">Varsovassa suosittu kävelykohde. Täällä sijaitsee myös Varsovan gettokapinan muistomerkki. </w:t>
      </w:r>
      <w:r>
        <w:rPr>
          <w:color w:val="191970"/>
        </w:rPr>
        <w:t xml:space="preserve">Łazienkin </w:t>
      </w:r>
      <w:r>
        <w:rPr>
          <w:color w:val="8B0000"/>
        </w:rPr>
        <w:t xml:space="preserve">puiston pinta-ala </w:t>
      </w:r>
      <w:r>
        <w:t xml:space="preserve">on 76 hehtaaria. Puiston ainutlaatuinen luonne ja historia heijastuvat sen maisema-arkkitehtuurissa (paviljongit, veistokset, sillat, vesiputoukset, lammet) ja kasvillisuudessa (kotimaiset ja ulkomaiset puu- ja pensaslajit). Puisto eroaa Varsovan muista viheralueista riikinkukkojen ja fasaanien läsnäololla, jotka voi nähdä täällä vapaana kävelemässä, sekä lammessa elävillä kuninkaallisilla karpeilla. Wilanówin palatsin puisto on peräisin 1600-luvun jälkipuoliskolta. Sen pinta-ala on 43 hehtaaria. Sen keskeinen ranskalaistyylinen alue vastaa palatsin vanhoja, barokkityylisiä muotoja. Puiston itäosassa, joka on lähinnä palatsia, on kaksitasoinen puutarha, jossa on terassi lammelle päin. Królikarnian palatsia ympäröivä puisto sijaitsee Veikselin vanhalla jyrkänteellä. Puistossa on väyliä, jotka kulkevat muutamassa tasossa syvällä rotkoihin palatsin molemmin puolin.</w:t>
      </w:r>
    </w:p>
    <w:p>
      <w:r>
        <w:rPr>
          <w:b/>
        </w:rPr>
        <w:t xml:space="preserve">Kysymys 0</w:t>
      </w:r>
    </w:p>
    <w:p>
      <w:r>
        <w:t xml:space="preserve">Mikä puutarha oli muodollisesti vain kuninkaallisia varten?</w:t>
      </w:r>
    </w:p>
    <w:p>
      <w:r>
        <w:rPr>
          <w:b/>
        </w:rPr>
        <w:t xml:space="preserve">Kysymys 1</w:t>
      </w:r>
    </w:p>
    <w:p>
      <w:r>
        <w:t xml:space="preserve">Kuinka monta puulajia Saxon Gardenissa on?</w:t>
      </w:r>
    </w:p>
    <w:p>
      <w:r>
        <w:rPr>
          <w:b/>
        </w:rPr>
        <w:t xml:space="preserve">Kysymys 2</w:t>
      </w:r>
    </w:p>
    <w:p>
      <w:r>
        <w:t xml:space="preserve">Missä Saxon Gardenin päässä Tuntemattoman sotilaan muistomerkki sijaitsee?</w:t>
      </w:r>
    </w:p>
    <w:p>
      <w:r>
        <w:rPr>
          <w:b/>
        </w:rPr>
        <w:t xml:space="preserve">Kysymys 3</w:t>
      </w:r>
    </w:p>
    <w:p>
      <w:r>
        <w:t xml:space="preserve">Mikä on Varsovalaisten suosittu kävelykohde?</w:t>
      </w:r>
    </w:p>
    <w:p>
      <w:r>
        <w:rPr>
          <w:b/>
        </w:rPr>
        <w:t xml:space="preserve">Kysymys 4</w:t>
      </w:r>
    </w:p>
    <w:p>
      <w:r>
        <w:t xml:space="preserve">Minkä puiston pinta-ala on 76 hehtaaria?</w:t>
      </w:r>
    </w:p>
    <w:p>
      <w:r>
        <w:rPr>
          <w:b/>
        </w:rPr>
        <w:t xml:space="preserve">Kysymys 5</w:t>
      </w:r>
    </w:p>
    <w:p>
      <w:r>
        <w:t xml:space="preserve">Mikä puutarha oli muodollisesti vain juoksemista varten?</w:t>
      </w:r>
    </w:p>
    <w:p>
      <w:r>
        <w:rPr>
          <w:b/>
        </w:rPr>
        <w:t xml:space="preserve">Kysymys 6</w:t>
      </w:r>
    </w:p>
    <w:p>
      <w:r>
        <w:t xml:space="preserve">Mikä on suosittu fasaanien vaelluskohde?</w:t>
      </w:r>
    </w:p>
    <w:p>
      <w:r>
        <w:rPr>
          <w:b/>
        </w:rPr>
        <w:t xml:space="preserve">Kysymys 7</w:t>
      </w:r>
    </w:p>
    <w:p>
      <w:r>
        <w:t xml:space="preserve">Minkä puiston pinta-ala on 74 hehtaaria?</w:t>
      </w:r>
    </w:p>
    <w:p>
      <w:r>
        <w:rPr>
          <w:b/>
        </w:rPr>
        <w:t xml:space="preserve">Kysymys 8</w:t>
      </w:r>
    </w:p>
    <w:p>
      <w:r>
        <w:t xml:space="preserve">Kuinka monta puulajia Kaukasian puutarhasta löytyy?</w:t>
      </w:r>
    </w:p>
    <w:p>
      <w:r>
        <w:rPr>
          <w:b/>
        </w:rPr>
        <w:t xml:space="preserve">Kysymys 9</w:t>
      </w:r>
    </w:p>
    <w:p>
      <w:r>
        <w:t xml:space="preserve">Missä Kaukasian puutarhan päässä Tuntemattoman sotilaan hauta sijaitsee?</w:t>
      </w:r>
    </w:p>
    <w:p>
      <w:r>
        <w:rPr>
          <w:b/>
        </w:rPr>
        <w:t xml:space="preserve">Teksti numero 22</w:t>
      </w:r>
    </w:p>
    <w:p>
      <w:r>
        <w:t xml:space="preserve">Kaupungin </w:t>
      </w:r>
      <w:r>
        <w:t xml:space="preserve">muita </w:t>
      </w:r>
      <w:r>
        <w:t xml:space="preserve">viheralueita ovat kasvitieteellinen puutarha ja yliopiston kirjaston puutarha. Niissä </w:t>
      </w:r>
      <w:r>
        <w:t xml:space="preserve">on laaja kasvitieteellinen kokoelma harvinaisia kotimaisia ja ulkomaisia kasveja, ja </w:t>
      </w:r>
      <w:r>
        <w:rPr>
          <w:color w:val="DCDCDC"/>
        </w:rPr>
        <w:t xml:space="preserve">New Orangery </w:t>
      </w:r>
      <w:r>
        <w:t xml:space="preserve">-rakennuksessa sijaitsevassa palmuhuoneessa </w:t>
      </w:r>
      <w:r>
        <w:t xml:space="preserve">on esillä subtrooppisten alueiden kasveja kaikkialta maailmasta. Lisäksi kaupungin rajojen sisäpuolella on mm: </w:t>
      </w:r>
      <w:r>
        <w:rPr>
          <w:color w:val="6B8E23"/>
        </w:rPr>
        <w:t xml:space="preserve">Puisto Ujazdowski </w:t>
      </w:r>
      <w:r>
        <w:t xml:space="preserve">(lähellä Sejmia ja John Lennon -katua), kulttuurin ja levon puisto Powsinissa, kaupungin etelärajalla, Skaryszewski-puisto oikealla Veikselin rannalla, Pragassa. Pragan vanhin puisto, Pragan puisto, perustettiin vuosina 1865-1871, ja sen suunnitteli Jan Dobrowolski. Vuonna </w:t>
      </w:r>
      <w:r>
        <w:rPr>
          <w:color w:val="A0522D"/>
        </w:rPr>
        <w:t xml:space="preserve">1927 </w:t>
      </w:r>
      <w:r>
        <w:t xml:space="preserve">puiston alueelle perustettiin eläintarha (Ogród Zoologiczny) ja vuonna 1952 karhulenkki, joka on edelleen avoinna.</w:t>
      </w:r>
    </w:p>
    <w:p>
      <w:r>
        <w:rPr>
          <w:b/>
        </w:rPr>
        <w:t xml:space="preserve">Kysymys 0</w:t>
      </w:r>
    </w:p>
    <w:p>
      <w:r>
        <w:t xml:space="preserve">Millainen tila Varsovassa on kasvitieteellinen puutarha ja yliopiston kirjaston puutarha?</w:t>
      </w:r>
    </w:p>
    <w:p>
      <w:r>
        <w:rPr>
          <w:b/>
        </w:rPr>
        <w:t xml:space="preserve">Kysymys 1</w:t>
      </w:r>
    </w:p>
    <w:p>
      <w:r>
        <w:t xml:space="preserve">Missä on palmuhuone, jossa on esillä subtrooppisia kasveja kaikkialta maailmasta?</w:t>
      </w:r>
    </w:p>
    <w:p>
      <w:r>
        <w:rPr>
          <w:b/>
        </w:rPr>
        <w:t xml:space="preserve">Kysymys 2</w:t>
      </w:r>
    </w:p>
    <w:p>
      <w:r>
        <w:t xml:space="preserve">Missä sijaitsi ensimmäinen hevoskilpailurata?</w:t>
      </w:r>
    </w:p>
    <w:p>
      <w:r>
        <w:rPr>
          <w:b/>
        </w:rPr>
        <w:t xml:space="preserve">Kysymys 3</w:t>
      </w:r>
    </w:p>
    <w:p>
      <w:r>
        <w:t xml:space="preserve">Mikä puisto on John Lennon -kadun lähellä?</w:t>
      </w:r>
    </w:p>
    <w:p>
      <w:r>
        <w:rPr>
          <w:b/>
        </w:rPr>
        <w:t xml:space="preserve">Kysymys 4</w:t>
      </w:r>
    </w:p>
    <w:p>
      <w:r>
        <w:t xml:space="preserve">Milloin Praga-puistoon perustettiin eläintarha?</w:t>
      </w:r>
    </w:p>
    <w:p>
      <w:r>
        <w:rPr>
          <w:b/>
        </w:rPr>
        <w:t xml:space="preserve">Kysymys 5</w:t>
      </w:r>
    </w:p>
    <w:p>
      <w:r>
        <w:t xml:space="preserve">Missä sijaitsi ensimmäinen puutarha?</w:t>
      </w:r>
    </w:p>
    <w:p>
      <w:r>
        <w:rPr>
          <w:b/>
        </w:rPr>
        <w:t xml:space="preserve">Kysymys 6</w:t>
      </w:r>
    </w:p>
    <w:p>
      <w:r>
        <w:t xml:space="preserve">Mikä puisto on Veikselin kadun lähellä?</w:t>
      </w:r>
    </w:p>
    <w:p>
      <w:r>
        <w:rPr>
          <w:b/>
        </w:rPr>
        <w:t xml:space="preserve">Kysymys 7</w:t>
      </w:r>
    </w:p>
    <w:p>
      <w:r>
        <w:t xml:space="preserve">Milloin Powsinin puistoon perustettiin eläintarha?</w:t>
      </w:r>
    </w:p>
    <w:p>
      <w:r>
        <w:rPr>
          <w:b/>
        </w:rPr>
        <w:t xml:space="preserve">Kysymys 8</w:t>
      </w:r>
    </w:p>
    <w:p>
      <w:r>
        <w:t xml:space="preserve">Millaisia tiloja Varsovassa ovat Kulttuuripuutarha ja yliopiston kirjaston puutarha?</w:t>
      </w:r>
    </w:p>
    <w:p>
      <w:r>
        <w:rPr>
          <w:b/>
        </w:rPr>
        <w:t xml:space="preserve">Kysymys 9</w:t>
      </w:r>
    </w:p>
    <w:p>
      <w:r>
        <w:t xml:space="preserve">Missä on palmuhuone, jossa on esillä trooppisia kasveja kaikkialta maailmasta?</w:t>
      </w:r>
    </w:p>
    <w:p>
      <w:r>
        <w:rPr>
          <w:b/>
        </w:rPr>
        <w:t xml:space="preserve">Teksti numero 23</w:t>
      </w:r>
    </w:p>
    <w:p>
      <w:r>
        <w:t xml:space="preserve">Kaupungin kasvistoa voidaan pitää erittäin lajirikkaana. Lajirikkaus johtuu pääasiassa siitä, että </w:t>
      </w:r>
      <w:r>
        <w:rPr>
          <w:color w:val="DCDCDC"/>
        </w:rPr>
        <w:t xml:space="preserve">Varsova sijaitsee </w:t>
      </w:r>
      <w:r>
        <w:t xml:space="preserve">useiden suurten kasvillisuusalueiden raja-alueella, jossa on huomattavia osuuksia luonnonläheisiä alueita (luonnonmetsät, Veiksel-joen varrella sijaitsevat kosteikot) sekä peltoalueita, niittyjä ja metsiä</w:t>
      </w:r>
      <w:r>
        <w:rPr>
          <w:color w:val="A9A9A9"/>
        </w:rPr>
        <w:t xml:space="preserve">. </w:t>
      </w:r>
      <w:r>
        <w:rPr>
          <w:color w:val="556B2F"/>
        </w:rPr>
        <w:t xml:space="preserve">Varsovan </w:t>
      </w:r>
      <w:r>
        <w:rPr>
          <w:color w:val="2F4F4F"/>
        </w:rPr>
        <w:t xml:space="preserve">rajojen sisäpuolella sijaitseva </w:t>
      </w:r>
      <w:r>
        <w:t xml:space="preserve">Bielanyn metsä </w:t>
      </w:r>
      <w:r>
        <w:t xml:space="preserve">on jäljellä oleva osa </w:t>
      </w:r>
      <w:r>
        <w:rPr>
          <w:color w:val="6B8E23"/>
        </w:rPr>
        <w:t xml:space="preserve">Masovian aarniometsää</w:t>
      </w:r>
      <w:r>
        <w:t xml:space="preserve">. Bielany Forestin luonnonsuojelualue on yhteydessä Kampinosin metsään. Siellä on rikas eläimistö ja kasvisto. Metsän sisällä on kolme pyöräily- ja kävelyreittiä. Toinen suuri metsäalue on </w:t>
      </w:r>
      <w:r>
        <w:rPr>
          <w:color w:val="A0522D"/>
        </w:rPr>
        <w:t xml:space="preserve">Kabatyn </w:t>
      </w:r>
      <w:r>
        <w:rPr>
          <w:color w:val="228B22"/>
        </w:rPr>
        <w:t xml:space="preserve">metsä </w:t>
      </w:r>
      <w:r>
        <w:t xml:space="preserve">kaupungin etelärajalla. Varsovassa on myös </w:t>
      </w:r>
      <w:r>
        <w:rPr>
          <w:color w:val="191970"/>
        </w:rPr>
        <w:t xml:space="preserve">kaksi </w:t>
      </w:r>
      <w:r>
        <w:t xml:space="preserve">kasvitieteellistä puutarhaa: Łazienkin puisto (Varsovan yliopiston didaktinen tutkimusyksikkö) sekä Powsinin kulttuuri- ja lepopuisto (Puolan tiedeakatemian yksikkö).</w:t>
      </w:r>
    </w:p>
    <w:p>
      <w:r>
        <w:rPr>
          <w:b/>
        </w:rPr>
        <w:t xml:space="preserve">Kysymys 0</w:t>
      </w:r>
    </w:p>
    <w:p>
      <w:r>
        <w:t xml:space="preserve">Miksi Varsovan kasvisto on hyvin lajirikas?</w:t>
      </w:r>
    </w:p>
    <w:p>
      <w:r>
        <w:rPr>
          <w:b/>
        </w:rPr>
        <w:t xml:space="preserve">Kysymys 1</w:t>
      </w:r>
    </w:p>
    <w:p>
      <w:r>
        <w:t xml:space="preserve">Missä Bielany Forest sijaitsee?</w:t>
      </w:r>
    </w:p>
    <w:p>
      <w:r>
        <w:rPr>
          <w:b/>
        </w:rPr>
        <w:t xml:space="preserve">Kysymys 2</w:t>
      </w:r>
    </w:p>
    <w:p>
      <w:r>
        <w:t xml:space="preserve">Minkä viimeinen jäänne Bielanyn metsä on?</w:t>
      </w:r>
    </w:p>
    <w:p>
      <w:r>
        <w:rPr>
          <w:b/>
        </w:rPr>
        <w:t xml:space="preserve">Kysymys 3</w:t>
      </w:r>
    </w:p>
    <w:p>
      <w:r>
        <w:t xml:space="preserve">Mikä metsä on Varsovan etelärajalla?</w:t>
      </w:r>
    </w:p>
    <w:p>
      <w:r>
        <w:rPr>
          <w:b/>
        </w:rPr>
        <w:t xml:space="preserve">Kysymys 4</w:t>
      </w:r>
    </w:p>
    <w:p>
      <w:r>
        <w:t xml:space="preserve">Kuinka monta kasvitieteellistä puutarhaa Varsovassa on?</w:t>
      </w:r>
    </w:p>
    <w:p>
      <w:r>
        <w:rPr>
          <w:b/>
        </w:rPr>
        <w:t xml:space="preserve">Kysymys 5</w:t>
      </w:r>
    </w:p>
    <w:p>
      <w:r>
        <w:t xml:space="preserve">Kuinka monta kasvitieteellistä puutarhaa Kampinoksessa on?</w:t>
      </w:r>
    </w:p>
    <w:p>
      <w:r>
        <w:rPr>
          <w:b/>
        </w:rPr>
        <w:t xml:space="preserve">Kysymys 6</w:t>
      </w:r>
    </w:p>
    <w:p>
      <w:r>
        <w:t xml:space="preserve">Missä Kampinoksen metsä sijaitsee?</w:t>
      </w:r>
    </w:p>
    <w:p>
      <w:r>
        <w:rPr>
          <w:b/>
        </w:rPr>
        <w:t xml:space="preserve">Kysymys 7</w:t>
      </w:r>
    </w:p>
    <w:p>
      <w:r>
        <w:t xml:space="preserve">Miksi Kampinoksen kasvisto on hyvin lajirikas?</w:t>
      </w:r>
    </w:p>
    <w:p>
      <w:r>
        <w:rPr>
          <w:b/>
        </w:rPr>
        <w:t xml:space="preserve">Kysymys 8</w:t>
      </w:r>
    </w:p>
    <w:p>
      <w:r>
        <w:t xml:space="preserve">Mikä on Kampinoksen metsän viimeinen jäänne?</w:t>
      </w:r>
    </w:p>
    <w:p>
      <w:r>
        <w:rPr>
          <w:b/>
        </w:rPr>
        <w:t xml:space="preserve">Kysymys 9</w:t>
      </w:r>
    </w:p>
    <w:p>
      <w:r>
        <w:t xml:space="preserve">Mikä metsä on Kampinoksen etelärajalla?</w:t>
      </w:r>
    </w:p>
    <w:p>
      <w:r>
        <w:rPr>
          <w:b/>
        </w:rPr>
        <w:t xml:space="preserve">Tekstin numero 24</w:t>
      </w:r>
    </w:p>
    <w:p>
      <w:r>
        <w:t xml:space="preserve">Varsovassa </w:t>
      </w:r>
      <w:r>
        <w:t xml:space="preserve">on </w:t>
      </w:r>
      <w:r>
        <w:rPr>
          <w:color w:val="A9A9A9"/>
        </w:rPr>
        <w:t xml:space="preserve">13 </w:t>
      </w:r>
      <w:r>
        <w:t xml:space="preserve">luonnonsuojelualuetta - muun muassa Bielany-metsä, Kabatyn metsä ja Czerniaków-järvi. </w:t>
      </w:r>
      <w:r>
        <w:rPr>
          <w:color w:val="DCDCDC"/>
        </w:rPr>
        <w:t xml:space="preserve">Noin </w:t>
      </w:r>
      <w:r>
        <w:rPr>
          <w:color w:val="2F4F4F"/>
        </w:rPr>
        <w:t xml:space="preserve">15 kilometrin </w:t>
      </w:r>
      <w:r>
        <w:t xml:space="preserve">päässä Varsovasta sijaitsevan Veiksel-joen ympäristö muuttuu silmiinpistävästi, ja siellä on täydellisesti säilynyt ekosysteemi, jonka eläinten elinympäristöön kuuluvat </w:t>
      </w:r>
      <w:r>
        <w:rPr>
          <w:color w:val="556B2F"/>
        </w:rPr>
        <w:t xml:space="preserve">saukko, majava ja sadat lintulajit</w:t>
      </w:r>
      <w:r>
        <w:rPr>
          <w:color w:val="6B8E23"/>
        </w:rPr>
        <w:t xml:space="preserve">. </w:t>
      </w:r>
      <w:r>
        <w:t xml:space="preserve">Varsovassa </w:t>
      </w:r>
      <w:r>
        <w:t xml:space="preserve">on myös </w:t>
      </w:r>
      <w:r>
        <w:rPr>
          <w:color w:val="A0522D"/>
        </w:rPr>
        <w:t xml:space="preserve">useita </w:t>
      </w:r>
      <w:r>
        <w:t xml:space="preserve">järviä - lähinnä härkäkaarijärviä, kuten Czerniaków-järvi, Łazienkin tai Wilanówin puistojen järvet ja Kamionek-järvi. Puistoissa on paljon pieniä järviä, mutta vain muutamat niistä ovat pysyviä - suurin osa tyhjennetään ennen talvea, </w:t>
      </w:r>
      <w:r>
        <w:rPr>
          <w:color w:val="228B22"/>
        </w:rPr>
        <w:t xml:space="preserve">jotta ne </w:t>
      </w:r>
      <w:r>
        <w:rPr>
          <w:color w:val="191970"/>
        </w:rPr>
        <w:t xml:space="preserve">saadaan puhdistettua </w:t>
      </w:r>
      <w:r>
        <w:rPr>
          <w:color w:val="8B0000"/>
        </w:rPr>
        <w:t xml:space="preserve">kasveista ja sedimentistä</w:t>
      </w:r>
      <w:r>
        <w:t xml:space="preserve">.</w:t>
      </w:r>
    </w:p>
    <w:p>
      <w:r>
        <w:rPr>
          <w:b/>
        </w:rPr>
        <w:t xml:space="preserve">Kysymys 0</w:t>
      </w:r>
    </w:p>
    <w:p>
      <w:r>
        <w:t xml:space="preserve">Kuinka monta luonnonsuojelualuetta Varsovassa on?</w:t>
      </w:r>
    </w:p>
    <w:p>
      <w:r>
        <w:rPr>
          <w:b/>
        </w:rPr>
        <w:t xml:space="preserve">Kysymys 1</w:t>
      </w:r>
    </w:p>
    <w:p>
      <w:r>
        <w:t xml:space="preserve">Kuinka kaukana Varsovasta Veiksel-joen ympäristö muuttuu huomattavasti? </w:t>
      </w:r>
    </w:p>
    <w:p>
      <w:r>
        <w:rPr>
          <w:b/>
        </w:rPr>
        <w:t xml:space="preserve">Kysymys 2</w:t>
      </w:r>
    </w:p>
    <w:p>
      <w:r>
        <w:t xml:space="preserve">Mitä eläimiä Veikseljoen ekosysteemiin kuuluu?</w:t>
      </w:r>
    </w:p>
    <w:p>
      <w:r>
        <w:rPr>
          <w:b/>
        </w:rPr>
        <w:t xml:space="preserve">Kysymys 3</w:t>
      </w:r>
    </w:p>
    <w:p>
      <w:r>
        <w:t xml:space="preserve">Kuinka monta järveä Varsovassa on?</w:t>
      </w:r>
    </w:p>
    <w:p>
      <w:r>
        <w:rPr>
          <w:b/>
        </w:rPr>
        <w:t xml:space="preserve">Kysymys 4</w:t>
      </w:r>
    </w:p>
    <w:p>
      <w:r>
        <w:t xml:space="preserve">Miksi puistojen pienet järvet tyhjennetään ennen talvea?</w:t>
      </w:r>
    </w:p>
    <w:p>
      <w:r>
        <w:rPr>
          <w:b/>
        </w:rPr>
        <w:t xml:space="preserve">Kysymys 5</w:t>
      </w:r>
    </w:p>
    <w:p>
      <w:r>
        <w:t xml:space="preserve">Kuinka monta luonnonsuojelualuetta on Czerniakowissa?</w:t>
      </w:r>
    </w:p>
    <w:p>
      <w:r>
        <w:rPr>
          <w:b/>
        </w:rPr>
        <w:t xml:space="preserve">Kysymys 6</w:t>
      </w:r>
    </w:p>
    <w:p>
      <w:r>
        <w:t xml:space="preserve">Kuinka kaukana Czerniakowista Veiksel-joen ympäristö muuttuu huomattavasti?</w:t>
      </w:r>
    </w:p>
    <w:p>
      <w:r>
        <w:rPr>
          <w:b/>
        </w:rPr>
        <w:t xml:space="preserve">Kysymys 7</w:t>
      </w:r>
    </w:p>
    <w:p>
      <w:r>
        <w:t xml:space="preserve">Mitä eläimiä Czerniakow-joen ekosysteemiin kuuluu?</w:t>
      </w:r>
    </w:p>
    <w:p>
      <w:r>
        <w:rPr>
          <w:b/>
        </w:rPr>
        <w:t xml:space="preserve">Kysymys 8</w:t>
      </w:r>
    </w:p>
    <w:p>
      <w:r>
        <w:t xml:space="preserve">Kuinka monta järveä on Czerniakowissa?</w:t>
      </w:r>
    </w:p>
    <w:p>
      <w:r>
        <w:rPr>
          <w:b/>
        </w:rPr>
        <w:t xml:space="preserve">Kysymys 9</w:t>
      </w:r>
    </w:p>
    <w:p>
      <w:r>
        <w:t xml:space="preserve">Miksi Czerniakowin pienet järvet tyhjennetään ennen talvea?</w:t>
      </w:r>
    </w:p>
    <w:p>
      <w:r>
        <w:rPr>
          <w:b/>
        </w:rPr>
        <w:t xml:space="preserve">Teksti numero 25</w:t>
      </w:r>
    </w:p>
    <w:p>
      <w:r>
        <w:rPr>
          <w:color w:val="A9A9A9"/>
        </w:rPr>
        <w:t xml:space="preserve">Väestörakenteeltaan </w:t>
      </w:r>
      <w:r>
        <w:t xml:space="preserve">se oli </w:t>
      </w:r>
      <w:r>
        <w:t xml:space="preserve">Puolan </w:t>
      </w:r>
      <w:r>
        <w:t xml:space="preserve">monipuolisin </w:t>
      </w:r>
      <w:r>
        <w:rPr>
          <w:color w:val="DCDCDC"/>
        </w:rPr>
        <w:t xml:space="preserve">kaupunki</w:t>
      </w:r>
      <w:r>
        <w:t xml:space="preserve">, jossa oli paljon ulkomailla syntyneitä asukkaita</w:t>
      </w:r>
      <w:r>
        <w:rPr>
          <w:color w:val="A9A9A9"/>
        </w:rPr>
        <w:t xml:space="preserve">.</w:t>
      </w:r>
      <w:r>
        <w:t xml:space="preserve"> Puolalaisen enemmistön lisäksi </w:t>
      </w:r>
      <w:r>
        <w:t xml:space="preserve">Varsovassa </w:t>
      </w:r>
      <w:r>
        <w:t xml:space="preserve">oli merkittävä </w:t>
      </w:r>
      <w:r>
        <w:t xml:space="preserve">juutalaisvähemmistö. Vuoden 1897 venäläisen väestönlaskennan mukaan 638 000 asukkaan kokonaisväestöstä juutalaisia oli 219 000 (</w:t>
      </w:r>
      <w:r>
        <w:rPr>
          <w:color w:val="556B2F"/>
        </w:rPr>
        <w:t xml:space="preserve">noin </w:t>
      </w:r>
      <w:r>
        <w:rPr>
          <w:color w:val="6B8E23"/>
        </w:rPr>
        <w:t xml:space="preserve">34 </w:t>
      </w:r>
      <w:r>
        <w:t xml:space="preserve">prosenttia). Varsovan yli 350 000 juutalaista asui ennen sotaa noin 30 prosenttia kaupungin koko väestöstä. Vuonna 1933 1 178 914 asukkaasta </w:t>
      </w:r>
      <w:r>
        <w:rPr>
          <w:color w:val="228B22"/>
        </w:rPr>
        <w:t xml:space="preserve">833 500 </w:t>
      </w:r>
      <w:r>
        <w:t xml:space="preserve">oli äidinkieleltään puolalaisia. Toinen maailmansota muutti </w:t>
      </w:r>
      <w:r>
        <w:rPr>
          <w:color w:val="191970"/>
        </w:rPr>
        <w:t xml:space="preserve">kaupungin </w:t>
      </w:r>
      <w:r>
        <w:t xml:space="preserve">väestörakennetta, ja tänä päivänä </w:t>
      </w:r>
      <w:r>
        <w:t xml:space="preserve">etninen monimuotoisuus on huomattavasti vähäisempää kuin Varsovan 300 vuotta edeltäneenä aikana</w:t>
      </w:r>
      <w:r>
        <w:t xml:space="preserve">. </w:t>
      </w:r>
      <w:r>
        <w:t xml:space="preserve">Suurin osa nykypäivän väestönkasvusta perustuu </w:t>
      </w:r>
      <w:r>
        <w:rPr>
          <w:color w:val="8B0000"/>
        </w:rPr>
        <w:t xml:space="preserve">sisäiseen </w:t>
      </w:r>
      <w:r>
        <w:rPr>
          <w:color w:val="483D8B"/>
        </w:rPr>
        <w:t xml:space="preserve">muuttoliikkeeseen ja kaupungistumiseen</w:t>
      </w:r>
      <w:r>
        <w:rPr>
          <w:color w:val="3CB371"/>
        </w:rPr>
        <w:t xml:space="preserve">.</w:t>
      </w:r>
    </w:p>
    <w:p>
      <w:r>
        <w:rPr>
          <w:b/>
        </w:rPr>
        <w:t xml:space="preserve">Kysymys 0</w:t>
      </w:r>
    </w:p>
    <w:p>
      <w:r>
        <w:t xml:space="preserve">Mikä oli Varsovan monipuolisin Puolassa?</w:t>
      </w:r>
    </w:p>
    <w:p>
      <w:r>
        <w:rPr>
          <w:b/>
        </w:rPr>
        <w:t xml:space="preserve">Kysymys 1</w:t>
      </w:r>
    </w:p>
    <w:p>
      <w:r>
        <w:t xml:space="preserve">Mitä Varsovassa oli merkittävä vähemmistö?</w:t>
      </w:r>
    </w:p>
    <w:p>
      <w:r>
        <w:rPr>
          <w:b/>
        </w:rPr>
        <w:t xml:space="preserve">Kysymys 2</w:t>
      </w:r>
    </w:p>
    <w:p>
      <w:r>
        <w:t xml:space="preserve">Kuinka monta prosenttia Varsovan väestöstä oli juutalaisia vuonna 1897?</w:t>
      </w:r>
    </w:p>
    <w:p>
      <w:r>
        <w:rPr>
          <w:b/>
        </w:rPr>
        <w:t xml:space="preserve">Kysymys 3</w:t>
      </w:r>
    </w:p>
    <w:p>
      <w:r>
        <w:t xml:space="preserve">Kuinka moni Varsovan asukkaista puhui puolaa vuonna 1933?</w:t>
      </w:r>
    </w:p>
    <w:p>
      <w:r>
        <w:rPr>
          <w:b/>
        </w:rPr>
        <w:t xml:space="preserve">Kysymys 4</w:t>
      </w:r>
    </w:p>
    <w:p>
      <w:r>
        <w:t xml:space="preserve">Mihin suurin osa Varsovan nykyaikaisesta kasvusta perustuu?</w:t>
      </w:r>
    </w:p>
    <w:p>
      <w:r>
        <w:rPr>
          <w:b/>
        </w:rPr>
        <w:t xml:space="preserve">Kysymys 5</w:t>
      </w:r>
    </w:p>
    <w:p>
      <w:r>
        <w:t xml:space="preserve">Mitä toisessa maailmansodassa oli merkittävä vähemmistö?</w:t>
      </w:r>
    </w:p>
    <w:p>
      <w:r>
        <w:rPr>
          <w:b/>
        </w:rPr>
        <w:t xml:space="preserve">Kysymys 6</w:t>
      </w:r>
    </w:p>
    <w:p>
      <w:r>
        <w:t xml:space="preserve">Mikä Berliinissä oli Puolan monipuolisin?</w:t>
      </w:r>
    </w:p>
    <w:p>
      <w:r>
        <w:rPr>
          <w:b/>
        </w:rPr>
        <w:t xml:space="preserve">Kysymys 7</w:t>
      </w:r>
    </w:p>
    <w:p>
      <w:r>
        <w:t xml:space="preserve">Kuinka moni Berliinin asukkaista puhui englantia vuonna 1933?</w:t>
      </w:r>
    </w:p>
    <w:p>
      <w:r>
        <w:rPr>
          <w:b/>
        </w:rPr>
        <w:t xml:space="preserve">Kysymys 8</w:t>
      </w:r>
    </w:p>
    <w:p>
      <w:r>
        <w:t xml:space="preserve">Mihin suurin osa Puolan nykyaikaisesta kasvusta perustuu?</w:t>
      </w:r>
    </w:p>
    <w:p>
      <w:r>
        <w:rPr>
          <w:b/>
        </w:rPr>
        <w:t xml:space="preserve">Kysymys 9</w:t>
      </w:r>
    </w:p>
    <w:p>
      <w:r>
        <w:t xml:space="preserve">Kuinka monta prosenttia Puolan väestöstä oli juutalaisia vuonna 1897?</w:t>
      </w:r>
    </w:p>
    <w:p>
      <w:r>
        <w:rPr>
          <w:b/>
        </w:rPr>
        <w:t xml:space="preserve">Teksti numero 26</w:t>
      </w:r>
    </w:p>
    <w:p>
      <w:r>
        <w:t xml:space="preserve">Vuonna 1939 </w:t>
      </w:r>
      <w:r>
        <w:t xml:space="preserve">Varsovassa asui </w:t>
      </w:r>
      <w:r>
        <w:t xml:space="preserve">noin </w:t>
      </w:r>
      <w:r>
        <w:rPr>
          <w:color w:val="A9A9A9"/>
        </w:rPr>
        <w:t xml:space="preserve">1 300 000 </w:t>
      </w:r>
      <w:r>
        <w:t xml:space="preserve">ihmistä, mutta vuonna 1945 vain </w:t>
      </w:r>
      <w:r>
        <w:rPr>
          <w:color w:val="DCDCDC"/>
        </w:rPr>
        <w:t xml:space="preserve">420 000</w:t>
      </w:r>
      <w:r>
        <w:t xml:space="preserve">. Ensimmäisinä sodan jälkeisinä vuosina väestönkasvu oli noin 6 prosenttia, joten kaupunki alkoi pian kärsiä asuntojen ja uusien talojen rakentamiseen tarkoitettujen alueiden puutteesta. Ensimmäinen korjaava toimenpide oli Varsovan alueen laajentaminen (</w:t>
      </w:r>
      <w:r>
        <w:rPr>
          <w:color w:val="2F4F4F"/>
        </w:rPr>
        <w:t xml:space="preserve">1951) </w:t>
      </w:r>
      <w:r>
        <w:t xml:space="preserve">- mutta kaupungin viranomaisten oli silti pakko ottaa käyttöön </w:t>
      </w:r>
      <w:r>
        <w:t xml:space="preserve">rajoituksia </w:t>
      </w:r>
      <w:r>
        <w:rPr>
          <w:color w:val="556B2F"/>
        </w:rPr>
        <w:t xml:space="preserve">asunnon rekisteröinnissä</w:t>
      </w:r>
      <w:r>
        <w:t xml:space="preserve">: vain vakituisesti asuvien puolisot ja lapset sekä eräät julkisesti merkittävät henkilöt (kuten tunnetut asiantuntijat) saivat rekisteröityä, mikä puolitti väestönkasvun seuraavina vuosina. Se myös vahvisti jonkinlaista vakaumusta puolalaisten keskuudessa siitä, että varsovalaiset </w:t>
      </w:r>
      <w:r>
        <w:rPr>
          <w:color w:val="A0522D"/>
        </w:rPr>
        <w:t xml:space="preserve">pitivät</w:t>
      </w:r>
      <w:r>
        <w:rPr>
          <w:color w:val="6B8E23"/>
        </w:rPr>
        <w:t xml:space="preserve"> itseään </w:t>
      </w:r>
      <w:r>
        <w:rPr>
          <w:color w:val="228B22"/>
        </w:rPr>
        <w:t xml:space="preserve">parempina </w:t>
      </w:r>
      <w:r>
        <w:t xml:space="preserve">vain siksi, että he asuivat pääkaupungissa. Valitettavasti tämä uskomus elää edelleen Puolassa (vaikkei enää niin paljon kuin ennen) - vaikka vuodesta 1990 lähtien </w:t>
      </w:r>
      <w:r>
        <w:rPr>
          <w:color w:val="191970"/>
        </w:rPr>
        <w:t xml:space="preserve">asuinpaikan rekisteröintiä </w:t>
      </w:r>
      <w:r>
        <w:t xml:space="preserve">ei ole </w:t>
      </w:r>
      <w:r>
        <w:t xml:space="preserve">enää </w:t>
      </w:r>
      <w:r>
        <w:t xml:space="preserve">rajoitettu.</w:t>
      </w:r>
    </w:p>
    <w:p>
      <w:r>
        <w:rPr>
          <w:b/>
        </w:rPr>
        <w:t xml:space="preserve">Kysymys 0</w:t>
      </w:r>
    </w:p>
    <w:p>
      <w:r>
        <w:t xml:space="preserve">Kuinka monta ihmistä asui Varsovassa vuonna 1939?</w:t>
      </w:r>
    </w:p>
    <w:p>
      <w:r>
        <w:rPr>
          <w:b/>
        </w:rPr>
        <w:t xml:space="preserve">Kysymys 1</w:t>
      </w:r>
    </w:p>
    <w:p>
      <w:r>
        <w:t xml:space="preserve">Kuinka paljon Varsovassa asuvien ihmisten määrä oli vähentynyt vuoteen 1945 mennessä?</w:t>
      </w:r>
    </w:p>
    <w:p>
      <w:r>
        <w:rPr>
          <w:b/>
        </w:rPr>
        <w:t xml:space="preserve">Kysymys 2</w:t>
      </w:r>
    </w:p>
    <w:p>
      <w:r>
        <w:t xml:space="preserve">Milloin Varsovan alueen laajentuminen tapahtui?</w:t>
      </w:r>
    </w:p>
    <w:p>
      <w:r>
        <w:rPr>
          <w:b/>
        </w:rPr>
        <w:t xml:space="preserve">Kysymys 3</w:t>
      </w:r>
    </w:p>
    <w:p>
      <w:r>
        <w:t xml:space="preserve">Minkälainen vakaumus monilla puolalaisilla oli siitä, miten varsovalaiset ajattelivat itsestään?</w:t>
      </w:r>
    </w:p>
    <w:p>
      <w:r>
        <w:rPr>
          <w:b/>
        </w:rPr>
        <w:t xml:space="preserve">Kysymys 4</w:t>
      </w:r>
    </w:p>
    <w:p>
      <w:r>
        <w:t xml:space="preserve">Mitä rajoituksia ei ole enää vuodesta 1990 lähtien?</w:t>
      </w:r>
    </w:p>
    <w:p>
      <w:r>
        <w:rPr>
          <w:b/>
        </w:rPr>
        <w:t xml:space="preserve">Kysymys 5</w:t>
      </w:r>
    </w:p>
    <w:p>
      <w:r>
        <w:t xml:space="preserve">Kuinka monta ihmistä asui Puolassa vuonna 1939?</w:t>
      </w:r>
    </w:p>
    <w:p>
      <w:r>
        <w:rPr>
          <w:b/>
        </w:rPr>
        <w:t xml:space="preserve">Kysymys 6</w:t>
      </w:r>
    </w:p>
    <w:p>
      <w:r>
        <w:t xml:space="preserve">Kuinka paljon Puolassa asuvien ihmisten määrä oli vähentynyt vuoteen 1945 mennessä?</w:t>
      </w:r>
    </w:p>
    <w:p>
      <w:r>
        <w:rPr>
          <w:b/>
        </w:rPr>
        <w:t xml:space="preserve">Kysymys 7</w:t>
      </w:r>
    </w:p>
    <w:p>
      <w:r>
        <w:t xml:space="preserve">Milloin Puola laajentui?</w:t>
      </w:r>
    </w:p>
    <w:p>
      <w:r>
        <w:rPr>
          <w:b/>
        </w:rPr>
        <w:t xml:space="preserve">Kysymys 8</w:t>
      </w:r>
    </w:p>
    <w:p>
      <w:r>
        <w:t xml:space="preserve">Millainen vakaumus monilla puolalaisilla oli siitä, miten saksalaiset ajattelivat itsestään?</w:t>
      </w:r>
    </w:p>
    <w:p>
      <w:r>
        <w:rPr>
          <w:b/>
        </w:rPr>
        <w:t xml:space="preserve">Kysymys 9</w:t>
      </w:r>
    </w:p>
    <w:p>
      <w:r>
        <w:t xml:space="preserve">Mitä ei ole enää rajoitettu vuoden 1945 jälkeen?</w:t>
      </w:r>
    </w:p>
    <w:p>
      <w:r>
        <w:rPr>
          <w:b/>
        </w:rPr>
        <w:t xml:space="preserve">Teksti numero 27</w:t>
      </w:r>
    </w:p>
    <w:p>
      <w:r>
        <w:t xml:space="preserve">Varsova on koko olemassaolonsa ajan ollut </w:t>
      </w:r>
      <w:r>
        <w:rPr>
          <w:color w:val="A9A9A9"/>
        </w:rPr>
        <w:t xml:space="preserve">monikulttuurinen </w:t>
      </w:r>
      <w:r>
        <w:rPr>
          <w:color w:val="DCDCDC"/>
        </w:rPr>
        <w:t xml:space="preserve">kaupunki</w:t>
      </w:r>
      <w:r>
        <w:t xml:space="preserve">. </w:t>
      </w:r>
      <w:r>
        <w:t xml:space="preserve">Vuoden 1901 väestönlaskennan mukaan </w:t>
      </w:r>
      <w:r>
        <w:rPr>
          <w:color w:val="2F4F4F"/>
        </w:rPr>
        <w:t xml:space="preserve">711 988 </w:t>
      </w:r>
      <w:r>
        <w:t xml:space="preserve">asukkaasta </w:t>
      </w:r>
      <w:r>
        <w:rPr>
          <w:color w:val="556B2F"/>
        </w:rPr>
        <w:t xml:space="preserve">56,2 % </w:t>
      </w:r>
      <w:r>
        <w:t xml:space="preserve">oli katolilaisia, </w:t>
      </w:r>
      <w:r>
        <w:rPr>
          <w:color w:val="6B8E23"/>
        </w:rPr>
        <w:t xml:space="preserve">35,</w:t>
      </w:r>
      <w:r>
        <w:t xml:space="preserve">7 % juutalaisia, 5 % kreikkalais-ortodokseja ja </w:t>
      </w:r>
      <w:r>
        <w:rPr>
          <w:color w:val="A0522D"/>
        </w:rPr>
        <w:t xml:space="preserve">2,</w:t>
      </w:r>
      <w:r>
        <w:rPr>
          <w:color w:val="228B22"/>
        </w:rPr>
        <w:t xml:space="preserve">8 % </w:t>
      </w:r>
      <w:r>
        <w:t xml:space="preserve">protestantteja</w:t>
      </w:r>
      <w:r>
        <w:t xml:space="preserve">.</w:t>
      </w:r>
      <w:r>
        <w:t xml:space="preserve"> Kahdeksan vuotta myöhemmin, vuonna 1909, asukkaita oli 281 754 juutalaista (36,9 %), 18 189 protestanttia (2,4 %) ja 2 818 mariaviittia (0,4 %). Tämä johti satojen uskonnollisten uskonnonharjoituspaikkojen rakentamiseen kaupungin kaikkiin osiin. Suurin osa niistä tuhoutui vuoden </w:t>
      </w:r>
      <w:r>
        <w:rPr>
          <w:color w:val="191970"/>
        </w:rPr>
        <w:t xml:space="preserve">1944</w:t>
      </w:r>
      <w:r>
        <w:t xml:space="preserve"> Varsovan kansannousun jälkimainingeissa</w:t>
      </w:r>
      <w:r>
        <w:t xml:space="preserve">. Sodan jälkeen Puolan uudet kommunistiviranomaiset estivät kirkkojen rakentamisen, ja vain pieni osa rakennettiin uudelleen.</w:t>
      </w:r>
    </w:p>
    <w:p>
      <w:r>
        <w:rPr>
          <w:b/>
        </w:rPr>
        <w:t xml:space="preserve">Kysymys 0</w:t>
      </w:r>
    </w:p>
    <w:p>
      <w:r>
        <w:t xml:space="preserve">Millainen kaupunki Varsova on ollut niin kauan kuin se on ollut kaupunki?</w:t>
      </w:r>
    </w:p>
    <w:p>
      <w:r>
        <w:rPr>
          <w:b/>
        </w:rPr>
        <w:t xml:space="preserve">Kysymys 1</w:t>
      </w:r>
    </w:p>
    <w:p>
      <w:r>
        <w:t xml:space="preserve">Mikä oli Varsovan väkiluku vuonna 1901?</w:t>
      </w:r>
    </w:p>
    <w:p>
      <w:r>
        <w:rPr>
          <w:b/>
        </w:rPr>
        <w:t xml:space="preserve">Kysymys 2</w:t>
      </w:r>
    </w:p>
    <w:p>
      <w:r>
        <w:t xml:space="preserve">Kuinka monta prosenttia Varsovan asukkaista vuonna 1901 oli katolilaisia?</w:t>
      </w:r>
    </w:p>
    <w:p>
      <w:r>
        <w:rPr>
          <w:b/>
        </w:rPr>
        <w:t xml:space="preserve">Kysymys 3</w:t>
      </w:r>
    </w:p>
    <w:p>
      <w:r>
        <w:t xml:space="preserve">Kuinka monta prosenttia Varsovan väestöstä oli protestantteja vuonna 1901?</w:t>
      </w:r>
    </w:p>
    <w:p>
      <w:r>
        <w:rPr>
          <w:b/>
        </w:rPr>
        <w:t xml:space="preserve">Kysymys 4</w:t>
      </w:r>
    </w:p>
    <w:p>
      <w:r>
        <w:t xml:space="preserve">Milloin suurin osa Varsovan uskonnollisista uskonnonharjoituspaikoista tuhottiin?</w:t>
      </w:r>
    </w:p>
    <w:p>
      <w:r>
        <w:rPr>
          <w:b/>
        </w:rPr>
        <w:t xml:space="preserve">Kysymys 5</w:t>
      </w:r>
    </w:p>
    <w:p>
      <w:r>
        <w:t xml:space="preserve">Millainen kaupunki Berliini on ollut niin kauan kuin se on ollut kaupunki?</w:t>
      </w:r>
    </w:p>
    <w:p>
      <w:r>
        <w:rPr>
          <w:b/>
        </w:rPr>
        <w:t xml:space="preserve">Kysymys 6</w:t>
      </w:r>
    </w:p>
    <w:p>
      <w:r>
        <w:t xml:space="preserve">Mikä oli Berliinin väkiluku vuonna 1901?</w:t>
      </w:r>
    </w:p>
    <w:p>
      <w:r>
        <w:rPr>
          <w:b/>
        </w:rPr>
        <w:t xml:space="preserve">Kysymys 7</w:t>
      </w:r>
    </w:p>
    <w:p>
      <w:r>
        <w:t xml:space="preserve">Kuinka monta prosenttia Puolan asukkaista vuonna 1901 oli katolilaisia?</w:t>
      </w:r>
    </w:p>
    <w:p>
      <w:r>
        <w:rPr>
          <w:b/>
        </w:rPr>
        <w:t xml:space="preserve">Kysymys 8</w:t>
      </w:r>
    </w:p>
    <w:p>
      <w:r>
        <w:t xml:space="preserve">Kuinka monta prosenttia Puolan väestöstä oli protestantteja vuonna 1901?</w:t>
      </w:r>
    </w:p>
    <w:p>
      <w:r>
        <w:rPr>
          <w:b/>
        </w:rPr>
        <w:t xml:space="preserve">Kysymys 9</w:t>
      </w:r>
    </w:p>
    <w:p>
      <w:r>
        <w:t xml:space="preserve">Milloin suurin osa uskonnollisista uskonnonharjoituspaikoista tuhoutui Puolassa?</w:t>
      </w:r>
    </w:p>
    <w:p>
      <w:r>
        <w:rPr>
          <w:b/>
        </w:rPr>
        <w:t xml:space="preserve">Tekstin numero 28</w:t>
      </w:r>
    </w:p>
    <w:p>
      <w:r>
        <w:t xml:space="preserve">Puolan aluejaon perusyksikkö on </w:t>
      </w:r>
      <w:r>
        <w:rPr>
          <w:color w:val="DCDCDC"/>
        </w:rPr>
        <w:t xml:space="preserve">kunta </w:t>
      </w:r>
      <w:r>
        <w:t xml:space="preserve">(gmina)</w:t>
      </w:r>
      <w:r>
        <w:t xml:space="preserve">. </w:t>
      </w:r>
      <w:r>
        <w:t xml:space="preserve">Kaupunki on myös </w:t>
      </w:r>
      <w:r>
        <w:rPr>
          <w:color w:val="2F4F4F"/>
        </w:rPr>
        <w:t xml:space="preserve">kunta, </w:t>
      </w:r>
      <w:r>
        <w:t xml:space="preserve">mutta sillä on </w:t>
      </w:r>
      <w:r>
        <w:rPr>
          <w:color w:val="556B2F"/>
        </w:rPr>
        <w:t xml:space="preserve">kaupungin peruskirja.</w:t>
      </w:r>
      <w:r>
        <w:t xml:space="preserve"> Sekä kaupunkeja että kuntia johtaa pormestari, mutta kunnissa pormestari on vogt (puolaksi wójt) ja kaupungeissa burmistrz. Jotkin suuremmat kaupungit saavat oikeuksia eli tehtäviä ja etuoikeuksia, jotka kuuluvat aluejaon toisen tason yksiköille eli </w:t>
      </w:r>
      <w:r>
        <w:rPr>
          <w:color w:val="6B8E23"/>
        </w:rPr>
        <w:t xml:space="preserve">kreivikunnille tai powiateille</w:t>
      </w:r>
      <w:r>
        <w:t xml:space="preserve">. Esimerkki tällaisesta oikeudesta on auton rekisteröinti: gmina ei voi rekisteröidä autoja, tämä on powiatin tehtävä (eli rekisterinumero riippuu siitä, missä powiatissa auto on rekisteröity, ei gmina). Tässä tapauksessa puhutaan kaupungin piirikunnasta tai powiat grodzki. Tällaisia kaupunkeja ovat esimerkiksi Lublin, Krakova, Gdańsk, Poznań. </w:t>
      </w:r>
      <w:r>
        <w:rPr>
          <w:color w:val="A0522D"/>
        </w:rPr>
        <w:t xml:space="preserve">Varsovassa </w:t>
      </w:r>
      <w:r>
        <w:t xml:space="preserve">sen kaupunginosilla on lisäksi joitakin powiatin oikeuksia - kuten jo mainittu auton rekisteröinti. Esimerkiksi Wolan piirillä on omat todistuksensa ja Ursynówin piirillä omat (ja Wolan autoilla on toisenlainen rekisterinumero kuin Ursynówin autoilla). Mutta esimerkiksi </w:t>
      </w:r>
      <w:r>
        <w:rPr>
          <w:color w:val="228B22"/>
        </w:rPr>
        <w:t xml:space="preserve">Krakovan </w:t>
      </w:r>
      <w:r>
        <w:t xml:space="preserve">piirillä </w:t>
      </w:r>
      <w:r>
        <w:t xml:space="preserve">ei ole powiat-oikeuksia, joten Krakovan rekisterinumerot ovat samantyyppisiä kaikissa piireissä.</w:t>
      </w:r>
    </w:p>
    <w:p>
      <w:r>
        <w:rPr>
          <w:b/>
        </w:rPr>
        <w:t xml:space="preserve">Kysymys 0</w:t>
      </w:r>
    </w:p>
    <w:p>
      <w:r>
        <w:t xml:space="preserve">Mikä on Puolan aluejaon perusyksikkö?</w:t>
      </w:r>
    </w:p>
    <w:p>
      <w:r>
        <w:rPr>
          <w:b/>
        </w:rPr>
        <w:t xml:space="preserve">Kysymys 1</w:t>
      </w:r>
    </w:p>
    <w:p>
      <w:r>
        <w:t xml:space="preserve">Mikä on Puolan aluejaon toinen taso?</w:t>
      </w:r>
    </w:p>
    <w:p>
      <w:r>
        <w:rPr>
          <w:b/>
        </w:rPr>
        <w:t xml:space="preserve">Kysymys 2</w:t>
      </w:r>
    </w:p>
    <w:p>
      <w:r>
        <w:t xml:space="preserve">Millä alueilla kaikkien samantyyppisten autojen rekisterinumerot ovat samat?</w:t>
      </w:r>
    </w:p>
    <w:p>
      <w:r>
        <w:rPr>
          <w:b/>
        </w:rPr>
        <w:t xml:space="preserve">Kysymys 3</w:t>
      </w:r>
    </w:p>
    <w:p>
      <w:r>
        <w:t xml:space="preserve">Mikä on Varsovan aluejaon perusyksikkö?</w:t>
      </w:r>
    </w:p>
    <w:p>
      <w:r>
        <w:rPr>
          <w:b/>
        </w:rPr>
        <w:t xml:space="preserve">Kysymys 4</w:t>
      </w:r>
    </w:p>
    <w:p>
      <w:r>
        <w:t xml:space="preserve">Mikä on Varsovan aluejaon toinen taso?</w:t>
      </w:r>
    </w:p>
    <w:p>
      <w:r>
        <w:rPr>
          <w:b/>
        </w:rPr>
        <w:t xml:space="preserve">Kysymys 5</w:t>
      </w:r>
    </w:p>
    <w:p>
      <w:r>
        <w:t xml:space="preserve">Millä alueilla kaikkien samantyyppisten veneiden rekisterinumerot ovat samat?</w:t>
      </w:r>
    </w:p>
    <w:p>
      <w:r>
        <w:rPr>
          <w:b/>
        </w:rPr>
        <w:t xml:space="preserve">Kysymys 6</w:t>
      </w:r>
    </w:p>
    <w:p>
      <w:r>
        <w:t xml:space="preserve">Mitä autolla on kommuunin lisäksi?</w:t>
      </w:r>
    </w:p>
    <w:p>
      <w:r>
        <w:rPr>
          <w:b/>
        </w:rPr>
        <w:t xml:space="preserve">Kysymys 7</w:t>
      </w:r>
    </w:p>
    <w:p>
      <w:r>
        <w:t xml:space="preserve">Missä kaupungissa on kaupunginosia, joilla ei ole powiat-oikeuksia?</w:t>
      </w:r>
    </w:p>
    <w:p>
      <w:r>
        <w:rPr>
          <w:b/>
        </w:rPr>
        <w:t xml:space="preserve">Tekstin numero 29</w:t>
      </w:r>
    </w:p>
    <w:p>
      <w:r>
        <w:t xml:space="preserve">Varsovan lainsäädäntövalta kuuluu </w:t>
      </w:r>
      <w:r>
        <w:rPr>
          <w:color w:val="A9A9A9"/>
        </w:rPr>
        <w:t xml:space="preserve">Varsovan </w:t>
      </w:r>
      <w:r>
        <w:t xml:space="preserve">yksikamariselle </w:t>
      </w:r>
      <w:r>
        <w:rPr>
          <w:color w:val="A9A9A9"/>
        </w:rPr>
        <w:t xml:space="preserve">kaupunginvaltuustolle </w:t>
      </w:r>
      <w:r>
        <w:t xml:space="preserve">(Rada Miasta), jossa on </w:t>
      </w:r>
      <w:r>
        <w:rPr>
          <w:color w:val="DCDCDC"/>
        </w:rPr>
        <w:t xml:space="preserve">60 </w:t>
      </w:r>
      <w:r>
        <w:t xml:space="preserve">jäsentä. Neuvoston jäsenet valitaan suoraan </w:t>
      </w:r>
      <w:r>
        <w:rPr>
          <w:color w:val="2F4F4F"/>
        </w:rPr>
        <w:t xml:space="preserve">joka </w:t>
      </w:r>
      <w:r>
        <w:rPr>
          <w:color w:val="556B2F"/>
        </w:rPr>
        <w:t xml:space="preserve">neljäs vuosi</w:t>
      </w:r>
      <w:r>
        <w:rPr>
          <w:color w:val="6B8E23"/>
        </w:rPr>
        <w:t xml:space="preserve">. </w:t>
      </w:r>
      <w:r>
        <w:t xml:space="preserve">Kuten useimmat lainsäädäntöelimet, kaupunginvaltuusto jakautuu </w:t>
      </w:r>
      <w:r>
        <w:rPr>
          <w:color w:val="A0522D"/>
        </w:rPr>
        <w:t xml:space="preserve">valiokuntiin</w:t>
      </w:r>
      <w:r>
        <w:t xml:space="preserve">, jotka valvovat kaupunginhallinnon eri toimintoja</w:t>
      </w:r>
      <w:r>
        <w:t xml:space="preserve">.</w:t>
      </w:r>
      <w:r>
        <w:t xml:space="preserve"> Yksinkertaisella enemmistöllä hyväksytyt lakiehdotukset lähetetään pormestarille (Varsovan presidentille), joka voi allekirjoittaa ne laiksi. Jos pormestari käyttää veto-oikeuttaan lakiehdotukseen, valtuustolla on </w:t>
      </w:r>
      <w:r>
        <w:rPr>
          <w:color w:val="228B22"/>
        </w:rPr>
        <w:t xml:space="preserve">30 </w:t>
      </w:r>
      <w:r>
        <w:rPr>
          <w:color w:val="191970"/>
        </w:rPr>
        <w:t xml:space="preserve">päivää </w:t>
      </w:r>
      <w:r>
        <w:t xml:space="preserve">aikaa kumota veto-oikeus kahden kolmasosan enemmistöllä.</w:t>
      </w:r>
    </w:p>
    <w:p>
      <w:r>
        <w:rPr>
          <w:b/>
        </w:rPr>
        <w:t xml:space="preserve">Kysymys 0</w:t>
      </w:r>
    </w:p>
    <w:p>
      <w:r>
        <w:t xml:space="preserve">Kenellä Varsovassa on lainsäädäntövaltaa?</w:t>
      </w:r>
    </w:p>
    <w:p>
      <w:r>
        <w:rPr>
          <w:b/>
        </w:rPr>
        <w:t xml:space="preserve">Kysymys 1</w:t>
      </w:r>
    </w:p>
    <w:p>
      <w:r>
        <w:t xml:space="preserve">Kuinka monta jäsentä Varsovan kaupunginvaltuustossa on?</w:t>
      </w:r>
    </w:p>
    <w:p>
      <w:r>
        <w:rPr>
          <w:b/>
        </w:rPr>
        <w:t xml:space="preserve">Kysymys 2</w:t>
      </w:r>
    </w:p>
    <w:p>
      <w:r>
        <w:t xml:space="preserve">Kuinka usein neuvonantajan vaalit järjestetään?</w:t>
      </w:r>
    </w:p>
    <w:p>
      <w:r>
        <w:rPr>
          <w:b/>
        </w:rPr>
        <w:t xml:space="preserve">Kysymys 3</w:t>
      </w:r>
    </w:p>
    <w:p>
      <w:r>
        <w:t xml:space="preserve">Mihin kaupunginvaltuusto jakautuu?</w:t>
      </w:r>
    </w:p>
    <w:p>
      <w:r>
        <w:rPr>
          <w:b/>
        </w:rPr>
        <w:t xml:space="preserve">Kysymys 4</w:t>
      </w:r>
    </w:p>
    <w:p>
      <w:r>
        <w:t xml:space="preserve">Kuinka monta päivää neuvostolla on aikaa kumota pormestarin veto?</w:t>
      </w:r>
    </w:p>
    <w:p>
      <w:r>
        <w:rPr>
          <w:b/>
        </w:rPr>
        <w:t xml:space="preserve">Kysymys 5</w:t>
      </w:r>
    </w:p>
    <w:p>
      <w:r>
        <w:t xml:space="preserve">Kuka on Miasta on valta lainsäädäntötoimiin?</w:t>
      </w:r>
    </w:p>
    <w:p>
      <w:r>
        <w:rPr>
          <w:b/>
        </w:rPr>
        <w:t xml:space="preserve">Kysymys 6</w:t>
      </w:r>
    </w:p>
    <w:p>
      <w:r>
        <w:t xml:space="preserve">Kuinka monta jäsentä Miastan kaupunginvaltuustossa on?</w:t>
      </w:r>
    </w:p>
    <w:p>
      <w:r>
        <w:rPr>
          <w:b/>
        </w:rPr>
        <w:t xml:space="preserve">Kysymys 7</w:t>
      </w:r>
    </w:p>
    <w:p>
      <w:r>
        <w:t xml:space="preserve">Kuinka usein pormestarin vaalit järjestetään?</w:t>
      </w:r>
    </w:p>
    <w:p>
      <w:r>
        <w:rPr>
          <w:b/>
        </w:rPr>
        <w:t xml:space="preserve">Kysymys 8</w:t>
      </w:r>
    </w:p>
    <w:p>
      <w:r>
        <w:t xml:space="preserve">Mihin pormestarineuvosto jakautuu?</w:t>
      </w:r>
    </w:p>
    <w:p>
      <w:r>
        <w:rPr>
          <w:b/>
        </w:rPr>
        <w:t xml:space="preserve">Kysymys 9</w:t>
      </w:r>
    </w:p>
    <w:p>
      <w:r>
        <w:t xml:space="preserve">Kuinka monta päivää pormestarilla on aikaa kumota neuvoston veto?</w:t>
      </w:r>
    </w:p>
    <w:p>
      <w:r>
        <w:rPr>
          <w:b/>
        </w:rPr>
        <w:t xml:space="preserve">Tekstin numero 30</w:t>
      </w:r>
    </w:p>
    <w:p>
      <w:r>
        <w:t xml:space="preserve">Varsovan pormestaria kutsutaan </w:t>
      </w:r>
      <w:r>
        <w:rPr>
          <w:color w:val="A9A9A9"/>
        </w:rPr>
        <w:t xml:space="preserve">presidentiksi</w:t>
      </w:r>
      <w:r>
        <w:t xml:space="preserve">. Yleensä Puolassa presidentiksi kutsutaan suurempien kaupunkien pormestareita - eli sellaisia kaupunkeja, joissa on yli 100 000 asukasta, tai sellaisia, joissa on ollut presidentti jo ennen vuotta 1990. Varsovan ensimmäinen presidentti oli </w:t>
      </w:r>
      <w:r>
        <w:rPr>
          <w:color w:val="DCDCDC"/>
        </w:rPr>
        <w:t xml:space="preserve">Jan Andrzej Menich </w:t>
      </w:r>
      <w:r>
        <w:t xml:space="preserve">(</w:t>
      </w:r>
      <w:r>
        <w:rPr>
          <w:color w:val="2F4F4F"/>
        </w:rPr>
        <w:t xml:space="preserve">1695-1696)</w:t>
      </w:r>
      <w:r>
        <w:t xml:space="preserve">. Vuosina 1975-1990 Varsovan presidentti oli samalla Varsovan voivodi. Vuodesta 1990 lähtien Varsovan presidentin oli valinnut </w:t>
      </w:r>
      <w:r>
        <w:rPr>
          <w:color w:val="6B8E23"/>
        </w:rPr>
        <w:t xml:space="preserve">kaupunginvaltuusto</w:t>
      </w:r>
      <w:r>
        <w:t xml:space="preserve">. Vuosina </w:t>
      </w:r>
      <w:r>
        <w:t xml:space="preserve">1994-1999 </w:t>
      </w:r>
      <w:r>
        <w:rPr>
          <w:color w:val="A0522D"/>
        </w:rPr>
        <w:t xml:space="preserve">Centrumin </w:t>
      </w:r>
      <w:r>
        <w:t xml:space="preserve">kaupunginosan pormestari </w:t>
      </w:r>
      <w:r>
        <w:t xml:space="preserve">nimitettiin automaattisesti Varsovan presidentiksi: Centrumin pormestarin valitsi Centrumin kaupunginosan valtuusto, ja valtuuston valitsivat vain Centrumin asukkaat. Vuodesta 2002 lähtien Varsovan presidentin ovat valinneet kaikki Varsovan asukkaat.</w:t>
      </w:r>
    </w:p>
    <w:p>
      <w:r>
        <w:rPr>
          <w:b/>
        </w:rPr>
        <w:t xml:space="preserve">Kysymys 0</w:t>
      </w:r>
    </w:p>
    <w:p>
      <w:r>
        <w:t xml:space="preserve">Mikä on Varsovan pormestarin nimi?</w:t>
      </w:r>
    </w:p>
    <w:p>
      <w:r>
        <w:rPr>
          <w:b/>
        </w:rPr>
        <w:t xml:space="preserve">Kysymys 1</w:t>
      </w:r>
    </w:p>
    <w:p>
      <w:r>
        <w:t xml:space="preserve">Kuka oli Varsovan ensimmäinen presidentti?</w:t>
      </w:r>
    </w:p>
    <w:p>
      <w:r>
        <w:rPr>
          <w:b/>
        </w:rPr>
        <w:t xml:space="preserve">Kysymys 2</w:t>
      </w:r>
    </w:p>
    <w:p>
      <w:r>
        <w:t xml:space="preserve">Milloin Menich toimi presidenttinä?</w:t>
      </w:r>
    </w:p>
    <w:p>
      <w:r>
        <w:rPr>
          <w:b/>
        </w:rPr>
        <w:t xml:space="preserve">Kysymys 3</w:t>
      </w:r>
    </w:p>
    <w:p>
      <w:r>
        <w:t xml:space="preserve">Kuka on valinnut Varsovan presidentin vuodesta 1990 lähtien?</w:t>
      </w:r>
    </w:p>
    <w:p>
      <w:r>
        <w:rPr>
          <w:b/>
        </w:rPr>
        <w:t xml:space="preserve">Kysymys 4</w:t>
      </w:r>
    </w:p>
    <w:p>
      <w:r>
        <w:t xml:space="preserve">Mikä Varsovan kaupunginosa valitsi presidentin vuosina 1994-1999?</w:t>
      </w:r>
    </w:p>
    <w:p>
      <w:r>
        <w:rPr>
          <w:b/>
        </w:rPr>
        <w:t xml:space="preserve">Kysymys 5</w:t>
      </w:r>
    </w:p>
    <w:p>
      <w:r>
        <w:t xml:space="preserve">Mikä on Menichin pormestarin nimi?</w:t>
      </w:r>
    </w:p>
    <w:p>
      <w:r>
        <w:rPr>
          <w:b/>
        </w:rPr>
        <w:t xml:space="preserve">Kysymys 6</w:t>
      </w:r>
    </w:p>
    <w:p>
      <w:r>
        <w:t xml:space="preserve">Kuka oli Cetrumin ensimmäinen presidentti?</w:t>
      </w:r>
    </w:p>
    <w:p>
      <w:r>
        <w:rPr>
          <w:b/>
        </w:rPr>
        <w:t xml:space="preserve">Kysymys 7</w:t>
      </w:r>
    </w:p>
    <w:p>
      <w:r>
        <w:t xml:space="preserve">Milloin Centrum toimi puheenjohtajana?</w:t>
      </w:r>
    </w:p>
    <w:p>
      <w:r>
        <w:rPr>
          <w:b/>
        </w:rPr>
        <w:t xml:space="preserve">Kysymys 8</w:t>
      </w:r>
    </w:p>
    <w:p>
      <w:r>
        <w:t xml:space="preserve">Kuka on valittu Centrumin puheenjohtajaksi vuodesta 1990 lähtien?</w:t>
      </w:r>
    </w:p>
    <w:p>
      <w:r>
        <w:rPr>
          <w:b/>
        </w:rPr>
        <w:t xml:space="preserve">Kysymys 9</w:t>
      </w:r>
    </w:p>
    <w:p>
      <w:r>
        <w:t xml:space="preserve">Mikä Varsovan kaupunginosa valitsi presidentin vuosina 1990-1993?</w:t>
      </w:r>
    </w:p>
    <w:p>
      <w:r>
        <w:rPr>
          <w:b/>
        </w:rPr>
        <w:t xml:space="preserve">Tekstin numero 31</w:t>
      </w:r>
    </w:p>
    <w:p>
      <w:r>
        <w:t xml:space="preserve">Varsovassa, erityisesti sen keskustassa (Śródmieście), sijaitsee </w:t>
      </w:r>
      <w:r>
        <w:t xml:space="preserve">paitsi monia kansallisia laitoksia ja valtion virastoja myös monia kotimaisia ja kansainvälisiä yrityksiä. Vuonna 2006 </w:t>
      </w:r>
      <w:r>
        <w:t xml:space="preserve">kaupunkiin oli rekisteröity </w:t>
      </w:r>
      <w:r>
        <w:rPr>
          <w:color w:val="DCDCDC"/>
        </w:rPr>
        <w:t xml:space="preserve">304 016 </w:t>
      </w:r>
      <w:r>
        <w:t xml:space="preserve">yritystä</w:t>
      </w:r>
      <w:r>
        <w:t xml:space="preserve">.</w:t>
      </w:r>
      <w:r>
        <w:t xml:space="preserve"> Varsovan jatkuvasti kasvava liike-elämä on huomattu maailmanlaajuisesti, alueellisesti ja kansallisesti. MasterCard Emerging Market Index on huomioinut Varsovan taloudellisen vahvuuden ja kaupallisen keskuksen. Lisäksi Varsova sijoittui seitsemänneksi suurimmaksi </w:t>
      </w:r>
      <w:r>
        <w:rPr>
          <w:color w:val="2F4F4F"/>
        </w:rPr>
        <w:t xml:space="preserve">kehittyväksi markkina-alueeksi</w:t>
      </w:r>
      <w:r>
        <w:t xml:space="preserve">. Ulkomaisten sijoittajien rahoitusosuuden kaupungin kehittämiseen arvioitiin vuonna 2002 olevan yli 650 miljoonaa euroa. Varsova tuottaa </w:t>
      </w:r>
      <w:r>
        <w:rPr>
          <w:color w:val="556B2F"/>
        </w:rPr>
        <w:t xml:space="preserve">12 prosenttia Puolan </w:t>
      </w:r>
      <w:r>
        <w:t xml:space="preserve">kansantulosta, joka vuonna 2008 oli 305,1 prosenttia Puolan keskiarvosta henkeä kohti (tai 160 prosenttia Euroopan unionin keskiarvosta). Bruttokansantuote asukasta kohti oli Varsovassa 94 000 Puolan zlotya vuonna 2008 (noin 23 800 euroa, 33 000 Yhdysvaltain dollaria). Kaupungin nimellinen kokonaistuotanto vuonna 2010 oli </w:t>
      </w:r>
      <w:r>
        <w:rPr>
          <w:color w:val="6B8E23"/>
        </w:rPr>
        <w:t xml:space="preserve">191,766 miljardia zlotya</w:t>
      </w:r>
      <w:r>
        <w:t xml:space="preserve">, 111696 zlotya asukasta kohti, mikä oli 301,1 prosenttia Puolan keskiarvosta. Varsova on Itä-Keski-Euroopan johtava ulkomaisten investointien kohdealue, ja vuonna 2006 BKT:n kasvu vastasi odotuksia 6,1 prosentin tasolla. Se on myös yksi nopeimmin kasvavista talouksista, sillä BKT:n kasvu oli 6,5 prosenttia vuonna 2007 ja 6,1 prosenttia vuoden 2008 ensimmäisellä neljänneksellä.</w:t>
      </w:r>
    </w:p>
    <w:p>
      <w:r>
        <w:rPr>
          <w:b/>
        </w:rPr>
        <w:t xml:space="preserve">Kysymys 0</w:t>
      </w:r>
    </w:p>
    <w:p>
      <w:r>
        <w:t xml:space="preserve">Mikä on Varsovan keskustan nimi puolaksi?</w:t>
      </w:r>
    </w:p>
    <w:p>
      <w:r>
        <w:rPr>
          <w:b/>
        </w:rPr>
        <w:t xml:space="preserve">Kysymys 1</w:t>
      </w:r>
    </w:p>
    <w:p>
      <w:r>
        <w:t xml:space="preserve">Kuinka monta yritystä Varsovassa rekisteröitiin vuonna 2006?</w:t>
      </w:r>
    </w:p>
    <w:p>
      <w:r>
        <w:rPr>
          <w:b/>
        </w:rPr>
        <w:t xml:space="preserve">Kysymys 2</w:t>
      </w:r>
    </w:p>
    <w:p>
      <w:r>
        <w:t xml:space="preserve">Mikä oli Varsovan 7. suurin?</w:t>
      </w:r>
    </w:p>
    <w:p>
      <w:r>
        <w:rPr>
          <w:b/>
        </w:rPr>
        <w:t xml:space="preserve">Kysymys 3</w:t>
      </w:r>
    </w:p>
    <w:p>
      <w:r>
        <w:t xml:space="preserve">Kuinka suuren osan Puolan kansantulosta Varsova tuottaa?</w:t>
      </w:r>
    </w:p>
    <w:p>
      <w:r>
        <w:rPr>
          <w:b/>
        </w:rPr>
        <w:t xml:space="preserve">Kysymys 4</w:t>
      </w:r>
    </w:p>
    <w:p>
      <w:r>
        <w:t xml:space="preserve">Mikä oli Varsovan nimellinen kokonaistuotanto vuonna 2010?</w:t>
      </w:r>
    </w:p>
    <w:p>
      <w:r>
        <w:rPr>
          <w:b/>
        </w:rPr>
        <w:t xml:space="preserve">Kysymys 5</w:t>
      </w:r>
    </w:p>
    <w:p>
      <w:r>
        <w:t xml:space="preserve">Mikä on Berliinin keskustan nimi puolaksi?</w:t>
      </w:r>
    </w:p>
    <w:p>
      <w:r>
        <w:rPr>
          <w:b/>
        </w:rPr>
        <w:t xml:space="preserve">Kysymys 6</w:t>
      </w:r>
    </w:p>
    <w:p>
      <w:r>
        <w:t xml:space="preserve">Kuinka monta yritystä rekisteröitiin Berliinissä vuonna 2006?</w:t>
      </w:r>
    </w:p>
    <w:p>
      <w:r>
        <w:rPr>
          <w:b/>
        </w:rPr>
        <w:t xml:space="preserve">Kysymys 7</w:t>
      </w:r>
    </w:p>
    <w:p>
      <w:r>
        <w:t xml:space="preserve">Minkä Srodmiescie sijoittui 7. suurimmaksi?</w:t>
      </w:r>
    </w:p>
    <w:p>
      <w:r>
        <w:rPr>
          <w:b/>
        </w:rPr>
        <w:t xml:space="preserve">Kysymys 8</w:t>
      </w:r>
    </w:p>
    <w:p>
      <w:r>
        <w:t xml:space="preserve">Kuinka suuren osan Puolan kansantulosta Srodmiescie tuottaa?</w:t>
      </w:r>
    </w:p>
    <w:p>
      <w:r>
        <w:rPr>
          <w:b/>
        </w:rPr>
        <w:t xml:space="preserve">Kysymys 9</w:t>
      </w:r>
    </w:p>
    <w:p>
      <w:r>
        <w:t xml:space="preserve">Mikä oli Srodmiescien nimellinen kokonaistuotanto vuonna 2010?</w:t>
      </w:r>
    </w:p>
    <w:p>
      <w:r>
        <w:rPr>
          <w:b/>
        </w:rPr>
        <w:t xml:space="preserve">Tekstin numero 32</w:t>
      </w:r>
    </w:p>
    <w:p>
      <w:r>
        <w:t xml:space="preserve">Varsovan ensimmäinen pörssi perustettiin vuonna </w:t>
      </w:r>
      <w:r>
        <w:rPr>
          <w:color w:val="A9A9A9"/>
        </w:rPr>
        <w:t xml:space="preserve">1817</w:t>
      </w:r>
      <w:r>
        <w:t xml:space="preserve">, ja se jatkoi kaupankäyntiä </w:t>
      </w:r>
      <w:r>
        <w:rPr>
          <w:color w:val="DCDCDC"/>
        </w:rPr>
        <w:t xml:space="preserve">toiseen maailmansotaan </w:t>
      </w:r>
      <w:r>
        <w:t xml:space="preserve">asti</w:t>
      </w:r>
      <w:r>
        <w:rPr>
          <w:color w:val="2F4F4F"/>
        </w:rPr>
        <w:t xml:space="preserve">. </w:t>
      </w:r>
      <w:r>
        <w:t xml:space="preserve">Pörssi perustettiin uudelleen </w:t>
      </w:r>
      <w:r>
        <w:rPr>
          <w:color w:val="556B2F"/>
        </w:rPr>
        <w:t xml:space="preserve">huhtikuussa 1991 sen jälkeen, kun </w:t>
      </w:r>
      <w:r>
        <w:t xml:space="preserve">sodan jälkeinen kommunistien hallinta maassa päättyi ja vapaaseen markkinatalouteen palattiin</w:t>
      </w:r>
      <w:r>
        <w:t xml:space="preserve">.</w:t>
      </w:r>
      <w:r>
        <w:t xml:space="preserve"> Nykyään Varsovan pörssi (WSE) on monien indikaattoreiden mukaan alueen suurin pörssi, jossa on </w:t>
      </w:r>
      <w:r>
        <w:rPr>
          <w:color w:val="6B8E23"/>
        </w:rPr>
        <w:t xml:space="preserve">374 </w:t>
      </w:r>
      <w:r>
        <w:t xml:space="preserve">listattua yritystä ja jonka kokonaispääoma oli 162 584 miljoonaa euroa 31. elokuuta 2009. Vuodesta 1991 vuoteen 2000 pörssi sijaitsi ironisesti rakennuksessa, jota aiemmin käytettiin </w:t>
      </w:r>
      <w:r>
        <w:rPr>
          <w:color w:val="A0522D"/>
        </w:rPr>
        <w:t xml:space="preserve">Puolan yhdistetyn työväenpuolueen </w:t>
      </w:r>
      <w:r>
        <w:t xml:space="preserve">(PZPR</w:t>
      </w:r>
      <w:r>
        <w:t xml:space="preserve">) päämajana.</w:t>
      </w:r>
    </w:p>
    <w:p>
      <w:r>
        <w:rPr>
          <w:b/>
        </w:rPr>
        <w:t xml:space="preserve">Kysymys 0</w:t>
      </w:r>
    </w:p>
    <w:p>
      <w:r>
        <w:t xml:space="preserve">Milloin Varsovan ensimmäinen pörssi perustettiin?</w:t>
      </w:r>
    </w:p>
    <w:p>
      <w:r>
        <w:rPr>
          <w:b/>
        </w:rPr>
        <w:t xml:space="preserve">Kysymys 1</w:t>
      </w:r>
    </w:p>
    <w:p>
      <w:r>
        <w:t xml:space="preserve">Mikä pysäytti Varsovan pörssin?</w:t>
      </w:r>
    </w:p>
    <w:p>
      <w:r>
        <w:rPr>
          <w:b/>
        </w:rPr>
        <w:t xml:space="preserve">Kysymys 2</w:t>
      </w:r>
    </w:p>
    <w:p>
      <w:r>
        <w:t xml:space="preserve">Milloin Varsovan pörssi herätettiin henkiin?</w:t>
      </w:r>
    </w:p>
    <w:p>
      <w:r>
        <w:rPr>
          <w:b/>
        </w:rPr>
        <w:t xml:space="preserve">Kysymys 3</w:t>
      </w:r>
    </w:p>
    <w:p>
      <w:r>
        <w:t xml:space="preserve">Kuinka monta yritystä oli listattu WSE:hen elokuussa 2009?</w:t>
      </w:r>
    </w:p>
    <w:p>
      <w:r>
        <w:rPr>
          <w:b/>
        </w:rPr>
        <w:t xml:space="preserve">Kysymys 4</w:t>
      </w:r>
    </w:p>
    <w:p>
      <w:r>
        <w:t xml:space="preserve">Kenen entisessä pääkonttorissa WSE sijaitsi vuoteen 2000 asti?</w:t>
      </w:r>
    </w:p>
    <w:p>
      <w:r>
        <w:rPr>
          <w:b/>
        </w:rPr>
        <w:t xml:space="preserve">Kysymys 5</w:t>
      </w:r>
    </w:p>
    <w:p>
      <w:r>
        <w:t xml:space="preserve">Milloin Berliinin ensimmäinen pörssi perustettiin?</w:t>
      </w:r>
    </w:p>
    <w:p>
      <w:r>
        <w:rPr>
          <w:b/>
        </w:rPr>
        <w:t xml:space="preserve">Kysymys 6</w:t>
      </w:r>
    </w:p>
    <w:p>
      <w:r>
        <w:t xml:space="preserve">Mikä nosti Varsovan pörssin uuteen huippuun?</w:t>
      </w:r>
    </w:p>
    <w:p>
      <w:r>
        <w:rPr>
          <w:b/>
        </w:rPr>
        <w:t xml:space="preserve">Kysymys 7</w:t>
      </w:r>
    </w:p>
    <w:p>
      <w:r>
        <w:t xml:space="preserve">Milloin Varsovan pörssi laski?</w:t>
      </w:r>
    </w:p>
    <w:p>
      <w:r>
        <w:rPr>
          <w:b/>
        </w:rPr>
        <w:t xml:space="preserve">Kysymys 8</w:t>
      </w:r>
    </w:p>
    <w:p>
      <w:r>
        <w:t xml:space="preserve">Kuinka monta yritystä oli listattu WSE:hen huhtikuussa 2009?</w:t>
      </w:r>
    </w:p>
    <w:p>
      <w:r>
        <w:rPr>
          <w:b/>
        </w:rPr>
        <w:t xml:space="preserve">Kysymys 9</w:t>
      </w:r>
    </w:p>
    <w:p>
      <w:r>
        <w:t xml:space="preserve">Kenen entinen pääkonttori WSE sijaitsi vuoteen 2009 asti?</w:t>
      </w:r>
    </w:p>
    <w:p>
      <w:r>
        <w:rPr>
          <w:b/>
        </w:rPr>
        <w:t xml:space="preserve">Tekstin numero 33</w:t>
      </w:r>
    </w:p>
    <w:p>
      <w:r>
        <w:t xml:space="preserve">FSO Car Factory perustettiin vuonna </w:t>
      </w:r>
      <w:r>
        <w:rPr>
          <w:color w:val="A9A9A9"/>
        </w:rPr>
        <w:t xml:space="preserve">1951</w:t>
      </w:r>
      <w:r>
        <w:t xml:space="preserve">. </w:t>
      </w:r>
      <w:r>
        <w:t xml:space="preserve">Vuosikymmenten aikana siellä on koottu useita ajoneuvoja, kuten Warszawa, Syrena, Fiat 125p (Fiatin lisenssillä, myöhemmin nimetty uudelleen FSO </w:t>
      </w:r>
      <w:r>
        <w:rPr>
          <w:color w:val="DCDCDC"/>
        </w:rPr>
        <w:t xml:space="preserve">125p:ksi</w:t>
      </w:r>
      <w:r>
        <w:t xml:space="preserve">, kun lisenssi päättyi) ja </w:t>
      </w:r>
      <w:r>
        <w:rPr>
          <w:color w:val="2F4F4F"/>
        </w:rPr>
        <w:t xml:space="preserve">Polonez</w:t>
      </w:r>
      <w:r>
        <w:t xml:space="preserve">. Kaksi viimeksi mainittua mallia lähetettiin myös ulkomaille ja koottiin useissa muissa maissa, kuten Egyptissä ja Kolumbiassa. Vuonna 1995 </w:t>
      </w:r>
      <w:r>
        <w:t xml:space="preserve">eteläkorealainen autonvalmistaja </w:t>
      </w:r>
      <w:r>
        <w:rPr>
          <w:color w:val="556B2F"/>
        </w:rPr>
        <w:t xml:space="preserve">Daewoo </w:t>
      </w:r>
      <w:r>
        <w:t xml:space="preserve">osti tehtaan ja </w:t>
      </w:r>
      <w:r>
        <w:t xml:space="preserve">kokosi siellä Tico, Espero, Nubia, Tacuma, Leganza, Lanos ja Matiz -malleja Euroopan markkinoille</w:t>
      </w:r>
      <w:r>
        <w:t xml:space="preserve">. Vuonna 2005 </w:t>
      </w:r>
      <w:r>
        <w:t xml:space="preserve">tehdas myytiin </w:t>
      </w:r>
      <w:r>
        <w:t xml:space="preserve">ukrainalaiselle autonvalmistaja </w:t>
      </w:r>
      <w:r>
        <w:rPr>
          <w:color w:val="6B8E23"/>
        </w:rPr>
        <w:t xml:space="preserve">AvtoZAZ:lle</w:t>
      </w:r>
      <w:r>
        <w:t xml:space="preserve">, joka kokosi siellä </w:t>
      </w:r>
      <w:r>
        <w:rPr>
          <w:color w:val="A0522D"/>
        </w:rPr>
        <w:t xml:space="preserve">Chevrolet Aveon</w:t>
      </w:r>
      <w:r>
        <w:t xml:space="preserve">. </w:t>
      </w:r>
      <w:r>
        <w:rPr>
          <w:color w:val="228B22"/>
        </w:rPr>
        <w:t xml:space="preserve">Aveon </w:t>
      </w:r>
      <w:r>
        <w:t xml:space="preserve">valmistuslupa </w:t>
      </w:r>
      <w:r>
        <w:t xml:space="preserve">päättyi helmikuussa 2011, eikä sitä ole sen jälkeen uusittu. Tällä hetkellä yritys on lakkautettu.</w:t>
      </w:r>
    </w:p>
    <w:p>
      <w:r>
        <w:rPr>
          <w:b/>
        </w:rPr>
        <w:t xml:space="preserve">Kysymys 0</w:t>
      </w:r>
    </w:p>
    <w:p>
      <w:r>
        <w:t xml:space="preserve">Milloin FSO Car Factory perustettiin?</w:t>
      </w:r>
    </w:p>
    <w:p>
      <w:r>
        <w:rPr>
          <w:b/>
        </w:rPr>
        <w:t xml:space="preserve">Kysymys 1</w:t>
      </w:r>
    </w:p>
    <w:p>
      <w:r>
        <w:t xml:space="preserve">Mikä auto on FSO Car Factoryn lisensoima ja valmistettu Egyptissä?</w:t>
      </w:r>
    </w:p>
    <w:p>
      <w:r>
        <w:rPr>
          <w:b/>
        </w:rPr>
        <w:t xml:space="preserve">Kysymys 2</w:t>
      </w:r>
    </w:p>
    <w:p>
      <w:r>
        <w:t xml:space="preserve">Mikä eteläkorealainen autonvalmistaja osti tekijän vuonna 1995?</w:t>
      </w:r>
    </w:p>
    <w:p>
      <w:r>
        <w:rPr>
          <w:b/>
        </w:rPr>
        <w:t xml:space="preserve">Kysymys 3</w:t>
      </w:r>
    </w:p>
    <w:p>
      <w:r>
        <w:t xml:space="preserve">Kuka osti tehtaan vuonna 2005?</w:t>
      </w:r>
    </w:p>
    <w:p>
      <w:r>
        <w:rPr>
          <w:b/>
        </w:rPr>
        <w:t xml:space="preserve">Kysymys 4</w:t>
      </w:r>
    </w:p>
    <w:p>
      <w:r>
        <w:t xml:space="preserve">Mitä tämäntyyppisten autojen rakennuslupa päättyi vuonna 2011?</w:t>
      </w:r>
    </w:p>
    <w:p>
      <w:r>
        <w:rPr>
          <w:b/>
        </w:rPr>
        <w:t xml:space="preserve">Kysymys 5</w:t>
      </w:r>
    </w:p>
    <w:p>
      <w:r>
        <w:t xml:space="preserve">Milloin FSO Tico Factory perustettiin?</w:t>
      </w:r>
    </w:p>
    <w:p>
      <w:r>
        <w:rPr>
          <w:b/>
        </w:rPr>
        <w:t xml:space="preserve">Kysymys 6</w:t>
      </w:r>
    </w:p>
    <w:p>
      <w:r>
        <w:t xml:space="preserve">Mikä auto on FSO Tico Factoryn lisensoima ja Egyptissä rakennettu?</w:t>
      </w:r>
    </w:p>
    <w:p>
      <w:r>
        <w:rPr>
          <w:b/>
        </w:rPr>
        <w:t xml:space="preserve">Kysymys 7</w:t>
      </w:r>
    </w:p>
    <w:p>
      <w:r>
        <w:t xml:space="preserve">Mikä eteläkorealainen autonvalmistaja osti tehtaan vuonna 2005?</w:t>
      </w:r>
    </w:p>
    <w:p>
      <w:r>
        <w:rPr>
          <w:b/>
        </w:rPr>
        <w:t xml:space="preserve">Kysymys 8</w:t>
      </w:r>
    </w:p>
    <w:p>
      <w:r>
        <w:t xml:space="preserve">Mitä tämäntyyppisten autojen valmistuslupa päättyi vuonna 1995?</w:t>
      </w:r>
    </w:p>
    <w:p>
      <w:r>
        <w:rPr>
          <w:b/>
        </w:rPr>
        <w:t xml:space="preserve">Kysymys 9</w:t>
      </w:r>
    </w:p>
    <w:p>
      <w:r>
        <w:t xml:space="preserve">Kuka osti tehtaan vuonna 1925?</w:t>
      </w:r>
    </w:p>
    <w:p>
      <w:r>
        <w:rPr>
          <w:b/>
        </w:rPr>
        <w:t xml:space="preserve">Tekstin numero 34</w:t>
      </w:r>
    </w:p>
    <w:p>
      <w:r>
        <w:t xml:space="preserve">Varsovan yliopisto perustettiin vuonna </w:t>
      </w:r>
      <w:r>
        <w:rPr>
          <w:color w:val="A9A9A9"/>
        </w:rPr>
        <w:t xml:space="preserve">1816</w:t>
      </w:r>
      <w:r>
        <w:t xml:space="preserve">, kun Puolan jako erotti Varsovan vanhimmasta ja vaikutusvaltaisimmasta puolalaisesta akateemisesta keskuksesta, Krakovasta. </w:t>
      </w:r>
      <w:r>
        <w:rPr>
          <w:color w:val="DCDCDC"/>
        </w:rPr>
        <w:t xml:space="preserve">Varsovan teknillinen yliopisto </w:t>
      </w:r>
      <w:r>
        <w:t xml:space="preserve">on maan toinen akateeminen teknillinen korkeakoulu ja yksi Itä-Keski-Euroopan suurimmista, ja se työllistää </w:t>
      </w:r>
      <w:r>
        <w:rPr>
          <w:color w:val="2F4F4F"/>
        </w:rPr>
        <w:t xml:space="preserve">2 000 </w:t>
      </w:r>
      <w:r>
        <w:t xml:space="preserve">professoria. Muita korkea-asteen oppilaitoksia ovat </w:t>
      </w:r>
      <w:r>
        <w:rPr>
          <w:color w:val="556B2F"/>
        </w:rPr>
        <w:t xml:space="preserve">Varsovan lääketieteellinen yliopisto</w:t>
      </w:r>
      <w:r>
        <w:t xml:space="preserve">, joka on Puolan suurin lääketieteellinen korkeakoulu ja yksi arvostetuimmista, </w:t>
      </w:r>
      <w:r>
        <w:rPr>
          <w:color w:val="6B8E23"/>
        </w:rPr>
        <w:t xml:space="preserve">maanpuolustuskorkeakoulu</w:t>
      </w:r>
      <w:r>
        <w:t xml:space="preserve">, Puolan korkein sotilasakatemia, </w:t>
      </w:r>
      <w:r>
        <w:rPr>
          <w:color w:val="A0522D"/>
        </w:rPr>
        <w:t xml:space="preserve">Fryderyk Chopinin musiikkiyliopisto</w:t>
      </w:r>
      <w:r>
        <w:t xml:space="preserve">, joka on Puolan vanhin ja suurin musiikkioppilaitos ja yksi Euroopan suurimmista, Varsovan kauppakorkeakoulu, joka on maan vanhin ja tunnetuin talousyliopisto, ja Varsovan biotieteiden yliopisto, joka on vuonna 1818 perustettu maatalousyliopisto.</w:t>
      </w:r>
    </w:p>
    <w:p>
      <w:r>
        <w:rPr>
          <w:b/>
        </w:rPr>
        <w:t xml:space="preserve">Kysymys 0</w:t>
      </w:r>
    </w:p>
    <w:p>
      <w:r>
        <w:t xml:space="preserve">Minä vuonna Varsovan yliopisto perustettiin?</w:t>
      </w:r>
    </w:p>
    <w:p>
      <w:r>
        <w:rPr>
          <w:b/>
        </w:rPr>
        <w:t xml:space="preserve">Kysymys 1</w:t>
      </w:r>
    </w:p>
    <w:p>
      <w:r>
        <w:t xml:space="preserve">Mikä on Puolan toinen akateeminen teknologiakoulu?</w:t>
      </w:r>
    </w:p>
    <w:p>
      <w:r>
        <w:rPr>
          <w:b/>
        </w:rPr>
        <w:t xml:space="preserve">Kysymys 2</w:t>
      </w:r>
    </w:p>
    <w:p>
      <w:r>
        <w:t xml:space="preserve">Kuinka monta professoria Varsovan teknillinen yliopisto työllistää?</w:t>
      </w:r>
    </w:p>
    <w:p>
      <w:r>
        <w:rPr>
          <w:b/>
        </w:rPr>
        <w:t xml:space="preserve">Kysymys 3</w:t>
      </w:r>
    </w:p>
    <w:p>
      <w:r>
        <w:t xml:space="preserve">Mikä on Puolan suurin lääketieteellinen koulu?</w:t>
      </w:r>
    </w:p>
    <w:p>
      <w:r>
        <w:rPr>
          <w:b/>
        </w:rPr>
        <w:t xml:space="preserve">Kysymys 4</w:t>
      </w:r>
    </w:p>
    <w:p>
      <w:r>
        <w:t xml:space="preserve">Mikä on yksi Euroopan suurimmista musiikkikouluista?</w:t>
      </w:r>
    </w:p>
    <w:p>
      <w:r>
        <w:rPr>
          <w:b/>
        </w:rPr>
        <w:t xml:space="preserve">Kysymys 5</w:t>
      </w:r>
    </w:p>
    <w:p>
      <w:r>
        <w:t xml:space="preserve">Minä vuonna kauppakorkeakoulu perustettiin?</w:t>
      </w:r>
    </w:p>
    <w:p>
      <w:r>
        <w:rPr>
          <w:b/>
        </w:rPr>
        <w:t xml:space="preserve">Kysymys 6</w:t>
      </w:r>
    </w:p>
    <w:p>
      <w:r>
        <w:t xml:space="preserve">Mikä on Euroopan toinen akateeminen teknillinen korkeakoulu?</w:t>
      </w:r>
    </w:p>
    <w:p>
      <w:r>
        <w:rPr>
          <w:b/>
        </w:rPr>
        <w:t xml:space="preserve">Kysymys 7</w:t>
      </w:r>
    </w:p>
    <w:p>
      <w:r>
        <w:t xml:space="preserve">Kuinka monta professoria Music University of Technology työllistää?</w:t>
      </w:r>
    </w:p>
    <w:p>
      <w:r>
        <w:rPr>
          <w:b/>
        </w:rPr>
        <w:t xml:space="preserve">Kysymys 8</w:t>
      </w:r>
    </w:p>
    <w:p>
      <w:r>
        <w:t xml:space="preserve">Mikä on Chopinin suurin lääketieteellinen koulu?</w:t>
      </w:r>
    </w:p>
    <w:p>
      <w:r>
        <w:rPr>
          <w:b/>
        </w:rPr>
        <w:t xml:space="preserve">Kysymys 9</w:t>
      </w:r>
    </w:p>
    <w:p>
      <w:r>
        <w:t xml:space="preserve">Mikä on yksi Krakovan suurimmista musiikkikouluista?</w:t>
      </w:r>
    </w:p>
    <w:p>
      <w:r>
        <w:rPr>
          <w:b/>
        </w:rPr>
        <w:t xml:space="preserve">Tekstin numero 35</w:t>
      </w:r>
    </w:p>
    <w:p>
      <w:r>
        <w:t xml:space="preserve">Toinen tärkeä kirjasto on vuonna </w:t>
      </w:r>
      <w:r>
        <w:rPr>
          <w:color w:val="A9A9A9"/>
        </w:rPr>
        <w:t xml:space="preserve">1816 perustettu </w:t>
      </w:r>
      <w:r>
        <w:t xml:space="preserve">yliopiston kirjasto, jossa </w:t>
      </w:r>
      <w:r>
        <w:t xml:space="preserve">on </w:t>
      </w:r>
      <w:r>
        <w:rPr>
          <w:color w:val="DCDCDC"/>
        </w:rPr>
        <w:t xml:space="preserve">yli kaksi miljoonaa </w:t>
      </w:r>
      <w:r>
        <w:t xml:space="preserve">aineistoa</w:t>
      </w:r>
      <w:r>
        <w:rPr>
          <w:color w:val="A9A9A9"/>
        </w:rPr>
        <w:t xml:space="preserve">.</w:t>
      </w:r>
      <w:r>
        <w:t xml:space="preserve"> Rakennuksen suunnittelivat </w:t>
      </w:r>
      <w:r>
        <w:rPr>
          <w:color w:val="2F4F4F"/>
        </w:rPr>
        <w:t xml:space="preserve">arkkitehdit </w:t>
      </w:r>
      <w:r>
        <w:t xml:space="preserve">Marek Budzyński ja Zbigniew Badowski, ja se avattiin 15. joulukuuta 1999. Sitä ympäröi vihreä alue. </w:t>
      </w:r>
      <w:r>
        <w:rPr>
          <w:color w:val="556B2F"/>
        </w:rPr>
        <w:t xml:space="preserve">Irena Bajerskan </w:t>
      </w:r>
      <w:r>
        <w:t xml:space="preserve">suunnittelema yliopiston kirjaston puutarha </w:t>
      </w:r>
      <w:r>
        <w:t xml:space="preserve">avattiin 12. kesäkuuta 2002. </w:t>
      </w:r>
      <w:r>
        <w:t xml:space="preserve">Se on yksi Euroopan suurimmista ja kauneimmista kattopuutarhoista, jonka pinta-ala on </w:t>
      </w:r>
      <w:r>
        <w:rPr>
          <w:color w:val="6B8E23"/>
        </w:rPr>
        <w:t xml:space="preserve">yli </w:t>
      </w:r>
      <w:r>
        <w:rPr>
          <w:color w:val="A0522D"/>
        </w:rPr>
        <w:t xml:space="preserve">10 000 m2 </w:t>
      </w:r>
      <w:r>
        <w:t xml:space="preserve">(107 639,10 neliöjalkaa) ja jonka kasvit kattavat 5 111 m2 (55 014,35 neliöjalkaa). Yliopiston puutarhana se on avoinna yleisölle joka päivä.</w:t>
      </w:r>
    </w:p>
    <w:p>
      <w:r>
        <w:rPr>
          <w:b/>
        </w:rPr>
        <w:t xml:space="preserve">Kysymys 0</w:t>
      </w:r>
    </w:p>
    <w:p>
      <w:r>
        <w:t xml:space="preserve">Milloin yliopiston kirjasto perustettiin?</w:t>
      </w:r>
    </w:p>
    <w:p>
      <w:r>
        <w:rPr>
          <w:b/>
        </w:rPr>
        <w:t xml:space="preserve">Kysymys 1</w:t>
      </w:r>
    </w:p>
    <w:p>
      <w:r>
        <w:t xml:space="preserve">Kuinka monta nimekettä yliopiston kirjastossa on?</w:t>
      </w:r>
    </w:p>
    <w:p>
      <w:r>
        <w:rPr>
          <w:b/>
        </w:rPr>
        <w:t xml:space="preserve">Kysymys 2</w:t>
      </w:r>
    </w:p>
    <w:p>
      <w:r>
        <w:t xml:space="preserve">Mikä on Zbigniew Badowskin ammatti?</w:t>
      </w:r>
    </w:p>
    <w:p>
      <w:r>
        <w:rPr>
          <w:b/>
        </w:rPr>
        <w:t xml:space="preserve">Kysymys 3</w:t>
      </w:r>
    </w:p>
    <w:p>
      <w:r>
        <w:t xml:space="preserve">Kuka suunnitteli yliopiston kirjaston puutarhan?</w:t>
      </w:r>
    </w:p>
    <w:p>
      <w:r>
        <w:rPr>
          <w:b/>
        </w:rPr>
        <w:t xml:space="preserve">Kysymys 4</w:t>
      </w:r>
    </w:p>
    <w:p>
      <w:r>
        <w:t xml:space="preserve">Kuinka suuren alueen yliopiston kirjaston puutarha kattaa?</w:t>
      </w:r>
    </w:p>
    <w:p>
      <w:r>
        <w:rPr>
          <w:b/>
        </w:rPr>
        <w:t xml:space="preserve">Kysymys 5</w:t>
      </w:r>
    </w:p>
    <w:p>
      <w:r>
        <w:t xml:space="preserve">Milloin yliopiston kirjasto suljettiin?</w:t>
      </w:r>
    </w:p>
    <w:p>
      <w:r>
        <w:rPr>
          <w:b/>
        </w:rPr>
        <w:t xml:space="preserve">Kysymys 6</w:t>
      </w:r>
    </w:p>
    <w:p>
      <w:r>
        <w:t xml:space="preserve">Kuinka monta esinettä Zbigniew-kirjastossa on?</w:t>
      </w:r>
    </w:p>
    <w:p>
      <w:r>
        <w:rPr>
          <w:b/>
        </w:rPr>
        <w:t xml:space="preserve">Kysymys 7</w:t>
      </w:r>
    </w:p>
    <w:p>
      <w:r>
        <w:t xml:space="preserve">Mikä Zbigniew Marekin ammatti on?</w:t>
      </w:r>
    </w:p>
    <w:p>
      <w:r>
        <w:rPr>
          <w:b/>
        </w:rPr>
        <w:t xml:space="preserve">Kysymys 8</w:t>
      </w:r>
    </w:p>
    <w:p>
      <w:r>
        <w:t xml:space="preserve">Kuka suunnitteli Marekin kirjaston puutarhan?</w:t>
      </w:r>
    </w:p>
    <w:p>
      <w:r>
        <w:rPr>
          <w:b/>
        </w:rPr>
        <w:t xml:space="preserve">Kysymys 9</w:t>
      </w:r>
    </w:p>
    <w:p>
      <w:r>
        <w:t xml:space="preserve">Kuinka suuren alueen yliopiston kirjasto kattaa?</w:t>
      </w:r>
    </w:p>
    <w:p>
      <w:r>
        <w:rPr>
          <w:b/>
        </w:rPr>
        <w:t xml:space="preserve">Tekstin numero 36</w:t>
      </w:r>
    </w:p>
    <w:p>
      <w:r>
        <w:t xml:space="preserve">Kuten monissa Keski- ja Itä-Euroopan kaupungeissa, </w:t>
      </w:r>
      <w:r>
        <w:t xml:space="preserve">Varsovan </w:t>
      </w:r>
      <w:r>
        <w:rPr>
          <w:color w:val="A9A9A9"/>
        </w:rPr>
        <w:t xml:space="preserve">infrastruktuuri </w:t>
      </w:r>
      <w:r>
        <w:t xml:space="preserve">kärsi huomattavasti sen aikana, kun se oli itäblokin talousalue - vaikka on syytä mainita, että </w:t>
      </w:r>
      <w:r>
        <w:t xml:space="preserve">Puolan (erityisesti Varsovan) jälleenrakentamiseen tähtäävä </w:t>
      </w:r>
      <w:r>
        <w:t xml:space="preserve">alkuperäinen </w:t>
      </w:r>
      <w:r>
        <w:rPr>
          <w:color w:val="DCDCDC"/>
        </w:rPr>
        <w:t xml:space="preserve">kolmivuotissuunnitelma </w:t>
      </w:r>
      <w:r>
        <w:t xml:space="preserve">oli suuri menestys, mutta sen jälkeen kävi päinvastoin. </w:t>
      </w:r>
      <w:r>
        <w:rPr>
          <w:color w:val="2F4F4F"/>
        </w:rPr>
        <w:t xml:space="preserve">Viime vuosikymmenen aikana </w:t>
      </w:r>
      <w:r>
        <w:t xml:space="preserve">Varsovassa on </w:t>
      </w:r>
      <w:r>
        <w:t xml:space="preserve">kuitenkin </w:t>
      </w:r>
      <w:r>
        <w:t xml:space="preserve">tapahtunut monia parannuksia, jotka ovat johtuneet </w:t>
      </w:r>
      <w:r>
        <w:rPr>
          <w:color w:val="556B2F"/>
        </w:rPr>
        <w:t xml:space="preserve">vakaasta </w:t>
      </w:r>
      <w:r>
        <w:rPr>
          <w:color w:val="6B8E23"/>
        </w:rPr>
        <w:t xml:space="preserve">talouskasvusta</w:t>
      </w:r>
      <w:r>
        <w:t xml:space="preserve">, ulkomaisten investointien lisääntymisestä ja Euroopan unionin rahoituksesta. Erityisesti kaupungin metro, tiet, jalkakäytävät, terveydenhuoltopalvelut ja saniteettitilat ovat </w:t>
      </w:r>
      <w:r>
        <w:rPr>
          <w:color w:val="A0522D"/>
        </w:rPr>
        <w:t xml:space="preserve">parantuneet huomattavasti</w:t>
      </w:r>
      <w:r>
        <w:t xml:space="preserve">.</w:t>
      </w:r>
    </w:p>
    <w:p>
      <w:r>
        <w:rPr>
          <w:b/>
        </w:rPr>
        <w:t xml:space="preserve">Kysymys 0</w:t>
      </w:r>
    </w:p>
    <w:p>
      <w:r>
        <w:t xml:space="preserve">Mitä Varsova kärsi huomattavasti, kun sillä oli itäblokin talous?</w:t>
      </w:r>
    </w:p>
    <w:p>
      <w:r>
        <w:rPr>
          <w:b/>
        </w:rPr>
        <w:t xml:space="preserve">Kysymys 1</w:t>
      </w:r>
    </w:p>
    <w:p>
      <w:r>
        <w:t xml:space="preserve">Mikä oli suuri menestys erityisesti Varsovan jälleenrakentamisessa?</w:t>
      </w:r>
    </w:p>
    <w:p>
      <w:r>
        <w:rPr>
          <w:b/>
        </w:rPr>
        <w:t xml:space="preserve">Kysymys 2</w:t>
      </w:r>
    </w:p>
    <w:p>
      <w:r>
        <w:t xml:space="preserve">Miksi Varsovassa on tapahtunut monia parannuksia viime vuosikymmenen aikana?</w:t>
      </w:r>
    </w:p>
    <w:p>
      <w:r>
        <w:rPr>
          <w:b/>
        </w:rPr>
        <w:t xml:space="preserve">Kysymys 3</w:t>
      </w:r>
    </w:p>
    <w:p>
      <w:r>
        <w:t xml:space="preserve">Varsovan jalkakäytävät ja saniteettitilat ovat esimerkkejä asioista, joilla on mitä?</w:t>
      </w:r>
    </w:p>
    <w:p>
      <w:r>
        <w:rPr>
          <w:b/>
        </w:rPr>
        <w:t xml:space="preserve">Kysymys 4</w:t>
      </w:r>
    </w:p>
    <w:p>
      <w:r>
        <w:t xml:space="preserve">Mikä kärsi huomattavasti blokista, kun sillä oli itäinen talous?</w:t>
      </w:r>
    </w:p>
    <w:p>
      <w:r>
        <w:rPr>
          <w:b/>
        </w:rPr>
        <w:t xml:space="preserve">Kysymys 5</w:t>
      </w:r>
    </w:p>
    <w:p>
      <w:r>
        <w:t xml:space="preserve">Mikä oli suuri epäonnistuminen erityisesti Varsovan rakentamisessa?</w:t>
      </w:r>
    </w:p>
    <w:p>
      <w:r>
        <w:rPr>
          <w:b/>
        </w:rPr>
        <w:t xml:space="preserve">Kysymys 6</w:t>
      </w:r>
    </w:p>
    <w:p>
      <w:r>
        <w:t xml:space="preserve">Miksi Bloc on kokenut monia parannuksia viime vuosikymmenen aikana?</w:t>
      </w:r>
    </w:p>
    <w:p>
      <w:r>
        <w:rPr>
          <w:b/>
        </w:rPr>
        <w:t xml:space="preserve">Kysymys 7</w:t>
      </w:r>
    </w:p>
    <w:p>
      <w:r>
        <w:t xml:space="preserve">Mitä Blocin jalkakäytävät ja saniteettitilat ovat tehneet?</w:t>
      </w:r>
    </w:p>
    <w:p>
      <w:r>
        <w:rPr>
          <w:b/>
        </w:rPr>
        <w:t xml:space="preserve">Kysymys 8</w:t>
      </w:r>
    </w:p>
    <w:p>
      <w:r>
        <w:t xml:space="preserve">Milloin Bloc on nähnyt paljon parannuksia?</w:t>
      </w:r>
    </w:p>
    <w:p>
      <w:r>
        <w:rPr>
          <w:b/>
        </w:rPr>
        <w:t xml:space="preserve">Tekstin numero 37</w:t>
      </w:r>
    </w:p>
    <w:p>
      <w:r>
        <w:t xml:space="preserve">Nykyään </w:t>
      </w:r>
      <w:r>
        <w:rPr>
          <w:color w:val="A9A9A9"/>
        </w:rPr>
        <w:t xml:space="preserve">Varsovassa </w:t>
      </w:r>
      <w:r>
        <w:t xml:space="preserve">on Puolan ja itäisen Keski-Euroopan parhaita lääketieteellisiä laitoksia</w:t>
      </w:r>
      <w:r>
        <w:t xml:space="preserve">.</w:t>
      </w:r>
      <w:r>
        <w:t xml:space="preserve"> Kaupungissa sijaitsee </w:t>
      </w:r>
      <w:r>
        <w:rPr>
          <w:color w:val="DCDCDC"/>
        </w:rPr>
        <w:t xml:space="preserve">lasten Memorial Health Institute </w:t>
      </w:r>
      <w:r>
        <w:t xml:space="preserve">(CMHI), joka on koko Puolan korkein referenssisairaala sekä aktiivinen tutkimus- ja koulutuskeskus</w:t>
      </w:r>
      <w:r>
        <w:t xml:space="preserve">. </w:t>
      </w:r>
      <w:r>
        <w:rPr>
          <w:color w:val="2F4F4F"/>
        </w:rPr>
        <w:t xml:space="preserve">Maria Skłodowska-Curie onkologian instituutti </w:t>
      </w:r>
      <w:r>
        <w:t xml:space="preserve">on yksi Euroopan suurimmista ja nykyaikaisimmista onkologisista laitoksista. Kliininen osasto sijaitsee 10-kerroksisessa rakennuksessa, jossa on </w:t>
      </w:r>
      <w:r>
        <w:rPr>
          <w:color w:val="556B2F"/>
        </w:rPr>
        <w:t xml:space="preserve">700 </w:t>
      </w:r>
      <w:r>
        <w:t xml:space="preserve">vuodepaikkaa, 10 leikkaussalia, teho-osasto, useita diagnostisia osastoja sekä poliklinikka. Infrastruktuuri on </w:t>
      </w:r>
      <w:r>
        <w:rPr>
          <w:color w:val="6B8E23"/>
        </w:rPr>
        <w:t xml:space="preserve">kehittynyt </w:t>
      </w:r>
      <w:r>
        <w:t xml:space="preserve">paljon viime vuosina.</w:t>
      </w:r>
    </w:p>
    <w:p>
      <w:r>
        <w:rPr>
          <w:b/>
        </w:rPr>
        <w:t xml:space="preserve">Kysymys 0</w:t>
      </w:r>
    </w:p>
    <w:p>
      <w:r>
        <w:t xml:space="preserve">Missä sijaitsevat Itä-Keski-Euroopan parhaat hoitolaitokset?</w:t>
      </w:r>
    </w:p>
    <w:p>
      <w:r>
        <w:rPr>
          <w:b/>
        </w:rPr>
        <w:t xml:space="preserve">Kysymys 1</w:t>
      </w:r>
    </w:p>
    <w:p>
      <w:r>
        <w:t xml:space="preserve">Mikä on Puolan korkein referenssisairaala?</w:t>
      </w:r>
    </w:p>
    <w:p>
      <w:r>
        <w:rPr>
          <w:b/>
        </w:rPr>
        <w:t xml:space="preserve">Kysymys 2</w:t>
      </w:r>
    </w:p>
    <w:p>
      <w:r>
        <w:t xml:space="preserve">Mikä on yksi Euroopan suurimmista ja nykyaikaisimmista onkologisista laitoksista?</w:t>
      </w:r>
    </w:p>
    <w:p>
      <w:r>
        <w:rPr>
          <w:b/>
        </w:rPr>
        <w:t xml:space="preserve">Kysymys 3</w:t>
      </w:r>
    </w:p>
    <w:p>
      <w:r>
        <w:t xml:space="preserve">Kuinka monta vuodepaikkaa Maria Sklodowska-Curie -instituutin onkologian laitoksessa on?</w:t>
      </w:r>
    </w:p>
    <w:p>
      <w:r>
        <w:rPr>
          <w:b/>
        </w:rPr>
        <w:t xml:space="preserve">Kysymys 4</w:t>
      </w:r>
    </w:p>
    <w:p>
      <w:r>
        <w:t xml:space="preserve">Mitä infrastruktuuri on tehnyt paljon viime vuosina?</w:t>
      </w:r>
    </w:p>
    <w:p>
      <w:r>
        <w:rPr>
          <w:b/>
        </w:rPr>
        <w:t xml:space="preserve">Kysymys 5</w:t>
      </w:r>
    </w:p>
    <w:p>
      <w:r>
        <w:t xml:space="preserve">Missä sijaitsevat Itä-Keski-Euroopan parhaat koulut?</w:t>
      </w:r>
    </w:p>
    <w:p>
      <w:r>
        <w:rPr>
          <w:b/>
        </w:rPr>
        <w:t xml:space="preserve">Kysymys 6</w:t>
      </w:r>
    </w:p>
    <w:p>
      <w:r>
        <w:t xml:space="preserve">Mikä on koko Saksan korkein referenssisairaala?</w:t>
      </w:r>
    </w:p>
    <w:p>
      <w:r>
        <w:rPr>
          <w:b/>
        </w:rPr>
        <w:t xml:space="preserve">Kysymys 7</w:t>
      </w:r>
    </w:p>
    <w:p>
      <w:r>
        <w:t xml:space="preserve">Mikä on yksi Curien suurimmista ja nykyaikaisimmista onkologisista laitoksista?</w:t>
      </w:r>
    </w:p>
    <w:p>
      <w:r>
        <w:rPr>
          <w:b/>
        </w:rPr>
        <w:t xml:space="preserve">Kysymys 8</w:t>
      </w:r>
    </w:p>
    <w:p>
      <w:r>
        <w:t xml:space="preserve">Kuinka monta vuodepaikkaa Maria Memorial Health Institutessa on?</w:t>
      </w:r>
    </w:p>
    <w:p>
      <w:r>
        <w:rPr>
          <w:b/>
        </w:rPr>
        <w:t xml:space="preserve">Kysymys 9</w:t>
      </w:r>
    </w:p>
    <w:p>
      <w:r>
        <w:t xml:space="preserve">Mitä klinikoiden infrastruktuuri on tehnyt paljon viime vuosina?</w:t>
      </w:r>
    </w:p>
    <w:p>
      <w:r>
        <w:rPr>
          <w:b/>
        </w:rPr>
        <w:t xml:space="preserve">Teksti numero 38</w:t>
      </w:r>
    </w:p>
    <w:p>
      <w:r>
        <w:rPr>
          <w:color w:val="556B2F"/>
        </w:rPr>
        <w:t xml:space="preserve">Varsovassa on </w:t>
      </w:r>
      <w:r>
        <w:t xml:space="preserve">lukuisia </w:t>
      </w:r>
      <w:r>
        <w:t xml:space="preserve">musiikkitaloja, kuten Teatr Wielki, Puolan kansallisooppera, Kamariooppera, Kansallinen filharmonia ja Kansallisteatteri sekä musiikkiteatterit Roma ja Buffo ja </w:t>
      </w:r>
      <w:r>
        <w:rPr>
          <w:color w:val="2F4F4F"/>
        </w:rPr>
        <w:t xml:space="preserve">kulttuuri- ja tiedepalatsin </w:t>
      </w:r>
      <w:r>
        <w:t xml:space="preserve">kongressisali</w:t>
      </w:r>
      <w:r>
        <w:t xml:space="preserve">, ja </w:t>
      </w:r>
      <w:r>
        <w:t xml:space="preserve">siellä järjestetään monia </w:t>
      </w:r>
      <w:r>
        <w:rPr>
          <w:color w:val="6B8E23"/>
        </w:rPr>
        <w:t xml:space="preserve">tapahtumia ja </w:t>
      </w:r>
      <w:r>
        <w:rPr>
          <w:color w:val="A0522D"/>
        </w:rPr>
        <w:t xml:space="preserve">festivaaleja</w:t>
      </w:r>
      <w:r>
        <w:t xml:space="preserve">. </w:t>
      </w:r>
      <w:r>
        <w:t xml:space="preserve">Erityistä huomiota ansaitsevat </w:t>
      </w:r>
      <w:r>
        <w:t xml:space="preserve">muun muassa </w:t>
      </w:r>
      <w:r>
        <w:t xml:space="preserve">kansainvälinen Frédéric Chopin -pianokilpailu, kansainvälinen nykymusiikin festivaali Varsovan syksy, Jazz Jamboree, Varsovan kesäiset jazzpäivät, kansainvälinen Stanisław Moniuszko -laulukilpailu, Mozart-festivaali ja vanhan musiikin festivaali.</w:t>
      </w:r>
    </w:p>
    <w:p>
      <w:r>
        <w:rPr>
          <w:b/>
        </w:rPr>
        <w:t xml:space="preserve">Kysymys 0</w:t>
      </w:r>
    </w:p>
    <w:p>
      <w:r>
        <w:t xml:space="preserve">Minkälainen tapahtumapaikka Teatr Wielki on?</w:t>
      </w:r>
    </w:p>
    <w:p>
      <w:r>
        <w:rPr>
          <w:b/>
        </w:rPr>
        <w:t xml:space="preserve">Kysymys 1</w:t>
      </w:r>
    </w:p>
    <w:p>
      <w:r>
        <w:t xml:space="preserve">Mitä Varsovassa on paljon?</w:t>
      </w:r>
    </w:p>
    <w:p>
      <w:r>
        <w:rPr>
          <w:b/>
        </w:rPr>
        <w:t xml:space="preserve">Kysymys 2</w:t>
      </w:r>
    </w:p>
    <w:p>
      <w:r>
        <w:t xml:space="preserve">Missä kongressisali sijaitsee?</w:t>
      </w:r>
    </w:p>
    <w:p>
      <w:r>
        <w:rPr>
          <w:b/>
        </w:rPr>
        <w:t xml:space="preserve">Kysymys 3</w:t>
      </w:r>
    </w:p>
    <w:p>
      <w:r>
        <w:t xml:space="preserve">Missä Jazz Jamboree järjestetään?</w:t>
      </w:r>
    </w:p>
    <w:p>
      <w:r>
        <w:rPr>
          <w:b/>
        </w:rPr>
        <w:t xml:space="preserve">Kysymys 4</w:t>
      </w:r>
    </w:p>
    <w:p>
      <w:r>
        <w:t xml:space="preserve">Varsovan kesäjazzpäivät on yksi monista, mitä Varsova isännöi?</w:t>
      </w:r>
    </w:p>
    <w:p>
      <w:r>
        <w:rPr>
          <w:b/>
        </w:rPr>
        <w:t xml:space="preserve">Kysymys 5</w:t>
      </w:r>
    </w:p>
    <w:p>
      <w:r>
        <w:t xml:space="preserve">Minkälainen tapahtumapaikka on Syksyn Wielki?</w:t>
      </w:r>
    </w:p>
    <w:p>
      <w:r>
        <w:rPr>
          <w:b/>
        </w:rPr>
        <w:t xml:space="preserve">Kysymys 6</w:t>
      </w:r>
    </w:p>
    <w:p>
      <w:r>
        <w:t xml:space="preserve">Mitä syksy isännöi paljon?</w:t>
      </w:r>
    </w:p>
    <w:p>
      <w:r>
        <w:rPr>
          <w:b/>
        </w:rPr>
        <w:t xml:space="preserve">Kysymys 7</w:t>
      </w:r>
    </w:p>
    <w:p>
      <w:r>
        <w:t xml:space="preserve">Missä Syyssali sijaitsee?</w:t>
      </w:r>
    </w:p>
    <w:p>
      <w:r>
        <w:rPr>
          <w:b/>
        </w:rPr>
        <w:t xml:space="preserve">Kysymys 8</w:t>
      </w:r>
    </w:p>
    <w:p>
      <w:r>
        <w:t xml:space="preserve">Missä syysjamboree järjestetään?</w:t>
      </w:r>
    </w:p>
    <w:p>
      <w:r>
        <w:rPr>
          <w:b/>
        </w:rPr>
        <w:t xml:space="preserve">Kysymys 9</w:t>
      </w:r>
    </w:p>
    <w:p>
      <w:r>
        <w:t xml:space="preserve">Autumn Summer Jazz Days on yksi monista, mitä Varsova isännöi?</w:t>
      </w:r>
    </w:p>
    <w:p>
      <w:r>
        <w:rPr>
          <w:b/>
        </w:rPr>
        <w:t xml:space="preserve">Tekstin numero 39</w:t>
      </w:r>
    </w:p>
    <w:p>
      <w:r>
        <w:t xml:space="preserve">Lähistöllä, </w:t>
      </w:r>
      <w:r>
        <w:rPr>
          <w:color w:val="A9A9A9"/>
        </w:rPr>
        <w:t xml:space="preserve">Ogród Saskissa </w:t>
      </w:r>
      <w:r>
        <w:t xml:space="preserve">(</w:t>
      </w:r>
      <w:r>
        <w:rPr>
          <w:color w:val="2F4F4F"/>
        </w:rPr>
        <w:t xml:space="preserve">Saksipuutarhassa) sijaitseva </w:t>
      </w:r>
      <w:r>
        <w:t xml:space="preserve">kesäteatteri toimi vuosina </w:t>
      </w:r>
      <w:r>
        <w:rPr>
          <w:color w:val="556B2F"/>
        </w:rPr>
        <w:t xml:space="preserve">1870-1939, </w:t>
      </w:r>
      <w:r>
        <w:t xml:space="preserve">ja sotien välisenä aikana teatterikompleksiin kuuluivat myös </w:t>
      </w:r>
      <w:r>
        <w:rPr>
          <w:color w:val="6B8E23"/>
        </w:rPr>
        <w:t xml:space="preserve">Momus</w:t>
      </w:r>
      <w:r>
        <w:t xml:space="preserve">, Varsovan ensimmäinen kirjallisuuskabaree, ja Leon Schillerin musiikkiteatteri Melodram. </w:t>
      </w:r>
      <w:r>
        <w:rPr>
          <w:color w:val="A0522D"/>
        </w:rPr>
        <w:t xml:space="preserve">Wojciech Bogusławskin teatteri </w:t>
      </w:r>
      <w:r>
        <w:t xml:space="preserve">(1922-26) oli paras esimerkki "puolalaisesta monumentaaliteatterista". Suuren teatterin rakennuksessa sijaitsi 1930-luvun puolivälistä lähtien Upatin näyttämötaiteen instituutti - ensimmäinen valtion ylläpitämä näyttämötaiteen akatemia, jossa oli näyttelijäntyön ja lavastuksen osasto.</w:t>
      </w:r>
    </w:p>
    <w:p>
      <w:r>
        <w:rPr>
          <w:b/>
        </w:rPr>
        <w:t xml:space="preserve">Kysymys 0</w:t>
      </w:r>
    </w:p>
    <w:p>
      <w:r>
        <w:t xml:space="preserve">Mikä on Saxon Garden puolaksi?</w:t>
      </w:r>
    </w:p>
    <w:p>
      <w:r>
        <w:rPr>
          <w:b/>
        </w:rPr>
        <w:t xml:space="preserve">Kysymys 1</w:t>
      </w:r>
    </w:p>
    <w:p>
      <w:r>
        <w:t xml:space="preserve">Missä kesäteatteri sijaitsi?</w:t>
      </w:r>
    </w:p>
    <w:p>
      <w:r>
        <w:rPr>
          <w:b/>
        </w:rPr>
        <w:t xml:space="preserve">Kysymys 2</w:t>
      </w:r>
    </w:p>
    <w:p>
      <w:r>
        <w:t xml:space="preserve">Kuinka kauan kesäteatteri oli toiminnassa?</w:t>
      </w:r>
    </w:p>
    <w:p>
      <w:r>
        <w:rPr>
          <w:b/>
        </w:rPr>
        <w:t xml:space="preserve">Kysymys 3</w:t>
      </w:r>
    </w:p>
    <w:p>
      <w:r>
        <w:t xml:space="preserve">Mikä oli Varsovan ensimmäinen kirjallisuuskabaree?</w:t>
      </w:r>
    </w:p>
    <w:p>
      <w:r>
        <w:rPr>
          <w:b/>
        </w:rPr>
        <w:t xml:space="preserve">Kysymys 4</w:t>
      </w:r>
    </w:p>
    <w:p>
      <w:r>
        <w:t xml:space="preserve">Mikä teatteri oli paras esimerkki "puolalaisesta monumentaaliteatterista"?</w:t>
      </w:r>
    </w:p>
    <w:p>
      <w:r>
        <w:rPr>
          <w:b/>
        </w:rPr>
        <w:t xml:space="preserve">Kysymys 5</w:t>
      </w:r>
    </w:p>
    <w:p>
      <w:r>
        <w:t xml:space="preserve">Mikä on Upatin puutarha puolaksi?</w:t>
      </w:r>
    </w:p>
    <w:p>
      <w:r>
        <w:rPr>
          <w:b/>
        </w:rPr>
        <w:t xml:space="preserve">Kysymys 6</w:t>
      </w:r>
    </w:p>
    <w:p>
      <w:r>
        <w:t xml:space="preserve">Missä Leon-teatteri sijaitsi?</w:t>
      </w:r>
    </w:p>
    <w:p>
      <w:r>
        <w:rPr>
          <w:b/>
        </w:rPr>
        <w:t xml:space="preserve">Kysymys 7</w:t>
      </w:r>
    </w:p>
    <w:p>
      <w:r>
        <w:t xml:space="preserve">Kuinka kauan Leon-teatteri oli toiminnassa?</w:t>
      </w:r>
    </w:p>
    <w:p>
      <w:r>
        <w:rPr>
          <w:b/>
        </w:rPr>
        <w:t xml:space="preserve">Kysymys 8</w:t>
      </w:r>
    </w:p>
    <w:p>
      <w:r>
        <w:t xml:space="preserve">Mikä oli Leonin ensimmäinen kirjallisuuskabaree?</w:t>
      </w:r>
    </w:p>
    <w:p>
      <w:r>
        <w:rPr>
          <w:b/>
        </w:rPr>
        <w:t xml:space="preserve">Kysymys 9</w:t>
      </w:r>
    </w:p>
    <w:p>
      <w:r>
        <w:t xml:space="preserve">Mikä teatteri oli paras esimerkki Leonin monumentaaliteatterista"?</w:t>
      </w:r>
    </w:p>
    <w:p>
      <w:r>
        <w:rPr>
          <w:b/>
        </w:rPr>
        <w:t xml:space="preserve">Teksti numero 40</w:t>
      </w:r>
    </w:p>
    <w:p>
      <w:r>
        <w:t xml:space="preserve">Vuosittain järjestetään useita muistotilaisuuksia. </w:t>
      </w:r>
      <w:r>
        <w:rPr>
          <w:color w:val="A9A9A9"/>
        </w:rPr>
        <w:t xml:space="preserve">Tuhansien ihmisten </w:t>
      </w:r>
      <w:r>
        <w:t xml:space="preserve">kokoontumisesta </w:t>
      </w:r>
      <w:r>
        <w:t xml:space="preserve">Veiksel-joen rannalle </w:t>
      </w:r>
      <w:r>
        <w:rPr>
          <w:color w:val="DCDCDC"/>
        </w:rPr>
        <w:t xml:space="preserve">juhannusyönä </w:t>
      </w:r>
      <w:r>
        <w:rPr>
          <w:color w:val="2F4F4F"/>
        </w:rPr>
        <w:t xml:space="preserve">Wianki-nimiseen</w:t>
      </w:r>
      <w:r>
        <w:t xml:space="preserve"> festivaaliin </w:t>
      </w:r>
      <w:r>
        <w:t xml:space="preserve">on tullut perinne ja vuosittainen tapahtuma Varsovan kulttuuritapahtumien ohjelmassa. Festivaali juontaa juurensa rauhanomaiseen pakanalliseen rituaaliin, jossa neidot kelluttivat vedessä yrttiseppeleitään ennustaakseen, </w:t>
      </w:r>
      <w:r>
        <w:rPr>
          <w:color w:val="556B2F"/>
        </w:rPr>
        <w:t xml:space="preserve">milloin he menisivät naimisiin </w:t>
      </w:r>
      <w:r>
        <w:rPr>
          <w:color w:val="A0522D"/>
        </w:rPr>
        <w:t xml:space="preserve">ja kenen kanssa</w:t>
      </w:r>
      <w:r>
        <w:t xml:space="preserve">. Perinteestä oli 1800-luvulle tultaessa tullut juhlatapahtuma, ja se jatkuu edelleen. Kaupunginhallitus järjestää konsertteja ja muita tapahtumia. Juhannusaattona virallisten seppeleiden kelluttamisen, nuotion yli hyppimisen ja </w:t>
      </w:r>
      <w:r>
        <w:t xml:space="preserve">saniaiskukan etsimisen </w:t>
      </w:r>
      <w:r>
        <w:t xml:space="preserve">lisäksi jokirannassa järjestetään musiikkiesityksiä, arvovaltaisten henkilöiden puheita, messuja ja ilotulituksia.</w:t>
      </w:r>
    </w:p>
    <w:p>
      <w:r>
        <w:rPr>
          <w:b/>
        </w:rPr>
        <w:t xml:space="preserve">Kysymys 0</w:t>
      </w:r>
    </w:p>
    <w:p>
      <w:r>
        <w:t xml:space="preserve">Mikä on puolankielinen sana seppeleille?</w:t>
      </w:r>
    </w:p>
    <w:p>
      <w:r>
        <w:rPr>
          <w:b/>
        </w:rPr>
        <w:t xml:space="preserve">Kysymys 1</w:t>
      </w:r>
    </w:p>
    <w:p>
      <w:r>
        <w:t xml:space="preserve">Kuinka monta ihmistä kokoontuu Veikselin rannalle Wianki-juhlaan?</w:t>
      </w:r>
    </w:p>
    <w:p>
      <w:r>
        <w:rPr>
          <w:b/>
        </w:rPr>
        <w:t xml:space="preserve">Kysymys 2</w:t>
      </w:r>
    </w:p>
    <w:p>
      <w:r>
        <w:t xml:space="preserve">Milloin Wianki-festivaali järjestetään?</w:t>
      </w:r>
    </w:p>
    <w:p>
      <w:r>
        <w:rPr>
          <w:b/>
        </w:rPr>
        <w:t xml:space="preserve">Kysymys 3</w:t>
      </w:r>
    </w:p>
    <w:p>
      <w:r>
        <w:t xml:space="preserve">Mitä neitoset pystyvät ennustamaan kelluttamalla seppeleitään Veikselissä?</w:t>
      </w:r>
    </w:p>
    <w:p>
      <w:r>
        <w:rPr>
          <w:b/>
        </w:rPr>
        <w:t xml:space="preserve">Kysymys 4</w:t>
      </w:r>
    </w:p>
    <w:p>
      <w:r>
        <w:t xml:space="preserve">Minkälaista kukkaa etsitään juhannusaattona?</w:t>
      </w:r>
    </w:p>
    <w:p>
      <w:r>
        <w:rPr>
          <w:b/>
        </w:rPr>
        <w:t xml:space="preserve">Kysymys 5</w:t>
      </w:r>
    </w:p>
    <w:p>
      <w:r>
        <w:t xml:space="preserve">Mikä on puolankielinen sana konserteille?</w:t>
      </w:r>
    </w:p>
    <w:p>
      <w:r>
        <w:rPr>
          <w:b/>
        </w:rPr>
        <w:t xml:space="preserve">Kysymys 6</w:t>
      </w:r>
    </w:p>
    <w:p>
      <w:r>
        <w:t xml:space="preserve">Kuinka monta ihmistä kokoontuu Veikselin rannalle seppeleiden juhlaan?</w:t>
      </w:r>
    </w:p>
    <w:p>
      <w:r>
        <w:rPr>
          <w:b/>
        </w:rPr>
        <w:t xml:space="preserve">Kysymys 7</w:t>
      </w:r>
    </w:p>
    <w:p>
      <w:r>
        <w:t xml:space="preserve">Milloin juhannusjuhlaa vietetään?</w:t>
      </w:r>
    </w:p>
    <w:p>
      <w:r>
        <w:rPr>
          <w:b/>
        </w:rPr>
        <w:t xml:space="preserve">Kysymys 8</w:t>
      </w:r>
    </w:p>
    <w:p>
      <w:r>
        <w:t xml:space="preserve">Mitä neitoset pystyvät ennustamaan kelluttamalla ohjelmiaan Veikselissä?</w:t>
      </w:r>
    </w:p>
    <w:p>
      <w:r>
        <w:rPr>
          <w:b/>
        </w:rPr>
        <w:t xml:space="preserve">Kysymys 9</w:t>
      </w:r>
    </w:p>
    <w:p>
      <w:r>
        <w:t xml:space="preserve">Minkälaista kukkaa Wianki etsii?</w:t>
      </w:r>
    </w:p>
    <w:p>
      <w:r>
        <w:rPr>
          <w:b/>
        </w:rPr>
        <w:t xml:space="preserve">Tekstin numero 41</w:t>
      </w:r>
    </w:p>
    <w:p>
      <w:r>
        <w:t xml:space="preserve">Kiinnostavia esimerkkejä näyttelyistä ovat maailman ensimmäinen julistemuseo, jossa on yksi maailman suurimmista </w:t>
      </w:r>
      <w:r>
        <w:rPr>
          <w:color w:val="A9A9A9"/>
        </w:rPr>
        <w:t xml:space="preserve">taidejulisteiden </w:t>
      </w:r>
      <w:r>
        <w:t xml:space="preserve">kokoelmista</w:t>
      </w:r>
      <w:r>
        <w:t xml:space="preserve">, metsästys- ja ratsastusmuseo sekä rautatiemuseo. Varsovan </w:t>
      </w:r>
      <w:r>
        <w:rPr>
          <w:color w:val="DCDCDC"/>
        </w:rPr>
        <w:t xml:space="preserve">60 </w:t>
      </w:r>
      <w:r>
        <w:t xml:space="preserve">museosta </w:t>
      </w:r>
      <w:r>
        <w:rPr>
          <w:color w:val="556B2F"/>
        </w:rPr>
        <w:t xml:space="preserve">arvostetuimpia ovat </w:t>
      </w:r>
      <w:r>
        <w:t xml:space="preserve">Kansallismuseo, jonka kokoelma sisältää teoksia, joiden alkuperä ulottuu antiikista nykyaikaan, sekä yksi maan parhaista maalaustaidekokoelmista, johon kuuluu myös </w:t>
      </w:r>
      <w:r>
        <w:rPr>
          <w:color w:val="6B8E23"/>
        </w:rPr>
        <w:t xml:space="preserve">joitakin </w:t>
      </w:r>
      <w:r>
        <w:t xml:space="preserve">Adolf Hitlerin yksityiskokoelmasta peräisin olevia </w:t>
      </w:r>
      <w:r>
        <w:rPr>
          <w:color w:val="A0522D"/>
        </w:rPr>
        <w:t xml:space="preserve">maalauksia</w:t>
      </w:r>
      <w:r>
        <w:t xml:space="preserve">, ja Puolan armeijan museo, jonka museokokonaisuus kuvaa </w:t>
      </w:r>
      <w:r>
        <w:rPr>
          <w:color w:val="191970"/>
        </w:rPr>
        <w:t xml:space="preserve">asehistoriaa</w:t>
      </w:r>
      <w:r>
        <w:t xml:space="preserve">.</w:t>
      </w:r>
    </w:p>
    <w:p>
      <w:r>
        <w:rPr>
          <w:b/>
        </w:rPr>
        <w:t xml:space="preserve">Kysymys 0</w:t>
      </w:r>
    </w:p>
    <w:p>
      <w:r>
        <w:t xml:space="preserve">Mitä maailman ensimmäisellä julistemuseolla on yksi maailman suurimmista kokoelmista?</w:t>
      </w:r>
    </w:p>
    <w:p>
      <w:r>
        <w:rPr>
          <w:b/>
        </w:rPr>
        <w:t xml:space="preserve">Kysymys 1</w:t>
      </w:r>
    </w:p>
    <w:p>
      <w:r>
        <w:t xml:space="preserve">Kuinka monta museota Varsovassa on?</w:t>
      </w:r>
    </w:p>
    <w:p>
      <w:r>
        <w:rPr>
          <w:b/>
        </w:rPr>
        <w:t xml:space="preserve">Kysymys 2</w:t>
      </w:r>
    </w:p>
    <w:p>
      <w:r>
        <w:t xml:space="preserve">Varsovan kansallismuseo on yksi mitä?</w:t>
      </w:r>
    </w:p>
    <w:p>
      <w:r>
        <w:rPr>
          <w:b/>
        </w:rPr>
        <w:t xml:space="preserve">Kysymys 3</w:t>
      </w:r>
    </w:p>
    <w:p>
      <w:r>
        <w:t xml:space="preserve">Millä kansallismuseo ylpeilee, että se on peräisin Adolf Hitlerin yksityiskokoelmasta?</w:t>
      </w:r>
    </w:p>
    <w:p>
      <w:r>
        <w:rPr>
          <w:b/>
        </w:rPr>
        <w:t xml:space="preserve">Kysymys 4</w:t>
      </w:r>
    </w:p>
    <w:p>
      <w:r>
        <w:t xml:space="preserve">Minkä historiaa Puolan armeijan museo kuvaa?</w:t>
      </w:r>
    </w:p>
    <w:p>
      <w:r>
        <w:rPr>
          <w:b/>
        </w:rPr>
        <w:t xml:space="preserve">Kysymys 5</w:t>
      </w:r>
    </w:p>
    <w:p>
      <w:r>
        <w:t xml:space="preserve">Kuinka monta julistetta Varsovassa on?</w:t>
      </w:r>
    </w:p>
    <w:p>
      <w:r>
        <w:rPr>
          <w:b/>
        </w:rPr>
        <w:t xml:space="preserve">Kysymys 6</w:t>
      </w:r>
    </w:p>
    <w:p>
      <w:r>
        <w:t xml:space="preserve">Mistä maailman ensimmäisellä ratsastustaiteen museolla on yksi maailman suurimmista kokoelmista?</w:t>
      </w:r>
    </w:p>
    <w:p>
      <w:r>
        <w:rPr>
          <w:b/>
        </w:rPr>
        <w:t xml:space="preserve">Kysymys 7</w:t>
      </w:r>
    </w:p>
    <w:p>
      <w:r>
        <w:t xml:space="preserve">Mistä Varsovan ratsastustaiteen museo on yksi?</w:t>
      </w:r>
    </w:p>
    <w:p>
      <w:r>
        <w:rPr>
          <w:b/>
        </w:rPr>
        <w:t xml:space="preserve">Kysymys 8</w:t>
      </w:r>
    </w:p>
    <w:p>
      <w:r>
        <w:t xml:space="preserve">Millä ratsumuseo ylpeilee, että se on peräisin Adolf Hitlerin yksityiskokoelmasta?</w:t>
      </w:r>
    </w:p>
    <w:p>
      <w:r>
        <w:rPr>
          <w:b/>
        </w:rPr>
        <w:t xml:space="preserve">Kysymys 9</w:t>
      </w:r>
    </w:p>
    <w:p>
      <w:r>
        <w:t xml:space="preserve">Minkä historiaa Ratsumuseo kuvaa?</w:t>
      </w:r>
    </w:p>
    <w:p>
      <w:r>
        <w:rPr>
          <w:b/>
        </w:rPr>
        <w:t xml:space="preserve">Teksti numero 42</w:t>
      </w:r>
    </w:p>
    <w:p>
      <w:r>
        <w:t xml:space="preserve">Hieno kunnianosoitus Varsovan kaatumiselle ja Puolan historialle löytyy </w:t>
      </w:r>
      <w:r>
        <w:rPr>
          <w:color w:val="A9A9A9"/>
        </w:rPr>
        <w:t xml:space="preserve">Varsovan kansannousun museosta </w:t>
      </w:r>
      <w:r>
        <w:t xml:space="preserve">ja </w:t>
      </w:r>
      <w:r>
        <w:rPr>
          <w:color w:val="DCDCDC"/>
        </w:rPr>
        <w:t xml:space="preserve">Katyńin </w:t>
      </w:r>
      <w:r>
        <w:rPr>
          <w:color w:val="2F4F4F"/>
        </w:rPr>
        <w:t xml:space="preserve">museosta</w:t>
      </w:r>
      <w:r>
        <w:t xml:space="preserve">, joka säilyttää rikoksen muiston. Varsovan kansannousumuseossa toimii myös harvinainen säilynyt ja toiminnassa oleva historiallinen </w:t>
      </w:r>
      <w:r>
        <w:rPr>
          <w:color w:val="6B8E23"/>
        </w:rPr>
        <w:t xml:space="preserve">stereoskooppiteatteri</w:t>
      </w:r>
      <w:r>
        <w:t xml:space="preserve">, Varsovan Fotoplastikon. </w:t>
      </w:r>
      <w:r>
        <w:rPr>
          <w:color w:val="A0522D"/>
        </w:rPr>
        <w:t xml:space="preserve">Itsenäisyysmuseossa </w:t>
      </w:r>
      <w:r>
        <w:t xml:space="preserve">säilytetään Puolan itsenäisyystaisteluihin liittyviä isänmaallisia ja poliittisia esineitä</w:t>
      </w:r>
      <w:r>
        <w:rPr>
          <w:color w:val="A0522D"/>
        </w:rPr>
        <w:t xml:space="preserve">. Vuodelta </w:t>
      </w:r>
      <w:r>
        <w:t xml:space="preserve">1936 peräisin olevassa Varsovan historiallisessa museossa on </w:t>
      </w:r>
      <w:r>
        <w:rPr>
          <w:color w:val="228B22"/>
        </w:rPr>
        <w:t xml:space="preserve">60 </w:t>
      </w:r>
      <w:r>
        <w:t xml:space="preserve">huonetta, joissa on pysyvä näyttely Varsovan historiasta sen syntyajoista tähän päivään.</w:t>
      </w:r>
    </w:p>
    <w:p>
      <w:r>
        <w:rPr>
          <w:b/>
        </w:rPr>
        <w:t xml:space="preserve">Kysymys 0</w:t>
      </w:r>
    </w:p>
    <w:p>
      <w:r>
        <w:t xml:space="preserve">Mistä löytyy Varsovan kaatumisen kunnianosoitus?</w:t>
      </w:r>
    </w:p>
    <w:p>
      <w:r>
        <w:rPr>
          <w:b/>
        </w:rPr>
        <w:t xml:space="preserve">Kysymys 1</w:t>
      </w:r>
    </w:p>
    <w:p>
      <w:r>
        <w:t xml:space="preserve">Mikä museo säilyttää rikoksen muiston?</w:t>
      </w:r>
    </w:p>
    <w:p>
      <w:r>
        <w:rPr>
          <w:b/>
        </w:rPr>
        <w:t xml:space="preserve">Kysymys 2</w:t>
      </w:r>
    </w:p>
    <w:p>
      <w:r>
        <w:t xml:space="preserve">Minkälainen teatteri Varsovan Fotoplastikon on?</w:t>
      </w:r>
    </w:p>
    <w:p>
      <w:r>
        <w:rPr>
          <w:b/>
        </w:rPr>
        <w:t xml:space="preserve">Kysymys 3</w:t>
      </w:r>
    </w:p>
    <w:p>
      <w:r>
        <w:t xml:space="preserve">Missä Varsovassa on Puolan itsenäisyystaisteluihin liittyviä isänmaallisia ja poliittisia esineitä?</w:t>
      </w:r>
    </w:p>
    <w:p>
      <w:r>
        <w:rPr>
          <w:b/>
        </w:rPr>
        <w:t xml:space="preserve">Kysymys 4</w:t>
      </w:r>
    </w:p>
    <w:p>
      <w:r>
        <w:t xml:space="preserve">Kuinka monta huonetta Varsovan historiallisessa museossa on?</w:t>
      </w:r>
    </w:p>
    <w:p>
      <w:r>
        <w:rPr>
          <w:b/>
        </w:rPr>
        <w:t xml:space="preserve">Kysymys 5</w:t>
      </w:r>
    </w:p>
    <w:p>
      <w:r>
        <w:t xml:space="preserve">Mistä löytyy kunnianosoitus Katynin kaatumisen muistoksi?</w:t>
      </w:r>
    </w:p>
    <w:p>
      <w:r>
        <w:rPr>
          <w:b/>
        </w:rPr>
        <w:t xml:space="preserve">Kysymys 6</w:t>
      </w:r>
    </w:p>
    <w:p>
      <w:r>
        <w:t xml:space="preserve">Mikä museo säilyttää itsenäisyyden muiston?</w:t>
      </w:r>
    </w:p>
    <w:p>
      <w:r>
        <w:rPr>
          <w:b/>
        </w:rPr>
        <w:t xml:space="preserve">Kysymys 7</w:t>
      </w:r>
    </w:p>
    <w:p>
      <w:r>
        <w:t xml:space="preserve">Minkälainen teatteri on Katyn Fotoplastikon?</w:t>
      </w:r>
    </w:p>
    <w:p>
      <w:r>
        <w:rPr>
          <w:b/>
        </w:rPr>
        <w:t xml:space="preserve">Kysymys 8</w:t>
      </w:r>
    </w:p>
    <w:p>
      <w:r>
        <w:t xml:space="preserve">Missä Katynissa on Puolan itsenäisyystaisteluihin liittyviä isänmaallisia ja poliittisia esineitä?</w:t>
      </w:r>
    </w:p>
    <w:p>
      <w:r>
        <w:rPr>
          <w:b/>
        </w:rPr>
        <w:t xml:space="preserve">Kysymys 9</w:t>
      </w:r>
    </w:p>
    <w:p>
      <w:r>
        <w:t xml:space="preserve">Kuinka monta huonetta Katynin historiallisessa museossa on?</w:t>
      </w:r>
    </w:p>
    <w:p>
      <w:r>
        <w:rPr>
          <w:b/>
        </w:rPr>
        <w:t xml:space="preserve">Teksti numero 43</w:t>
      </w:r>
    </w:p>
    <w:p>
      <w:r>
        <w:rPr>
          <w:color w:val="A9A9A9"/>
        </w:rPr>
        <w:t xml:space="preserve">Ujazdówin </w:t>
      </w:r>
      <w:r>
        <w:t xml:space="preserve">1600-luvun </w:t>
      </w:r>
      <w:r>
        <w:rPr>
          <w:color w:val="A9A9A9"/>
        </w:rPr>
        <w:t xml:space="preserve">kuninkaallisessa </w:t>
      </w:r>
      <w:r>
        <w:rPr>
          <w:color w:val="DCDCDC"/>
        </w:rPr>
        <w:t xml:space="preserve">linnassa </w:t>
      </w:r>
      <w:r>
        <w:t xml:space="preserve">sijaitsee nykytaiteen keskus, jossa on joitakin pysyviä ja tilapäisiä näyttelyitä, konsertteja, esityksiä ja luovia työpajoja</w:t>
      </w:r>
      <w:r>
        <w:t xml:space="preserve">.</w:t>
      </w:r>
      <w:r>
        <w:t xml:space="preserve"> Keskus toteuttaa tällä hetkellä </w:t>
      </w:r>
      <w:r>
        <w:rPr>
          <w:color w:val="2F4F4F"/>
        </w:rPr>
        <w:t xml:space="preserve">noin </w:t>
      </w:r>
      <w:r>
        <w:rPr>
          <w:color w:val="556B2F"/>
        </w:rPr>
        <w:t xml:space="preserve">500 </w:t>
      </w:r>
      <w:r>
        <w:t xml:space="preserve">hanketta vuodessa</w:t>
      </w:r>
      <w:r>
        <w:t xml:space="preserve">. </w:t>
      </w:r>
      <w:r>
        <w:rPr>
          <w:color w:val="6B8E23"/>
        </w:rPr>
        <w:t xml:space="preserve">Zachętan kansallinen taidegalleria</w:t>
      </w:r>
      <w:r>
        <w:t xml:space="preserve">, Varsovan vanhin näyttelypaikka, jonka perinteet ulottuvat 1800-luvun puoliväliin, järjestää </w:t>
      </w:r>
      <w:r>
        <w:rPr>
          <w:color w:val="228B22"/>
        </w:rPr>
        <w:t xml:space="preserve">puolalaisten ja kansainvälisten taiteilijoiden</w:t>
      </w:r>
      <w:r>
        <w:rPr>
          <w:color w:val="A0522D"/>
        </w:rPr>
        <w:t xml:space="preserve"> modernin taiteen </w:t>
      </w:r>
      <w:r>
        <w:t xml:space="preserve">näyttelyitä </w:t>
      </w:r>
      <w:r>
        <w:t xml:space="preserve">ja edistää taidetta monin muin tavoin</w:t>
      </w:r>
      <w:r>
        <w:t xml:space="preserve">. </w:t>
      </w:r>
      <w:r>
        <w:t xml:space="preserve">Vuodesta 2011 lähtien Varsovan galleriaviikonloppu on järjestetty </w:t>
      </w:r>
      <w:r>
        <w:rPr>
          <w:color w:val="8B0000"/>
        </w:rPr>
        <w:t xml:space="preserve">syyskuun viimeisenä viikonloppuna</w:t>
      </w:r>
      <w:r>
        <w:t xml:space="preserve">.</w:t>
      </w:r>
    </w:p>
    <w:p>
      <w:r>
        <w:rPr>
          <w:b/>
        </w:rPr>
        <w:t xml:space="preserve">Kysymys 0</w:t>
      </w:r>
    </w:p>
    <w:p>
      <w:r>
        <w:t xml:space="preserve">Missä linnassa nykytaiteen keskus nykyään sijaitsee?</w:t>
      </w:r>
    </w:p>
    <w:p>
      <w:r>
        <w:rPr>
          <w:b/>
        </w:rPr>
        <w:t xml:space="preserve">Kysymys 1</w:t>
      </w:r>
    </w:p>
    <w:p>
      <w:r>
        <w:t xml:space="preserve">Kuinka monta hanketta keskus toteuttaa tällä hetkellä vuodessa?</w:t>
      </w:r>
    </w:p>
    <w:p>
      <w:r>
        <w:rPr>
          <w:b/>
        </w:rPr>
        <w:t xml:space="preserve">Kysymys 2</w:t>
      </w:r>
    </w:p>
    <w:p>
      <w:r>
        <w:t xml:space="preserve">Mikä on Varsovan vanhin näyttelypaikka?</w:t>
      </w:r>
    </w:p>
    <w:p>
      <w:r>
        <w:rPr>
          <w:b/>
        </w:rPr>
        <w:t xml:space="preserve">Kysymys 3</w:t>
      </w:r>
    </w:p>
    <w:p>
      <w:r>
        <w:t xml:space="preserve">Mistä Zachęta National Gallery of Art järjestää taidenäyttelyitä?</w:t>
      </w:r>
    </w:p>
    <w:p>
      <w:r>
        <w:rPr>
          <w:b/>
        </w:rPr>
        <w:t xml:space="preserve">Kysymys 4</w:t>
      </w:r>
    </w:p>
    <w:p>
      <w:r>
        <w:t xml:space="preserve">Milloin Varsovan galleriaviikonloppu järjestetään?</w:t>
      </w:r>
    </w:p>
    <w:p>
      <w:r>
        <w:rPr>
          <w:b/>
        </w:rPr>
        <w:t xml:space="preserve">Kysymys 5</w:t>
      </w:r>
    </w:p>
    <w:p>
      <w:r>
        <w:t xml:space="preserve">Missä linnassa Ujazdowin taidekeskus nykyisin sijaitsee?</w:t>
      </w:r>
    </w:p>
    <w:p>
      <w:r>
        <w:rPr>
          <w:b/>
        </w:rPr>
        <w:t xml:space="preserve">Kysymys 6</w:t>
      </w:r>
    </w:p>
    <w:p>
      <w:r>
        <w:t xml:space="preserve">Kuinka monta hanketta keskus toteuttaa tällä hetkellä kuukaudessa?</w:t>
      </w:r>
    </w:p>
    <w:p>
      <w:r>
        <w:rPr>
          <w:b/>
        </w:rPr>
        <w:t xml:space="preserve">Kysymys 7</w:t>
      </w:r>
    </w:p>
    <w:p>
      <w:r>
        <w:t xml:space="preserve">Mikä on Ujazdowin vanhin näyttelypaikka?</w:t>
      </w:r>
    </w:p>
    <w:p>
      <w:r>
        <w:rPr>
          <w:b/>
        </w:rPr>
        <w:t xml:space="preserve">Kysymys 8</w:t>
      </w:r>
    </w:p>
    <w:p>
      <w:r>
        <w:t xml:space="preserve">Mistä Ujazdowin kansallinen taidegalleria järjestää taidenäyttelyitä?</w:t>
      </w:r>
    </w:p>
    <w:p>
      <w:r>
        <w:rPr>
          <w:b/>
        </w:rPr>
        <w:t xml:space="preserve">Kysymys 9</w:t>
      </w:r>
    </w:p>
    <w:p>
      <w:r>
        <w:t xml:space="preserve">Milloin Ujazdowin galleriaviikonloppu järjestetään?</w:t>
      </w:r>
    </w:p>
    <w:p>
      <w:r>
        <w:rPr>
          <w:b/>
        </w:rPr>
        <w:t xml:space="preserve">Tekstin numero 44</w:t>
      </w:r>
    </w:p>
    <w:p>
      <w:r>
        <w:t xml:space="preserve">Paikallisella kilpailijalla, </w:t>
      </w:r>
      <w:r>
        <w:rPr>
          <w:color w:val="A9A9A9"/>
        </w:rPr>
        <w:t xml:space="preserve">Polonia Varsovalla, </w:t>
      </w:r>
      <w:r>
        <w:t xml:space="preserve">on huomattavasti vähemmän kannattajia, mutta se onnistui silti voittamaan Ekstraklasan mestaruuden vuonna 2000. Se voitti myös maan mestaruuden vuonna </w:t>
      </w:r>
      <w:r>
        <w:rPr>
          <w:color w:val="DCDCDC"/>
        </w:rPr>
        <w:t xml:space="preserve">1946 </w:t>
      </w:r>
      <w:r>
        <w:t xml:space="preserve">ja cupin </w:t>
      </w:r>
      <w:r>
        <w:rPr>
          <w:color w:val="2F4F4F"/>
        </w:rPr>
        <w:t xml:space="preserve">kahdesti</w:t>
      </w:r>
      <w:r>
        <w:t xml:space="preserve">. </w:t>
      </w:r>
      <w:r>
        <w:t xml:space="preserve">Polonian kotiareena sijaitsee </w:t>
      </w:r>
      <w:r>
        <w:rPr>
          <w:color w:val="6B8E23"/>
        </w:rPr>
        <w:t xml:space="preserve">Konwiktorska-kadulla</w:t>
      </w:r>
      <w:r>
        <w:t xml:space="preserve">, kymmenen minuutin kävelymatkan päässä vanhastakaupungista pohjoiseen. Polonia putosi maan ykkösliigasta vuonna 2013 </w:t>
      </w:r>
      <w:r>
        <w:rPr>
          <w:color w:val="228B22"/>
        </w:rPr>
        <w:t xml:space="preserve">katastrofaalisen taloudellisen tilanteensa </w:t>
      </w:r>
      <w:r>
        <w:t xml:space="preserve">vuoksi</w:t>
      </w:r>
      <w:r>
        <w:rPr>
          <w:color w:val="191970"/>
        </w:rPr>
        <w:t xml:space="preserve">.</w:t>
      </w:r>
      <w:r>
        <w:t xml:space="preserve"> Se pelaa nyt 4. liigassa (Puolan 5. sarjataso), joka on Puolan jalkapalloliiton (PZPN) rakenteen alin ammattilaisliiga.</w:t>
      </w:r>
    </w:p>
    <w:p>
      <w:r>
        <w:rPr>
          <w:b/>
        </w:rPr>
        <w:t xml:space="preserve">Kysymys 0</w:t>
      </w:r>
    </w:p>
    <w:p>
      <w:r>
        <w:t xml:space="preserve">Kuka voitti Ekstraklasan mestaruuden vuonna 2000?</w:t>
      </w:r>
    </w:p>
    <w:p>
      <w:r>
        <w:rPr>
          <w:b/>
        </w:rPr>
        <w:t xml:space="preserve">Kysymys 1</w:t>
      </w:r>
    </w:p>
    <w:p>
      <w:r>
        <w:t xml:space="preserve">Milloin Polonia Varsova voitti maan mestaruuden ennen vuotta 2000?</w:t>
      </w:r>
    </w:p>
    <w:p>
      <w:r>
        <w:rPr>
          <w:b/>
        </w:rPr>
        <w:t xml:space="preserve">Kysymys 2</w:t>
      </w:r>
    </w:p>
    <w:p>
      <w:r>
        <w:t xml:space="preserve">Kuinka monta kertaa Polonia on voittanut cupin?</w:t>
      </w:r>
    </w:p>
    <w:p>
      <w:r>
        <w:rPr>
          <w:b/>
        </w:rPr>
        <w:t xml:space="preserve">Kysymys 3</w:t>
      </w:r>
    </w:p>
    <w:p>
      <w:r>
        <w:t xml:space="preserve">Missä sijaitsee Polonian kotiareena?</w:t>
      </w:r>
    </w:p>
    <w:p>
      <w:r>
        <w:rPr>
          <w:b/>
        </w:rPr>
        <w:t xml:space="preserve">Kysymys 4</w:t>
      </w:r>
    </w:p>
    <w:p>
      <w:r>
        <w:t xml:space="preserve">Miksi Polonia pudotettiin maan ykkösliigasta vuonna 2013?</w:t>
      </w:r>
    </w:p>
    <w:p>
      <w:r>
        <w:rPr>
          <w:b/>
        </w:rPr>
        <w:t xml:space="preserve">Kysymys 5</w:t>
      </w:r>
    </w:p>
    <w:p>
      <w:r>
        <w:t xml:space="preserve">Kuka voitti PZPN:n mestaruuden vuonna 2000?</w:t>
      </w:r>
    </w:p>
    <w:p>
      <w:r>
        <w:rPr>
          <w:b/>
        </w:rPr>
        <w:t xml:space="preserve">Kysymys 6</w:t>
      </w:r>
    </w:p>
    <w:p>
      <w:r>
        <w:t xml:space="preserve">Milloin Polonia Ekstraklasa voitti maan mestaruuden ennen vuotta 2000?</w:t>
      </w:r>
    </w:p>
    <w:p>
      <w:r>
        <w:rPr>
          <w:b/>
        </w:rPr>
        <w:t xml:space="preserve">Kysymys 7</w:t>
      </w:r>
    </w:p>
    <w:p>
      <w:r>
        <w:t xml:space="preserve">Kuinka monta kertaa Ekstraklasa on voittanut cupin?</w:t>
      </w:r>
    </w:p>
    <w:p>
      <w:r>
        <w:rPr>
          <w:b/>
        </w:rPr>
        <w:t xml:space="preserve">Kysymys 8</w:t>
      </w:r>
    </w:p>
    <w:p>
      <w:r>
        <w:t xml:space="preserve">Missä Ekstraklasan kotiareena sijaitsee?</w:t>
      </w:r>
    </w:p>
    <w:p>
      <w:r>
        <w:rPr>
          <w:b/>
        </w:rPr>
        <w:t xml:space="preserve">Kysymys 9</w:t>
      </w:r>
    </w:p>
    <w:p>
      <w:r>
        <w:t xml:space="preserve">Miksi Ekstrakiasa pudotettiin maan ykkösliigasta vuonna 2013?</w:t>
      </w:r>
    </w:p>
    <w:p>
      <w:r>
        <w:rPr>
          <w:b/>
        </w:rPr>
        <w:t xml:space="preserve">Tekstin numero 45</w:t>
      </w:r>
    </w:p>
    <w:p>
      <w:r>
        <w:rPr>
          <w:color w:val="DCDCDC"/>
        </w:rPr>
        <w:t xml:space="preserve">Merenneito </w:t>
      </w:r>
      <w:r>
        <w:t xml:space="preserve">(</w:t>
      </w:r>
      <w:r>
        <w:rPr>
          <w:color w:val="2F4F4F"/>
        </w:rPr>
        <w:t xml:space="preserve">syrenka) </w:t>
      </w:r>
      <w:r>
        <w:t xml:space="preserve">on Varsovan symboli, ja se on nähtävissä eri puolilla kaupunkia sijaitsevissa patsaissa ja kaupungin vaakunassa. </w:t>
      </w:r>
      <w:r>
        <w:t xml:space="preserve">Tämä kuva on ollut käytössä </w:t>
      </w:r>
      <w:r>
        <w:rPr>
          <w:color w:val="6B8E23"/>
        </w:rPr>
        <w:t xml:space="preserve">ainakin </w:t>
      </w:r>
      <w:r>
        <w:rPr>
          <w:color w:val="A0522D"/>
        </w:rPr>
        <w:t xml:space="preserve">1300-luvun puolivälistä </w:t>
      </w:r>
      <w:r>
        <w:rPr>
          <w:color w:val="556B2F"/>
        </w:rPr>
        <w:t xml:space="preserve">lähtien</w:t>
      </w:r>
      <w:r>
        <w:t xml:space="preserve">. </w:t>
      </w:r>
      <w:r>
        <w:t xml:space="preserve">Varsovan vanhin olemassa oleva aseellinen sinetti on vuodelta </w:t>
      </w:r>
      <w:r>
        <w:rPr>
          <w:color w:val="228B22"/>
        </w:rPr>
        <w:t xml:space="preserve">1390</w:t>
      </w:r>
      <w:r>
        <w:t xml:space="preserve">, ja se koostuu pyöreästä sinetistä, jota reunustaa latinankielinen kirjoitus Sigilium Civitatis Varsoviensis (Varsovan kaupungin sinetti). Jo vuonna </w:t>
      </w:r>
      <w:r>
        <w:t xml:space="preserve">1609 kaupungin arkistoissa on käytetty karkeaa merihirviön muotoa, jolla on naispuolinen ylävartalo ja joka pitää </w:t>
      </w:r>
      <w:r>
        <w:rPr>
          <w:color w:val="8B0000"/>
        </w:rPr>
        <w:t xml:space="preserve">miekkaa </w:t>
      </w:r>
      <w:r>
        <w:t xml:space="preserve">kynsissään</w:t>
      </w:r>
      <w:r>
        <w:t xml:space="preserve">.</w:t>
      </w:r>
      <w:r>
        <w:t xml:space="preserve"> Vuonna 1653 runoilija Zygmunt Laukowski esittää kysymyksen:</w:t>
      </w:r>
    </w:p>
    <w:p>
      <w:r>
        <w:rPr>
          <w:b/>
        </w:rPr>
        <w:t xml:space="preserve">Kysymys 0</w:t>
      </w:r>
    </w:p>
    <w:p>
      <w:r>
        <w:t xml:space="preserve">Mikä on "merenneito"?</w:t>
      </w:r>
    </w:p>
    <w:p>
      <w:r>
        <w:rPr>
          <w:b/>
        </w:rPr>
        <w:t xml:space="preserve">Kysymys 1</w:t>
      </w:r>
    </w:p>
    <w:p>
      <w:r>
        <w:t xml:space="preserve">Mikä on Varsovan tunnus?</w:t>
      </w:r>
    </w:p>
    <w:p>
      <w:r>
        <w:rPr>
          <w:b/>
        </w:rPr>
        <w:t xml:space="preserve">Kysymys 2</w:t>
      </w:r>
    </w:p>
    <w:p>
      <w:r>
        <w:t xml:space="preserve">Kuinka kauan Varsova on käyttänyt merenneitoa?</w:t>
      </w:r>
    </w:p>
    <w:p>
      <w:r>
        <w:rPr>
          <w:b/>
        </w:rPr>
        <w:t xml:space="preserve">Kysymys 3</w:t>
      </w:r>
    </w:p>
    <w:p>
      <w:r>
        <w:t xml:space="preserve">Milloin Varsovan vanhin aseistettu sinetti on peräisin?</w:t>
      </w:r>
    </w:p>
    <w:p>
      <w:r>
        <w:rPr>
          <w:b/>
        </w:rPr>
        <w:t xml:space="preserve">Kysymys 4</w:t>
      </w:r>
    </w:p>
    <w:p>
      <w:r>
        <w:t xml:space="preserve">Mitä naisen ylävartalolla varustettu merihirviö pitää kynsissään?</w:t>
      </w:r>
    </w:p>
    <w:p>
      <w:r>
        <w:rPr>
          <w:b/>
        </w:rPr>
        <w:t xml:space="preserve">Kysymys 5</w:t>
      </w:r>
    </w:p>
    <w:p>
      <w:r>
        <w:t xml:space="preserve">Mikä on puolaksi "nainen"?</w:t>
      </w:r>
    </w:p>
    <w:p>
      <w:r>
        <w:rPr>
          <w:b/>
        </w:rPr>
        <w:t xml:space="preserve">Kysymys 6</w:t>
      </w:r>
    </w:p>
    <w:p>
      <w:r>
        <w:t xml:space="preserve">Mikä on Sigiliumin symboli?</w:t>
      </w:r>
    </w:p>
    <w:p>
      <w:r>
        <w:rPr>
          <w:b/>
        </w:rPr>
        <w:t xml:space="preserve">Kysymys 7</w:t>
      </w:r>
    </w:p>
    <w:p>
      <w:r>
        <w:t xml:space="preserve">Kuinka kauan Sigilium on käyttänyt merenneitokuvia?</w:t>
      </w:r>
    </w:p>
    <w:p>
      <w:r>
        <w:rPr>
          <w:b/>
        </w:rPr>
        <w:t xml:space="preserve">Kysymys 8</w:t>
      </w:r>
    </w:p>
    <w:p>
      <w:r>
        <w:t xml:space="preserve">Milloin Sigiliumin vanhin aseistettu sinetti on peräisin?</w:t>
      </w:r>
    </w:p>
    <w:p>
      <w:r>
        <w:rPr>
          <w:b/>
        </w:rPr>
        <w:t xml:space="preserve">Kysymys 9</w:t>
      </w:r>
    </w:p>
    <w:p>
      <w:r>
        <w:t xml:space="preserve">Mitä tarkoittaa merihirviö, jonka kynsissä on kaiverrus?</w:t>
      </w:r>
    </w:p>
    <w:p>
      <w:r>
        <w:rPr>
          <w:b/>
        </w:rPr>
        <w:t xml:space="preserve">Teksti numero 46</w:t>
      </w:r>
    </w:p>
    <w:p>
      <w:r>
        <w:t xml:space="preserve">Legendaarisen hahmon alkuperää ei täysin tunneta. </w:t>
      </w:r>
      <w:r>
        <w:t xml:space="preserve">Artur Oppmanin </w:t>
      </w:r>
      <w:r>
        <w:rPr>
          <w:color w:val="A9A9A9"/>
        </w:rPr>
        <w:t xml:space="preserve">tunnetuin </w:t>
      </w:r>
      <w:r>
        <w:rPr>
          <w:color w:val="DCDCDC"/>
        </w:rPr>
        <w:t xml:space="preserve">legenda kertoo</w:t>
      </w:r>
      <w:r>
        <w:t xml:space="preserve">, että kauan sitten kaksi Tritonin tytärtä lähti matkalle </w:t>
      </w:r>
      <w:r>
        <w:rPr>
          <w:color w:val="2F4F4F"/>
        </w:rPr>
        <w:t xml:space="preserve">valtamerten ja merten syvyyksiin</w:t>
      </w:r>
      <w:r>
        <w:t xml:space="preserve">. </w:t>
      </w:r>
      <w:r>
        <w:t xml:space="preserve">Toinen heistä päätti jäädä </w:t>
      </w:r>
      <w:r>
        <w:rPr>
          <w:color w:val="556B2F"/>
        </w:rPr>
        <w:t xml:space="preserve">Tanskan rannikolle</w:t>
      </w:r>
      <w:r>
        <w:t xml:space="preserve">, ja hänet voidaan nähdä istumassa Kööpenhaminan sataman suulla. Toinen merenneito saapui Veiksel-joen suulle ja sukelsi sen vesiin. Se pysähtyi lepäämään hiekkarannalle </w:t>
      </w:r>
      <w:r>
        <w:rPr>
          <w:color w:val="A0522D"/>
        </w:rPr>
        <w:t xml:space="preserve">Warszowan </w:t>
      </w:r>
      <w:r>
        <w:rPr>
          <w:color w:val="6B8E23"/>
        </w:rPr>
        <w:t xml:space="preserve">kylän luona</w:t>
      </w:r>
      <w:r>
        <w:t xml:space="preserve">, jonne kalastajat tulivat ihailemaan sen kauneutta ja kuuntelemaan sen kaunista ääntä. Myös ahne kauppias kuuli hänen laulunsa; hän seurasi kalastajia ja </w:t>
      </w:r>
      <w:r>
        <w:rPr>
          <w:color w:val="228B22"/>
        </w:rPr>
        <w:t xml:space="preserve">vangitsi </w:t>
      </w:r>
      <w:r>
        <w:rPr>
          <w:color w:val="191970"/>
        </w:rPr>
        <w:t xml:space="preserve">merenneidon</w:t>
      </w:r>
      <w:r>
        <w:t xml:space="preserve">.</w:t>
      </w:r>
    </w:p>
    <w:p>
      <w:r>
        <w:rPr>
          <w:b/>
        </w:rPr>
        <w:t xml:space="preserve">Kysymys 0</w:t>
      </w:r>
    </w:p>
    <w:p>
      <w:r>
        <w:t xml:space="preserve">Mitä Artur Oppman antoi maailmalle?</w:t>
      </w:r>
    </w:p>
    <w:p>
      <w:r>
        <w:rPr>
          <w:b/>
        </w:rPr>
        <w:t xml:space="preserve">Kysymys 1</w:t>
      </w:r>
    </w:p>
    <w:p>
      <w:r>
        <w:t xml:space="preserve">Mihin kaksi Tritonin tytärtä lähti matkalle?</w:t>
      </w:r>
    </w:p>
    <w:p>
      <w:r>
        <w:rPr>
          <w:b/>
        </w:rPr>
        <w:t xml:space="preserve">Kysymys 2</w:t>
      </w:r>
    </w:p>
    <w:p>
      <w:r>
        <w:t xml:space="preserve">Missä yksi Tritonin tyttäristä päätti hengailla ja jäädä?</w:t>
      </w:r>
    </w:p>
    <w:p>
      <w:r>
        <w:rPr>
          <w:b/>
        </w:rPr>
        <w:t xml:space="preserve">Kysymys 3</w:t>
      </w:r>
    </w:p>
    <w:p>
      <w:r>
        <w:t xml:space="preserve">Minkä kylän hiekkarannalla merenneito pysähtyi lepäämään?</w:t>
      </w:r>
    </w:p>
    <w:p>
      <w:r>
        <w:rPr>
          <w:b/>
        </w:rPr>
        <w:t xml:space="preserve">Kysymys 4</w:t>
      </w:r>
    </w:p>
    <w:p>
      <w:r>
        <w:t xml:space="preserve">Mitä ahne kauppias teki merenneidolle?</w:t>
      </w:r>
    </w:p>
    <w:p>
      <w:r>
        <w:rPr>
          <w:b/>
        </w:rPr>
        <w:t xml:space="preserve">Kysymys 5</w:t>
      </w:r>
    </w:p>
    <w:p>
      <w:r>
        <w:t xml:space="preserve">Mitä Artur Triton antoi maailmalle?</w:t>
      </w:r>
    </w:p>
    <w:p>
      <w:r>
        <w:rPr>
          <w:b/>
        </w:rPr>
        <w:t xml:space="preserve">Kysymys 6</w:t>
      </w:r>
    </w:p>
    <w:p>
      <w:r>
        <w:t xml:space="preserve">Mihin kaksi Oppmanin tytärtä lähti matkalle?</w:t>
      </w:r>
    </w:p>
    <w:p>
      <w:r>
        <w:rPr>
          <w:b/>
        </w:rPr>
        <w:t xml:space="preserve">Kysymys 7</w:t>
      </w:r>
    </w:p>
    <w:p>
      <w:r>
        <w:t xml:space="preserve">Missä yksi Oppmanin tyttäristä päätti hengailla ja jäädä?</w:t>
      </w:r>
    </w:p>
    <w:p>
      <w:r>
        <w:rPr>
          <w:b/>
        </w:rPr>
        <w:t xml:space="preserve">Kysymys 8</w:t>
      </w:r>
    </w:p>
    <w:p>
      <w:r>
        <w:t xml:space="preserve">Missä kylässä Triton pysähtyi lepäämään hiekkarannalle?</w:t>
      </w:r>
    </w:p>
    <w:p>
      <w:r>
        <w:rPr>
          <w:b/>
        </w:rPr>
        <w:t xml:space="preserve">Kysymys 9</w:t>
      </w:r>
    </w:p>
    <w:p>
      <w:r>
        <w:t xml:space="preserve">Mitä ahne kauppias teki Tritonille?</w:t>
      </w:r>
    </w:p>
    <w:p>
      <w:r>
        <w:rPr>
          <w:b/>
        </w:rPr>
        <w:t xml:space="preserve">Tekstin numero 47</w:t>
      </w:r>
    </w:p>
    <w:p>
      <w:r>
        <w:t xml:space="preserve">Yksi kuuluisimmista Varsovassa syntyneistä ihmisistä oli </w:t>
      </w:r>
      <w:r>
        <w:rPr>
          <w:color w:val="A9A9A9"/>
        </w:rPr>
        <w:t xml:space="preserve">Maria Skłodowska-Curie, joka </w:t>
      </w:r>
      <w:r>
        <w:t xml:space="preserve">saavutti kansainvälistä tunnustusta radioaktiivisuustutkimuksellaan ja oli ensimmäinen naispuolinen </w:t>
      </w:r>
      <w:r>
        <w:rPr>
          <w:color w:val="DCDCDC"/>
        </w:rPr>
        <w:t xml:space="preserve">Nobel-palkinnon </w:t>
      </w:r>
      <w:r>
        <w:t xml:space="preserve">saaja</w:t>
      </w:r>
      <w:r>
        <w:t xml:space="preserve">. </w:t>
      </w:r>
      <w:r>
        <w:rPr>
          <w:color w:val="2F4F4F"/>
        </w:rPr>
        <w:t xml:space="preserve">Kuuluisia </w:t>
      </w:r>
      <w:r>
        <w:rPr>
          <w:color w:val="556B2F"/>
        </w:rPr>
        <w:t xml:space="preserve">muusikoita </w:t>
      </w:r>
      <w:r>
        <w:t xml:space="preserve">ovat muun muassa Władysław Szpilman ja Frédéric Chopin. Vaikka Chopin syntyi Żelazowa Wolan kylässä, noin 60 kilometrin päässä Varsovasta, hän muutti perheensä kanssa kaupunkiin ollessaan </w:t>
      </w:r>
      <w:r>
        <w:rPr>
          <w:color w:val="6B8E23"/>
        </w:rPr>
        <w:t xml:space="preserve">seitsemän kuukauden ikäinen</w:t>
      </w:r>
      <w:r>
        <w:t xml:space="preserve">. </w:t>
      </w:r>
      <w:r>
        <w:t xml:space="preserve">Casimir Pulaski, puolalainen kenraali ja Amerikan vapaussodan sankari, syntyi täällä vuonna </w:t>
      </w:r>
      <w:r>
        <w:rPr>
          <w:color w:val="A0522D"/>
        </w:rPr>
        <w:t xml:space="preserve">1745</w:t>
      </w:r>
      <w:r>
        <w:t xml:space="preserve">.</w:t>
      </w:r>
    </w:p>
    <w:p>
      <w:r>
        <w:rPr>
          <w:b/>
        </w:rPr>
        <w:t xml:space="preserve">Kysymys 0</w:t>
      </w:r>
    </w:p>
    <w:p>
      <w:r>
        <w:t xml:space="preserve">Kuka oli yksi kuuluisimmista Varsovassa syntyneistä ihmisistä?</w:t>
      </w:r>
    </w:p>
    <w:p>
      <w:r>
        <w:rPr>
          <w:b/>
        </w:rPr>
        <w:t xml:space="preserve">Kysymys 1</w:t>
      </w:r>
    </w:p>
    <w:p>
      <w:r>
        <w:t xml:space="preserve">Mikä oli Maria Curien ensimmäinen naispuolinen palkinnon saaja?</w:t>
      </w:r>
    </w:p>
    <w:p>
      <w:r>
        <w:rPr>
          <w:b/>
        </w:rPr>
        <w:t xml:space="preserve">Kysymys 2</w:t>
      </w:r>
    </w:p>
    <w:p>
      <w:r>
        <w:t xml:space="preserve">Kuka oli Frédéric Chopin?</w:t>
      </w:r>
    </w:p>
    <w:p>
      <w:r>
        <w:rPr>
          <w:b/>
        </w:rPr>
        <w:t xml:space="preserve">Kysymys 3</w:t>
      </w:r>
    </w:p>
    <w:p>
      <w:r>
        <w:t xml:space="preserve">Kuinka vanha Chopin oli muuttaessaan perheensä kanssa Varsovaan?</w:t>
      </w:r>
    </w:p>
    <w:p>
      <w:r>
        <w:rPr>
          <w:b/>
        </w:rPr>
        <w:t xml:space="preserve">Kysymys 4</w:t>
      </w:r>
    </w:p>
    <w:p>
      <w:r>
        <w:t xml:space="preserve">Minä vuonna Casimir Pulaski syntyi Varsovassa?</w:t>
      </w:r>
    </w:p>
    <w:p>
      <w:r>
        <w:rPr>
          <w:b/>
        </w:rPr>
        <w:t xml:space="preserve">Kysymys 5</w:t>
      </w:r>
    </w:p>
    <w:p>
      <w:r>
        <w:t xml:space="preserve">Kuka oli yksi kuuluisimmista Wolassa syntyneistä ihmisistä?</w:t>
      </w:r>
    </w:p>
    <w:p>
      <w:r>
        <w:rPr>
          <w:b/>
        </w:rPr>
        <w:t xml:space="preserve">Kysymys 6</w:t>
      </w:r>
    </w:p>
    <w:p>
      <w:r>
        <w:t xml:space="preserve">Mikä oli Maria Wolan ensimmäinen naispalkinnon saaja?</w:t>
      </w:r>
    </w:p>
    <w:p>
      <w:r>
        <w:rPr>
          <w:b/>
        </w:rPr>
        <w:t xml:space="preserve">Kysymys 7</w:t>
      </w:r>
    </w:p>
    <w:p>
      <w:r>
        <w:t xml:space="preserve">Kuka oli Fredderic Wola?</w:t>
      </w:r>
    </w:p>
    <w:p>
      <w:r>
        <w:rPr>
          <w:b/>
        </w:rPr>
        <w:t xml:space="preserve">Kysymys 8</w:t>
      </w:r>
    </w:p>
    <w:p>
      <w:r>
        <w:t xml:space="preserve">Kuinka vanha Chopin oli muuttaessaan perheensä kanssa Wolaan?</w:t>
      </w:r>
    </w:p>
    <w:p>
      <w:r>
        <w:rPr>
          <w:b/>
        </w:rPr>
        <w:t xml:space="preserve">Kysymys 9</w:t>
      </w:r>
    </w:p>
    <w:p>
      <w:r>
        <w:t xml:space="preserve">Minä vuonna Casimir Wola syntyi Varsovassa?</w:t>
      </w:r>
    </w:p>
    <w:p>
      <w:r>
        <w:rPr>
          <w:b/>
        </w:rPr>
        <w:t xml:space="preserve">Tekstin numero 48</w:t>
      </w:r>
    </w:p>
    <w:p>
      <w:r>
        <w:t xml:space="preserve">Tamara de Lempicka oli kuuluisa taiteilija</w:t>
      </w:r>
      <w:r>
        <w:t xml:space="preserve">,</w:t>
      </w:r>
      <w:r>
        <w:t xml:space="preserve"> joka syntyi </w:t>
      </w:r>
      <w:r>
        <w:rPr>
          <w:color w:val="A9A9A9"/>
        </w:rPr>
        <w:t xml:space="preserve">Varsovassa. </w:t>
      </w:r>
      <w:r>
        <w:t xml:space="preserve">Hän syntyi Maria Górskana </w:t>
      </w:r>
      <w:r>
        <w:rPr>
          <w:color w:val="DCDCDC"/>
        </w:rPr>
        <w:t xml:space="preserve">Varsovassa </w:t>
      </w:r>
      <w:r>
        <w:t xml:space="preserve">varakkaille vanhemmille ja </w:t>
      </w:r>
      <w:r>
        <w:t xml:space="preserve">avioitui vuonna </w:t>
      </w:r>
      <w:r>
        <w:rPr>
          <w:color w:val="2F4F4F"/>
        </w:rPr>
        <w:t xml:space="preserve">1916 </w:t>
      </w:r>
      <w:r>
        <w:t xml:space="preserve">puolalaisen asianajajan Tadeusz Łempickin kanssa</w:t>
      </w:r>
      <w:r>
        <w:rPr>
          <w:color w:val="2F4F4F"/>
        </w:rPr>
        <w:t xml:space="preserve">. </w:t>
      </w:r>
      <w:r>
        <w:t xml:space="preserve">Hän edusti paremmin kuin kukaan muu </w:t>
      </w:r>
      <w:r>
        <w:rPr>
          <w:color w:val="6B8E23"/>
        </w:rPr>
        <w:t xml:space="preserve">art deco -tyyliä </w:t>
      </w:r>
      <w:r>
        <w:rPr>
          <w:color w:val="A0522D"/>
        </w:rPr>
        <w:t xml:space="preserve">maalaustaiteessa ja taiteessa</w:t>
      </w:r>
      <w:r>
        <w:t xml:space="preserve">. </w:t>
      </w:r>
      <w:r>
        <w:t xml:space="preserve">Israelilainen </w:t>
      </w:r>
      <w:r>
        <w:rPr>
          <w:color w:val="228B22"/>
        </w:rPr>
        <w:t xml:space="preserve">runoilija </w:t>
      </w:r>
      <w:r>
        <w:t xml:space="preserve">Nathan Alterman </w:t>
      </w:r>
      <w:r>
        <w:t xml:space="preserve">syntyi Varsovassa, samoin kuin israelilainen säveltäjä, sanoittaja ja pianisti Moshe Vilenski, joka opiskeli musiikkia Varsovan konservatoriossa. Varsova oli </w:t>
      </w:r>
      <w:r>
        <w:rPr>
          <w:color w:val="191970"/>
        </w:rPr>
        <w:t xml:space="preserve">Isaac Bashevis Singerin</w:t>
      </w:r>
      <w:r>
        <w:t xml:space="preserve"> rakastama kaupunki</w:t>
      </w:r>
      <w:r>
        <w:t xml:space="preserve">, jota hän kuvaili monissa romaaneissaan: Varsova on juuri nyt tuhottu. Kukaan ei tule koskaan näkemään sitä Varsovaa, jonka tunsin. Anna minun vain kirjoittaa siitä. Älköön tämä Varsova katoaisi ikuisiksi ajoiksi, hän kommentoi.</w:t>
      </w:r>
    </w:p>
    <w:p>
      <w:r>
        <w:rPr>
          <w:b/>
        </w:rPr>
        <w:t xml:space="preserve">Kysymys 0</w:t>
      </w:r>
    </w:p>
    <w:p>
      <w:r>
        <w:t xml:space="preserve">Missä kuuluisa taiteilija Tamara de Lempicka syntyi?</w:t>
      </w:r>
    </w:p>
    <w:p>
      <w:r>
        <w:rPr>
          <w:b/>
        </w:rPr>
        <w:t xml:space="preserve">Kysymys 1</w:t>
      </w:r>
    </w:p>
    <w:p>
      <w:r>
        <w:t xml:space="preserve">Milloin Tamara meni naimisiin asianajajan kanssa?</w:t>
      </w:r>
    </w:p>
    <w:p>
      <w:r>
        <w:rPr>
          <w:b/>
        </w:rPr>
        <w:t xml:space="preserve">Kysymys 2</w:t>
      </w:r>
    </w:p>
    <w:p>
      <w:r>
        <w:t xml:space="preserve">Mitä Lempicka edusti paremmin kuin kukaan muu?</w:t>
      </w:r>
    </w:p>
    <w:p>
      <w:r>
        <w:rPr>
          <w:b/>
        </w:rPr>
        <w:t xml:space="preserve">Kysymys 3</w:t>
      </w:r>
    </w:p>
    <w:p>
      <w:r>
        <w:t xml:space="preserve">Mikä ammatti Nathan Alterman oli?</w:t>
      </w:r>
    </w:p>
    <w:p>
      <w:r>
        <w:rPr>
          <w:b/>
        </w:rPr>
        <w:t xml:space="preserve">Kysymys 4</w:t>
      </w:r>
    </w:p>
    <w:p>
      <w:r>
        <w:t xml:space="preserve">Kuka rakasti Varsovaa niin paljon, että hän sisällytti sen jatkuvasti romaaneihinsa?</w:t>
      </w:r>
    </w:p>
    <w:p>
      <w:r>
        <w:rPr>
          <w:b/>
        </w:rPr>
        <w:t xml:space="preserve">Kysymys 5</w:t>
      </w:r>
    </w:p>
    <w:p>
      <w:r>
        <w:t xml:space="preserve">Missä kuuluisa taiteilija Tamara de Maria syntyi?</w:t>
      </w:r>
    </w:p>
    <w:p>
      <w:r>
        <w:rPr>
          <w:b/>
        </w:rPr>
        <w:t xml:space="preserve">Kysymys 6</w:t>
      </w:r>
    </w:p>
    <w:p>
      <w:r>
        <w:t xml:space="preserve">Milloin Tamera meni naimisiin säveltäjän kanssa?</w:t>
      </w:r>
    </w:p>
    <w:p>
      <w:r>
        <w:rPr>
          <w:b/>
        </w:rPr>
        <w:t xml:space="preserve">Kysymys 7</w:t>
      </w:r>
    </w:p>
    <w:p>
      <w:r>
        <w:t xml:space="preserve">Mitä Vilenski edusti paremmin kuin kukaan muu?</w:t>
      </w:r>
    </w:p>
    <w:p>
      <w:r>
        <w:rPr>
          <w:b/>
        </w:rPr>
        <w:t xml:space="preserve">Kysymys 8</w:t>
      </w:r>
    </w:p>
    <w:p>
      <w:r>
        <w:t xml:space="preserve">Mikä ammatti Nathan Gorska oli?</w:t>
      </w:r>
    </w:p>
    <w:p>
      <w:r>
        <w:rPr>
          <w:b/>
        </w:rPr>
        <w:t xml:space="preserve">Kysymys 9</w:t>
      </w:r>
    </w:p>
    <w:p>
      <w:r>
        <w:t xml:space="preserve">Kuka rakasti Varsovaa niin paljon, että hän kirjoitti sen runoihinsa?</w:t>
      </w:r>
    </w:p>
    <w:p>
      <w:r>
        <w:br w:type="page"/>
      </w:r>
    </w:p>
    <w:p>
      <w:r>
        <w:rPr>
          <w:b/>
          <w:u w:val="single"/>
        </w:rPr>
        <w:t xml:space="preserve">Asiakirjan numero 475</w:t>
      </w:r>
    </w:p>
    <w:p>
      <w:r>
        <w:rPr>
          <w:b/>
        </w:rPr>
        <w:t xml:space="preserve">Tekstin numero 0</w:t>
      </w:r>
    </w:p>
    <w:p>
      <w:r>
        <w:t xml:space="preserve">Ranskan ja intiaanien sota (</w:t>
      </w:r>
      <w:r>
        <w:rPr>
          <w:color w:val="A9A9A9"/>
        </w:rPr>
        <w:t xml:space="preserve">1754-1763) </w:t>
      </w:r>
      <w:r>
        <w:t xml:space="preserve">oli maailmanlaajuisen seitsenvuotisen sodan Pohjois-Amerikan näyttämö. Sota käytiin </w:t>
      </w:r>
      <w:r>
        <w:rPr>
          <w:color w:val="556B2F"/>
        </w:rPr>
        <w:t xml:space="preserve">Britannian Amerikan ja Uuden Ranskan </w:t>
      </w:r>
      <w:r>
        <w:rPr>
          <w:color w:val="2F4F4F"/>
        </w:rPr>
        <w:t xml:space="preserve">siirtomaiden </w:t>
      </w:r>
      <w:r>
        <w:t xml:space="preserve">välillä</w:t>
      </w:r>
      <w:r>
        <w:t xml:space="preserve">, ja molemmilla osapuolilla oli tukenaan emomaidensa Ison-Britannian ja Ranskan sotilasyksiköitä sekä Amerikan alkuperäiskansojen liittolaisia. Sodan alkaessa Ranskan Pohjois-Amerikan siirtokunnissa oli </w:t>
      </w:r>
      <w:r>
        <w:rPr>
          <w:color w:val="6B8E23"/>
        </w:rPr>
        <w:t xml:space="preserve">noin </w:t>
      </w:r>
      <w:r>
        <w:rPr>
          <w:color w:val="A0522D"/>
        </w:rPr>
        <w:t xml:space="preserve">60 000 </w:t>
      </w:r>
      <w:r>
        <w:rPr>
          <w:color w:val="228B22"/>
        </w:rPr>
        <w:t xml:space="preserve">eurooppalaista uudisasukasta, kun taas </w:t>
      </w:r>
      <w:r>
        <w:t xml:space="preserve">Britannian Pohjois-Amerikan siirtokunnissa oli </w:t>
      </w:r>
      <w:r>
        <w:rPr>
          <w:color w:val="191970"/>
        </w:rPr>
        <w:t xml:space="preserve">2 miljoonaa asukasta</w:t>
      </w:r>
      <w:r>
        <w:t xml:space="preserve">.</w:t>
      </w:r>
      <w:r>
        <w:t xml:space="preserve"> Ranskalaiset olivat lukumääräisesti alakynnessä erityisesti intiaanien varassa. Pitkään konfliktissa olleet suurkaupunkivaltiot julistivat sodan toisilleen vuonna 1756, jolloin sota kärjistyi alueellisesta suhteesta mannertenväliseksi konfliktiksi.</w:t>
      </w:r>
    </w:p>
    <w:p>
      <w:r>
        <w:rPr>
          <w:b/>
        </w:rPr>
        <w:t xml:space="preserve">Kysymys 0</w:t>
      </w:r>
    </w:p>
    <w:p>
      <w:r>
        <w:t xml:space="preserve">Milloin käytiin Ranskan ja intiaanien sota?</w:t>
      </w:r>
    </w:p>
    <w:p>
      <w:r>
        <w:rPr>
          <w:b/>
        </w:rPr>
        <w:t xml:space="preserve">Kysymys 1</w:t>
      </w:r>
    </w:p>
    <w:p>
      <w:r>
        <w:t xml:space="preserve">Kuka taisteli Ranskan ja intiaanien sodassa?</w:t>
      </w:r>
    </w:p>
    <w:p>
      <w:r>
        <w:rPr>
          <w:b/>
        </w:rPr>
        <w:t xml:space="preserve">Kysymys 2</w:t>
      </w:r>
    </w:p>
    <w:p>
      <w:r>
        <w:t xml:space="preserve">Kuinka monta ihmistä oli Ranskan Pohjois-Amerikan siirtokunnissa?</w:t>
      </w:r>
    </w:p>
    <w:p>
      <w:r>
        <w:rPr>
          <w:b/>
        </w:rPr>
        <w:t xml:space="preserve">Kysymys 3</w:t>
      </w:r>
    </w:p>
    <w:p>
      <w:r>
        <w:t xml:space="preserve">Kuinka monta ihmistä oli Britannian Pohjois-Amerikan siirtokunnissa?</w:t>
      </w:r>
    </w:p>
    <w:p>
      <w:r>
        <w:rPr>
          <w:b/>
        </w:rPr>
        <w:t xml:space="preserve">Kysymys 4</w:t>
      </w:r>
    </w:p>
    <w:p>
      <w:r>
        <w:t xml:space="preserve">Milloin ei ollut Ranskan ja intiaanien sota?</w:t>
      </w:r>
    </w:p>
    <w:p>
      <w:r>
        <w:rPr>
          <w:b/>
        </w:rPr>
        <w:t xml:space="preserve">Kysymys 5</w:t>
      </w:r>
    </w:p>
    <w:p>
      <w:r>
        <w:t xml:space="preserve">Milloin tehtiin Ranskan ja intiaanien sopimus?</w:t>
      </w:r>
    </w:p>
    <w:p>
      <w:r>
        <w:rPr>
          <w:b/>
        </w:rPr>
        <w:t xml:space="preserve">Kysymys 6</w:t>
      </w:r>
    </w:p>
    <w:p>
      <w:r>
        <w:t xml:space="preserve">Ketkä liittoutuivat Ranskan ja intiaanien sodassa?</w:t>
      </w:r>
    </w:p>
    <w:p>
      <w:r>
        <w:rPr>
          <w:b/>
        </w:rPr>
        <w:t xml:space="preserve">Kysymys 7</w:t>
      </w:r>
    </w:p>
    <w:p>
      <w:r>
        <w:t xml:space="preserve">Kuinka monta ihmistä ei ollut Ranskan Pohjois-Amerikan siirtokunnissa?</w:t>
      </w:r>
    </w:p>
    <w:p>
      <w:r>
        <w:rPr>
          <w:b/>
        </w:rPr>
        <w:t xml:space="preserve">Kysymys 8</w:t>
      </w:r>
    </w:p>
    <w:p>
      <w:r>
        <w:t xml:space="preserve">Kuinka monta ihmistä ei ollut Britannian Pohjois-Amerikan siirtokunnissa?</w:t>
      </w:r>
    </w:p>
    <w:p>
      <w:r>
        <w:rPr>
          <w:b/>
        </w:rPr>
        <w:t xml:space="preserve">Teksti numero 1</w:t>
      </w:r>
    </w:p>
    <w:p>
      <w:r>
        <w:t xml:space="preserve">Sota käytiin </w:t>
      </w:r>
      <w:r>
        <w:rPr>
          <w:color w:val="A9A9A9"/>
        </w:rPr>
        <w:t xml:space="preserve">pääasiassa </w:t>
      </w:r>
      <w:r>
        <w:rPr>
          <w:color w:val="6B8E23"/>
        </w:rPr>
        <w:t xml:space="preserve">Uuden Ranskan ja Britannian siirtomaiden välisillä </w:t>
      </w:r>
      <w:r>
        <w:rPr>
          <w:color w:val="2F4F4F"/>
        </w:rPr>
        <w:t xml:space="preserve">rajoilla </w:t>
      </w:r>
      <w:r>
        <w:rPr>
          <w:color w:val="A0522D"/>
        </w:rPr>
        <w:t xml:space="preserve">Virginian eteläosasta Nova Scotiaan pohjoisessa</w:t>
      </w:r>
      <w:r>
        <w:t xml:space="preserve">. </w:t>
      </w:r>
      <w:r>
        <w:t xml:space="preserve">Se alkoi </w:t>
      </w:r>
      <w:r>
        <w:rPr>
          <w:color w:val="191970"/>
        </w:rPr>
        <w:t xml:space="preserve">kiistasta, joka kos</w:t>
      </w:r>
      <w:r>
        <w:rPr>
          <w:color w:val="228B22"/>
        </w:rPr>
        <w:t xml:space="preserve">ki </w:t>
      </w:r>
      <w:r>
        <w:rPr>
          <w:color w:val="8B0000"/>
        </w:rPr>
        <w:t xml:space="preserve">Allegheny- ja Monongahela-jokien yhtymäkohtaa</w:t>
      </w:r>
      <w:r>
        <w:rPr>
          <w:color w:val="483D8B"/>
        </w:rPr>
        <w:t xml:space="preserve">, jota kutsutaan Ohion haaroiksi</w:t>
      </w:r>
      <w:r>
        <w:t xml:space="preserve">, sekä ranskalaisen Fort Duquesnen ja nykyisen Pittsburghin (Pennsylvania) paikkaa. Kiista purkautui väkivaltaisuuksiksi </w:t>
      </w:r>
      <w:r>
        <w:rPr>
          <w:color w:val="3CB371"/>
        </w:rPr>
        <w:t xml:space="preserve">Jumonville Glenin taistelussa </w:t>
      </w:r>
      <w:r>
        <w:rPr>
          <w:color w:val="BC8F8F"/>
        </w:rPr>
        <w:t xml:space="preserve">toukokuussa 1754</w:t>
      </w:r>
      <w:r>
        <w:t xml:space="preserve">, jossa 22-vuotiaan George Washingtonin komennossa olleet Virginian miliisimiehet iskivät ranskalaispartion väijytykseen.</w:t>
      </w:r>
    </w:p>
    <w:p>
      <w:r>
        <w:rPr>
          <w:b/>
        </w:rPr>
        <w:t xml:space="preserve">Kysymys 0</w:t>
      </w:r>
    </w:p>
    <w:p>
      <w:r>
        <w:t xml:space="preserve">Missä sota käytiin?</w:t>
      </w:r>
    </w:p>
    <w:p>
      <w:r>
        <w:rPr>
          <w:b/>
        </w:rPr>
        <w:t xml:space="preserve">Kysymys 1</w:t>
      </w:r>
    </w:p>
    <w:p>
      <w:r>
        <w:t xml:space="preserve">Miten sota alkoi?</w:t>
      </w:r>
    </w:p>
    <w:p>
      <w:r>
        <w:rPr>
          <w:b/>
        </w:rPr>
        <w:t xml:space="preserve">Kysymys 2</w:t>
      </w:r>
    </w:p>
    <w:p>
      <w:r>
        <w:t xml:space="preserve">Milloin väkivalta alkoi sodassa?</w:t>
      </w:r>
    </w:p>
    <w:p>
      <w:r>
        <w:rPr>
          <w:b/>
        </w:rPr>
        <w:t xml:space="preserve">Kysymys 3</w:t>
      </w:r>
    </w:p>
    <w:p>
      <w:r>
        <w:t xml:space="preserve">Missä ei käyty sotaa?</w:t>
      </w:r>
    </w:p>
    <w:p>
      <w:r>
        <w:rPr>
          <w:b/>
        </w:rPr>
        <w:t xml:space="preserve">Kysymys 4</w:t>
      </w:r>
    </w:p>
    <w:p>
      <w:r>
        <w:t xml:space="preserve">Miten sota ei alkanut?</w:t>
      </w:r>
    </w:p>
    <w:p>
      <w:r>
        <w:rPr>
          <w:b/>
        </w:rPr>
        <w:t xml:space="preserve">Kysymys 5</w:t>
      </w:r>
    </w:p>
    <w:p>
      <w:r>
        <w:t xml:space="preserve">Miten rauha alkoi?</w:t>
      </w:r>
    </w:p>
    <w:p>
      <w:r>
        <w:rPr>
          <w:b/>
        </w:rPr>
        <w:t xml:space="preserve">Kysymys 6</w:t>
      </w:r>
    </w:p>
    <w:p>
      <w:r>
        <w:t xml:space="preserve">Milloin väkivalta päättyi sotaan?</w:t>
      </w:r>
    </w:p>
    <w:p>
      <w:r>
        <w:rPr>
          <w:b/>
        </w:rPr>
        <w:t xml:space="preserve">Kysymys 7</w:t>
      </w:r>
    </w:p>
    <w:p>
      <w:r>
        <w:t xml:space="preserve">Milloin väkivalta ei alkanut sodassa?</w:t>
      </w:r>
    </w:p>
    <w:p>
      <w:r>
        <w:rPr>
          <w:b/>
        </w:rPr>
        <w:t xml:space="preserve">Teksti numero 2</w:t>
      </w:r>
    </w:p>
    <w:p>
      <w:r>
        <w:t xml:space="preserve">Vuonna </w:t>
      </w:r>
      <w:r>
        <w:rPr>
          <w:color w:val="A9A9A9"/>
        </w:rPr>
        <w:t xml:space="preserve">1755 </w:t>
      </w:r>
      <w:r>
        <w:t xml:space="preserve">kuusi Pohjois-Amerikan siirtokuntien kuvernööriä tapasi juuri saapuneen brittiarmeijan komentajan kenraali Edward Braddockin ja suunnitteli neljän osapuolen hyökkäystä ranskalaisia vastaan. </w:t>
      </w:r>
      <w:r>
        <w:rPr>
          <w:color w:val="DCDCDC"/>
        </w:rPr>
        <w:t xml:space="preserve">Yksikään ei onnistunut</w:t>
      </w:r>
      <w:r>
        <w:t xml:space="preserve">, ja Braddockin tärkein yritys </w:t>
      </w:r>
      <w:r>
        <w:rPr>
          <w:color w:val="2F4F4F"/>
        </w:rPr>
        <w:t xml:space="preserve">oli </w:t>
      </w:r>
      <w:r>
        <w:rPr>
          <w:color w:val="556B2F"/>
        </w:rPr>
        <w:t xml:space="preserve">katastrofi</w:t>
      </w:r>
      <w:r>
        <w:rPr>
          <w:color w:val="6B8E23"/>
        </w:rPr>
        <w:t xml:space="preserve">; </w:t>
      </w:r>
      <w:r>
        <w:rPr>
          <w:color w:val="A0522D"/>
        </w:rPr>
        <w:t xml:space="preserve">hän kärsi tappion </w:t>
      </w:r>
      <w:r>
        <w:rPr>
          <w:color w:val="6B8E23"/>
        </w:rPr>
        <w:t xml:space="preserve">Monongahelan taistelussa </w:t>
      </w:r>
      <w:r>
        <w:t xml:space="preserve">9. heinäkuuta 1755 ja kuoli muutamaa päivää myöhemmin. Brittiläiset operaatiot vuosina 1755, 1756 ja 1757 Pennsylvanian ja New Yorkin raja-alueilla epäonnistuivat kaikki, mikä </w:t>
      </w:r>
      <w:r>
        <w:rPr>
          <w:color w:val="228B22"/>
        </w:rPr>
        <w:t xml:space="preserve">johtui </w:t>
      </w:r>
      <w:r>
        <w:rPr>
          <w:color w:val="8B0000"/>
        </w:rPr>
        <w:t xml:space="preserve">huonon johtamisen, sisäisten hajaannusten ja tehokkaiden kanadalaisten tiedustelijoiden</w:t>
      </w:r>
      <w:r>
        <w:rPr>
          <w:color w:val="483D8B"/>
        </w:rPr>
        <w:t xml:space="preserve">, ranskalaisten säännöllisten joukkojen ja intiaanisoturien liittolaisten </w:t>
      </w:r>
      <w:r>
        <w:rPr>
          <w:color w:val="191970"/>
        </w:rPr>
        <w:t xml:space="preserve">yhdistelmästä</w:t>
      </w:r>
      <w:r>
        <w:t xml:space="preserve">. </w:t>
      </w:r>
      <w:r>
        <w:t xml:space="preserve">Vuonna 1755 britit valtasivat </w:t>
      </w:r>
      <w:r>
        <w:rPr>
          <w:color w:val="3CB371"/>
        </w:rPr>
        <w:t xml:space="preserve">Beauséjourin linnakkeen </w:t>
      </w:r>
      <w:r>
        <w:t xml:space="preserve">Nova Scotian ja Acadian erottavalla rajalla; pian sen jälkeen he määräsivät </w:t>
      </w:r>
      <w:r>
        <w:rPr>
          <w:color w:val="663399"/>
        </w:rPr>
        <w:t xml:space="preserve">akadalaisten </w:t>
      </w:r>
      <w:r>
        <w:rPr>
          <w:color w:val="BC8F8F"/>
        </w:rPr>
        <w:t xml:space="preserve">karkottamisen</w:t>
      </w:r>
      <w:r>
        <w:t xml:space="preserve">. </w:t>
      </w:r>
      <w:r>
        <w:t xml:space="preserve">Määräyksen </w:t>
      </w:r>
      <w:r>
        <w:rPr>
          <w:color w:val="008080"/>
        </w:rPr>
        <w:t xml:space="preserve">karkotuksesta antoi </w:t>
      </w:r>
      <w:r>
        <w:t xml:space="preserve">Pohjois-Amerikan ylipäällikkö William Shirley ilman Ison-Britannian ohjeita. Akadialaiset karkotettiin, sekä aseistautuneet että ne, jotka olivat vannoneet uskollisuusvalan Hänen brittiläiselle majesteetilleen. Myös intiaanit ajettiin pois mailtaan, jotta saatiin tilaa Uudesta Englannista tulleille uudisasukkaille.</w:t>
      </w:r>
    </w:p>
    <w:p>
      <w:r>
        <w:rPr>
          <w:b/>
        </w:rPr>
        <w:t xml:space="preserve">Kysymys 0</w:t>
      </w:r>
    </w:p>
    <w:p>
      <w:r>
        <w:t xml:space="preserve">Milloin siirtokuntien kuvernöörit tapasivat kenraali Edward Braddockin ranskalaisten hyökkäyksestä?</w:t>
      </w:r>
    </w:p>
    <w:p>
      <w:r>
        <w:rPr>
          <w:b/>
        </w:rPr>
        <w:t xml:space="preserve">Kysymys 1</w:t>
      </w:r>
    </w:p>
    <w:p>
      <w:r>
        <w:t xml:space="preserve">Kuinka onnistunut oli Braddockin ensimmäinen yritys?</w:t>
      </w:r>
    </w:p>
    <w:p>
      <w:r>
        <w:rPr>
          <w:b/>
        </w:rPr>
        <w:t xml:space="preserve">Kysymys 2</w:t>
      </w:r>
    </w:p>
    <w:p>
      <w:r>
        <w:t xml:space="preserve">Miksi brittiläinen operaatio epäonnistui vuosina 1755, 56, 57?</w:t>
      </w:r>
    </w:p>
    <w:p>
      <w:r>
        <w:rPr>
          <w:b/>
        </w:rPr>
        <w:t xml:space="preserve">Kysymys 3</w:t>
      </w:r>
    </w:p>
    <w:p>
      <w:r>
        <w:t xml:space="preserve">Minkä linnakkeen britit valtasivat vuonna 1755?</w:t>
      </w:r>
    </w:p>
    <w:p>
      <w:r>
        <w:rPr>
          <w:b/>
        </w:rPr>
        <w:t xml:space="preserve">Kysymys 4</w:t>
      </w:r>
    </w:p>
    <w:p>
      <w:r>
        <w:t xml:space="preserve">Minkä määräyksen britit tekivät ranskalaisille?</w:t>
      </w:r>
    </w:p>
    <w:p>
      <w:r>
        <w:rPr>
          <w:b/>
        </w:rPr>
        <w:t xml:space="preserve">Kysymys 5</w:t>
      </w:r>
    </w:p>
    <w:p>
      <w:r>
        <w:t xml:space="preserve">Milloin siirtokuntien kuvernöörit tapasivat kenraali Edward Braddockin ranskalaisten kanssa solmittavasta rauhasta?</w:t>
      </w:r>
    </w:p>
    <w:p>
      <w:r>
        <w:rPr>
          <w:b/>
        </w:rPr>
        <w:t xml:space="preserve">Kysymys 6</w:t>
      </w:r>
    </w:p>
    <w:p>
      <w:r>
        <w:t xml:space="preserve">Kuinka epäonnistunut oli Braddockin alkuperäinen yritys?</w:t>
      </w:r>
    </w:p>
    <w:p>
      <w:r>
        <w:rPr>
          <w:b/>
        </w:rPr>
        <w:t xml:space="preserve">Kysymys 7</w:t>
      </w:r>
    </w:p>
    <w:p>
      <w:r>
        <w:t xml:space="preserve">Miksi brittiläinen operaatio onnistui vuosina 1755, 56, 57?</w:t>
      </w:r>
    </w:p>
    <w:p>
      <w:r>
        <w:rPr>
          <w:b/>
        </w:rPr>
        <w:t xml:space="preserve">Kysymys 8</w:t>
      </w:r>
    </w:p>
    <w:p>
      <w:r>
        <w:t xml:space="preserve">Minkä linnoituksen britit antautuivat vuonna 1755?</w:t>
      </w:r>
    </w:p>
    <w:p>
      <w:r>
        <w:rPr>
          <w:b/>
        </w:rPr>
        <w:t xml:space="preserve">Kysymys 9</w:t>
      </w:r>
    </w:p>
    <w:p>
      <w:r>
        <w:t xml:space="preserve">Minkä määräyksen britit eivät tehneet ranskalaisille?</w:t>
      </w:r>
    </w:p>
    <w:p>
      <w:r>
        <w:rPr>
          <w:b/>
        </w:rPr>
        <w:t xml:space="preserve">Teksti numero 3</w:t>
      </w:r>
    </w:p>
    <w:p>
      <w:r>
        <w:t xml:space="preserve">Vuoden 1757 katastrofaalisten brittiläisten sotaretkien jälkeen (jotka johtivat epäonnistuneeseen retkikuntaan Louisbourgia vastaan ja Fort William Henryn piiritykseen, jota seurasi intiaanien kidutus ja brittiläisten uhrien joukkomurha) brittiläinen hallitus kaatui. </w:t>
      </w:r>
      <w:r>
        <w:rPr>
          <w:color w:val="A9A9A9"/>
        </w:rPr>
        <w:t xml:space="preserve">William Pitt nousi </w:t>
      </w:r>
      <w:r>
        <w:t xml:space="preserve">valtaan ja </w:t>
      </w:r>
      <w:r>
        <w:rPr>
          <w:color w:val="DCDCDC"/>
        </w:rPr>
        <w:t xml:space="preserve">lisäsi merkittävästi </w:t>
      </w:r>
      <w:r>
        <w:t xml:space="preserve">brittiläisiä sotilasresursseja siirtokunnissa aikana, jolloin </w:t>
      </w:r>
      <w:r>
        <w:rPr>
          <w:color w:val="2F4F4F"/>
        </w:rPr>
        <w:t xml:space="preserve">Ranska </w:t>
      </w:r>
      <w:r>
        <w:rPr>
          <w:color w:val="556B2F"/>
        </w:rPr>
        <w:t xml:space="preserve">ei halunnut riskeerata suuria saattueiden kulkua auttaakseen </w:t>
      </w:r>
      <w:r>
        <w:rPr>
          <w:color w:val="556B2F"/>
        </w:rPr>
        <w:t xml:space="preserve">Uudessa Ranskassa olevia </w:t>
      </w:r>
      <w:r>
        <w:rPr>
          <w:color w:val="6B8E23"/>
        </w:rPr>
        <w:t xml:space="preserve">rajallisia joukkojaan</w:t>
      </w:r>
      <w:r>
        <w:t xml:space="preserve">. </w:t>
      </w:r>
      <w:r>
        <w:t xml:space="preserve">Ranska keskitti joukkonsa </w:t>
      </w:r>
      <w:r>
        <w:rPr>
          <w:color w:val="228B22"/>
        </w:rPr>
        <w:t xml:space="preserve">Preussia </w:t>
      </w:r>
      <w:r>
        <w:rPr>
          <w:color w:val="A0522D"/>
        </w:rPr>
        <w:t xml:space="preserve">ja sen liittolaisia </w:t>
      </w:r>
      <w:r>
        <w:rPr>
          <w:color w:val="A0522D"/>
        </w:rPr>
        <w:t xml:space="preserve">vastaan </w:t>
      </w:r>
      <w:r>
        <w:rPr>
          <w:color w:val="8B0000"/>
        </w:rPr>
        <w:t xml:space="preserve">Euroopan </w:t>
      </w:r>
      <w:r>
        <w:rPr>
          <w:color w:val="483D8B"/>
        </w:rPr>
        <w:t xml:space="preserve">sotatoimialueella.</w:t>
      </w:r>
      <w:r>
        <w:t xml:space="preserve"> Vuosien 1758 ja 1760 välisenä aikana Britannian armeija käynnisti kampanjan Kanadan siirtokunnan valtaamiseksi. He onnistuivat valtaamaan alueita ympäröivistä siirtokunnista ja lopulta Quebecistä. Vaikka britit hävisivät myöhemmin </w:t>
      </w:r>
      <w:r>
        <w:rPr>
          <w:color w:val="BC8F8F"/>
        </w:rPr>
        <w:t xml:space="preserve">Quebecin </w:t>
      </w:r>
      <w:r>
        <w:rPr>
          <w:color w:val="3CB371"/>
        </w:rPr>
        <w:t xml:space="preserve">Sainte Foyssa</w:t>
      </w:r>
      <w:r>
        <w:t xml:space="preserve">, ranskalaiset luovuttivat Kanadan vuoden 1763 sopimuksen mukaisesti</w:t>
      </w:r>
      <w:r>
        <w:t xml:space="preserve">.</w:t>
      </w:r>
    </w:p>
    <w:p>
      <w:r>
        <w:rPr>
          <w:b/>
        </w:rPr>
        <w:t xml:space="preserve">Kysymys 0</w:t>
      </w:r>
    </w:p>
    <w:p>
      <w:r>
        <w:t xml:space="preserve">Kuka lisäsi Britannian sotilasresursseja siirtomaissa?</w:t>
      </w:r>
    </w:p>
    <w:p>
      <w:r>
        <w:rPr>
          <w:b/>
        </w:rPr>
        <w:t xml:space="preserve">Kysymys 1</w:t>
      </w:r>
    </w:p>
    <w:p>
      <w:r>
        <w:t xml:space="preserve">Kuinka paljon resursseja ranskalaiset sijoittivat Pohjois-Amerikkaan?</w:t>
      </w:r>
    </w:p>
    <w:p>
      <w:r>
        <w:rPr>
          <w:b/>
        </w:rPr>
        <w:t xml:space="preserve">Kysymys 2</w:t>
      </w:r>
    </w:p>
    <w:p>
      <w:r>
        <w:t xml:space="preserve">Mihin Ranska keskittyi?</w:t>
      </w:r>
    </w:p>
    <w:p>
      <w:r>
        <w:rPr>
          <w:b/>
        </w:rPr>
        <w:t xml:space="preserve">Kysymys 3</w:t>
      </w:r>
    </w:p>
    <w:p>
      <w:r>
        <w:t xml:space="preserve">Missä brittiläiset kukistettiin Kanadassa?</w:t>
      </w:r>
    </w:p>
    <w:p>
      <w:r>
        <w:rPr>
          <w:b/>
        </w:rPr>
        <w:t xml:space="preserve">Kysymys 4</w:t>
      </w:r>
    </w:p>
    <w:p>
      <w:r>
        <w:t xml:space="preserve">Kuka vähensi Britannian sotilaallisia resursseja siirtomaissa?</w:t>
      </w:r>
    </w:p>
    <w:p>
      <w:r>
        <w:rPr>
          <w:b/>
        </w:rPr>
        <w:t xml:space="preserve">Kysymys 5</w:t>
      </w:r>
    </w:p>
    <w:p>
      <w:r>
        <w:t xml:space="preserve">Kuinka paljon resursseja ranskalaiset eivät sijoittaneet Pohjois-Amerikkaan?</w:t>
      </w:r>
    </w:p>
    <w:p>
      <w:r>
        <w:rPr>
          <w:b/>
        </w:rPr>
        <w:t xml:space="preserve">Kysymys 6</w:t>
      </w:r>
    </w:p>
    <w:p>
      <w:r>
        <w:t xml:space="preserve">Kuinka paljon resursseja Ranska sijoitti Etelä-Amerikkaan?</w:t>
      </w:r>
    </w:p>
    <w:p>
      <w:r>
        <w:rPr>
          <w:b/>
        </w:rPr>
        <w:t xml:space="preserve">Kysymys 7</w:t>
      </w:r>
    </w:p>
    <w:p>
      <w:r>
        <w:t xml:space="preserve">Mihin Ranska ei keskittänyt ponnistelujaan?</w:t>
      </w:r>
    </w:p>
    <w:p>
      <w:r>
        <w:rPr>
          <w:b/>
        </w:rPr>
        <w:t xml:space="preserve">Kysymys 8</w:t>
      </w:r>
    </w:p>
    <w:p>
      <w:r>
        <w:t xml:space="preserve">Missä ranskalaiset kukistettiin Kanadassa?</w:t>
      </w:r>
    </w:p>
    <w:p>
      <w:r>
        <w:rPr>
          <w:b/>
        </w:rPr>
        <w:t xml:space="preserve">Teksti numero 4</w:t>
      </w:r>
    </w:p>
    <w:p>
      <w:r>
        <w:t xml:space="preserve">Lopputulos oli yksi merkittävimmistä tapahtumista sata vuotta kestäneessä englantilais-ranskalaisessa konfliktissa. </w:t>
      </w:r>
      <w:r>
        <w:rPr>
          <w:color w:val="A9A9A9"/>
        </w:rPr>
        <w:t xml:space="preserve">Ranska </w:t>
      </w:r>
      <w:r>
        <w:t xml:space="preserve">luovutti </w:t>
      </w:r>
      <w:r>
        <w:rPr>
          <w:color w:val="2F4F4F"/>
        </w:rPr>
        <w:t xml:space="preserve">Mississippin itäpuoliset </w:t>
      </w:r>
      <w:r>
        <w:rPr>
          <w:color w:val="DCDCDC"/>
        </w:rPr>
        <w:t xml:space="preserve">alueensa </w:t>
      </w:r>
      <w:r>
        <w:rPr>
          <w:color w:val="556B2F"/>
        </w:rPr>
        <w:t xml:space="preserve">Isolle-Britannialle</w:t>
      </w:r>
      <w:r>
        <w:t xml:space="preserve">. </w:t>
      </w:r>
      <w:r>
        <w:t xml:space="preserve">Se luovutti </w:t>
      </w:r>
      <w:r>
        <w:rPr>
          <w:color w:val="6B8E23"/>
        </w:rPr>
        <w:t xml:space="preserve">Ranskan </w:t>
      </w:r>
      <w:r>
        <w:rPr>
          <w:color w:val="A0522D"/>
        </w:rPr>
        <w:t xml:space="preserve">Louisianan </w:t>
      </w:r>
      <w:r>
        <w:rPr>
          <w:color w:val="228B22"/>
        </w:rPr>
        <w:t xml:space="preserve">Mississippi-joen länsipuolella </w:t>
      </w:r>
      <w:r>
        <w:rPr>
          <w:color w:val="191970"/>
        </w:rPr>
        <w:t xml:space="preserve">(New Orleans mukaan luettuna) </w:t>
      </w:r>
      <w:r>
        <w:rPr>
          <w:color w:val="8B0000"/>
        </w:rPr>
        <w:t xml:space="preserve">liittolaiselleen Espanjalle </w:t>
      </w:r>
      <w:r>
        <w:t xml:space="preserve">korvauksena siitä, että Espanja oli menettänyt Floridan Britannialle (Espanja oli luovuttanut sen Britannialle vastineeksi Havannan, Kuuban, palauttamisesta). Ranskan siirtomaavalta Karibianmeren pohjoispuolella supistui Saint Pierren ja Miquelonin saariin, mikä </w:t>
      </w:r>
      <w:r>
        <w:rPr>
          <w:color w:val="483D8B"/>
        </w:rPr>
        <w:t xml:space="preserve">vahvisti Britannian asemaa </w:t>
      </w:r>
      <w:r>
        <w:rPr>
          <w:color w:val="3CB371"/>
        </w:rPr>
        <w:t xml:space="preserve">hallitsevana siirtomaavaltana </w:t>
      </w:r>
      <w:r>
        <w:rPr>
          <w:color w:val="483D8B"/>
        </w:rPr>
        <w:t xml:space="preserve">Pohjois-Amerikan itäosassa</w:t>
      </w:r>
      <w:r>
        <w:rPr>
          <w:color w:val="BC8F8F"/>
        </w:rPr>
        <w:t xml:space="preserve">.</w:t>
      </w:r>
    </w:p>
    <w:p>
      <w:r>
        <w:rPr>
          <w:b/>
        </w:rPr>
        <w:t xml:space="preserve">Kysymys 0</w:t>
      </w:r>
    </w:p>
    <w:p>
      <w:r>
        <w:t xml:space="preserve">Mikä alue luovutettiin Britannialle?</w:t>
      </w:r>
    </w:p>
    <w:p>
      <w:r>
        <w:rPr>
          <w:b/>
        </w:rPr>
        <w:t xml:space="preserve">Kysymys 1</w:t>
      </w:r>
    </w:p>
    <w:p>
      <w:r>
        <w:t xml:space="preserve">Mitä maata luovutettiin Espanjalle?</w:t>
      </w:r>
    </w:p>
    <w:p>
      <w:r>
        <w:rPr>
          <w:b/>
        </w:rPr>
        <w:t xml:space="preserve">Kysymys 2</w:t>
      </w:r>
    </w:p>
    <w:p>
      <w:r>
        <w:t xml:space="preserve">Mikä oli Britannian voiton merkitys?</w:t>
      </w:r>
    </w:p>
    <w:p>
      <w:r>
        <w:rPr>
          <w:b/>
        </w:rPr>
        <w:t xml:space="preserve">Kysymys 3</w:t>
      </w:r>
    </w:p>
    <w:p>
      <w:r>
        <w:t xml:space="preserve">Mitä aluetta ei luovutettu Britannialle?</w:t>
      </w:r>
    </w:p>
    <w:p>
      <w:r>
        <w:rPr>
          <w:b/>
        </w:rPr>
        <w:t xml:space="preserve">Kysymys 4</w:t>
      </w:r>
    </w:p>
    <w:p>
      <w:r>
        <w:t xml:space="preserve">Mikä alue luovutettiin Ranskalle?</w:t>
      </w:r>
    </w:p>
    <w:p>
      <w:r>
        <w:rPr>
          <w:b/>
        </w:rPr>
        <w:t xml:space="preserve">Kysymys 5</w:t>
      </w:r>
    </w:p>
    <w:p>
      <w:r>
        <w:t xml:space="preserve">Mitä maata ei luovutettu Espanjalle?</w:t>
      </w:r>
    </w:p>
    <w:p>
      <w:r>
        <w:rPr>
          <w:b/>
        </w:rPr>
        <w:t xml:space="preserve">Kysymys 6</w:t>
      </w:r>
    </w:p>
    <w:p>
      <w:r>
        <w:t xml:space="preserve">Mikä oli Britannian voiton merkityksettömyys?</w:t>
      </w:r>
    </w:p>
    <w:p>
      <w:r>
        <w:rPr>
          <w:b/>
        </w:rPr>
        <w:t xml:space="preserve">Kysymys 7</w:t>
      </w:r>
    </w:p>
    <w:p>
      <w:r>
        <w:t xml:space="preserve">Mikä oli Britannian tappion merkitys?</w:t>
      </w:r>
    </w:p>
    <w:p>
      <w:r>
        <w:rPr>
          <w:b/>
        </w:rPr>
        <w:t xml:space="preserve">Teksti numero 5</w:t>
      </w:r>
    </w:p>
    <w:p>
      <w:r>
        <w:t xml:space="preserve">Konflikti tunnetaan useilla eri nimillä. Brittiläisessä Amerikassa sodat nimettiin usein istuvan brittimonarkin mukaan, kuten Kuningas Williamin sota tai Kuningatar Annen sota. Koska </w:t>
      </w:r>
      <w:r>
        <w:t xml:space="preserve">kuningas Yrjön sota oli jo käyty </w:t>
      </w:r>
      <w:r>
        <w:rPr>
          <w:color w:val="A9A9A9"/>
        </w:rPr>
        <w:t xml:space="preserve">1740-luvulla</w:t>
      </w:r>
      <w:r>
        <w:t xml:space="preserve">, brittisiirtolaiset nimesivät </w:t>
      </w:r>
      <w:r>
        <w:rPr>
          <w:color w:val="DCDCDC"/>
        </w:rPr>
        <w:t xml:space="preserve">kuningas Yrjön valtakauden </w:t>
      </w:r>
      <w:r>
        <w:t xml:space="preserve">toisen sodan </w:t>
      </w:r>
      <w:r>
        <w:t xml:space="preserve">vastustajiensa mukaan, ja se tuli tunnetuksi nimellä Ranskan ja intiaanien sota. Tämä perinteinen nimi on edelleen vakiintunut Yhdysvalloissa, mutta </w:t>
      </w:r>
      <w:r>
        <w:rPr>
          <w:color w:val="2F4F4F"/>
        </w:rPr>
        <w:t xml:space="preserve">se </w:t>
      </w:r>
      <w:r>
        <w:rPr>
          <w:color w:val="556B2F"/>
        </w:rPr>
        <w:t xml:space="preserve">peittää alleen sen tosiasian, että </w:t>
      </w:r>
      <w:r>
        <w:rPr>
          <w:color w:val="6B8E23"/>
        </w:rPr>
        <w:t xml:space="preserve">intiaanit taistelivat konfliktin molemmilla puolilla </w:t>
      </w:r>
      <w:r>
        <w:rPr>
          <w:color w:val="A0522D"/>
        </w:rPr>
        <w:t xml:space="preserve">ja että se oli osa </w:t>
      </w:r>
      <w:r>
        <w:rPr>
          <w:color w:val="228B22"/>
        </w:rPr>
        <w:t xml:space="preserve">seitsenvuotista sotaa</w:t>
      </w:r>
      <w:r>
        <w:t xml:space="preserve">, joka </w:t>
      </w:r>
      <w:r>
        <w:rPr>
          <w:color w:val="191970"/>
        </w:rPr>
        <w:t xml:space="preserve">oli </w:t>
      </w:r>
      <w:r>
        <w:rPr>
          <w:color w:val="8B0000"/>
        </w:rPr>
        <w:t xml:space="preserve">paljon laajempi </w:t>
      </w:r>
      <w:r>
        <w:rPr>
          <w:color w:val="483D8B"/>
        </w:rPr>
        <w:t xml:space="preserve">konflikti Ranskan ja Ison-Britannian välillä</w:t>
      </w:r>
      <w:r>
        <w:t xml:space="preserve">. Amerikkalaiset historioitsijat käyttävät yleensä perinteistä nimeä tai joskus Seitsemän vuoden sotaa. Muita, harvemmin käytettyjä nimiä sodasta ovat esimerkiksi </w:t>
      </w:r>
      <w:r>
        <w:rPr>
          <w:color w:val="BC8F8F"/>
        </w:rPr>
        <w:t xml:space="preserve">Neljäs siirtomaasota ja Suuri sota imperiumista</w:t>
      </w:r>
      <w:r>
        <w:t xml:space="preserve">.</w:t>
      </w:r>
    </w:p>
    <w:p>
      <w:r>
        <w:rPr>
          <w:b/>
        </w:rPr>
        <w:t xml:space="preserve">Kysymys 0</w:t>
      </w:r>
    </w:p>
    <w:p>
      <w:r>
        <w:t xml:space="preserve">Milloin oli kuningas Yrjön sota?</w:t>
      </w:r>
    </w:p>
    <w:p>
      <w:r>
        <w:rPr>
          <w:b/>
        </w:rPr>
        <w:t xml:space="preserve">Kysymys 1</w:t>
      </w:r>
    </w:p>
    <w:p>
      <w:r>
        <w:t xml:space="preserve">Mikä on Ranskan ja intiaanien sodan sekaannus?</w:t>
      </w:r>
    </w:p>
    <w:p>
      <w:r>
        <w:rPr>
          <w:b/>
        </w:rPr>
        <w:t xml:space="preserve">Kysymys 2</w:t>
      </w:r>
    </w:p>
    <w:p>
      <w:r>
        <w:t xml:space="preserve">Mikä oli seitsenvuotinen sota?</w:t>
      </w:r>
    </w:p>
    <w:p>
      <w:r>
        <w:rPr>
          <w:b/>
        </w:rPr>
        <w:t xml:space="preserve">Kysymys 3</w:t>
      </w:r>
    </w:p>
    <w:p>
      <w:r>
        <w:t xml:space="preserve">Mitkä ovat muita vaihtoehtoisia nimiä sanalle Ranskan ja intiaanien sota?</w:t>
      </w:r>
    </w:p>
    <w:p>
      <w:r>
        <w:rPr>
          <w:b/>
        </w:rPr>
        <w:t xml:space="preserve">Kysymys 4</w:t>
      </w:r>
    </w:p>
    <w:p>
      <w:r>
        <w:t xml:space="preserve">Milloin ei ollut kuningas Yrjön sota?</w:t>
      </w:r>
    </w:p>
    <w:p>
      <w:r>
        <w:rPr>
          <w:b/>
        </w:rPr>
        <w:t xml:space="preserve">Kysymys 5</w:t>
      </w:r>
    </w:p>
    <w:p>
      <w:r>
        <w:t xml:space="preserve">Milloin oli kuningatar Yrjön sota?</w:t>
      </w:r>
    </w:p>
    <w:p>
      <w:r>
        <w:rPr>
          <w:b/>
        </w:rPr>
        <w:t xml:space="preserve">Kysymys 6</w:t>
      </w:r>
    </w:p>
    <w:p>
      <w:r>
        <w:t xml:space="preserve">Mikä ei ole Ranskan ja intiaanien sodan sekaannusta?</w:t>
      </w:r>
    </w:p>
    <w:p>
      <w:r>
        <w:rPr>
          <w:b/>
        </w:rPr>
        <w:t xml:space="preserve">Kysymys 7</w:t>
      </w:r>
    </w:p>
    <w:p>
      <w:r>
        <w:t xml:space="preserve">Mikä oli kuusivuotinen sota?</w:t>
      </w:r>
    </w:p>
    <w:p>
      <w:r>
        <w:rPr>
          <w:b/>
        </w:rPr>
        <w:t xml:space="preserve">Kysymys 8</w:t>
      </w:r>
    </w:p>
    <w:p>
      <w:r>
        <w:t xml:space="preserve">Mitkä eivät ole muita vaihtoehtoisia nimiä sanalle Ranskan ja intiaanien sota?</w:t>
      </w:r>
    </w:p>
    <w:p>
      <w:r>
        <w:rPr>
          <w:b/>
        </w:rPr>
        <w:t xml:space="preserve">Teksti numero 6</w:t>
      </w:r>
    </w:p>
    <w:p>
      <w:r>
        <w:t xml:space="preserve">Euroopassa Pohjois-Amerikan seitsemänvuotisen sodan teatterille ei yleensä anneta erillistä nimeä. Koko kansainvälinen konflikti tunnetaan nimellä Seitsemänvuotinen sota. "Seitsemän vuotta" viittaa tapahtumiin Euroopassa vuoden </w:t>
      </w:r>
      <w:r>
        <w:rPr>
          <w:color w:val="2F4F4F"/>
        </w:rPr>
        <w:t xml:space="preserve">1756 </w:t>
      </w:r>
      <w:r>
        <w:rPr>
          <w:color w:val="A9A9A9"/>
        </w:rPr>
        <w:t xml:space="preserve">virallisesta </w:t>
      </w:r>
      <w:r>
        <w:rPr>
          <w:color w:val="DCDCDC"/>
        </w:rPr>
        <w:t xml:space="preserve">sodanjulistuksesta </w:t>
      </w:r>
      <w:r>
        <w:rPr>
          <w:color w:val="2F4F4F"/>
        </w:rPr>
        <w:t xml:space="preserve">vuoden 1763 rauhansopimuksen allekirjoittamiseen</w:t>
      </w:r>
      <w:r>
        <w:t xml:space="preserve">. </w:t>
      </w:r>
      <w:r>
        <w:t xml:space="preserve">Nämä päivämäärät eivät vastaa Pohjois-Amerikan mantereella käytyjä taisteluita, joissa kahden siirtomaavallan väliset taistelut saatiin suurelta osin päätökseen </w:t>
      </w:r>
      <w:r>
        <w:rPr>
          <w:color w:val="556B2F"/>
        </w:rPr>
        <w:t xml:space="preserve">kuudessa vuodessa </w:t>
      </w:r>
      <w:r>
        <w:rPr>
          <w:color w:val="A0522D"/>
        </w:rPr>
        <w:t xml:space="preserve">Jumonville Glenin </w:t>
      </w:r>
      <w:r>
        <w:rPr>
          <w:color w:val="6B8E23"/>
        </w:rPr>
        <w:t xml:space="preserve">taistelusta </w:t>
      </w:r>
      <w:r>
        <w:t xml:space="preserve">vuonna 1754 Montrealin valtaukseen vuonna </w:t>
      </w:r>
      <w:r>
        <w:rPr>
          <w:color w:val="228B22"/>
        </w:rPr>
        <w:t xml:space="preserve">1760</w:t>
      </w:r>
      <w:r>
        <w:t xml:space="preserve">.</w:t>
      </w:r>
    </w:p>
    <w:p>
      <w:r>
        <w:rPr>
          <w:b/>
        </w:rPr>
        <w:t xml:space="preserve">Kysymys 0</w:t>
      </w:r>
    </w:p>
    <w:p>
      <w:r>
        <w:t xml:space="preserve">Minkä ajanjakson seitsenvuotinen sota kattaa?</w:t>
      </w:r>
    </w:p>
    <w:p>
      <w:r>
        <w:rPr>
          <w:b/>
        </w:rPr>
        <w:t xml:space="preserve">Kysymys 1</w:t>
      </w:r>
    </w:p>
    <w:p>
      <w:r>
        <w:t xml:space="preserve">Kuinka kauan taistelut kestivät seitsenvuotisessa sodassa?</w:t>
      </w:r>
    </w:p>
    <w:p>
      <w:r>
        <w:rPr>
          <w:b/>
        </w:rPr>
        <w:t xml:space="preserve">Kysymys 2</w:t>
      </w:r>
    </w:p>
    <w:p>
      <w:r>
        <w:t xml:space="preserve">Milloin Montreal vallattiin?</w:t>
      </w:r>
    </w:p>
    <w:p>
      <w:r>
        <w:rPr>
          <w:b/>
        </w:rPr>
        <w:t xml:space="preserve">Kysymys 3</w:t>
      </w:r>
    </w:p>
    <w:p>
      <w:r>
        <w:t xml:space="preserve">Mikä oli ensimmäinen taistelu vuonna 1754?</w:t>
      </w:r>
    </w:p>
    <w:p>
      <w:r>
        <w:rPr>
          <w:b/>
        </w:rPr>
        <w:t xml:space="preserve">Kysymys 4</w:t>
      </w:r>
    </w:p>
    <w:p>
      <w:r>
        <w:t xml:space="preserve">Minkä ajanjakson seitsemänvuotinen sota ei kata?</w:t>
      </w:r>
    </w:p>
    <w:p>
      <w:r>
        <w:rPr>
          <w:b/>
        </w:rPr>
        <w:t xml:space="preserve">Kysymys 5</w:t>
      </w:r>
    </w:p>
    <w:p>
      <w:r>
        <w:t xml:space="preserve">Minkä ajanjakson kuuden vuoden sota kattaa?</w:t>
      </w:r>
    </w:p>
    <w:p>
      <w:r>
        <w:rPr>
          <w:b/>
        </w:rPr>
        <w:t xml:space="preserve">Kysymys 6</w:t>
      </w:r>
    </w:p>
    <w:p>
      <w:r>
        <w:t xml:space="preserve">Milloin Montrealia ei vallattu?</w:t>
      </w:r>
    </w:p>
    <w:p>
      <w:r>
        <w:rPr>
          <w:b/>
        </w:rPr>
        <w:t xml:space="preserve">Kysymys 7</w:t>
      </w:r>
    </w:p>
    <w:p>
      <w:r>
        <w:t xml:space="preserve">Kuinka kauan taistelut eivät kestäneet seitsenvuotisessa sodassa?</w:t>
      </w:r>
    </w:p>
    <w:p>
      <w:r>
        <w:rPr>
          <w:b/>
        </w:rPr>
        <w:t xml:space="preserve">Kysymys 8</w:t>
      </w:r>
    </w:p>
    <w:p>
      <w:r>
        <w:t xml:space="preserve">Mikä oli ensimmäinen taistelu vuonna 1745?</w:t>
      </w:r>
    </w:p>
    <w:p>
      <w:r>
        <w:rPr>
          <w:b/>
        </w:rPr>
        <w:t xml:space="preserve">Teksti numero 7</w:t>
      </w:r>
    </w:p>
    <w:p>
      <w:r>
        <w:t xml:space="preserve">Ranskalaista väestöä oli </w:t>
      </w:r>
      <w:r>
        <w:rPr>
          <w:color w:val="A9A9A9"/>
        </w:rPr>
        <w:t xml:space="preserve">noin </w:t>
      </w:r>
      <w:r>
        <w:rPr>
          <w:color w:val="DCDCDC"/>
        </w:rPr>
        <w:t xml:space="preserve">75 000</w:t>
      </w:r>
      <w:r>
        <w:t xml:space="preserve">, ja se oli </w:t>
      </w:r>
      <w:r>
        <w:rPr>
          <w:color w:val="2F4F4F"/>
        </w:rPr>
        <w:t xml:space="preserve">keskittynyt pääasiassa </w:t>
      </w:r>
      <w:r>
        <w:rPr>
          <w:color w:val="6B8E23"/>
        </w:rPr>
        <w:t xml:space="preserve">St. Lawrence-joen laaksoon</w:t>
      </w:r>
      <w:r>
        <w:rPr>
          <w:color w:val="2F4F4F"/>
        </w:rPr>
        <w:t xml:space="preserve">, ja jonkin verran myös Acadiaan </w:t>
      </w:r>
      <w:r>
        <w:t xml:space="preserve">(nykyiseen New Brunswickiin ja osaan Nova Scotiasta, mukaan lukien Île Royale (nykyinen Cape Breton Island)). Vähemmän asui New Orleansissa, Biloxissa, Mississippissä, Mobilessa, Alabamassa ja pienissä asutuskeskuksissa Illinoisin maassa, joka sijaitsee Mississippi-joen ja sen sivujokien itäpuolella. Ranskalaiset turkiskauppiaat ja ansapyytäjät matkustivat </w:t>
      </w:r>
      <w:r>
        <w:rPr>
          <w:color w:val="A0522D"/>
        </w:rPr>
        <w:t xml:space="preserve">ympäri </w:t>
      </w:r>
      <w:r>
        <w:rPr>
          <w:color w:val="191970"/>
        </w:rPr>
        <w:t xml:space="preserve">St. Lawrencen ja Mississippin </w:t>
      </w:r>
      <w:r>
        <w:rPr>
          <w:color w:val="8B0000"/>
        </w:rPr>
        <w:t xml:space="preserve">valuma-alueita</w:t>
      </w:r>
      <w:r>
        <w:rPr>
          <w:color w:val="483D8B"/>
        </w:rPr>
        <w:t xml:space="preserve">, kävivät kauppaa paikallisten heimojen kanssa ja menivät usein naimisiin intiaaninaisten kanssa</w:t>
      </w:r>
      <w:r>
        <w:t xml:space="preserve">. Kauppiaat menivät naimisiin päälliköiden tyttärien kanssa ja loivat korkea-arvoisia liittoja.</w:t>
      </w:r>
    </w:p>
    <w:p>
      <w:r>
        <w:rPr>
          <w:b/>
        </w:rPr>
        <w:t xml:space="preserve">Kysymys 0</w:t>
      </w:r>
    </w:p>
    <w:p>
      <w:r>
        <w:t xml:space="preserve">Mikä oli Ranskan väestö Pohjois-Amerikassa?</w:t>
      </w:r>
    </w:p>
    <w:p>
      <w:r>
        <w:rPr>
          <w:b/>
        </w:rPr>
        <w:t xml:space="preserve">Kysymys 1</w:t>
      </w:r>
    </w:p>
    <w:p>
      <w:r>
        <w:t xml:space="preserve">Mihin ranskalaiset pohjoisamerikkalaiset asettuivat?</w:t>
      </w:r>
    </w:p>
    <w:p>
      <w:r>
        <w:rPr>
          <w:b/>
        </w:rPr>
        <w:t xml:space="preserve">Kysymys 2</w:t>
      </w:r>
    </w:p>
    <w:p>
      <w:r>
        <w:t xml:space="preserve">Missä ranskalaiset turkismetsästäjät matkustivat?</w:t>
      </w:r>
    </w:p>
    <w:p>
      <w:r>
        <w:rPr>
          <w:b/>
        </w:rPr>
        <w:t xml:space="preserve">Kysymys 3</w:t>
      </w:r>
    </w:p>
    <w:p>
      <w:r>
        <w:t xml:space="preserve">Mikä ei ollut Ranskan väestö Pohjois-Amerikassa?</w:t>
      </w:r>
    </w:p>
    <w:p>
      <w:r>
        <w:rPr>
          <w:b/>
        </w:rPr>
        <w:t xml:space="preserve">Kysymys 4</w:t>
      </w:r>
    </w:p>
    <w:p>
      <w:r>
        <w:t xml:space="preserve">Mikä oli Ranskan väestö Etelä-Amerikassa?</w:t>
      </w:r>
    </w:p>
    <w:p>
      <w:r>
        <w:rPr>
          <w:b/>
        </w:rPr>
        <w:t xml:space="preserve">Kysymys 5</w:t>
      </w:r>
    </w:p>
    <w:p>
      <w:r>
        <w:t xml:space="preserve">Mihin ranskalaiset pohjoisamerikkalaiset asettuivat?</w:t>
      </w:r>
    </w:p>
    <w:p>
      <w:r>
        <w:rPr>
          <w:b/>
        </w:rPr>
        <w:t xml:space="preserve">Kysymys 6</w:t>
      </w:r>
    </w:p>
    <w:p>
      <w:r>
        <w:t xml:space="preserve">Mihin ranskalaiset eteläamerikkalaiset asettuivat?</w:t>
      </w:r>
    </w:p>
    <w:p>
      <w:r>
        <w:rPr>
          <w:b/>
        </w:rPr>
        <w:t xml:space="preserve">Kysymys 7</w:t>
      </w:r>
    </w:p>
    <w:p>
      <w:r>
        <w:t xml:space="preserve">Missä ranskalaiset turkismetsästäjät eivät matkustaneet?</w:t>
      </w:r>
    </w:p>
    <w:p>
      <w:r>
        <w:rPr>
          <w:b/>
        </w:rPr>
        <w:t xml:space="preserve">Teksti numero 8</w:t>
      </w:r>
    </w:p>
    <w:p>
      <w:r>
        <w:t xml:space="preserve">Brittiläiset uudisasukkaat olivat ranskalaisia </w:t>
      </w:r>
      <w:r>
        <w:rPr>
          <w:color w:val="A9A9A9"/>
        </w:rPr>
        <w:t xml:space="preserve">20 kertaa </w:t>
      </w:r>
      <w:r>
        <w:t xml:space="preserve">enemmän kuin ranskalaisia</w:t>
      </w:r>
      <w:r>
        <w:t xml:space="preserve">, ja heidän noin 1,5 miljoonan asukkaan väestömääränsä sijoittui </w:t>
      </w:r>
      <w:r>
        <w:rPr>
          <w:color w:val="2F4F4F"/>
        </w:rPr>
        <w:t xml:space="preserve">mantereen </w:t>
      </w:r>
      <w:r>
        <w:rPr>
          <w:color w:val="DCDCDC"/>
        </w:rPr>
        <w:t xml:space="preserve">itärannikolle</w:t>
      </w:r>
      <w:r>
        <w:rPr>
          <w:color w:val="556B2F"/>
        </w:rPr>
        <w:t xml:space="preserve">, </w:t>
      </w:r>
      <w:r>
        <w:rPr>
          <w:color w:val="6B8E23"/>
        </w:rPr>
        <w:t xml:space="preserve">Nova Scotiasta ja Newfoundlandista pohjoisessa Georgiaan etelässä</w:t>
      </w:r>
      <w:r>
        <w:t xml:space="preserve">. Monilla vanhemmilla siirtokunnilla oli maavaatimuksia, jotka ulottuivat mielivaltaisesti kauas länteen, koska mantereen laajuutta ei tunnettu silloin, kun niiden maakuntakirjat myönnettiin. Vaikka niiden asutuskeskukset sijaitsivat </w:t>
      </w:r>
      <w:r>
        <w:rPr>
          <w:color w:val="A0522D"/>
        </w:rPr>
        <w:t xml:space="preserve">rannikolla</w:t>
      </w:r>
      <w:r>
        <w:rPr>
          <w:color w:val="228B22"/>
        </w:rPr>
        <w:t xml:space="preserve">, siirtokunnat kasvoivat sisämaahan</w:t>
      </w:r>
      <w:r>
        <w:t xml:space="preserve">. Ranskalta vuonna 1713 vallatun Nova Scotian väestö oli yhä merkittävässä määrin ranskankielistä. Britannia vaati itselleen myös Rupert's Landia, jossa Hudson's Bay Company kävi turkiskauppaa paikallisten heimojen kanssa.</w:t>
      </w:r>
    </w:p>
    <w:p>
      <w:r>
        <w:rPr>
          <w:b/>
        </w:rPr>
        <w:t xml:space="preserve">Kysymys 0</w:t>
      </w:r>
    </w:p>
    <w:p>
      <w:r>
        <w:t xml:space="preserve">Mikä oli brittiläisten uudisasukkaiden ja ranskalaisten suhde?</w:t>
      </w:r>
    </w:p>
    <w:p>
      <w:r>
        <w:rPr>
          <w:b/>
        </w:rPr>
        <w:t xml:space="preserve">Kysymys 1</w:t>
      </w:r>
    </w:p>
    <w:p>
      <w:r>
        <w:t xml:space="preserve">Missä brittiläiset uudisasukkaat asuivat?</w:t>
      </w:r>
    </w:p>
    <w:p>
      <w:r>
        <w:rPr>
          <w:b/>
        </w:rPr>
        <w:t xml:space="preserve">Kysymys 2</w:t>
      </w:r>
    </w:p>
    <w:p>
      <w:r>
        <w:t xml:space="preserve">Mihin siirtokunnat keskittyivät?</w:t>
      </w:r>
    </w:p>
    <w:p>
      <w:r>
        <w:rPr>
          <w:b/>
        </w:rPr>
        <w:t xml:space="preserve">Kysymys 3</w:t>
      </w:r>
    </w:p>
    <w:p>
      <w:r>
        <w:t xml:space="preserve">Mikä ei ollut brittiläisten uudisasukkaiden ja ranskalaisten suhde?</w:t>
      </w:r>
    </w:p>
    <w:p>
      <w:r>
        <w:rPr>
          <w:b/>
        </w:rPr>
        <w:t xml:space="preserve">Kysymys 4</w:t>
      </w:r>
    </w:p>
    <w:p>
      <w:r>
        <w:t xml:space="preserve">Mikä oli brittiläisten uudisasukkaiden ja englantilaisten suhde?</w:t>
      </w:r>
    </w:p>
    <w:p>
      <w:r>
        <w:rPr>
          <w:b/>
        </w:rPr>
        <w:t xml:space="preserve">Kysymys 5</w:t>
      </w:r>
    </w:p>
    <w:p>
      <w:r>
        <w:t xml:space="preserve">Missä brittiläiset uudisasukkaat eivät asuneet?</w:t>
      </w:r>
    </w:p>
    <w:p>
      <w:r>
        <w:rPr>
          <w:b/>
        </w:rPr>
        <w:t xml:space="preserve">Kysymys 6</w:t>
      </w:r>
    </w:p>
    <w:p>
      <w:r>
        <w:t xml:space="preserve">Missä brittisotilaat asuivat?</w:t>
      </w:r>
    </w:p>
    <w:p>
      <w:r>
        <w:rPr>
          <w:b/>
        </w:rPr>
        <w:t xml:space="preserve">Kysymys 7</w:t>
      </w:r>
    </w:p>
    <w:p>
      <w:r>
        <w:t xml:space="preserve">Missä väestö ei ollut keskittynyt siirtokuntiin?</w:t>
      </w:r>
    </w:p>
    <w:p>
      <w:r>
        <w:rPr>
          <w:b/>
        </w:rPr>
        <w:t xml:space="preserve">Teksti numero 9</w:t>
      </w:r>
    </w:p>
    <w:p>
      <w:r>
        <w:t xml:space="preserve">Ranskalaisten ja brittien välimaastossa </w:t>
      </w:r>
      <w:r>
        <w:rPr>
          <w:color w:val="A9A9A9"/>
        </w:rPr>
        <w:t xml:space="preserve">alkuperäisheimot </w:t>
      </w:r>
      <w:r>
        <w:t xml:space="preserve">hallitsivat laajoja alueita</w:t>
      </w:r>
      <w:r>
        <w:t xml:space="preserve">. </w:t>
      </w:r>
      <w:r>
        <w:t xml:space="preserve">Pohjoisessa </w:t>
      </w:r>
      <w:r>
        <w:rPr>
          <w:color w:val="2F4F4F"/>
        </w:rPr>
        <w:t xml:space="preserve">mi'kmaqit ja abenakit </w:t>
      </w:r>
      <w:r>
        <w:t xml:space="preserve">olivat mukana isä Le Loutren sodassa, ja heillä oli edelleen valta-asemaa osissa Nova Scotiaa, Acadiaa ja Kanadan provinssin itäosissa sekä suuressa osassa nykyistä Mainea</w:t>
      </w:r>
      <w:r>
        <w:t xml:space="preserve">.</w:t>
      </w:r>
      <w:r>
        <w:t xml:space="preserve"> Irokeesien liitto hallitsi suurta osaa </w:t>
      </w:r>
      <w:r>
        <w:rPr>
          <w:color w:val="556B2F"/>
        </w:rPr>
        <w:t xml:space="preserve">nykyisestä </w:t>
      </w:r>
      <w:r>
        <w:rPr>
          <w:color w:val="A0522D"/>
        </w:rPr>
        <w:t xml:space="preserve">New Yorkin </w:t>
      </w:r>
      <w:r>
        <w:rPr>
          <w:color w:val="6B8E23"/>
        </w:rPr>
        <w:t xml:space="preserve">pohjoisosasta </w:t>
      </w:r>
      <w:r>
        <w:rPr>
          <w:color w:val="A0522D"/>
        </w:rPr>
        <w:t xml:space="preserve">ja Ohion </w:t>
      </w:r>
      <w:r>
        <w:rPr>
          <w:color w:val="6B8E23"/>
        </w:rPr>
        <w:t xml:space="preserve">maasta, </w:t>
      </w:r>
      <w:r>
        <w:t xml:space="preserve">vaikka jälkimmäiseen kuului myös algonkeja puhuvia delaware- ja shawnee-väestöjä sekä irokeeseja puhuvia mingoja. Nämä heimot olivat muodollisesti </w:t>
      </w:r>
      <w:r>
        <w:rPr>
          <w:color w:val="228B22"/>
        </w:rPr>
        <w:t xml:space="preserve">irokeesien </w:t>
      </w:r>
      <w:r>
        <w:rPr>
          <w:color w:val="191970"/>
        </w:rPr>
        <w:t xml:space="preserve">hallinnan </w:t>
      </w:r>
      <w:r>
        <w:t xml:space="preserve">alaisia, </w:t>
      </w:r>
      <w:r>
        <w:rPr>
          <w:color w:val="191970"/>
        </w:rPr>
        <w:t xml:space="preserve">ja irokeesit rajoittivat niiden valtuuksia tehdä sopimuksia</w:t>
      </w:r>
      <w:r>
        <w:t xml:space="preserve">.</w:t>
      </w:r>
    </w:p>
    <w:p>
      <w:r>
        <w:rPr>
          <w:b/>
        </w:rPr>
        <w:t xml:space="preserve">Kysymys 0</w:t>
      </w:r>
    </w:p>
    <w:p>
      <w:r>
        <w:t xml:space="preserve">Mitkä ryhmät hallitsivat maata ranskalaisten ja brittien välillä?</w:t>
      </w:r>
    </w:p>
    <w:p>
      <w:r>
        <w:rPr>
          <w:b/>
        </w:rPr>
        <w:t xml:space="preserve">Kysymys 1</w:t>
      </w:r>
    </w:p>
    <w:p>
      <w:r>
        <w:t xml:space="preserve">Mitkä heimot osallistuivat isä Le Loutren sotaan?</w:t>
      </w:r>
    </w:p>
    <w:p>
      <w:r>
        <w:rPr>
          <w:b/>
        </w:rPr>
        <w:t xml:space="preserve">Kysymys 2</w:t>
      </w:r>
    </w:p>
    <w:p>
      <w:r>
        <w:t xml:space="preserve">Missä Irokeesien liitto valvoi?</w:t>
      </w:r>
    </w:p>
    <w:p>
      <w:r>
        <w:rPr>
          <w:b/>
        </w:rPr>
        <w:t xml:space="preserve">Kysymys 3</w:t>
      </w:r>
    </w:p>
    <w:p>
      <w:r>
        <w:t xml:space="preserve">Minkä säännön alaisuudessa jotkut alkuasukkaat elivät?</w:t>
      </w:r>
    </w:p>
    <w:p>
      <w:r>
        <w:rPr>
          <w:b/>
        </w:rPr>
        <w:t xml:space="preserve">Kysymys 4</w:t>
      </w:r>
    </w:p>
    <w:p>
      <w:r>
        <w:t xml:space="preserve">Mitkä ryhmät eivät koskaan hallinneet maata ranskalaisten ja brittien välillä?</w:t>
      </w:r>
    </w:p>
    <w:p>
      <w:r>
        <w:rPr>
          <w:b/>
        </w:rPr>
        <w:t xml:space="preserve">Kysymys 5</w:t>
      </w:r>
    </w:p>
    <w:p>
      <w:r>
        <w:t xml:space="preserve">Mitkä ryhmät hallitsivat maata kanadalaisten ja brittien välillä?</w:t>
      </w:r>
    </w:p>
    <w:p>
      <w:r>
        <w:rPr>
          <w:b/>
        </w:rPr>
        <w:t xml:space="preserve">Kysymys 6</w:t>
      </w:r>
    </w:p>
    <w:p>
      <w:r>
        <w:t xml:space="preserve">Mitkä heimot eivät olleet Isä Le Loutren sodassa?</w:t>
      </w:r>
    </w:p>
    <w:p>
      <w:r>
        <w:rPr>
          <w:b/>
        </w:rPr>
        <w:t xml:space="preserve">Kysymys 7</w:t>
      </w:r>
    </w:p>
    <w:p>
      <w:r>
        <w:t xml:space="preserve">Missä Irokeesien liitto ei hallinnut?</w:t>
      </w:r>
    </w:p>
    <w:p>
      <w:r>
        <w:rPr>
          <w:b/>
        </w:rPr>
        <w:t xml:space="preserve">Kysymys 8</w:t>
      </w:r>
    </w:p>
    <w:p>
      <w:r>
        <w:t xml:space="preserve">Minkä säännön mukaan ei joku alkuasukas elänyt?</w:t>
      </w:r>
    </w:p>
    <w:p>
      <w:r>
        <w:rPr>
          <w:b/>
        </w:rPr>
        <w:t xml:space="preserve">Teksti numero 10</w:t>
      </w:r>
    </w:p>
    <w:p>
      <w:r>
        <w:t xml:space="preserve">Etelämpänä kaakkoista sisämaata hallitsivat siouaninkieliset </w:t>
      </w:r>
      <w:r>
        <w:t xml:space="preserve">catawba-heimot</w:t>
      </w:r>
      <w:r>
        <w:rPr>
          <w:color w:val="DCDCDC"/>
        </w:rPr>
        <w:t xml:space="preserve">, muskogee-kieliset creekit ja choctawit </w:t>
      </w:r>
      <w:r>
        <w:t xml:space="preserve">sekä irokeesinkieliset cherokee-heimot. Kun sota syttyi, ranskalaiset käyttivät kauppayhteyksiään värvätäkseen taistelijoita </w:t>
      </w:r>
      <w:r>
        <w:rPr>
          <w:color w:val="6B8E23"/>
        </w:rPr>
        <w:t xml:space="preserve">Suurten järvien </w:t>
      </w:r>
      <w:r>
        <w:rPr>
          <w:color w:val="A0522D"/>
        </w:rPr>
        <w:t xml:space="preserve">alueen </w:t>
      </w:r>
      <w:r>
        <w:rPr>
          <w:color w:val="556B2F"/>
        </w:rPr>
        <w:t xml:space="preserve">länsiosien </w:t>
      </w:r>
      <w:r>
        <w:rPr>
          <w:color w:val="2F4F4F"/>
        </w:rPr>
        <w:t xml:space="preserve">heimoista </w:t>
      </w:r>
      <w:r>
        <w:t xml:space="preserve">(alue, joka ei ollut suoraan ranskalaisten ja brittien välisen konfliktin kohteena), mukaan lukien huronit, mississaugat, ojibwat, winnebagot ja potawatomit. Britit saivat sodassa tukea </w:t>
      </w:r>
      <w:r>
        <w:rPr>
          <w:color w:val="191970"/>
        </w:rPr>
        <w:t xml:space="preserve">irokeesien </w:t>
      </w:r>
      <w:r>
        <w:rPr>
          <w:color w:val="8B0000"/>
        </w:rPr>
        <w:t xml:space="preserve">kuudelta kansakunnalta </w:t>
      </w:r>
      <w:r>
        <w:rPr>
          <w:color w:val="483D8B"/>
        </w:rPr>
        <w:t xml:space="preserve">ja myös cherokeilta </w:t>
      </w:r>
      <w:r>
        <w:t xml:space="preserve">- kunnes erimielisyydet johtivat anglo-cheerokee-sotaan vuonna 1758. Vuonna 1758 Pennsylvanian hallitus neuvotteli menestyksekkäästi Eastonin sopimuksen, jossa useat Ohion alueen heimot lupasivat puolueettomuuden vastineeksi maa-alueiden luovutuksesta ja muista eduista. Suurin osa muista pohjoisista heimoista asettui ranskalaisten puolelle, jotka olivat niiden ensisijainen kauppakumppani ja aseiden toimittaja. Sekä ranskalaiset että britit pyrkivät diplomaattisesti saamaan Creek- ja Cherokee-heimoille joko niiden tuen tai puolueettomuuden konfliktissa. Ei ollut harvinaista, että pienet joukot osallistuivat konfliktin "toisella puolella" virallisesti neuvotelluista sopimuksista, sillä useimmat heimot olivat hajautettuja ja joukot tekivät omat päätöksensä sodankäynnistä.</w:t>
      </w:r>
    </w:p>
    <w:p>
      <w:r>
        <w:rPr>
          <w:b/>
        </w:rPr>
        <w:t xml:space="preserve">Kysymys 0</w:t>
      </w:r>
    </w:p>
    <w:p>
      <w:r>
        <w:t xml:space="preserve">Mitkä ovat siouaninkieliset heimot?</w:t>
      </w:r>
    </w:p>
    <w:p>
      <w:r>
        <w:rPr>
          <w:b/>
        </w:rPr>
        <w:t xml:space="preserve">Kysymys 1</w:t>
      </w:r>
    </w:p>
    <w:p>
      <w:r>
        <w:t xml:space="preserve">Miltä alueilta ranskalaiset värväsivät alkuasukkaita?</w:t>
      </w:r>
    </w:p>
    <w:p>
      <w:r>
        <w:rPr>
          <w:b/>
        </w:rPr>
        <w:t xml:space="preserve">Kysymys 2</w:t>
      </w:r>
    </w:p>
    <w:p>
      <w:r>
        <w:t xml:space="preserve">Mitkä heimot tukivat brittejä?</w:t>
      </w:r>
    </w:p>
    <w:p>
      <w:r>
        <w:rPr>
          <w:b/>
        </w:rPr>
        <w:t xml:space="preserve">Kysymys 3</w:t>
      </w:r>
    </w:p>
    <w:p>
      <w:r>
        <w:t xml:space="preserve">Mitä eivät ole siouaninkieliset heimot?</w:t>
      </w:r>
    </w:p>
    <w:p>
      <w:r>
        <w:rPr>
          <w:b/>
        </w:rPr>
        <w:t xml:space="preserve">Kysymys 4</w:t>
      </w:r>
    </w:p>
    <w:p>
      <w:r>
        <w:t xml:space="preserve">Mitä ovat siouaninkieliset britit?</w:t>
      </w:r>
    </w:p>
    <w:p>
      <w:r>
        <w:rPr>
          <w:b/>
        </w:rPr>
        <w:t xml:space="preserve">Kysymys 5</w:t>
      </w:r>
    </w:p>
    <w:p>
      <w:r>
        <w:t xml:space="preserve">Miltä alueilta ranskalaiset hylkäsivät alkuasukkaat?</w:t>
      </w:r>
    </w:p>
    <w:p>
      <w:r>
        <w:rPr>
          <w:b/>
        </w:rPr>
        <w:t xml:space="preserve">Kysymys 6</w:t>
      </w:r>
    </w:p>
    <w:p>
      <w:r>
        <w:t xml:space="preserve">Miltä alueilta englantilaiset värväsivät alkuasukkaita?</w:t>
      </w:r>
    </w:p>
    <w:p>
      <w:r>
        <w:rPr>
          <w:b/>
        </w:rPr>
        <w:t xml:space="preserve">Kysymys 7</w:t>
      </w:r>
    </w:p>
    <w:p>
      <w:r>
        <w:t xml:space="preserve">Mitkä heimot vihasivat brittejä?</w:t>
      </w:r>
    </w:p>
    <w:p>
      <w:r>
        <w:rPr>
          <w:b/>
        </w:rPr>
        <w:t xml:space="preserve">Teksti numero 11</w:t>
      </w:r>
    </w:p>
    <w:p>
      <w:r>
        <w:t xml:space="preserve">Sodan alkaessa </w:t>
      </w:r>
      <w:r>
        <w:rPr>
          <w:color w:val="DCDCDC"/>
        </w:rPr>
        <w:t xml:space="preserve">Pohjois-Amerikassa </w:t>
      </w:r>
      <w:r>
        <w:rPr>
          <w:color w:val="A9A9A9"/>
        </w:rPr>
        <w:t xml:space="preserve">ei ollut yhtään ranskalaisen armeijan </w:t>
      </w:r>
      <w:r>
        <w:rPr>
          <w:color w:val="DCDCDC"/>
        </w:rPr>
        <w:t xml:space="preserve">joukko-osastoa </w:t>
      </w:r>
      <w:r>
        <w:t xml:space="preserve">eikä </w:t>
      </w:r>
      <w:r>
        <w:rPr>
          <w:color w:val="556B2F"/>
        </w:rPr>
        <w:t xml:space="preserve">juurikaan </w:t>
      </w:r>
      <w:r>
        <w:rPr>
          <w:color w:val="6B8E23"/>
        </w:rPr>
        <w:t xml:space="preserve">brittiläisiä joukkoja</w:t>
      </w:r>
      <w:r>
        <w:t xml:space="preserve">. Uutta Ranskaa puolusti noin 3 000 troupes de la marinea, siirtokuntien vakinaisista sotilaista koostuvia komppanioita (joista joillakin oli merkittävää kokemusta metsätaistelusta). Siirtomaahallitus rekrytoi </w:t>
      </w:r>
      <w:r>
        <w:t xml:space="preserve">tarvittaessa </w:t>
      </w:r>
      <w:r>
        <w:rPr>
          <w:color w:val="A0522D"/>
        </w:rPr>
        <w:t xml:space="preserve">miliisitukea</w:t>
      </w:r>
      <w:r>
        <w:t xml:space="preserve">. </w:t>
      </w:r>
      <w:r>
        <w:t xml:space="preserve">Useimmissa brittiläisissä siirtokunnissa </w:t>
      </w:r>
      <w:r>
        <w:rPr>
          <w:color w:val="228B22"/>
        </w:rPr>
        <w:t xml:space="preserve">koottiin </w:t>
      </w:r>
      <w:r>
        <w:rPr>
          <w:color w:val="191970"/>
        </w:rPr>
        <w:t xml:space="preserve">paikallisia miliisikomppanioita</w:t>
      </w:r>
      <w:r>
        <w:rPr>
          <w:color w:val="228B22"/>
        </w:rPr>
        <w:t xml:space="preserve">, jotka olivat yleensä huonosti koulutettuja ja käytettävissä vain lyhyitä aikoja, käsittelemään alkuasukkaiden aiheuttamia uhkia, mutta niillä </w:t>
      </w:r>
      <w:r>
        <w:rPr>
          <w:color w:val="8B0000"/>
        </w:rPr>
        <w:t xml:space="preserve">ei ollut pysyviä joukkoja</w:t>
      </w:r>
      <w:r>
        <w:rPr>
          <w:color w:val="483D8B"/>
        </w:rPr>
        <w:t xml:space="preserve">.</w:t>
      </w:r>
    </w:p>
    <w:p>
      <w:r>
        <w:rPr>
          <w:b/>
        </w:rPr>
        <w:t xml:space="preserve">Kysymys 0</w:t>
      </w:r>
    </w:p>
    <w:p>
      <w:r>
        <w:t xml:space="preserve">Mikä oli Fransin sotilaallinen läsnäolo sodan alkaessa?</w:t>
      </w:r>
    </w:p>
    <w:p>
      <w:r>
        <w:rPr>
          <w:b/>
        </w:rPr>
        <w:t xml:space="preserve">Kysymys 1</w:t>
      </w:r>
    </w:p>
    <w:p>
      <w:r>
        <w:t xml:space="preserve">Kuinka paljon brittiläistä sotaväkeä oli Pohjois-Amerikassa sodan alkaessa?</w:t>
      </w:r>
    </w:p>
    <w:p>
      <w:r>
        <w:rPr>
          <w:b/>
        </w:rPr>
        <w:t xml:space="preserve">Kysymys 2</w:t>
      </w:r>
    </w:p>
    <w:p>
      <w:r>
        <w:t xml:space="preserve">Mikä oli normaali brittiläinen puolustus?</w:t>
      </w:r>
    </w:p>
    <w:p>
      <w:r>
        <w:rPr>
          <w:b/>
        </w:rPr>
        <w:t xml:space="preserve">Kysymys 3</w:t>
      </w:r>
    </w:p>
    <w:p>
      <w:r>
        <w:t xml:space="preserve">Mikä oli Ranskan sotilaallinen läsnäolo sodan lopussa?</w:t>
      </w:r>
    </w:p>
    <w:p>
      <w:r>
        <w:rPr>
          <w:b/>
        </w:rPr>
        <w:t xml:space="preserve">Kysymys 4</w:t>
      </w:r>
    </w:p>
    <w:p>
      <w:r>
        <w:t xml:space="preserve">Mikä oli Ranskan sotilaallinen läsnäolo rauhan alkaessa?</w:t>
      </w:r>
    </w:p>
    <w:p>
      <w:r>
        <w:rPr>
          <w:b/>
        </w:rPr>
        <w:t xml:space="preserve">Kysymys 5</w:t>
      </w:r>
    </w:p>
    <w:p>
      <w:r>
        <w:t xml:space="preserve">Kuinka paljon brittiläistä sotaväkeä oli Pohjois-Amerikassa sodan päättyessä?</w:t>
      </w:r>
    </w:p>
    <w:p>
      <w:r>
        <w:rPr>
          <w:b/>
        </w:rPr>
        <w:t xml:space="preserve">Kysymys 6</w:t>
      </w:r>
    </w:p>
    <w:p>
      <w:r>
        <w:t xml:space="preserve">Kuinka paljon brittiläistä sotaväkeä oli Etelä-Amerikassa sodan alkaessa?</w:t>
      </w:r>
    </w:p>
    <w:p>
      <w:r>
        <w:rPr>
          <w:b/>
        </w:rPr>
        <w:t xml:space="preserve">Kysymys 7</w:t>
      </w:r>
    </w:p>
    <w:p>
      <w:r>
        <w:t xml:space="preserve">Mikä oli epänormaali brittiläinen puolustus?</w:t>
      </w:r>
    </w:p>
    <w:p>
      <w:r>
        <w:rPr>
          <w:b/>
        </w:rPr>
        <w:t xml:space="preserve">Teksti numero 12</w:t>
      </w:r>
    </w:p>
    <w:p>
      <w:r>
        <w:t xml:space="preserve">Céloronin retkikunta koostui noin </w:t>
      </w:r>
      <w:r>
        <w:rPr>
          <w:color w:val="A9A9A9"/>
        </w:rPr>
        <w:t xml:space="preserve">200 merijalkaväestä ja 30 intiaanista</w:t>
      </w:r>
      <w:r>
        <w:t xml:space="preserve">. </w:t>
      </w:r>
      <w:r>
        <w:t xml:space="preserve">Retkikunta kulki </w:t>
      </w:r>
      <w:r>
        <w:rPr>
          <w:color w:val="DCDCDC"/>
        </w:rPr>
        <w:t xml:space="preserve">noin </w:t>
      </w:r>
      <w:r>
        <w:rPr>
          <w:color w:val="556B2F"/>
        </w:rPr>
        <w:t xml:space="preserve">4 800 kilometriä kesäkuun ja marraskuun 1749 välisenä aikana</w:t>
      </w:r>
      <w:r>
        <w:rPr>
          <w:color w:val="6B8E23"/>
        </w:rPr>
        <w:t xml:space="preserve">.</w:t>
      </w:r>
      <w:r>
        <w:t xml:space="preserve"> Se kulki St. Lawrencea pitkin, jatkoi Ontarionjärven pohjoisrantaa pitkin, ylitti Niagaran portage-joen ja seurasi Erie-järven etelärantaa. Chautauqua Portagen kohdalla (lähellä nykyistä Barcelonaa, New York) retkikunta siirtyi sisämaahan Allegheny-joelle, jota se seurasi nykyisen Pittsburghin alueelle. </w:t>
      </w:r>
      <w:r>
        <w:rPr>
          <w:color w:val="A0522D"/>
        </w:rPr>
        <w:t xml:space="preserve">Céloron </w:t>
      </w:r>
      <w:r>
        <w:rPr>
          <w:color w:val="228B22"/>
        </w:rPr>
        <w:t xml:space="preserve">hautasi </w:t>
      </w:r>
      <w:r>
        <w:t xml:space="preserve">sinne </w:t>
      </w:r>
      <w:r>
        <w:rPr>
          <w:color w:val="228B22"/>
        </w:rPr>
        <w:t xml:space="preserve">lyijylevyjä, joihin </w:t>
      </w:r>
      <w:r>
        <w:t xml:space="preserve">oli kaiverrettu Ranskan vaatimus Ohion maasta</w:t>
      </w:r>
      <w:r>
        <w:rPr>
          <w:color w:val="A0522D"/>
        </w:rPr>
        <w:t xml:space="preserve">. </w:t>
      </w:r>
      <w:r>
        <w:rPr>
          <w:color w:val="191970"/>
        </w:rPr>
        <w:t xml:space="preserve">Aina kun hän kohtasi </w:t>
      </w:r>
      <w:r>
        <w:rPr>
          <w:color w:val="8B0000"/>
        </w:rPr>
        <w:t xml:space="preserve">brittiläisiä kauppiaita tai turkistarhaajia, Céloron ilmoitti heille ranskalaisten alueeseen kohdistuvista vaatimuksista ja </w:t>
      </w:r>
      <w:r>
        <w:rPr>
          <w:color w:val="483D8B"/>
        </w:rPr>
        <w:t xml:space="preserve">kehotti heitä poistumaan</w:t>
      </w:r>
      <w:r>
        <w:rPr>
          <w:color w:val="3CB371"/>
        </w:rPr>
        <w:t xml:space="preserve">.</w:t>
      </w:r>
    </w:p>
    <w:p>
      <w:r>
        <w:rPr>
          <w:b/>
        </w:rPr>
        <w:t xml:space="preserve">Kysymys 0</w:t>
      </w:r>
    </w:p>
    <w:p>
      <w:r>
        <w:t xml:space="preserve">Mikä oli Celeronin retkikunnan laajuus?</w:t>
      </w:r>
    </w:p>
    <w:p>
      <w:r>
        <w:rPr>
          <w:b/>
        </w:rPr>
        <w:t xml:space="preserve">Kysymys 1</w:t>
      </w:r>
    </w:p>
    <w:p>
      <w:r>
        <w:t xml:space="preserve">Kuka oli mukana Celeronin retkikunnassa?</w:t>
      </w:r>
    </w:p>
    <w:p>
      <w:r>
        <w:rPr>
          <w:b/>
        </w:rPr>
        <w:t xml:space="preserve">Kysymys 2</w:t>
      </w:r>
    </w:p>
    <w:p>
      <w:r>
        <w:t xml:space="preserve">Miten Celeron hoiti matkalla asiansa?</w:t>
      </w:r>
    </w:p>
    <w:p>
      <w:r>
        <w:rPr>
          <w:b/>
        </w:rPr>
        <w:t xml:space="preserve">Kysymys 3</w:t>
      </w:r>
    </w:p>
    <w:p>
      <w:r>
        <w:t xml:space="preserve">Mikä oli Celeronin retkikunnan tarkoitus?</w:t>
      </w:r>
    </w:p>
    <w:p>
      <w:r>
        <w:rPr>
          <w:b/>
        </w:rPr>
        <w:t xml:space="preserve">Kysymys 4</w:t>
      </w:r>
    </w:p>
    <w:p>
      <w:r>
        <w:t xml:space="preserve">Mikä ei ollut Celeronin retkikunnan laajuus?</w:t>
      </w:r>
    </w:p>
    <w:p>
      <w:r>
        <w:rPr>
          <w:b/>
        </w:rPr>
        <w:t xml:space="preserve">Kysymys 5</w:t>
      </w:r>
    </w:p>
    <w:p>
      <w:r>
        <w:t xml:space="preserve">Kuka ei ollut mukana Celeronin retkikunnassa?</w:t>
      </w:r>
    </w:p>
    <w:p>
      <w:r>
        <w:rPr>
          <w:b/>
        </w:rPr>
        <w:t xml:space="preserve">Kysymys 6</w:t>
      </w:r>
    </w:p>
    <w:p>
      <w:r>
        <w:t xml:space="preserve">Kuka kuului Celeryn retkikuntaan?</w:t>
      </w:r>
    </w:p>
    <w:p>
      <w:r>
        <w:rPr>
          <w:b/>
        </w:rPr>
        <w:t xml:space="preserve">Kysymys 7</w:t>
      </w:r>
    </w:p>
    <w:p>
      <w:r>
        <w:t xml:space="preserve">Miten Celeron ei hoitanut asioita matkalla?</w:t>
      </w:r>
    </w:p>
    <w:p>
      <w:r>
        <w:rPr>
          <w:b/>
        </w:rPr>
        <w:t xml:space="preserve">Teksti numero 13</w:t>
      </w:r>
    </w:p>
    <w:p>
      <w:r>
        <w:t xml:space="preserve">Kun Céloronin retkikunta saapui Logstowniin, alueen intiaanit </w:t>
      </w:r>
      <w:r>
        <w:rPr>
          <w:color w:val="A9A9A9"/>
        </w:rPr>
        <w:t xml:space="preserve">ilmoittivat Céloronille, että </w:t>
      </w:r>
      <w:r>
        <w:rPr>
          <w:color w:val="DCDCDC"/>
        </w:rPr>
        <w:t xml:space="preserve">he omistivat Ohion maan ja että </w:t>
      </w:r>
      <w:r>
        <w:rPr>
          <w:color w:val="2F4F4F"/>
        </w:rPr>
        <w:t xml:space="preserve">he kävisivät kauppaa brittien kanssa </w:t>
      </w:r>
      <w:r>
        <w:rPr>
          <w:color w:val="556B2F"/>
        </w:rPr>
        <w:t xml:space="preserve">ranskalaisista riippumatta</w:t>
      </w:r>
      <w:r>
        <w:t xml:space="preserve">. </w:t>
      </w:r>
      <w:r>
        <w:t xml:space="preserve">Céloron jatkoi matkaansa etelään, kunnes hänen retkikuntansa saavutti Ohio- ja Miami-jokien yhtymäkohdan, joka sijaitsi </w:t>
      </w:r>
      <w:r>
        <w:rPr>
          <w:color w:val="A0522D"/>
        </w:rPr>
        <w:t xml:space="preserve">Pickawillanyn </w:t>
      </w:r>
      <w:r>
        <w:rPr>
          <w:color w:val="6B8E23"/>
        </w:rPr>
        <w:t xml:space="preserve">kylän </w:t>
      </w:r>
      <w:r>
        <w:t xml:space="preserve">eteläpuolella, joka oli </w:t>
      </w:r>
      <w:r>
        <w:t xml:space="preserve">"Old Briton" -nimellä tunnetun miamipäällikön kotipaikka. </w:t>
      </w:r>
      <w:r>
        <w:rPr>
          <w:color w:val="228B22"/>
        </w:rPr>
        <w:t xml:space="preserve">Céloron </w:t>
      </w:r>
      <w:r>
        <w:rPr>
          <w:color w:val="191970"/>
        </w:rPr>
        <w:t xml:space="preserve">uhkasi </w:t>
      </w:r>
      <w:r>
        <w:rPr>
          <w:color w:val="8B0000"/>
        </w:rPr>
        <w:t xml:space="preserve">"Old Britonia" </w:t>
      </w:r>
      <w:r>
        <w:rPr>
          <w:color w:val="483D8B"/>
        </w:rPr>
        <w:t xml:space="preserve">ankarilla seurauksilla</w:t>
      </w:r>
      <w:r>
        <w:rPr>
          <w:color w:val="3CB371"/>
        </w:rPr>
        <w:t xml:space="preserve">, jos tämä jatkaisi kaupankäyntiä brittien kanssa</w:t>
      </w:r>
      <w:r>
        <w:t xml:space="preserve">. </w:t>
      </w:r>
      <w:r>
        <w:rPr>
          <w:color w:val="BC8F8F"/>
        </w:rPr>
        <w:t xml:space="preserve">"Vanha Briton" </w:t>
      </w:r>
      <w:r>
        <w:rPr>
          <w:color w:val="663399"/>
        </w:rPr>
        <w:t xml:space="preserve">jätti varoituksen huomiotta</w:t>
      </w:r>
      <w:r>
        <w:rPr>
          <w:color w:val="008080"/>
        </w:rPr>
        <w:t xml:space="preserve">.</w:t>
      </w:r>
      <w:r>
        <w:t xml:space="preserve"> Pettyneenä Céloron palasi Montrealiin marraskuussa 1749.</w:t>
      </w:r>
    </w:p>
    <w:p>
      <w:r>
        <w:rPr>
          <w:b/>
        </w:rPr>
        <w:t xml:space="preserve">Kysymys 0</w:t>
      </w:r>
    </w:p>
    <w:p>
      <w:r>
        <w:t xml:space="preserve">Miten Logstownin alkuasukkaat ottivat Celeronin tiedot vastaan?</w:t>
      </w:r>
    </w:p>
    <w:p>
      <w:r>
        <w:rPr>
          <w:b/>
        </w:rPr>
        <w:t xml:space="preserve">Kysymys 1</w:t>
      </w:r>
    </w:p>
    <w:p>
      <w:r>
        <w:t xml:space="preserve">Missä Old Briton asui?</w:t>
      </w:r>
    </w:p>
    <w:p>
      <w:r>
        <w:rPr>
          <w:b/>
        </w:rPr>
        <w:t xml:space="preserve">Kysymys 2</w:t>
      </w:r>
    </w:p>
    <w:p>
      <w:r>
        <w:t xml:space="preserve">Miten Celeron suhtautui tapaamiseen Old Britonin kanssa?</w:t>
      </w:r>
    </w:p>
    <w:p>
      <w:r>
        <w:rPr>
          <w:b/>
        </w:rPr>
        <w:t xml:space="preserve">Kysymys 3</w:t>
      </w:r>
    </w:p>
    <w:p>
      <w:r>
        <w:t xml:space="preserve">Miten Old Briton reagoi Celeroniin?</w:t>
      </w:r>
    </w:p>
    <w:p>
      <w:r>
        <w:rPr>
          <w:b/>
        </w:rPr>
        <w:t xml:space="preserve">Kysymys 4</w:t>
      </w:r>
    </w:p>
    <w:p>
      <w:r>
        <w:t xml:space="preserve">Miksi Logstownin alkuasukkaat eivät ottaneet Celeronin tietoja vastaan?</w:t>
      </w:r>
    </w:p>
    <w:p>
      <w:r>
        <w:rPr>
          <w:b/>
        </w:rPr>
        <w:t xml:space="preserve">Kysymys 5</w:t>
      </w:r>
    </w:p>
    <w:p>
      <w:r>
        <w:t xml:space="preserve">Missä Vanha Britti ei ollut kotonaan?</w:t>
      </w:r>
    </w:p>
    <w:p>
      <w:r>
        <w:rPr>
          <w:b/>
        </w:rPr>
        <w:t xml:space="preserve">Kysymys 6</w:t>
      </w:r>
    </w:p>
    <w:p>
      <w:r>
        <w:t xml:space="preserve">Missä New Briton oli kotonaan?</w:t>
      </w:r>
    </w:p>
    <w:p>
      <w:r>
        <w:rPr>
          <w:b/>
        </w:rPr>
        <w:t xml:space="preserve">Kysymys 7</w:t>
      </w:r>
    </w:p>
    <w:p>
      <w:r>
        <w:t xml:space="preserve">Miten Celeron suhtautui New Britonin tapaamiseen?</w:t>
      </w:r>
    </w:p>
    <w:p>
      <w:r>
        <w:rPr>
          <w:b/>
        </w:rPr>
        <w:t xml:space="preserve">Kysymys 8</w:t>
      </w:r>
    </w:p>
    <w:p>
      <w:r>
        <w:t xml:space="preserve">Mikä oli New Britonin vastaus Celeroniin?</w:t>
      </w:r>
    </w:p>
    <w:p>
      <w:r>
        <w:rPr>
          <w:b/>
        </w:rPr>
        <w:t xml:space="preserve">Teksti numero 14</w:t>
      </w:r>
    </w:p>
    <w:p>
      <w:r>
        <w:t xml:space="preserve">Céloron kirjoitti yksityiskohtaisessa raportissaan: "Voin vain sanoa, </w:t>
      </w:r>
      <w:r>
        <w:rPr>
          <w:color w:val="A9A9A9"/>
        </w:rPr>
        <w:t xml:space="preserve">että</w:t>
      </w:r>
      <w:r>
        <w:t xml:space="preserve"> näiden alueiden alkuasukkaat </w:t>
      </w:r>
      <w:r>
        <w:rPr>
          <w:color w:val="DCDCDC"/>
        </w:rPr>
        <w:t xml:space="preserve">suhtautuvat ranskalaisiin hyvin huonosti </w:t>
      </w:r>
      <w:r>
        <w:rPr>
          <w:color w:val="2F4F4F"/>
        </w:rPr>
        <w:t xml:space="preserve">ja ovat täysin omistautuneita englantilaisille</w:t>
      </w:r>
      <w:r>
        <w:t xml:space="preserve">. </w:t>
      </w:r>
      <w:r>
        <w:t xml:space="preserve">En tiedä</w:t>
      </w:r>
      <w:r>
        <w:rPr>
          <w:color w:val="556B2F"/>
        </w:rPr>
        <w:t xml:space="preserve">, millä tavoin heidät voitaisiin saada takaisin.</w:t>
      </w:r>
      <w:r>
        <w:t xml:space="preserve">" </w:t>
      </w:r>
      <w:r>
        <w:t xml:space="preserve">Jo ennen hänen paluutaan Montrealiin Lontooseen ja Pariisiin kulki raportteja Ohion maan tilanteesta, ja </w:t>
      </w:r>
      <w:r>
        <w:rPr>
          <w:color w:val="6B8E23"/>
        </w:rPr>
        <w:t xml:space="preserve">kumpikin osapuoli </w:t>
      </w:r>
      <w:r>
        <w:rPr>
          <w:color w:val="A0522D"/>
        </w:rPr>
        <w:t xml:space="preserve">ehdotti toimenpiteitä</w:t>
      </w:r>
      <w:r>
        <w:t xml:space="preserve">. </w:t>
      </w:r>
      <w:r>
        <w:t xml:space="preserve">Massachusetts Bayn provinssin ekspansiivinen kuvernööri William Shirley oli erityisen </w:t>
      </w:r>
      <w:r>
        <w:rPr>
          <w:color w:val="228B22"/>
        </w:rPr>
        <w:t xml:space="preserve">jyrkkä </w:t>
      </w:r>
      <w:r>
        <w:t xml:space="preserve">ja totesi, että </w:t>
      </w:r>
      <w:r>
        <w:rPr>
          <w:color w:val="191970"/>
        </w:rPr>
        <w:t xml:space="preserve">brittiläiset siirtolaiset eivät olisi turvassa niin </w:t>
      </w:r>
      <w:r>
        <w:rPr>
          <w:color w:val="8B0000"/>
        </w:rPr>
        <w:t xml:space="preserve">kauan kuin ranskalaiset olivat läsnä</w:t>
      </w:r>
      <w:r>
        <w:t xml:space="preserve">. Siirtomaiden väliset konfliktit, jotka toteutettiin intiaaniliittolaisia sisältävien ryöstöretkien avulla, olivat jatkuneet vuosikymmeniä, ja ne johtivat vilkkaaseen kauppaan eurooppalaisten siirtomaavankien kanssa kummaltakin puolelta.</w:t>
      </w:r>
    </w:p>
    <w:p>
      <w:r>
        <w:rPr>
          <w:b/>
        </w:rPr>
        <w:t xml:space="preserve">Kysymys 0</w:t>
      </w:r>
    </w:p>
    <w:p>
      <w:r>
        <w:t xml:space="preserve">Miten Celeron suhtautui intiaanisuhteisiin?</w:t>
      </w:r>
    </w:p>
    <w:p>
      <w:r>
        <w:rPr>
          <w:b/>
        </w:rPr>
        <w:t xml:space="preserve">Kysymys 1</w:t>
      </w:r>
    </w:p>
    <w:p>
      <w:r>
        <w:t xml:space="preserve">Mitä mieltä johtajat Euroopassa olivat Celeronin retkikunnan uutisista?</w:t>
      </w:r>
    </w:p>
    <w:p>
      <w:r>
        <w:rPr>
          <w:b/>
        </w:rPr>
        <w:t xml:space="preserve">Kysymys 2</w:t>
      </w:r>
    </w:p>
    <w:p>
      <w:r>
        <w:t xml:space="preserve">Miten William Shirley suhtautui Ranskan etenemiseen?</w:t>
      </w:r>
    </w:p>
    <w:p>
      <w:r>
        <w:rPr>
          <w:b/>
        </w:rPr>
        <w:t xml:space="preserve">Kysymys 3</w:t>
      </w:r>
    </w:p>
    <w:p>
      <w:r>
        <w:t xml:space="preserve">Miten Celeron ei suhtautunut intiaanisuhteisiin?</w:t>
      </w:r>
    </w:p>
    <w:p>
      <w:r>
        <w:rPr>
          <w:b/>
        </w:rPr>
        <w:t xml:space="preserve">Kysymys 4</w:t>
      </w:r>
    </w:p>
    <w:p>
      <w:r>
        <w:t xml:space="preserve">Mitä mieltä Celeron oli äidinkielistä?</w:t>
      </w:r>
    </w:p>
    <w:p>
      <w:r>
        <w:rPr>
          <w:b/>
        </w:rPr>
        <w:t xml:space="preserve">Kysymys 5</w:t>
      </w:r>
    </w:p>
    <w:p>
      <w:r>
        <w:t xml:space="preserve">Miltä johtajat Euroopassa tuntuivat Celeron-retkikunnan uutisista?</w:t>
      </w:r>
    </w:p>
    <w:p>
      <w:r>
        <w:rPr>
          <w:b/>
        </w:rPr>
        <w:t xml:space="preserve">Kysymys 6</w:t>
      </w:r>
    </w:p>
    <w:p>
      <w:r>
        <w:t xml:space="preserve">Miten kansalaiset Euroopassa suhtautuivat Celeronin retkikunnan uutisiin?</w:t>
      </w:r>
    </w:p>
    <w:p>
      <w:r>
        <w:rPr>
          <w:b/>
        </w:rPr>
        <w:t xml:space="preserve">Kysymys 7</w:t>
      </w:r>
    </w:p>
    <w:p>
      <w:r>
        <w:t xml:space="preserve">Miten William Shirley suhtautui englantilaiseen etenemiseen?</w:t>
      </w:r>
    </w:p>
    <w:p>
      <w:r>
        <w:rPr>
          <w:b/>
        </w:rPr>
        <w:t xml:space="preserve">Teksti numero 15</w:t>
      </w:r>
    </w:p>
    <w:p>
      <w:r>
        <w:t xml:space="preserve">Vuonna </w:t>
      </w:r>
      <w:r>
        <w:rPr>
          <w:color w:val="A9A9A9"/>
        </w:rPr>
        <w:t xml:space="preserve">1749 </w:t>
      </w:r>
      <w:r>
        <w:t xml:space="preserve">Britannian hallitus antoi maata </w:t>
      </w:r>
      <w:r>
        <w:rPr>
          <w:color w:val="2F4F4F"/>
        </w:rPr>
        <w:t xml:space="preserve">Virginian </w:t>
      </w:r>
      <w:r>
        <w:rPr>
          <w:color w:val="DCDCDC"/>
        </w:rPr>
        <w:t xml:space="preserve">Ohio-yhtiölle, jonka </w:t>
      </w:r>
      <w:r>
        <w:t xml:space="preserve">tarkoituksena oli kehittää kauppaa ja asutusta Ohio-maassa. Myönnössä edellytettiin, että se asetti alueelle 100 perhettä ja rakensi linnakkeen heidän suojelukseensa. Koska aluetta vaati kuitenkin myös Pennsylvania, molemmat siirtokunnat alkoivat vaatia toimia omien vaateidensa parantamiseksi. Vuonna 1750 </w:t>
      </w:r>
      <w:r>
        <w:rPr>
          <w:color w:val="556B2F"/>
        </w:rPr>
        <w:t xml:space="preserve">Christopher Gist</w:t>
      </w:r>
      <w:r>
        <w:t xml:space="preserve">, joka toimi sekä Virginian että yhtiön puolesta, tutki Ohion aluetta ja aloitti neuvottelut intiaaniheimojen kanssa Logstownissa. Hän teki </w:t>
      </w:r>
      <w:r>
        <w:rPr>
          <w:color w:val="6B8E23"/>
        </w:rPr>
        <w:t xml:space="preserve">vuonna 1752 </w:t>
      </w:r>
      <w:r>
        <w:rPr>
          <w:color w:val="A0522D"/>
        </w:rPr>
        <w:t xml:space="preserve">Logstownin sopimuksen</w:t>
      </w:r>
      <w:r>
        <w:t xml:space="preserve">, jossa paikalliset intiaanit suostuivat "puolikuningas" Tanacharisonin ja irokeesien edustajan välityksellä ehtoihin, joihin kuului lupa rakentaa "vahva talo" </w:t>
      </w:r>
      <w:r>
        <w:rPr>
          <w:color w:val="191970"/>
        </w:rPr>
        <w:t xml:space="preserve">Monongahela-joen suulle </w:t>
      </w:r>
      <w:r>
        <w:rPr>
          <w:color w:val="8B0000"/>
        </w:rPr>
        <w:t xml:space="preserve">(nykyisen </w:t>
      </w:r>
      <w:r>
        <w:rPr>
          <w:color w:val="483D8B"/>
        </w:rPr>
        <w:t xml:space="preserve">Pittsburghin alueelle Pennsylvaniaan)</w:t>
      </w:r>
      <w:r>
        <w:t xml:space="preserve">. 1600-luvun lopulla irokeesit olivat syrjäyttäneet monet heimot Ohion laaksosta ja pitivät sen metsästysalueena valloitusoikeuden nojalla.</w:t>
      </w:r>
    </w:p>
    <w:p>
      <w:r>
        <w:rPr>
          <w:b/>
        </w:rPr>
        <w:t xml:space="preserve">Kysymys 0</w:t>
      </w:r>
    </w:p>
    <w:p>
      <w:r>
        <w:t xml:space="preserve">Milloin Britannian hallitus antoi maata Ohio Countryn kehittämistä varten?</w:t>
      </w:r>
    </w:p>
    <w:p>
      <w:r>
        <w:rPr>
          <w:b/>
        </w:rPr>
        <w:t xml:space="preserve">Kysymys 1</w:t>
      </w:r>
    </w:p>
    <w:p>
      <w:r>
        <w:t xml:space="preserve">Kuka sai Britannian hallitukselta maata Ohio Countryn kehittämistä varten?</w:t>
      </w:r>
    </w:p>
    <w:p>
      <w:r>
        <w:rPr>
          <w:b/>
        </w:rPr>
        <w:t xml:space="preserve">Kysymys 2</w:t>
      </w:r>
    </w:p>
    <w:p>
      <w:r>
        <w:t xml:space="preserve">Kuka tutki Ohiota vuonna 1750?</w:t>
      </w:r>
    </w:p>
    <w:p>
      <w:r>
        <w:rPr>
          <w:b/>
        </w:rPr>
        <w:t xml:space="preserve">Kysymys 3</w:t>
      </w:r>
    </w:p>
    <w:p>
      <w:r>
        <w:t xml:space="preserve">Mikä sopimus tehtiin alkuperäiskansojen ja brittien kanssa käytävästä kaupasta?</w:t>
      </w:r>
    </w:p>
    <w:p>
      <w:r>
        <w:rPr>
          <w:b/>
        </w:rPr>
        <w:t xml:space="preserve">Kysymys 4</w:t>
      </w:r>
    </w:p>
    <w:p>
      <w:r>
        <w:t xml:space="preserve">Irokeesien ja brittien välisen sopimuksen mukaan minne piti rakentaa vahva talo?</w:t>
      </w:r>
    </w:p>
    <w:p>
      <w:r>
        <w:rPr>
          <w:b/>
        </w:rPr>
        <w:t xml:space="preserve">Kysymys 5</w:t>
      </w:r>
    </w:p>
    <w:p>
      <w:r>
        <w:t xml:space="preserve">Milloin Britannian hallitus otti maata Ohio Countryn kehittämistä varten?</w:t>
      </w:r>
    </w:p>
    <w:p>
      <w:r>
        <w:rPr>
          <w:b/>
        </w:rPr>
        <w:t xml:space="preserve">Kysymys 6</w:t>
      </w:r>
    </w:p>
    <w:p>
      <w:r>
        <w:t xml:space="preserve">Kenelle brittihallitus ei antanut maata Ohio Countryn kehittämistä varten?</w:t>
      </w:r>
    </w:p>
    <w:p>
      <w:r>
        <w:rPr>
          <w:b/>
        </w:rPr>
        <w:t xml:space="preserve">Kysymys 7</w:t>
      </w:r>
    </w:p>
    <w:p>
      <w:r>
        <w:t xml:space="preserve">Kuka tutki Ohiota vuonna 1570?</w:t>
      </w:r>
    </w:p>
    <w:p>
      <w:r>
        <w:rPr>
          <w:b/>
        </w:rPr>
        <w:t xml:space="preserve">Kysymys 8</w:t>
      </w:r>
    </w:p>
    <w:p>
      <w:r>
        <w:t xml:space="preserve">Mitä erimielisyyksiä syntyi kaupankäynnistä alkuasukkaiden ja brittien kanssa?</w:t>
      </w:r>
    </w:p>
    <w:p>
      <w:r>
        <w:rPr>
          <w:b/>
        </w:rPr>
        <w:t xml:space="preserve">Kysymys 9</w:t>
      </w:r>
    </w:p>
    <w:p>
      <w:r>
        <w:t xml:space="preserve">Irokeesien ja brittien välisen erimielisyyden mukaan, mihin piti rakentaa vahva talo?</w:t>
      </w:r>
    </w:p>
    <w:p>
      <w:r>
        <w:rPr>
          <w:b/>
        </w:rPr>
        <w:t xml:space="preserve">Teksti numero 16</w:t>
      </w:r>
    </w:p>
    <w:p>
      <w:r>
        <w:t xml:space="preserve">Itävallan perimyssota (jonka Pohjois-Amerikan näyttämö tunnetaan nimellä </w:t>
      </w:r>
      <w:r>
        <w:rPr>
          <w:color w:val="A9A9A9"/>
        </w:rPr>
        <w:t xml:space="preserve">King George's War</w:t>
      </w:r>
      <w:r>
        <w:t xml:space="preserve">) päättyi virallisesti vuonna </w:t>
      </w:r>
      <w:r>
        <w:rPr>
          <w:color w:val="DCDCDC"/>
        </w:rPr>
        <w:t xml:space="preserve">1748 </w:t>
      </w:r>
      <w:r>
        <w:rPr>
          <w:color w:val="6B8E23"/>
        </w:rPr>
        <w:t xml:space="preserve">Aix-la-Chapellen sopimuksen </w:t>
      </w:r>
      <w:r>
        <w:rPr>
          <w:color w:val="556B2F"/>
        </w:rPr>
        <w:t xml:space="preserve">allekirjoittamiseen</w:t>
      </w:r>
      <w:r>
        <w:t xml:space="preserve">. Sopimus keskittyi ensisijaisesti Euroopan kysymysten ratkaisemiseen. </w:t>
      </w:r>
      <w:r>
        <w:rPr>
          <w:color w:val="191970"/>
        </w:rPr>
        <w:t xml:space="preserve">Britannian ja Ranskan </w:t>
      </w:r>
      <w:r>
        <w:rPr>
          <w:color w:val="483D8B"/>
        </w:rPr>
        <w:t xml:space="preserve">Pohjois-Amerikan </w:t>
      </w:r>
      <w:r>
        <w:rPr>
          <w:color w:val="8B0000"/>
        </w:rPr>
        <w:t xml:space="preserve">siirtomaiden </w:t>
      </w:r>
      <w:r>
        <w:rPr>
          <w:color w:val="191970"/>
        </w:rPr>
        <w:t xml:space="preserve">väliset </w:t>
      </w:r>
      <w:r>
        <w:rPr>
          <w:color w:val="228B22"/>
        </w:rPr>
        <w:t xml:space="preserve">ristiriitaiset aluevaatimukset annettiin </w:t>
      </w:r>
      <w:r>
        <w:t xml:space="preserve">komission ratkaistavaksi, mutta se ei päässyt ratkaisuun. </w:t>
      </w:r>
      <w:r>
        <w:rPr>
          <w:color w:val="BC8F8F"/>
        </w:rPr>
        <w:t xml:space="preserve">Molemmat osapuolet vaativat </w:t>
      </w:r>
      <w:r>
        <w:rPr>
          <w:color w:val="3CB371"/>
        </w:rPr>
        <w:t xml:space="preserve">alueita Nova Scotian ja Acadian väliltä pohjoisessa Ohio Countryyn etelässä</w:t>
      </w:r>
      <w:r>
        <w:rPr>
          <w:color w:val="663399"/>
        </w:rPr>
        <w:t xml:space="preserve">.</w:t>
      </w:r>
      <w:r>
        <w:t xml:space="preserve"> Kiistat ulottuivat myös Atlantin valtamereen, jossa molemmat valtakunnat halusivat pääsyn Newfoundlandin edustalla sijaitsevan Grand Banksin rikkaisiin kalavesiin.</w:t>
      </w:r>
    </w:p>
    <w:p>
      <w:r>
        <w:rPr>
          <w:b/>
        </w:rPr>
        <w:t xml:space="preserve">Kysymys 0</w:t>
      </w:r>
    </w:p>
    <w:p>
      <w:r>
        <w:t xml:space="preserve">Mikä oli Itävallan perintösodan Pohjois-Amerikan osuus?</w:t>
      </w:r>
    </w:p>
    <w:p>
      <w:r>
        <w:rPr>
          <w:b/>
        </w:rPr>
        <w:t xml:space="preserve">Kysymys 1</w:t>
      </w:r>
    </w:p>
    <w:p>
      <w:r>
        <w:t xml:space="preserve">Mikä oli Itävallan perintösodan loppu?</w:t>
      </w:r>
    </w:p>
    <w:p>
      <w:r>
        <w:rPr>
          <w:b/>
        </w:rPr>
        <w:t xml:space="preserve">Kysymys 2</w:t>
      </w:r>
    </w:p>
    <w:p>
      <w:r>
        <w:t xml:space="preserve">Mitä asioita ei käsitelty Aix-la-Chapellen sopimuksessa?</w:t>
      </w:r>
    </w:p>
    <w:p>
      <w:r>
        <w:rPr>
          <w:b/>
        </w:rPr>
        <w:t xml:space="preserve">Kysymys 3</w:t>
      </w:r>
    </w:p>
    <w:p>
      <w:r>
        <w:t xml:space="preserve">Mitä tapahtui, kun komissio ei tehnyt päätöstä?</w:t>
      </w:r>
    </w:p>
    <w:p>
      <w:r>
        <w:rPr>
          <w:b/>
        </w:rPr>
        <w:t xml:space="preserve">Kysymys 4</w:t>
      </w:r>
    </w:p>
    <w:p>
      <w:r>
        <w:t xml:space="preserve">Mikä oli Itävallan perintösodan Etelä-Amerikan osuus?</w:t>
      </w:r>
    </w:p>
    <w:p>
      <w:r>
        <w:rPr>
          <w:b/>
        </w:rPr>
        <w:t xml:space="preserve">Kysymys 5</w:t>
      </w:r>
    </w:p>
    <w:p>
      <w:r>
        <w:t xml:space="preserve">Mikä oli Australian perimyssodan Pohjois-Amerikan osuus?</w:t>
      </w:r>
    </w:p>
    <w:p>
      <w:r>
        <w:rPr>
          <w:b/>
        </w:rPr>
        <w:t xml:space="preserve">Kysymys 6</w:t>
      </w:r>
    </w:p>
    <w:p>
      <w:r>
        <w:t xml:space="preserve">Mikä oli Australian perimyssodan loppu?</w:t>
      </w:r>
    </w:p>
    <w:p>
      <w:r>
        <w:rPr>
          <w:b/>
        </w:rPr>
        <w:t xml:space="preserve">Kysymys 7</w:t>
      </w:r>
    </w:p>
    <w:p>
      <w:r>
        <w:t xml:space="preserve">Mitä asioita Aix-la-Chapellen sopimuksessa käsiteltiin?</w:t>
      </w:r>
    </w:p>
    <w:p>
      <w:r>
        <w:rPr>
          <w:b/>
        </w:rPr>
        <w:t xml:space="preserve">Kysymys 8</w:t>
      </w:r>
    </w:p>
    <w:p>
      <w:r>
        <w:t xml:space="preserve">Mitä tapahtui, kun komissio teki päätöksen?</w:t>
      </w:r>
    </w:p>
    <w:p>
      <w:r>
        <w:rPr>
          <w:b/>
        </w:rPr>
        <w:t xml:space="preserve">Teksti numero 17</w:t>
      </w:r>
    </w:p>
    <w:p>
      <w:r>
        <w:t xml:space="preserve">Uuden Ranskan kenraalikuvernööri </w:t>
      </w:r>
      <w:r>
        <w:rPr>
          <w:color w:val="A9A9A9"/>
        </w:rPr>
        <w:t xml:space="preserve">markiisi de la Jonquière </w:t>
      </w:r>
      <w:r>
        <w:t xml:space="preserve">kuoli </w:t>
      </w:r>
      <w:r>
        <w:t xml:space="preserve">17. maaliskuuta 1752</w:t>
      </w:r>
      <w:r>
        <w:t xml:space="preserve">, ja tilalle tuli väliaikaisesti Charles le Moyne de Longueuil. Hänen vakituinen seuraajansa, markiisi Duquesne, saapui Uuteen Ranskaan vasta vuonna 1752 ottamaan viran vastaan. Brittien jatkuva toiminta Ohion alueella sai Longueuilin lähettämään alueelle toisen retkikunnan, jonka komentajana toimi Charles Michel de Langlade, Troupes de la Marine -joukkojen upseeri. Langlade sai tehtäväkseen </w:t>
      </w:r>
      <w:r>
        <w:rPr>
          <w:color w:val="DCDCDC"/>
        </w:rPr>
        <w:t xml:space="preserve">300 </w:t>
      </w:r>
      <w:r>
        <w:rPr>
          <w:color w:val="2F4F4F"/>
        </w:rPr>
        <w:t xml:space="preserve">miestä</w:t>
      </w:r>
      <w:r>
        <w:rPr>
          <w:color w:val="556B2F"/>
        </w:rPr>
        <w:t xml:space="preserve">, joihin kuului ranskalais-kanadalaisia ja Ottawan sotureita</w:t>
      </w:r>
      <w:r>
        <w:t xml:space="preserve">. </w:t>
      </w:r>
      <w:r>
        <w:t xml:space="preserve">Hänen tavoitteenaan </w:t>
      </w:r>
      <w:r>
        <w:rPr>
          <w:color w:val="6B8E23"/>
        </w:rPr>
        <w:t xml:space="preserve">oli </w:t>
      </w:r>
      <w:r>
        <w:rPr>
          <w:color w:val="A0522D"/>
        </w:rPr>
        <w:t xml:space="preserve">rangaista </w:t>
      </w:r>
      <w:r>
        <w:rPr>
          <w:color w:val="228B22"/>
        </w:rPr>
        <w:t xml:space="preserve">Pickawillanyn </w:t>
      </w:r>
      <w:r>
        <w:rPr>
          <w:color w:val="A0522D"/>
        </w:rPr>
        <w:t xml:space="preserve">miamiväestöä </w:t>
      </w:r>
      <w:r>
        <w:rPr>
          <w:color w:val="191970"/>
        </w:rPr>
        <w:t xml:space="preserve">siitä, että se ei noudattanut Céloronin käskyjä </w:t>
      </w:r>
      <w:r>
        <w:rPr>
          <w:color w:val="8B0000"/>
        </w:rPr>
        <w:t xml:space="preserve">lopettaa kaupankäynti brittien kanssa</w:t>
      </w:r>
      <w:r>
        <w:t xml:space="preserve">. </w:t>
      </w:r>
      <w:r>
        <w:t xml:space="preserve">Kesäkuun 21. päivänä ranskalaiset sotajoukot hyökkäsivät Pickawillanyn kauppakeskukseen, </w:t>
      </w:r>
      <w:r>
        <w:rPr>
          <w:color w:val="483D8B"/>
        </w:rPr>
        <w:t xml:space="preserve">vangitsivat kolme kauppiasta ja tappoivat 14 </w:t>
      </w:r>
      <w:r>
        <w:rPr>
          <w:color w:val="3CB371"/>
        </w:rPr>
        <w:t xml:space="preserve">miamilaista, </w:t>
      </w:r>
      <w:r>
        <w:rPr>
          <w:color w:val="BC8F8F"/>
        </w:rPr>
        <w:t xml:space="preserve">mukaan lukien Old Briton</w:t>
      </w:r>
      <w:r>
        <w:t xml:space="preserve">. Joidenkin retkikunnan alkuperäisväestön jäsenten kerrotaan syöneen hänet rituaalisesti.</w:t>
      </w:r>
    </w:p>
    <w:p>
      <w:r>
        <w:rPr>
          <w:b/>
        </w:rPr>
        <w:t xml:space="preserve">Kysymys 0</w:t>
      </w:r>
    </w:p>
    <w:p>
      <w:r>
        <w:t xml:space="preserve">Kuka Uuden Ranskan kuvernööri kuoli vuonna 1752?</w:t>
      </w:r>
    </w:p>
    <w:p>
      <w:r>
        <w:rPr>
          <w:b/>
        </w:rPr>
        <w:t xml:space="preserve">Kysymys 1</w:t>
      </w:r>
    </w:p>
    <w:p>
      <w:r>
        <w:t xml:space="preserve">Kuinka monta oli Langladesin retkikunnassa?</w:t>
      </w:r>
    </w:p>
    <w:p>
      <w:r>
        <w:rPr>
          <w:b/>
        </w:rPr>
        <w:t xml:space="preserve">Kysymys 2</w:t>
      </w:r>
    </w:p>
    <w:p>
      <w:r>
        <w:t xml:space="preserve">Mikä oli Langladesin tehtävän suunnitelma?</w:t>
      </w:r>
    </w:p>
    <w:p>
      <w:r>
        <w:rPr>
          <w:b/>
        </w:rPr>
        <w:t xml:space="preserve">Kysymys 3</w:t>
      </w:r>
    </w:p>
    <w:p>
      <w:r>
        <w:t xml:space="preserve">Mikä oli ranskalaisten hyökkäyksen tulos kauppakeskukseen?</w:t>
      </w:r>
    </w:p>
    <w:p>
      <w:r>
        <w:rPr>
          <w:b/>
        </w:rPr>
        <w:t xml:space="preserve">Kysymys 4</w:t>
      </w:r>
    </w:p>
    <w:p>
      <w:r>
        <w:t xml:space="preserve">Kuka Uuden Ranskan kuvernööri kuoli vuonna 1725?</w:t>
      </w:r>
    </w:p>
    <w:p>
      <w:r>
        <w:rPr>
          <w:b/>
        </w:rPr>
        <w:t xml:space="preserve">Kysymys 5</w:t>
      </w:r>
    </w:p>
    <w:p>
      <w:r>
        <w:t xml:space="preserve">Kuka kuvernööri, joka ei ollut vastuussa Uudesta Ranskasta, kuoli vuonna 1752?</w:t>
      </w:r>
    </w:p>
    <w:p>
      <w:r>
        <w:rPr>
          <w:b/>
        </w:rPr>
        <w:t xml:space="preserve">Kysymys 6</w:t>
      </w:r>
    </w:p>
    <w:p>
      <w:r>
        <w:t xml:space="preserve">Kuinka moni ei ollut Langladesin retkikunnassa?</w:t>
      </w:r>
    </w:p>
    <w:p>
      <w:r>
        <w:rPr>
          <w:b/>
        </w:rPr>
        <w:t xml:space="preserve">Kysymys 7</w:t>
      </w:r>
    </w:p>
    <w:p>
      <w:r>
        <w:t xml:space="preserve">Eikö Langladesin tehtävää suunniteltu?</w:t>
      </w:r>
    </w:p>
    <w:p>
      <w:r>
        <w:rPr>
          <w:b/>
        </w:rPr>
        <w:t xml:space="preserve">Kysymys 8</w:t>
      </w:r>
    </w:p>
    <w:p>
      <w:r>
        <w:t xml:space="preserve">Mikä oli ranskalaisten hyökkäyksen tulos kouluun?</w:t>
      </w:r>
    </w:p>
    <w:p>
      <w:r>
        <w:rPr>
          <w:b/>
        </w:rPr>
        <w:t xml:space="preserve">Teksti numero 18</w:t>
      </w:r>
    </w:p>
    <w:p>
      <w:r>
        <w:t xml:space="preserve">Keväällä 1753 </w:t>
      </w:r>
      <w:r>
        <w:rPr>
          <w:color w:val="A9A9A9"/>
        </w:rPr>
        <w:t xml:space="preserve">Paul Marin de la Malgue </w:t>
      </w:r>
      <w:r>
        <w:t xml:space="preserve">sai komentoonsa 2 000 miehen vahvuisen merijalkaväen ja intiaanien joukon. Hänen </w:t>
      </w:r>
      <w:r>
        <w:rPr>
          <w:color w:val="DCDCDC"/>
        </w:rPr>
        <w:t xml:space="preserve">tehtävänään oli </w:t>
      </w:r>
      <w:r>
        <w:rPr>
          <w:color w:val="2F4F4F"/>
        </w:rPr>
        <w:t xml:space="preserve">suojella kuninkaan maita Ohion laaksossa </w:t>
      </w:r>
      <w:r>
        <w:rPr>
          <w:color w:val="556B2F"/>
        </w:rPr>
        <w:t xml:space="preserve">briteiltä</w:t>
      </w:r>
      <w:r>
        <w:t xml:space="preserve">. Marin seurasi reittiä, jonka Céloron oli kartoittanut neljä vuotta aiemmin, mutta siinä missä Céloron oli rajoittanut ranskalaisten valtausten kirjaamisen lyijylevyjen hautaamiseen, Marin rakensi ja varuskuntasi linnakkeita. Ensin hän rakensi </w:t>
      </w:r>
      <w:r>
        <w:rPr>
          <w:color w:val="6B8E23"/>
        </w:rPr>
        <w:t xml:space="preserve">Fort Presque Islen </w:t>
      </w:r>
      <w:r>
        <w:rPr>
          <w:color w:val="A0522D"/>
        </w:rPr>
        <w:t xml:space="preserve">(</w:t>
      </w:r>
      <w:r>
        <w:rPr>
          <w:color w:val="228B22"/>
        </w:rPr>
        <w:t xml:space="preserve">lähellä nykyistä Erieä Pennsylvaniassa) </w:t>
      </w:r>
      <w:r>
        <w:t xml:space="preserve">Erie-järven etelärannalle. Hän rakennutti tien LeBoeuf Creekin latvoille. Marin rakensi toisen linnakkeen </w:t>
      </w:r>
      <w:r>
        <w:rPr>
          <w:color w:val="191970"/>
        </w:rPr>
        <w:t xml:space="preserve">Fort Le Boeufiin </w:t>
      </w:r>
      <w:r>
        <w:rPr>
          <w:color w:val="8B0000"/>
        </w:rPr>
        <w:t xml:space="preserve">(</w:t>
      </w:r>
      <w:r>
        <w:rPr>
          <w:color w:val="483D8B"/>
        </w:rPr>
        <w:t xml:space="preserve">nykyisessä Waterfordissa, Pennsylvaniassa), joka oli </w:t>
      </w:r>
      <w:r>
        <w:t xml:space="preserve">suunniteltu vartioimaan LeBoeuf Creekin latvavesiä. </w:t>
      </w:r>
      <w:r>
        <w:rPr>
          <w:color w:val="3CB371"/>
        </w:rPr>
        <w:t xml:space="preserve">Etelään edetessään hän ajoi pois tai vangitsi brittiläisiä kauppiaita</w:t>
      </w:r>
      <w:r>
        <w:t xml:space="preserve">, mikä huolestutti sekä brittejä että irokeeseja. </w:t>
      </w:r>
      <w:r>
        <w:rPr>
          <w:color w:val="BC8F8F"/>
        </w:rPr>
        <w:t xml:space="preserve">Tanaghrisson</w:t>
      </w:r>
      <w:r>
        <w:t xml:space="preserve">, </w:t>
      </w:r>
      <w:r>
        <w:rPr>
          <w:color w:val="663399"/>
        </w:rPr>
        <w:t xml:space="preserve">mingo-heimon </w:t>
      </w:r>
      <w:r>
        <w:t xml:space="preserve">päällikkö, joka </w:t>
      </w:r>
      <w:r>
        <w:t xml:space="preserve">oli siirtomaavallan laajentumisen länteen ajamien irokeesien ja muiden heimojen jäänne. Hän ei pitänyt ranskalaisista (joita hän syytti isänsä tappamisesta ja syömisestä). Hän matkusti Fort Le Boeufiin ja uhkasi ranskalaisia sotatoimilla, mutta Marin hylkäsi ne halveksivasti.</w:t>
      </w:r>
    </w:p>
    <w:p>
      <w:r>
        <w:rPr>
          <w:b/>
        </w:rPr>
        <w:t xml:space="preserve">Kysymys 0</w:t>
      </w:r>
    </w:p>
    <w:p>
      <w:r>
        <w:t xml:space="preserve">Kuka otti ranskalaisten komennon keväällä 1753?</w:t>
      </w:r>
    </w:p>
    <w:p>
      <w:r>
        <w:rPr>
          <w:b/>
        </w:rPr>
        <w:t xml:space="preserve">Kysymys 1</w:t>
      </w:r>
    </w:p>
    <w:p>
      <w:r>
        <w:t xml:space="preserve">Mihin Marin rakensi ensimmäisen linnoituksen?</w:t>
      </w:r>
    </w:p>
    <w:p>
      <w:r>
        <w:rPr>
          <w:b/>
        </w:rPr>
        <w:t xml:space="preserve">Kysymys 2</w:t>
      </w:r>
    </w:p>
    <w:p>
      <w:r>
        <w:t xml:space="preserve">Mihin Marinin toinen linnoitus rakennettiin?</w:t>
      </w:r>
    </w:p>
    <w:p>
      <w:r>
        <w:rPr>
          <w:b/>
        </w:rPr>
        <w:t xml:space="preserve">Kysymys 3</w:t>
      </w:r>
    </w:p>
    <w:p>
      <w:r>
        <w:t xml:space="preserve">Mikä oli Marinin käsky?</w:t>
      </w:r>
    </w:p>
    <w:p>
      <w:r>
        <w:rPr>
          <w:b/>
        </w:rPr>
        <w:t xml:space="preserve">Kysymys 4</w:t>
      </w:r>
    </w:p>
    <w:p>
      <w:r>
        <w:t xml:space="preserve">Kuka alkuasukkaiden päällikkö matkusti ranskalaisten linnoitukseen ja uhkasi Marinia?</w:t>
      </w:r>
    </w:p>
    <w:p>
      <w:r>
        <w:rPr>
          <w:b/>
        </w:rPr>
        <w:t xml:space="preserve">Kysymys 5</w:t>
      </w:r>
    </w:p>
    <w:p>
      <w:r>
        <w:t xml:space="preserve">Kuka otti ranskalaisten komennon keväällä 1735?</w:t>
      </w:r>
    </w:p>
    <w:p>
      <w:r>
        <w:rPr>
          <w:b/>
        </w:rPr>
        <w:t xml:space="preserve">Kysymys 6</w:t>
      </w:r>
    </w:p>
    <w:p>
      <w:r>
        <w:t xml:space="preserve">Mihin Marin rakensi viimeisen linnakkeen?</w:t>
      </w:r>
    </w:p>
    <w:p>
      <w:r>
        <w:rPr>
          <w:b/>
        </w:rPr>
        <w:t xml:space="preserve">Kysymys 7</w:t>
      </w:r>
    </w:p>
    <w:p>
      <w:r>
        <w:t xml:space="preserve">Mihin Marinin ensimmäinen linnoitus rakennettiin?</w:t>
      </w:r>
    </w:p>
    <w:p>
      <w:r>
        <w:rPr>
          <w:b/>
        </w:rPr>
        <w:t xml:space="preserve">Kysymys 8</w:t>
      </w:r>
    </w:p>
    <w:p>
      <w:r>
        <w:t xml:space="preserve">Mikä ei ollut Marinin käskyjä?</w:t>
      </w:r>
    </w:p>
    <w:p>
      <w:r>
        <w:rPr>
          <w:b/>
        </w:rPr>
        <w:t xml:space="preserve">Kysymys 9</w:t>
      </w:r>
    </w:p>
    <w:p>
      <w:r>
        <w:t xml:space="preserve">Kuka alkuasukkaiden päällikkö matkusti Ranskan linnoitukseen ja auttoi Marinia?</w:t>
      </w:r>
    </w:p>
    <w:p>
      <w:r>
        <w:rPr>
          <w:b/>
        </w:rPr>
        <w:t xml:space="preserve">Teksti numero 19</w:t>
      </w:r>
    </w:p>
    <w:p>
      <w:r>
        <w:t xml:space="preserve">Irokeesit lähettivät juoksijoita William Johnsonin kartanoon New Yorkin osavaltion pohjoisosassa. </w:t>
      </w:r>
      <w:r>
        <w:t xml:space="preserve">Johnson, </w:t>
      </w:r>
      <w:r>
        <w:t xml:space="preserve">joka oli </w:t>
      </w:r>
      <w:r>
        <w:rPr>
          <w:color w:val="A9A9A9"/>
        </w:rPr>
        <w:t xml:space="preserve">brittiläinen intiaaniasioiden ylitarkastaja </w:t>
      </w:r>
      <w:r>
        <w:rPr>
          <w:color w:val="DCDCDC"/>
        </w:rPr>
        <w:t xml:space="preserve">New Yorkin alueella ja sen ulkopuolella, </w:t>
      </w:r>
      <w:r>
        <w:t xml:space="preserve">tunnettiin irokeesien keskuudessa nimellä </w:t>
      </w:r>
      <w:r>
        <w:rPr>
          <w:color w:val="2F4F4F"/>
        </w:rPr>
        <w:t xml:space="preserve">Warraghiggey</w:t>
      </w:r>
      <w:r>
        <w:rPr>
          <w:color w:val="556B2F"/>
        </w:rPr>
        <w:t xml:space="preserve">, joka tarkoittaa "</w:t>
      </w:r>
      <w:r>
        <w:rPr>
          <w:color w:val="6B8E23"/>
        </w:rPr>
        <w:t xml:space="preserve">Hän, joka tekee suuria asioita</w:t>
      </w:r>
      <w:r>
        <w:rPr>
          <w:color w:val="A0522D"/>
        </w:rPr>
        <w:t xml:space="preserve">". "</w:t>
      </w:r>
      <w:r>
        <w:t xml:space="preserve">Hän puhui heidän kieltään ja hänestä oli tullut </w:t>
      </w:r>
      <w:r>
        <w:t xml:space="preserve">alueen </w:t>
      </w:r>
      <w:r>
        <w:rPr>
          <w:color w:val="228B22"/>
        </w:rPr>
        <w:t xml:space="preserve">irokeesien konfederaation </w:t>
      </w:r>
      <w:r>
        <w:t xml:space="preserve">arvostettu </w:t>
      </w:r>
      <w:r>
        <w:rPr>
          <w:color w:val="228B22"/>
        </w:rPr>
        <w:t xml:space="preserve">kunniajäsen</w:t>
      </w:r>
      <w:r>
        <w:rPr>
          <w:color w:val="556B2F"/>
        </w:rPr>
        <w:t xml:space="preserve">. </w:t>
      </w:r>
      <w:r>
        <w:t xml:space="preserve">Vuonna 1746 Johnsonista tehtiin </w:t>
      </w:r>
      <w:r>
        <w:rPr>
          <w:color w:val="191970"/>
        </w:rPr>
        <w:t xml:space="preserve">irokeesien eversti</w:t>
      </w:r>
      <w:r>
        <w:t xml:space="preserve">. Myöhemmin hänet nimitettiin Länsi-New Yorkin miliisin everstiksi. He tapasivat New Yorkin Albanyssa kuvernööri Clintonin ja eräiden muiden amerikkalaisten siirtokuntien virkamiesten kanssa. </w:t>
      </w:r>
      <w:r>
        <w:rPr>
          <w:color w:val="483D8B"/>
        </w:rPr>
        <w:t xml:space="preserve">Mohawk-päällikkö Hendrick</w:t>
      </w:r>
      <w:r>
        <w:t xml:space="preserve">, heidän heimoneuvostonsa puhemies, vaati, että britit noudattaisivat velvoitteitaan ja estäisivät Ranskan laajentumisen. Kun Clinton ei vastannut häntä tyydyttävällä tavalla, päällikkö Hendrick sanoi, että "liittoketju", irokeesien konfederaation ja Britannian kruunun pitkäaikainen ystävällinen suhde, oli katkennut.</w:t>
      </w:r>
    </w:p>
    <w:p>
      <w:r>
        <w:rPr>
          <w:b/>
        </w:rPr>
        <w:t xml:space="preserve">Kysymys 0</w:t>
      </w:r>
    </w:p>
    <w:p>
      <w:r>
        <w:t xml:space="preserve">Mikä oli William Johnsonin rooli Britannian armeijassa?</w:t>
      </w:r>
    </w:p>
    <w:p>
      <w:r>
        <w:rPr>
          <w:b/>
        </w:rPr>
        <w:t xml:space="preserve">Kysymys 1</w:t>
      </w:r>
    </w:p>
    <w:p>
      <w:r>
        <w:t xml:space="preserve">Mikä oli William Johnsonin irokeesinimi?</w:t>
      </w:r>
    </w:p>
    <w:p>
      <w:r>
        <w:rPr>
          <w:b/>
        </w:rPr>
        <w:t xml:space="preserve">Kysymys 2</w:t>
      </w:r>
    </w:p>
    <w:p>
      <w:r>
        <w:t xml:space="preserve">Minkä arvonimen Irokeesit antoivat Johnsonille?</w:t>
      </w:r>
    </w:p>
    <w:p>
      <w:r>
        <w:rPr>
          <w:b/>
        </w:rPr>
        <w:t xml:space="preserve">Kysymys 3</w:t>
      </w:r>
    </w:p>
    <w:p>
      <w:r>
        <w:t xml:space="preserve">Kuka oli heimoneuvoston puhuja?</w:t>
      </w:r>
    </w:p>
    <w:p>
      <w:r>
        <w:rPr>
          <w:b/>
        </w:rPr>
        <w:t xml:space="preserve">Kysymys 4</w:t>
      </w:r>
    </w:p>
    <w:p>
      <w:r>
        <w:t xml:space="preserve">Mikä ei ollut William Johnsonin rooli Britannian armeijassa?</w:t>
      </w:r>
    </w:p>
    <w:p>
      <w:r>
        <w:rPr>
          <w:b/>
        </w:rPr>
        <w:t xml:space="preserve">Kysymys 5</w:t>
      </w:r>
    </w:p>
    <w:p>
      <w:r>
        <w:t xml:space="preserve">Mikä oli William Johnsonin rooli Ranskan armeijassa?</w:t>
      </w:r>
    </w:p>
    <w:p>
      <w:r>
        <w:rPr>
          <w:b/>
        </w:rPr>
        <w:t xml:space="preserve">Kysymys 6</w:t>
      </w:r>
    </w:p>
    <w:p>
      <w:r>
        <w:t xml:space="preserve">Mikä oli William Johnsonin sioux-nimi?</w:t>
      </w:r>
    </w:p>
    <w:p>
      <w:r>
        <w:rPr>
          <w:b/>
        </w:rPr>
        <w:t xml:space="preserve">Kysymys 7</w:t>
      </w:r>
    </w:p>
    <w:p>
      <w:r>
        <w:t xml:space="preserve">Minkä arvonimen Sioux antoi Johnsonille?</w:t>
      </w:r>
    </w:p>
    <w:p>
      <w:r>
        <w:rPr>
          <w:b/>
        </w:rPr>
        <w:t xml:space="preserve">Kysymys 8</w:t>
      </w:r>
    </w:p>
    <w:p>
      <w:r>
        <w:t xml:space="preserve">Kuka oli heimoneuvoston lukija?</w:t>
      </w:r>
    </w:p>
    <w:p>
      <w:r>
        <w:rPr>
          <w:b/>
        </w:rPr>
        <w:t xml:space="preserve">Teksti numero 20</w:t>
      </w:r>
    </w:p>
    <w:p>
      <w:r>
        <w:t xml:space="preserve">Virginian kuvernööri Robert Dinwiddie oli sijoittaja </w:t>
      </w:r>
      <w:r>
        <w:rPr>
          <w:color w:val="DCDCDC"/>
        </w:rPr>
        <w:t xml:space="preserve">Ohio-yhtiössä</w:t>
      </w:r>
      <w:r>
        <w:t xml:space="preserve">, joka olisi menettänyt rahaa, jos ranskalaiset olisivat pitäneet vaatimuksensa. Vastapainoksi ranskalaisten sotilaalliselle läsnäololle Ohiossa Dinwiddie määräsi lokakuussa 1753 </w:t>
      </w:r>
      <w:r>
        <w:t xml:space="preserve">Virginian rykmentin </w:t>
      </w:r>
      <w:r>
        <w:t xml:space="preserve">21-vuotiaan </w:t>
      </w:r>
      <w:r>
        <w:rPr>
          <w:color w:val="556B2F"/>
        </w:rPr>
        <w:t xml:space="preserve">majuri </w:t>
      </w:r>
      <w:r>
        <w:rPr>
          <w:color w:val="6B8E23"/>
        </w:rPr>
        <w:t xml:space="preserve">George Washingtonin </w:t>
      </w:r>
      <w:r>
        <w:t xml:space="preserve">(jonka veli oli toinen Ohio-yhtiön sijoittaja) varoittamaan ranskalaisia poistumaan Virginian alueelta. Washington lähti matkaan pienen ryhmän kanssa ja otti matkan varrelle mukaansa </w:t>
      </w:r>
      <w:r>
        <w:rPr>
          <w:color w:val="A0522D"/>
        </w:rPr>
        <w:t xml:space="preserve">Jacob Van Braamin </w:t>
      </w:r>
      <w:r>
        <w:rPr>
          <w:color w:val="228B22"/>
        </w:rPr>
        <w:t xml:space="preserve">tulkiksi, Christopher Gistin, alueella työskentelevän komppanian maanmittarin, sekä muutaman mingon Tanaghrissonin johdolla</w:t>
      </w:r>
      <w:r>
        <w:t xml:space="preserve">. </w:t>
      </w:r>
      <w:r>
        <w:rPr>
          <w:color w:val="191970"/>
        </w:rPr>
        <w:t xml:space="preserve">Joulukuun 12. </w:t>
      </w:r>
      <w:r>
        <w:t xml:space="preserve">päivänä </w:t>
      </w:r>
      <w:r>
        <w:t xml:space="preserve">Washington ja hänen miehensä saapuivat Fort Le Boeufiin</w:t>
      </w:r>
      <w:r>
        <w:rPr>
          <w:color w:val="191970"/>
        </w:rPr>
        <w:t xml:space="preserve">.</w:t>
      </w:r>
    </w:p>
    <w:p>
      <w:r>
        <w:rPr>
          <w:b/>
        </w:rPr>
        <w:t xml:space="preserve">Kysymys 0</w:t>
      </w:r>
    </w:p>
    <w:p>
      <w:r>
        <w:t xml:space="preserve">Kuvernööri Robert Dinwiddiellä oli sijoitus mihin merkittävään yritykseen?</w:t>
      </w:r>
    </w:p>
    <w:p>
      <w:r>
        <w:rPr>
          <w:b/>
        </w:rPr>
        <w:t xml:space="preserve">Kysymys 1</w:t>
      </w:r>
    </w:p>
    <w:p>
      <w:r>
        <w:t xml:space="preserve">Kenet Dinwiddie määräsi puhuttelemaan ranskalaisia Virginian alueella?</w:t>
      </w:r>
    </w:p>
    <w:p>
      <w:r>
        <w:rPr>
          <w:b/>
        </w:rPr>
        <w:t xml:space="preserve">Kysymys 2</w:t>
      </w:r>
    </w:p>
    <w:p>
      <w:r>
        <w:t xml:space="preserve">Keitä lisättiin puolueeseen, kun Washington lähti matkalle?</w:t>
      </w:r>
    </w:p>
    <w:p>
      <w:r>
        <w:rPr>
          <w:b/>
        </w:rPr>
        <w:t xml:space="preserve">Kysymys 3</w:t>
      </w:r>
    </w:p>
    <w:p>
      <w:r>
        <w:t xml:space="preserve">Milloin Washington saapui Fort Le Boeufiin?</w:t>
      </w:r>
    </w:p>
    <w:p>
      <w:r>
        <w:rPr>
          <w:b/>
        </w:rPr>
        <w:t xml:space="preserve">Kysymys 4</w:t>
      </w:r>
    </w:p>
    <w:p>
      <w:r>
        <w:t xml:space="preserve">Kuvernööri Robert Dinwiddiellä oli sijoitus mihin mitättömään yritykseen?</w:t>
      </w:r>
    </w:p>
    <w:p>
      <w:r>
        <w:rPr>
          <w:b/>
        </w:rPr>
        <w:t xml:space="preserve">Kysymys 5</w:t>
      </w:r>
    </w:p>
    <w:p>
      <w:r>
        <w:t xml:space="preserve">Ministeri Robert Dinwiddiellä oli sijoitus mihin merkittävään yritykseen?</w:t>
      </w:r>
    </w:p>
    <w:p>
      <w:r>
        <w:rPr>
          <w:b/>
        </w:rPr>
        <w:t xml:space="preserve">Kysymys 6</w:t>
      </w:r>
    </w:p>
    <w:p>
      <w:r>
        <w:t xml:space="preserve">Ketä Dinwiddie ei määrännyt puhuttelemaan ranskalaisia Virginian alueella?</w:t>
      </w:r>
    </w:p>
    <w:p>
      <w:r>
        <w:rPr>
          <w:b/>
        </w:rPr>
        <w:t xml:space="preserve">Kysymys 7</w:t>
      </w:r>
    </w:p>
    <w:p>
      <w:r>
        <w:t xml:space="preserve">Kuka katosi juhlista, kun Washington lähti matkalle?</w:t>
      </w:r>
    </w:p>
    <w:p>
      <w:r>
        <w:rPr>
          <w:b/>
        </w:rPr>
        <w:t xml:space="preserve">Kysymys 8</w:t>
      </w:r>
    </w:p>
    <w:p>
      <w:r>
        <w:t xml:space="preserve">Milloin Washington ei saavuttanut Fort Le Boeufia?</w:t>
      </w:r>
    </w:p>
    <w:p>
      <w:r>
        <w:rPr>
          <w:b/>
        </w:rPr>
        <w:t xml:space="preserve">Teksti numero 21</w:t>
      </w:r>
    </w:p>
    <w:p>
      <w:r>
        <w:rPr>
          <w:color w:val="A9A9A9"/>
        </w:rPr>
        <w:t xml:space="preserve">Jacques Legardeur de Saint-Pierre</w:t>
      </w:r>
      <w:r>
        <w:t xml:space="preserve">, joka seurasi Marinia Ranskan joukkojen komentajana tämän kuoltua 29. lokakuuta, kutsui Washingtonin syömään kanssaan. Washington esitteli Saint-Pierrelle illallisella </w:t>
      </w:r>
      <w:r>
        <w:rPr>
          <w:color w:val="6B8E23"/>
        </w:rPr>
        <w:t xml:space="preserve">Dinwiddien </w:t>
      </w:r>
      <w:r>
        <w:rPr>
          <w:color w:val="2F4F4F"/>
        </w:rPr>
        <w:t xml:space="preserve">kirjeen</w:t>
      </w:r>
      <w:r>
        <w:rPr>
          <w:color w:val="DCDCDC"/>
        </w:rPr>
        <w:t xml:space="preserve">, </w:t>
      </w:r>
      <w:r>
        <w:rPr>
          <w:color w:val="A0522D"/>
        </w:rPr>
        <w:t xml:space="preserve">jossa vaadittiin </w:t>
      </w:r>
      <w:r>
        <w:rPr>
          <w:color w:val="228B22"/>
        </w:rPr>
        <w:t xml:space="preserve">Ranskan välitöntä vetäytymistä </w:t>
      </w:r>
      <w:r>
        <w:rPr>
          <w:color w:val="A0522D"/>
        </w:rPr>
        <w:t xml:space="preserve">Ohion maasta</w:t>
      </w:r>
      <w:r>
        <w:t xml:space="preserve">. </w:t>
      </w:r>
      <w:r>
        <w:t xml:space="preserve">Saint-Pierre </w:t>
      </w:r>
      <w:r>
        <w:rPr>
          <w:color w:val="191970"/>
        </w:rPr>
        <w:t xml:space="preserve">sanoi: </w:t>
      </w:r>
      <w:r>
        <w:rPr>
          <w:color w:val="8B0000"/>
        </w:rPr>
        <w:t xml:space="preserve">"</w:t>
      </w:r>
      <w:r>
        <w:rPr>
          <w:color w:val="483D8B"/>
        </w:rPr>
        <w:t xml:space="preserve">Mitä tulee lähettämäänne kehotukseen vetäytyä, </w:t>
      </w:r>
      <w:r>
        <w:rPr>
          <w:color w:val="3CB371"/>
        </w:rPr>
        <w:t xml:space="preserve">en katso velvollisuudekseni noudattaa </w:t>
      </w:r>
      <w:r>
        <w:rPr>
          <w:color w:val="483D8B"/>
        </w:rPr>
        <w:t xml:space="preserve">sitä. </w:t>
      </w:r>
      <w:r>
        <w:rPr>
          <w:color w:val="8B0000"/>
        </w:rPr>
        <w:t xml:space="preserve">" </w:t>
      </w:r>
      <w:r>
        <w:t xml:space="preserve">Hän kertoi Washingtonille, että </w:t>
      </w:r>
      <w:r>
        <w:rPr>
          <w:color w:val="BC8F8F"/>
        </w:rPr>
        <w:t xml:space="preserve">Ranskalla oli suurempi oikeus alueeseen kuin briteillä</w:t>
      </w:r>
      <w:r>
        <w:t xml:space="preserve">, koska </w:t>
      </w:r>
      <w:r>
        <w:rPr>
          <w:color w:val="663399"/>
        </w:rPr>
        <w:t xml:space="preserve">René-Robert Cavelier, </w:t>
      </w:r>
      <w:r>
        <w:rPr>
          <w:color w:val="008080"/>
        </w:rPr>
        <w:t xml:space="preserve">Sieur de La Salle oli tutkinut Ohion maan </w:t>
      </w:r>
      <w:r>
        <w:rPr>
          <w:color w:val="BDB76B"/>
        </w:rPr>
        <w:t xml:space="preserve">lähes sata vuotta aiemmin</w:t>
      </w:r>
      <w:r>
        <w:rPr>
          <w:color w:val="4682B4"/>
        </w:rPr>
        <w:t xml:space="preserve">.</w:t>
      </w:r>
    </w:p>
    <w:p>
      <w:r>
        <w:rPr>
          <w:b/>
        </w:rPr>
        <w:t xml:space="preserve">Kysymys 0</w:t>
      </w:r>
    </w:p>
    <w:p>
      <w:r>
        <w:t xml:space="preserve">Kuka kutsui Washingtonin syömään kanssaan?</w:t>
      </w:r>
    </w:p>
    <w:p>
      <w:r>
        <w:rPr>
          <w:b/>
        </w:rPr>
        <w:t xml:space="preserve">Kysymys 1</w:t>
      </w:r>
    </w:p>
    <w:p>
      <w:r>
        <w:t xml:space="preserve">Minkä kirjeen Washington esitti Saint-Pierrelle ?</w:t>
      </w:r>
    </w:p>
    <w:p>
      <w:r>
        <w:rPr>
          <w:b/>
        </w:rPr>
        <w:t xml:space="preserve">Kysymys 2</w:t>
      </w:r>
    </w:p>
    <w:p>
      <w:r>
        <w:t xml:space="preserve">Miten Saint-Pierre vastasi Washingtonille?</w:t>
      </w:r>
    </w:p>
    <w:p>
      <w:r>
        <w:rPr>
          <w:b/>
        </w:rPr>
        <w:t xml:space="preserve">Kysymys 3</w:t>
      </w:r>
    </w:p>
    <w:p>
      <w:r>
        <w:t xml:space="preserve">Miksi ranskalaiset katsoivat, että heillä oli oikeus Ohiota koskevaan vaatimukseen?</w:t>
      </w:r>
    </w:p>
    <w:p>
      <w:r>
        <w:rPr>
          <w:b/>
        </w:rPr>
        <w:t xml:space="preserve">Kysymys 4</w:t>
      </w:r>
    </w:p>
    <w:p>
      <w:r>
        <w:t xml:space="preserve">Kuka kutsui Washingtonin syömään kanssaan?</w:t>
      </w:r>
    </w:p>
    <w:p>
      <w:r>
        <w:rPr>
          <w:b/>
        </w:rPr>
        <w:t xml:space="preserve">Kysymys 5</w:t>
      </w:r>
    </w:p>
    <w:p>
      <w:r>
        <w:t xml:space="preserve">Kuka kutsui Washingtonin taistelemaan kanssaan?</w:t>
      </w:r>
    </w:p>
    <w:p>
      <w:r>
        <w:rPr>
          <w:b/>
        </w:rPr>
        <w:t xml:space="preserve">Kysymys 6</w:t>
      </w:r>
    </w:p>
    <w:p>
      <w:r>
        <w:t xml:space="preserve">Mitä kirjettä Washington ei esittänyt Saint-Pierrelle?</w:t>
      </w:r>
    </w:p>
    <w:p>
      <w:r>
        <w:rPr>
          <w:b/>
        </w:rPr>
        <w:t xml:space="preserve">Kysymys 7</w:t>
      </w:r>
    </w:p>
    <w:p>
      <w:r>
        <w:t xml:space="preserve">Miten Saint-Girard vastasi Washingtonille?</w:t>
      </w:r>
    </w:p>
    <w:p>
      <w:r>
        <w:rPr>
          <w:b/>
        </w:rPr>
        <w:t xml:space="preserve">Kysymys 8</w:t>
      </w:r>
    </w:p>
    <w:p>
      <w:r>
        <w:t xml:space="preserve">Miksi ranskalaiset katsoivat, ettei heillä ollut oikeutta Ohiota koskevaan vaatimukseen?</w:t>
      </w:r>
    </w:p>
    <w:p>
      <w:r>
        <w:rPr>
          <w:b/>
        </w:rPr>
        <w:t xml:space="preserve">Teksti numero 22</w:t>
      </w:r>
    </w:p>
    <w:p>
      <w:r>
        <w:t xml:space="preserve">Jo ennen Washingtonin paluuta Dinwiddie oli lähettänyt </w:t>
      </w:r>
      <w:r>
        <w:t xml:space="preserve">sinne </w:t>
      </w:r>
      <w:r>
        <w:rPr>
          <w:color w:val="A9A9A9"/>
        </w:rPr>
        <w:t xml:space="preserve">40 </w:t>
      </w:r>
      <w:r>
        <w:rPr>
          <w:color w:val="DCDCDC"/>
        </w:rPr>
        <w:t xml:space="preserve">miehen </w:t>
      </w:r>
      <w:r>
        <w:t xml:space="preserve">komppanian </w:t>
      </w:r>
      <w:r>
        <w:t xml:space="preserve">William Trentin johdolla, ja </w:t>
      </w:r>
      <w:r>
        <w:rPr>
          <w:color w:val="2F4F4F"/>
        </w:rPr>
        <w:t xml:space="preserve">vuoden </w:t>
      </w:r>
      <w:r>
        <w:rPr>
          <w:color w:val="556B2F"/>
        </w:rPr>
        <w:t xml:space="preserve">1754 </w:t>
      </w:r>
      <w:r>
        <w:rPr>
          <w:color w:val="2F4F4F"/>
        </w:rPr>
        <w:t xml:space="preserve">alkukuukausina </w:t>
      </w:r>
      <w:r>
        <w:t xml:space="preserve">he aloittivat pienen linnoituksen rakentamisen. Kuvernööri Duquesne lähetti </w:t>
      </w:r>
      <w:r>
        <w:t xml:space="preserve">Claude-Pierre Pecaudy de Contrecœurin johtamia </w:t>
      </w:r>
      <w:r>
        <w:rPr>
          <w:color w:val="6B8E23"/>
        </w:rPr>
        <w:t xml:space="preserve">ranskalaisia lisäjoukkoja </w:t>
      </w:r>
      <w:r>
        <w:t xml:space="preserve">Saint-Pierren tueksi samaan aikaan, ja </w:t>
      </w:r>
      <w:r>
        <w:rPr>
          <w:color w:val="A0522D"/>
        </w:rPr>
        <w:t xml:space="preserve">Contrecœur johti </w:t>
      </w:r>
      <w:r>
        <w:rPr>
          <w:color w:val="228B22"/>
        </w:rPr>
        <w:t xml:space="preserve">500 </w:t>
      </w:r>
      <w:r>
        <w:rPr>
          <w:color w:val="A0522D"/>
        </w:rPr>
        <w:t xml:space="preserve">miestä etelään Venangon linnakkeesta 5. huhtikuuta 1754</w:t>
      </w:r>
      <w:r>
        <w:t xml:space="preserve">. Kun nämä joukot saapuivat linnoitukseen 16. huhtikuuta, Contrecœur antoi anteliaasti Trentin pienen komppanian vetäytyä. Hän osti heidän rakennustyökalunsa jatkaakseen rakentamista, josta tuli </w:t>
      </w:r>
      <w:r>
        <w:rPr>
          <w:color w:val="191970"/>
        </w:rPr>
        <w:t xml:space="preserve">Duquesnen linnoitus</w:t>
      </w:r>
      <w:r>
        <w:rPr>
          <w:color w:val="8B0000"/>
        </w:rPr>
        <w:t xml:space="preserve">.</w:t>
      </w:r>
    </w:p>
    <w:p>
      <w:r>
        <w:rPr>
          <w:b/>
        </w:rPr>
        <w:t xml:space="preserve">Kysymys 0</w:t>
      </w:r>
    </w:p>
    <w:p>
      <w:r>
        <w:t xml:space="preserve">Kuinka monta miestä Duquesne lähetti Saint-Pierren tueksi ?</w:t>
      </w:r>
    </w:p>
    <w:p>
      <w:r>
        <w:rPr>
          <w:b/>
        </w:rPr>
        <w:t xml:space="preserve">Kysymys 1</w:t>
      </w:r>
    </w:p>
    <w:p>
      <w:r>
        <w:t xml:space="preserve">Milloin britit alkoivat rakentaa linnakkeita William Trentin johdolla?</w:t>
      </w:r>
    </w:p>
    <w:p>
      <w:r>
        <w:rPr>
          <w:b/>
        </w:rPr>
        <w:t xml:space="preserve">Kysymys 2</w:t>
      </w:r>
    </w:p>
    <w:p>
      <w:r>
        <w:t xml:space="preserve">Minkä niminen oli rakennettava linnoitus?</w:t>
      </w:r>
    </w:p>
    <w:p>
      <w:r>
        <w:rPr>
          <w:b/>
        </w:rPr>
        <w:t xml:space="preserve">Kysymys 3</w:t>
      </w:r>
    </w:p>
    <w:p>
      <w:r>
        <w:t xml:space="preserve">Kuinka monta naista Duquesne lähetti Saint-Pierren avuksi ?</w:t>
      </w:r>
    </w:p>
    <w:p>
      <w:r>
        <w:rPr>
          <w:b/>
        </w:rPr>
        <w:t xml:space="preserve">Kysymys 4</w:t>
      </w:r>
    </w:p>
    <w:p>
      <w:r>
        <w:t xml:space="preserve">Kuinka monta miestä Duquesne lähetti tappamaan Saint-Pierren ?</w:t>
      </w:r>
    </w:p>
    <w:p>
      <w:r>
        <w:rPr>
          <w:b/>
        </w:rPr>
        <w:t xml:space="preserve">Kysymys 5</w:t>
      </w:r>
    </w:p>
    <w:p>
      <w:r>
        <w:t xml:space="preserve">Milloin britit eivät alkaneet rakentaa linnakkeita William Trentin johdolla?</w:t>
      </w:r>
    </w:p>
    <w:p>
      <w:r>
        <w:rPr>
          <w:b/>
        </w:rPr>
        <w:t xml:space="preserve">Kysymys 6</w:t>
      </w:r>
    </w:p>
    <w:p>
      <w:r>
        <w:t xml:space="preserve">Minkä niminen oli tuhottava linnoitus?</w:t>
      </w:r>
    </w:p>
    <w:p>
      <w:r>
        <w:rPr>
          <w:b/>
        </w:rPr>
        <w:t xml:space="preserve">Kysymys 7</w:t>
      </w:r>
    </w:p>
    <w:p>
      <w:r>
        <w:t xml:space="preserve">Minkä niminen ei ollut rakennettava linnoitus?</w:t>
      </w:r>
    </w:p>
    <w:p>
      <w:r>
        <w:rPr>
          <w:b/>
        </w:rPr>
        <w:t xml:space="preserve">Teksti numero 23</w:t>
      </w:r>
    </w:p>
    <w:p>
      <w:r>
        <w:t xml:space="preserve">Kun Washington oli palannut Williamsburgiin, Dinwiddie määräsi hänet johtamaan suurempia joukkoja Trentin avuksi. </w:t>
      </w:r>
      <w:r>
        <w:rPr>
          <w:color w:val="A9A9A9"/>
        </w:rPr>
        <w:t xml:space="preserve">Matkalla </w:t>
      </w:r>
      <w:r>
        <w:t xml:space="preserve">Washington sai tietää Trentin vetäytymisestä. Koska Tanaghrisson </w:t>
      </w:r>
      <w:r>
        <w:rPr>
          <w:color w:val="DCDCDC"/>
        </w:rPr>
        <w:t xml:space="preserve">oli luvannut </w:t>
      </w:r>
      <w:r>
        <w:t xml:space="preserve">tukea briteille, Washington jatkoi kohti Duquesnen linnaketta ja tapasi mingojohtajan. Kun Washington sai tietää alueella olleesta ranskalaisesta tiedusteluryhmästä, hän </w:t>
      </w:r>
      <w:r>
        <w:rPr>
          <w:color w:val="556B2F"/>
        </w:rPr>
        <w:t xml:space="preserve">yllätti </w:t>
      </w:r>
      <w:r>
        <w:rPr>
          <w:color w:val="2F4F4F"/>
        </w:rPr>
        <w:t xml:space="preserve">Tanaghrissonin ja hänen ryhmänsä kanssa </w:t>
      </w:r>
      <w:r>
        <w:rPr>
          <w:color w:val="556B2F"/>
        </w:rPr>
        <w:t xml:space="preserve">kanadalaiset 28. toukokuuta </w:t>
      </w:r>
      <w:r>
        <w:rPr>
          <w:color w:val="A0522D"/>
        </w:rPr>
        <w:t xml:space="preserve">Jumonville Glenin taisteluna </w:t>
      </w:r>
      <w:r>
        <w:rPr>
          <w:color w:val="6B8E23"/>
        </w:rPr>
        <w:t xml:space="preserve">tunnetussa </w:t>
      </w:r>
      <w:r>
        <w:rPr>
          <w:color w:val="A0522D"/>
        </w:rPr>
        <w:t xml:space="preserve">taistelussa</w:t>
      </w:r>
      <w:r>
        <w:t xml:space="preserve">. </w:t>
      </w:r>
      <w:r>
        <w:t xml:space="preserve">He </w:t>
      </w:r>
      <w:r>
        <w:rPr>
          <w:color w:val="228B22"/>
        </w:rPr>
        <w:t xml:space="preserve">tappoivat </w:t>
      </w:r>
      <w:r>
        <w:rPr>
          <w:color w:val="191970"/>
        </w:rPr>
        <w:t xml:space="preserve">monia </w:t>
      </w:r>
      <w:r>
        <w:rPr>
          <w:color w:val="8B0000"/>
        </w:rPr>
        <w:t xml:space="preserve">kanadalaisia</w:t>
      </w:r>
      <w:r>
        <w:rPr>
          <w:color w:val="483D8B"/>
        </w:rPr>
        <w:t xml:space="preserve">, mukaan lukien heidän komentajansa </w:t>
      </w:r>
      <w:r>
        <w:rPr>
          <w:color w:val="3CB371"/>
        </w:rPr>
        <w:t xml:space="preserve">Joseph Coulon de Jumonville</w:t>
      </w:r>
      <w:r>
        <w:t xml:space="preserve">, jonka pään Tanaghrisson tiettävästi halkaisi auki tomahawkilla. Historioitsija Fred Anderson esittää, </w:t>
      </w:r>
      <w:r>
        <w:rPr>
          <w:color w:val="BC8F8F"/>
        </w:rPr>
        <w:t xml:space="preserve">että</w:t>
      </w:r>
      <w:r>
        <w:t xml:space="preserve"> Tanaghrisson toimi </w:t>
      </w:r>
      <w:r>
        <w:rPr>
          <w:color w:val="663399"/>
        </w:rPr>
        <w:t xml:space="preserve">saadakseen brittien tuen ja </w:t>
      </w:r>
      <w:r>
        <w:rPr>
          <w:color w:val="008080"/>
        </w:rPr>
        <w:t xml:space="preserve">saadakseen takaisin vallan omaan kansaansa</w:t>
      </w:r>
      <w:r>
        <w:rPr>
          <w:color w:val="BDB76B"/>
        </w:rPr>
        <w:t xml:space="preserve">. </w:t>
      </w:r>
      <w:r>
        <w:rPr>
          <w:color w:val="BDB76B"/>
        </w:rPr>
        <w:t xml:space="preserve">He olivat olleet taipuvaisia tukemaan ranskalaisia, joiden kanssa heillä oli pitkät kauppasuhteet</w:t>
      </w:r>
      <w:r>
        <w:t xml:space="preserve">. Yksi Tanaghrissonin miehistä kertoi Contrecoeurille, että Jumonville oli kuollut brittien muskettitulesta.</w:t>
      </w:r>
    </w:p>
    <w:p>
      <w:r>
        <w:rPr>
          <w:b/>
        </w:rPr>
        <w:t xml:space="preserve">Kysymys 0</w:t>
      </w:r>
    </w:p>
    <w:p>
      <w:r>
        <w:t xml:space="preserve">Mitä Washington teki kuultuaan ranskalaisesta tiedusteluryhmästä alueella?</w:t>
      </w:r>
    </w:p>
    <w:p>
      <w:r>
        <w:rPr>
          <w:b/>
        </w:rPr>
        <w:t xml:space="preserve">Kysymys 1</w:t>
      </w:r>
    </w:p>
    <w:p>
      <w:r>
        <w:t xml:space="preserve">Mitä olivat taistelun tappiot?</w:t>
      </w:r>
    </w:p>
    <w:p>
      <w:r>
        <w:rPr>
          <w:b/>
        </w:rPr>
        <w:t xml:space="preserve">Kysymys 2</w:t>
      </w:r>
    </w:p>
    <w:p>
      <w:r>
        <w:t xml:space="preserve">Miksi Tanaghrisson tuki Britannian pyrkimyksiä?</w:t>
      </w:r>
    </w:p>
    <w:p>
      <w:r>
        <w:rPr>
          <w:b/>
        </w:rPr>
        <w:t xml:space="preserve">Kysymys 3</w:t>
      </w:r>
    </w:p>
    <w:p>
      <w:r>
        <w:t xml:space="preserve">Milloin Washington ei saanut tietää Trentin vetäytymisestä?</w:t>
      </w:r>
    </w:p>
    <w:p>
      <w:r>
        <w:rPr>
          <w:b/>
        </w:rPr>
        <w:t xml:space="preserve">Kysymys 4</w:t>
      </w:r>
    </w:p>
    <w:p>
      <w:r>
        <w:t xml:space="preserve">Milloin Washington sai tietää Trentin etenemisestä?</w:t>
      </w:r>
    </w:p>
    <w:p>
      <w:r>
        <w:rPr>
          <w:b/>
        </w:rPr>
        <w:t xml:space="preserve">Kysymys 5</w:t>
      </w:r>
    </w:p>
    <w:p>
      <w:r>
        <w:t xml:space="preserve">Mitä Washington ei tehnyt saatuaan tietää alueella olevasta ranskalaisesta tiedusteluryhmästä?</w:t>
      </w:r>
    </w:p>
    <w:p>
      <w:r>
        <w:rPr>
          <w:b/>
        </w:rPr>
        <w:t xml:space="preserve">Kysymys 6</w:t>
      </w:r>
    </w:p>
    <w:p>
      <w:r>
        <w:t xml:space="preserve">Mitkä eivät olleet taistelun uhreja?</w:t>
      </w:r>
    </w:p>
    <w:p>
      <w:r>
        <w:rPr>
          <w:b/>
        </w:rPr>
        <w:t xml:space="preserve">Kysymys 7</w:t>
      </w:r>
    </w:p>
    <w:p>
      <w:r>
        <w:t xml:space="preserve">Miksi Tanaghrisson torjui Britannian pyrkimykset?</w:t>
      </w:r>
    </w:p>
    <w:p>
      <w:r>
        <w:rPr>
          <w:b/>
        </w:rPr>
        <w:t xml:space="preserve">Tekstin numero 24</w:t>
      </w:r>
    </w:p>
    <w:p>
      <w:r>
        <w:t xml:space="preserve">Uutiset näistä kahdesta taistelusta saapuivat Englantiin elokuussa. Useiden kuukausien neuvottelujen jälkeen Newcastlen herttuan hallitus päätti lähettää seuraavana vuonna sotaretken </w:t>
      </w:r>
      <w:r>
        <w:rPr>
          <w:color w:val="A9A9A9"/>
        </w:rPr>
        <w:t xml:space="preserve">ranskalaisten syrjäyttämiseksi</w:t>
      </w:r>
      <w:r>
        <w:t xml:space="preserve">. He valitsivat retkikunnan johtajaksi kenraalimajuri Edward Braddockin. Sana Britannian sotilaallisista </w:t>
      </w:r>
      <w:r>
        <w:rPr>
          <w:color w:val="DCDCDC"/>
        </w:rPr>
        <w:t xml:space="preserve">suunnitelmista vuoti Ranskaan </w:t>
      </w:r>
      <w:r>
        <w:rPr>
          <w:color w:val="2F4F4F"/>
        </w:rPr>
        <w:t xml:space="preserve">hyvissä </w:t>
      </w:r>
      <w:r>
        <w:rPr>
          <w:color w:val="556B2F"/>
        </w:rPr>
        <w:t xml:space="preserve">ajoin ennen Braddockin lähtöä </w:t>
      </w:r>
      <w:r>
        <w:rPr>
          <w:color w:val="6B8E23"/>
        </w:rPr>
        <w:t xml:space="preserve">Pohjois-Amerikkaan</w:t>
      </w:r>
      <w:r>
        <w:t xml:space="preserve">. </w:t>
      </w:r>
      <w:r>
        <w:t xml:space="preserve">Vastauksena kuningas Ludvig XV </w:t>
      </w:r>
      <w:r>
        <w:rPr>
          <w:color w:val="A0522D"/>
        </w:rPr>
        <w:t xml:space="preserve">lähetti </w:t>
      </w:r>
      <w:r>
        <w:rPr>
          <w:color w:val="228B22"/>
        </w:rPr>
        <w:t xml:space="preserve">kuusi rykmenttiä Uuteen Ranskaan </w:t>
      </w:r>
      <w:r>
        <w:rPr>
          <w:color w:val="191970"/>
        </w:rPr>
        <w:t xml:space="preserve">paroni Dieskaun komennossa </w:t>
      </w:r>
      <w:r>
        <w:rPr>
          <w:color w:val="8B0000"/>
        </w:rPr>
        <w:t xml:space="preserve">vuonna 1755</w:t>
      </w:r>
      <w:r>
        <w:rPr>
          <w:color w:val="483D8B"/>
        </w:rPr>
        <w:t xml:space="preserve">. </w:t>
      </w:r>
      <w:r>
        <w:t xml:space="preserve">Britit aikoivat </w:t>
      </w:r>
      <w:r>
        <w:rPr>
          <w:color w:val="3CB371"/>
        </w:rPr>
        <w:t xml:space="preserve">saartaa Ranskan satamat ja lähettivät </w:t>
      </w:r>
      <w:r>
        <w:rPr>
          <w:color w:val="BC8F8F"/>
        </w:rPr>
        <w:t xml:space="preserve">laivastonsa helmikuussa 1755, </w:t>
      </w:r>
      <w:r>
        <w:t xml:space="preserve">mutta Ranskan laivasto oli jo lähtenyt liikkeelle. Amiraali Edward Hawke lähetti nopean laivueen Pohjois-Amerikkaan yrittäen pysäyttää ranskalaiset.</w:t>
      </w:r>
    </w:p>
    <w:p>
      <w:r>
        <w:rPr>
          <w:b/>
        </w:rPr>
        <w:t xml:space="preserve">Kysymys 0</w:t>
      </w:r>
    </w:p>
    <w:p>
      <w:r>
        <w:t xml:space="preserve">Mikä oli Braddockin retkikunnan tavoite?</w:t>
      </w:r>
    </w:p>
    <w:p>
      <w:r>
        <w:rPr>
          <w:b/>
        </w:rPr>
        <w:t xml:space="preserve">Kysymys 1</w:t>
      </w:r>
    </w:p>
    <w:p>
      <w:r>
        <w:t xml:space="preserve">Milloin ranskalaiset saivat tietää Braddockin suunnitelmista?</w:t>
      </w:r>
    </w:p>
    <w:p>
      <w:r>
        <w:rPr>
          <w:b/>
        </w:rPr>
        <w:t xml:space="preserve">Kysymys 2</w:t>
      </w:r>
    </w:p>
    <w:p>
      <w:r>
        <w:t xml:space="preserve">Miten kuningas Ludvig XV reagoi Britannian suunnitelmiin?</w:t>
      </w:r>
    </w:p>
    <w:p>
      <w:r>
        <w:rPr>
          <w:b/>
        </w:rPr>
        <w:t xml:space="preserve">Kysymys 3</w:t>
      </w:r>
    </w:p>
    <w:p>
      <w:r>
        <w:t xml:space="preserve">Mitkä olivat brittien suunnitelmat ranskalaisia vastaan?</w:t>
      </w:r>
    </w:p>
    <w:p>
      <w:r>
        <w:rPr>
          <w:b/>
        </w:rPr>
        <w:t xml:space="preserve">Kysymys 4</w:t>
      </w:r>
    </w:p>
    <w:p>
      <w:r>
        <w:t xml:space="preserve">Mikä oli Haddockin retkikunnan tavoite?</w:t>
      </w:r>
    </w:p>
    <w:p>
      <w:r>
        <w:rPr>
          <w:b/>
        </w:rPr>
        <w:t xml:space="preserve">Kysymys 5</w:t>
      </w:r>
    </w:p>
    <w:p>
      <w:r>
        <w:t xml:space="preserve">Mikä ei ollut Braddockin retkikunnan tavoite?</w:t>
      </w:r>
    </w:p>
    <w:p>
      <w:r>
        <w:rPr>
          <w:b/>
        </w:rPr>
        <w:t xml:space="preserve">Kysymys 6</w:t>
      </w:r>
    </w:p>
    <w:p>
      <w:r>
        <w:t xml:space="preserve">Milloin ranskalaiset eivät saaneet tietää Braddockin suunnitelmista?</w:t>
      </w:r>
    </w:p>
    <w:p>
      <w:r>
        <w:rPr>
          <w:b/>
        </w:rPr>
        <w:t xml:space="preserve">Kysymys 7</w:t>
      </w:r>
    </w:p>
    <w:p>
      <w:r>
        <w:t xml:space="preserve">Miten kuningas Ludvig X vastasi brittiläisiin suunnitelmiin?</w:t>
      </w:r>
    </w:p>
    <w:p>
      <w:r>
        <w:rPr>
          <w:b/>
        </w:rPr>
        <w:t xml:space="preserve">Kysymys 8</w:t>
      </w:r>
    </w:p>
    <w:p>
      <w:r>
        <w:t xml:space="preserve">Mitkä olivat Britannian suunnitelmat liittoutuneena Ranskan kanssa?</w:t>
      </w:r>
    </w:p>
    <w:p>
      <w:r>
        <w:rPr>
          <w:b/>
        </w:rPr>
        <w:t xml:space="preserve">Teksti numero 25</w:t>
      </w:r>
    </w:p>
    <w:p>
      <w:r>
        <w:rPr>
          <w:color w:val="DCDCDC"/>
        </w:rPr>
        <w:t xml:space="preserve">Albanyn kongressin </w:t>
      </w:r>
      <w:r>
        <w:t xml:space="preserve">koollekutsuminen </w:t>
      </w:r>
      <w:r>
        <w:t xml:space="preserve">kesä- ja heinäkuussa 1754 </w:t>
      </w:r>
      <w:r>
        <w:t xml:space="preserve">oli </w:t>
      </w:r>
      <w:r>
        <w:t xml:space="preserve">tärkeä poliittinen vastaus </w:t>
      </w:r>
      <w:r>
        <w:rPr>
          <w:color w:val="A9A9A9"/>
        </w:rPr>
        <w:t xml:space="preserve">vihollisuuksien alkamiseen. </w:t>
      </w:r>
      <w:r>
        <w:t xml:space="preserve">Kongressin tavoitteena </w:t>
      </w:r>
      <w:r>
        <w:rPr>
          <w:color w:val="2F4F4F"/>
        </w:rPr>
        <w:t xml:space="preserve">oli </w:t>
      </w:r>
      <w:r>
        <w:rPr>
          <w:color w:val="556B2F"/>
        </w:rPr>
        <w:t xml:space="preserve">virallistaa </w:t>
      </w:r>
      <w:r>
        <w:rPr>
          <w:color w:val="6B8E23"/>
        </w:rPr>
        <w:t xml:space="preserve">yhtenäinen rintama kaupankäynnissä ja neuvotteluissa eri intiaanien kanssa, sillä </w:t>
      </w:r>
      <w:r>
        <w:rPr>
          <w:color w:val="A0522D"/>
        </w:rPr>
        <w:t xml:space="preserve">eri heimojen ja kansojen uskollisuutta pidettiin ratkaisevana </w:t>
      </w:r>
      <w:r>
        <w:t xml:space="preserve">tekijänä sodan onnistumisen kannalta. </w:t>
      </w:r>
      <w:r>
        <w:rPr>
          <w:color w:val="483D8B"/>
        </w:rPr>
        <w:t xml:space="preserve">Siirtokuntien lainsäätäjät </w:t>
      </w:r>
      <w:r>
        <w:rPr>
          <w:color w:val="8B0000"/>
        </w:rPr>
        <w:t xml:space="preserve">eivät koskaan ratifioineet </w:t>
      </w:r>
      <w:r>
        <w:rPr>
          <w:color w:val="483D8B"/>
        </w:rPr>
        <w:t xml:space="preserve">eikä kruunu hyväksynyt </w:t>
      </w:r>
      <w:r>
        <w:rPr>
          <w:color w:val="228B22"/>
        </w:rPr>
        <w:t xml:space="preserve">valtuutettujen hyväksymää </w:t>
      </w:r>
      <w:r>
        <w:rPr>
          <w:color w:val="191970"/>
        </w:rPr>
        <w:t xml:space="preserve">suunnitelmaa</w:t>
      </w:r>
      <w:r>
        <w:t xml:space="preserve">. </w:t>
      </w:r>
      <w:r>
        <w:rPr>
          <w:color w:val="BC8F8F"/>
        </w:rPr>
        <w:t xml:space="preserve">Kongressin muodosta ja monista suunnitelman yksityiskohdista </w:t>
      </w:r>
      <w:r>
        <w:rPr>
          <w:color w:val="663399"/>
        </w:rPr>
        <w:t xml:space="preserve">tuli </w:t>
      </w:r>
      <w:r>
        <w:t xml:space="preserve">kuitenkin </w:t>
      </w:r>
      <w:r>
        <w:rPr>
          <w:color w:val="008080"/>
        </w:rPr>
        <w:t xml:space="preserve">prototyyppi </w:t>
      </w:r>
      <w:r>
        <w:rPr>
          <w:color w:val="663399"/>
        </w:rPr>
        <w:t xml:space="preserve">itsenäisyyssodan aikaiselle </w:t>
      </w:r>
      <w:r>
        <w:rPr>
          <w:color w:val="008080"/>
        </w:rPr>
        <w:t xml:space="preserve">konfederaatiolle</w:t>
      </w:r>
      <w:r>
        <w:t xml:space="preserve">.</w:t>
      </w:r>
    </w:p>
    <w:p>
      <w:r>
        <w:rPr>
          <w:b/>
        </w:rPr>
        <w:t xml:space="preserve">Kysymys 0</w:t>
      </w:r>
    </w:p>
    <w:p>
      <w:r>
        <w:t xml:space="preserve">Mikä poliittinen vastaus oli koolla kesä-heinäkuussa 1754?</w:t>
      </w:r>
    </w:p>
    <w:p>
      <w:r>
        <w:rPr>
          <w:b/>
        </w:rPr>
        <w:t xml:space="preserve">Kysymys 1</w:t>
      </w:r>
    </w:p>
    <w:p>
      <w:r>
        <w:t xml:space="preserve">Mikä oli kongressin tavoite?</w:t>
      </w:r>
    </w:p>
    <w:p>
      <w:r>
        <w:rPr>
          <w:b/>
        </w:rPr>
        <w:t xml:space="preserve">Kysymys 2</w:t>
      </w:r>
    </w:p>
    <w:p>
      <w:r>
        <w:t xml:space="preserve">Oliko suunnitelma virallistettu?</w:t>
      </w:r>
    </w:p>
    <w:p>
      <w:r>
        <w:rPr>
          <w:b/>
        </w:rPr>
        <w:t xml:space="preserve">Kysymys 3</w:t>
      </w:r>
    </w:p>
    <w:p>
      <w:r>
        <w:t xml:space="preserve">Mikä oli kongressin merkitys?</w:t>
      </w:r>
    </w:p>
    <w:p>
      <w:r>
        <w:rPr>
          <w:b/>
        </w:rPr>
        <w:t xml:space="preserve">Kysymys 4</w:t>
      </w:r>
    </w:p>
    <w:p>
      <w:r>
        <w:t xml:space="preserve">Mikä poliittinen vastaus oli koolla kesä-heinäkuussa 1745?</w:t>
      </w:r>
    </w:p>
    <w:p>
      <w:r>
        <w:rPr>
          <w:b/>
        </w:rPr>
        <w:t xml:space="preserve">Kysymys 5</w:t>
      </w:r>
    </w:p>
    <w:p>
      <w:r>
        <w:t xml:space="preserve">Mikä poliittinen vastaus ei ollut koolla kesä-heinäkuussa 1754?</w:t>
      </w:r>
    </w:p>
    <w:p>
      <w:r>
        <w:rPr>
          <w:b/>
        </w:rPr>
        <w:t xml:space="preserve">Kysymys 6</w:t>
      </w:r>
    </w:p>
    <w:p>
      <w:r>
        <w:t xml:space="preserve">Mikä ei ollut kongressin tavoite?</w:t>
      </w:r>
    </w:p>
    <w:p>
      <w:r>
        <w:rPr>
          <w:b/>
        </w:rPr>
        <w:t xml:space="preserve">Kysymys 7</w:t>
      </w:r>
    </w:p>
    <w:p>
      <w:r>
        <w:t xml:space="preserve">Oliko suunnitelma epävirallinen?</w:t>
      </w:r>
    </w:p>
    <w:p>
      <w:r>
        <w:rPr>
          <w:b/>
        </w:rPr>
        <w:t xml:space="preserve">Kysymys 8</w:t>
      </w:r>
    </w:p>
    <w:p>
      <w:r>
        <w:t xml:space="preserve">Mikä oli kongressin merkityksettömyys?</w:t>
      </w:r>
    </w:p>
    <w:p>
      <w:r>
        <w:rPr>
          <w:b/>
        </w:rPr>
        <w:t xml:space="preserve">Teksti numero 26</w:t>
      </w:r>
    </w:p>
    <w:p>
      <w:r>
        <w:rPr>
          <w:color w:val="A9A9A9"/>
        </w:rPr>
        <w:t xml:space="preserve">Braddock </w:t>
      </w:r>
      <w:r>
        <w:rPr>
          <w:color w:val="2F4F4F"/>
        </w:rPr>
        <w:t xml:space="preserve">johti </w:t>
      </w:r>
      <w:r>
        <w:rPr>
          <w:color w:val="DCDCDC"/>
        </w:rPr>
        <w:t xml:space="preserve">(George Washingtonin </w:t>
      </w:r>
      <w:r>
        <w:rPr>
          <w:color w:val="2F4F4F"/>
        </w:rPr>
        <w:t xml:space="preserve">avustamana) noin 1 500 armeijan sotilaan </w:t>
      </w:r>
      <w:r>
        <w:t xml:space="preserve">ja maakunnan miliisin retkikuntaa kesäkuussa 1755 valloittaakseen Duquesnen linnoituksen. </w:t>
      </w:r>
      <w:r>
        <w:rPr>
          <w:color w:val="556B2F"/>
        </w:rPr>
        <w:t xml:space="preserve">Retkikunta </w:t>
      </w:r>
      <w:r>
        <w:rPr>
          <w:color w:val="6B8E23"/>
        </w:rPr>
        <w:t xml:space="preserve">oli </w:t>
      </w:r>
      <w:r>
        <w:rPr>
          <w:color w:val="A0522D"/>
        </w:rPr>
        <w:t xml:space="preserve">katastrofi</w:t>
      </w:r>
      <w:r>
        <w:t xml:space="preserve">. Ranskalaiset ja intiaanisotilaat hyökkäsivät sen kimppuun ja väijyivät heitä puiden ja tukkien takaa. Braddock kehotti vetäytymään. Hän sai surmansa. </w:t>
      </w:r>
      <w:r>
        <w:rPr>
          <w:color w:val="228B22"/>
        </w:rPr>
        <w:t xml:space="preserve">Noin </w:t>
      </w:r>
      <w:r>
        <w:rPr>
          <w:color w:val="191970"/>
        </w:rPr>
        <w:t xml:space="preserve">1 000 </w:t>
      </w:r>
      <w:r>
        <w:rPr>
          <w:color w:val="8B0000"/>
        </w:rPr>
        <w:t xml:space="preserve">brittisotilasta </w:t>
      </w:r>
      <w:r>
        <w:rPr>
          <w:color w:val="483D8B"/>
        </w:rPr>
        <w:t xml:space="preserve">kuoli tai haavoittui. </w:t>
      </w:r>
      <w:r>
        <w:t xml:space="preserve">Jäljelle jääneet 500 brittijoukkoa </w:t>
      </w:r>
      <w:r>
        <w:t xml:space="preserve">vetäytyivät </w:t>
      </w:r>
      <w:r>
        <w:rPr>
          <w:color w:val="3CB371"/>
        </w:rPr>
        <w:t xml:space="preserve">George Washingtonin </w:t>
      </w:r>
      <w:r>
        <w:t xml:space="preserve">johdolla </w:t>
      </w:r>
      <w:r>
        <w:t xml:space="preserve">Virginiaan</w:t>
      </w:r>
      <w:r>
        <w:t xml:space="preserve">.</w:t>
      </w:r>
      <w:r>
        <w:t xml:space="preserve"> Kahdella tulevalla vastustajalla Yhdysvaltain vapaussodassa, </w:t>
      </w:r>
      <w:r>
        <w:rPr>
          <w:color w:val="BC8F8F"/>
        </w:rPr>
        <w:t xml:space="preserve">Washingtonilla ja Thomas Gagella, </w:t>
      </w:r>
      <w:r>
        <w:t xml:space="preserve">oli keskeinen rooli vetäytymisen järjestämisessä.</w:t>
      </w:r>
    </w:p>
    <w:p>
      <w:r>
        <w:rPr>
          <w:b/>
        </w:rPr>
        <w:t xml:space="preserve">Kysymys 0</w:t>
      </w:r>
    </w:p>
    <w:p>
      <w:r>
        <w:t xml:space="preserve">Kuka meni Dusquesnen linnakkeeseen kesäkuussa 1755?</w:t>
      </w:r>
    </w:p>
    <w:p>
      <w:r>
        <w:rPr>
          <w:b/>
        </w:rPr>
        <w:t xml:space="preserve">Kysymys 1</w:t>
      </w:r>
    </w:p>
    <w:p>
      <w:r>
        <w:t xml:space="preserve">Kuinka menestyksekäs tämä Braddockin retkikunta oli?</w:t>
      </w:r>
    </w:p>
    <w:p>
      <w:r>
        <w:rPr>
          <w:b/>
        </w:rPr>
        <w:t xml:space="preserve">Kysymys 2</w:t>
      </w:r>
    </w:p>
    <w:p>
      <w:r>
        <w:t xml:space="preserve">Kuinka monta tappiota britit saivat?</w:t>
      </w:r>
    </w:p>
    <w:p>
      <w:r>
        <w:rPr>
          <w:b/>
        </w:rPr>
        <w:t xml:space="preserve">Kysymys 3</w:t>
      </w:r>
    </w:p>
    <w:p>
      <w:r>
        <w:t xml:space="preserve">Mitkä tulevat vallankumoukselliset avainhenkilöt osallistuivat tähän hyökkäykseen?</w:t>
      </w:r>
    </w:p>
    <w:p>
      <w:r>
        <w:rPr>
          <w:b/>
        </w:rPr>
        <w:t xml:space="preserve">Kysymys 4</w:t>
      </w:r>
    </w:p>
    <w:p>
      <w:r>
        <w:t xml:space="preserve">Kuka meni Dusquesnen linnakkeeseen kesäkuussa 1745?</w:t>
      </w:r>
    </w:p>
    <w:p>
      <w:r>
        <w:rPr>
          <w:b/>
        </w:rPr>
        <w:t xml:space="preserve">Kysymys 5</w:t>
      </w:r>
    </w:p>
    <w:p>
      <w:r>
        <w:t xml:space="preserve">Kuka meni Dusquesnen linnakkeeseen heinäkuussa 1755?</w:t>
      </w:r>
    </w:p>
    <w:p>
      <w:r>
        <w:rPr>
          <w:b/>
        </w:rPr>
        <w:t xml:space="preserve">Kysymys 6</w:t>
      </w:r>
    </w:p>
    <w:p>
      <w:r>
        <w:t xml:space="preserve">Kuinka paljon menestystä tämä Braddockin retkikunta ei saavuttanut?</w:t>
      </w:r>
    </w:p>
    <w:p>
      <w:r>
        <w:rPr>
          <w:b/>
        </w:rPr>
        <w:t xml:space="preserve">Kysymys 7</w:t>
      </w:r>
    </w:p>
    <w:p>
      <w:r>
        <w:t xml:space="preserve">Kuinka monta kuolonuhria britit eivät saaneet?</w:t>
      </w:r>
    </w:p>
    <w:p>
      <w:r>
        <w:rPr>
          <w:b/>
        </w:rPr>
        <w:t xml:space="preserve">Kysymys 8</w:t>
      </w:r>
    </w:p>
    <w:p>
      <w:r>
        <w:t xml:space="preserve">Mitkä tulevat vallankumoukselliset avainhenkilöt eivät koskaan osallistuneet tähän hyökkäykseen?</w:t>
      </w:r>
    </w:p>
    <w:p>
      <w:r>
        <w:rPr>
          <w:b/>
        </w:rPr>
        <w:t xml:space="preserve">Teksti numero 27</w:t>
      </w:r>
    </w:p>
    <w:p>
      <w:r>
        <w:t xml:space="preserve">Ranskalaiset saivat haltuunsa kopion </w:t>
      </w:r>
      <w:r>
        <w:rPr>
          <w:color w:val="A9A9A9"/>
        </w:rPr>
        <w:t xml:space="preserve">brittiläisistä </w:t>
      </w:r>
      <w:r>
        <w:rPr>
          <w:color w:val="DCDCDC"/>
        </w:rPr>
        <w:t xml:space="preserve">sotasuunnitelmista</w:t>
      </w:r>
      <w:r>
        <w:t xml:space="preserve">, mukaan lukien </w:t>
      </w:r>
      <w:r>
        <w:rPr>
          <w:color w:val="2F4F4F"/>
        </w:rPr>
        <w:t xml:space="preserve">Shirleyn ja Johnsonin</w:t>
      </w:r>
      <w:r>
        <w:t xml:space="preserve"> toimet</w:t>
      </w:r>
      <w:r>
        <w:rPr>
          <w:color w:val="556B2F"/>
        </w:rPr>
        <w:t xml:space="preserve">. </w:t>
      </w:r>
      <w:r>
        <w:t xml:space="preserve">Shirleyn </w:t>
      </w:r>
      <w:r>
        <w:rPr>
          <w:color w:val="6B8E23"/>
        </w:rPr>
        <w:t xml:space="preserve">pyrkimykset Oswegon linnoittamiseksi juuttuivat </w:t>
      </w:r>
      <w:r>
        <w:rPr>
          <w:color w:val="A0522D"/>
        </w:rPr>
        <w:t xml:space="preserve">logistisiin </w:t>
      </w:r>
      <w:r>
        <w:rPr>
          <w:color w:val="228B22"/>
        </w:rPr>
        <w:t xml:space="preserve">vaikeuksiin</w:t>
      </w:r>
      <w:r>
        <w:rPr>
          <w:color w:val="191970"/>
        </w:rPr>
        <w:t xml:space="preserve">, joita pahensi Shirleyn kokemattomuus </w:t>
      </w:r>
      <w:r>
        <w:t xml:space="preserve">suurten retkikuntien johtamisessa. Samalla Shirley sai tietää, että ranskalaiset valmistautuivat hyökkäykseen Oswegon linnaketta vastaan hänen poissa ollessaan, kun hän </w:t>
      </w:r>
      <w:r>
        <w:rPr>
          <w:color w:val="8B0000"/>
        </w:rPr>
        <w:t xml:space="preserve">suunnitteli hyökkäävänsä </w:t>
      </w:r>
      <w:r>
        <w:rPr>
          <w:color w:val="483D8B"/>
        </w:rPr>
        <w:t xml:space="preserve">Niagaran linnakkeeseen</w:t>
      </w:r>
      <w:r>
        <w:t xml:space="preserve">. </w:t>
      </w:r>
      <w:r>
        <w:t xml:space="preserve">Vastauksena Shirley jätti </w:t>
      </w:r>
      <w:r>
        <w:rPr>
          <w:color w:val="3CB371"/>
        </w:rPr>
        <w:t xml:space="preserve">varuskunnat </w:t>
      </w:r>
      <w:r>
        <w:t xml:space="preserve">Oswegoon, Fort Bulliin ja Fort Williamsiin (kaksi jälkimmäistä sijaitsi Oneida Carryn varrella Mohawkjoen ja Wood Creekin välissä nykyisen Rooman kohdalla New Yorkissa)</w:t>
      </w:r>
      <w:r>
        <w:t xml:space="preserve">.</w:t>
      </w:r>
      <w:r>
        <w:t xml:space="preserve"> Fort Bullissa oli varastoituna tarvikkeita Niagaraan suunniteltua hyökkäystä varten.</w:t>
      </w:r>
    </w:p>
    <w:p>
      <w:r>
        <w:rPr>
          <w:b/>
        </w:rPr>
        <w:t xml:space="preserve">Kysymys 0</w:t>
      </w:r>
    </w:p>
    <w:p>
      <w:r>
        <w:t xml:space="preserve">Kenen toiminnasta ranskalaiset saivat tietoa?</w:t>
      </w:r>
    </w:p>
    <w:p>
      <w:r>
        <w:rPr>
          <w:b/>
        </w:rPr>
        <w:t xml:space="preserve">Kysymys 1</w:t>
      </w:r>
    </w:p>
    <w:p>
      <w:r>
        <w:t xml:space="preserve">Mitä vaikeuksia Shirlyllä oli?</w:t>
      </w:r>
    </w:p>
    <w:p>
      <w:r>
        <w:rPr>
          <w:b/>
        </w:rPr>
        <w:t xml:space="preserve">Kysymys 2</w:t>
      </w:r>
    </w:p>
    <w:p>
      <w:r>
        <w:t xml:space="preserve">Missä Shirey aikoi olla, kun Fort Oswegoon oli määrä hyökätä?</w:t>
      </w:r>
    </w:p>
    <w:p>
      <w:r>
        <w:rPr>
          <w:b/>
        </w:rPr>
        <w:t xml:space="preserve">Kysymys 3</w:t>
      </w:r>
    </w:p>
    <w:p>
      <w:r>
        <w:t xml:space="preserve">Kenet Shirley jätti Oswegoon?</w:t>
      </w:r>
    </w:p>
    <w:p>
      <w:r>
        <w:rPr>
          <w:b/>
        </w:rPr>
        <w:t xml:space="preserve">Kysymys 4</w:t>
      </w:r>
    </w:p>
    <w:p>
      <w:r>
        <w:t xml:space="preserve">Kenen toiminnasta ranskalaiset menettivät tietonsa?</w:t>
      </w:r>
    </w:p>
    <w:p>
      <w:r>
        <w:rPr>
          <w:b/>
        </w:rPr>
        <w:t xml:space="preserve">Kysymys 5</w:t>
      </w:r>
    </w:p>
    <w:p>
      <w:r>
        <w:t xml:space="preserve">Kenen toiminnasta ranskalaiset eivät saaneet tietoa?</w:t>
      </w:r>
    </w:p>
    <w:p>
      <w:r>
        <w:rPr>
          <w:b/>
        </w:rPr>
        <w:t xml:space="preserve">Kysymys 6</w:t>
      </w:r>
    </w:p>
    <w:p>
      <w:r>
        <w:t xml:space="preserve">Mitä vaikeuksia Shirlyllä ei ollut?</w:t>
      </w:r>
    </w:p>
    <w:p>
      <w:r>
        <w:rPr>
          <w:b/>
        </w:rPr>
        <w:t xml:space="preserve">Kysymys 7</w:t>
      </w:r>
    </w:p>
    <w:p>
      <w:r>
        <w:t xml:space="preserve">Missä Shirey aikoi olla, kun Fort Oswegoon ei pitänyt hyökätä?</w:t>
      </w:r>
    </w:p>
    <w:p>
      <w:r>
        <w:rPr>
          <w:b/>
        </w:rPr>
        <w:t xml:space="preserve">Kysymys 8</w:t>
      </w:r>
    </w:p>
    <w:p>
      <w:r>
        <w:t xml:space="preserve">Ketä Shirley ei jättänyt Oswegoon?</w:t>
      </w:r>
    </w:p>
    <w:p>
      <w:r>
        <w:rPr>
          <w:b/>
        </w:rPr>
        <w:t xml:space="preserve">Tekstin numero 28</w:t>
      </w:r>
    </w:p>
    <w:p>
      <w:r>
        <w:t xml:space="preserve">Johnsonin retkikunta oli paremmin organisoitu kuin Shirleyn retkikunta, jonka Uuden Ranskan kuvernööri</w:t>
      </w:r>
      <w:r>
        <w:rPr>
          <w:color w:val="A9A9A9"/>
        </w:rPr>
        <w:t xml:space="preserve">, </w:t>
      </w:r>
      <w:r>
        <w:rPr>
          <w:color w:val="DCDCDC"/>
        </w:rPr>
        <w:t xml:space="preserve">markiisi de Vaudreuil oli </w:t>
      </w:r>
      <w:r>
        <w:t xml:space="preserve">huomannut</w:t>
      </w:r>
      <w:r>
        <w:rPr>
          <w:color w:val="2F4F4F"/>
        </w:rPr>
        <w:t xml:space="preserve">.</w:t>
      </w:r>
      <w:r>
        <w:t xml:space="preserve"> Hän oli ollut ensisijaisesti huolissaan pidennetystä huoltolinjasta Ohion linnakkeisiin ja oli lähettänyt paroni Dieskaun johtamaan Frontenacin puolustusta Shirleyn odotettua hyökkäystä vastaan. Kun </w:t>
      </w:r>
      <w:r>
        <w:t xml:space="preserve">Johnsonia pidettiin suurempana uhkana, Vaudreuil </w:t>
      </w:r>
      <w:r>
        <w:rPr>
          <w:color w:val="556B2F"/>
        </w:rPr>
        <w:t xml:space="preserve">lähetti Dieskaun St. Frédéricin linnakkeeseen </w:t>
      </w:r>
      <w:r>
        <w:rPr>
          <w:color w:val="6B8E23"/>
        </w:rPr>
        <w:t xml:space="preserve">vastaamaan tähän uhkaan</w:t>
      </w:r>
      <w:r>
        <w:t xml:space="preserve">. Dieskau suunnitteli hyökkäävänsä brittien leiriin Fort Edwardissa Hudson-joen laivaliikenteen yläpäässä, mutta Johnson oli linnoittanut sen vahvasti, ja Dieskaun intiaanituki oli haluton hyökkäämään. Joukot kohtasivat lopulta verisessä Lake George -taistelussa Fort Edwardin ja </w:t>
      </w:r>
      <w:r>
        <w:rPr>
          <w:color w:val="A0522D"/>
        </w:rPr>
        <w:t xml:space="preserve">Fort William Henryn </w:t>
      </w:r>
      <w:r>
        <w:t xml:space="preserve">välillä</w:t>
      </w:r>
      <w:r>
        <w:t xml:space="preserve">. </w:t>
      </w:r>
      <w:r>
        <w:rPr>
          <w:color w:val="228B22"/>
        </w:rPr>
        <w:t xml:space="preserve">Taistelu </w:t>
      </w:r>
      <w:r>
        <w:rPr>
          <w:color w:val="191970"/>
        </w:rPr>
        <w:t xml:space="preserve">päättyi </w:t>
      </w:r>
      <w:r>
        <w:rPr>
          <w:color w:val="8B0000"/>
        </w:rPr>
        <w:t xml:space="preserve">tuloksettomana</w:t>
      </w:r>
      <w:r>
        <w:rPr>
          <w:color w:val="483D8B"/>
        </w:rPr>
        <w:t xml:space="preserve">, ja </w:t>
      </w:r>
      <w:r>
        <w:rPr>
          <w:color w:val="3CB371"/>
        </w:rPr>
        <w:t xml:space="preserve">molemmat osapuolet vetäytyivät kentältä</w:t>
      </w:r>
      <w:r>
        <w:t xml:space="preserve">. </w:t>
      </w:r>
      <w:r>
        <w:t xml:space="preserve">Johnsonin eteneminen pysähtyi </w:t>
      </w:r>
      <w:r>
        <w:rPr>
          <w:color w:val="BC8F8F"/>
        </w:rPr>
        <w:t xml:space="preserve">William Henryn linnakkeeseen</w:t>
      </w:r>
      <w:r>
        <w:t xml:space="preserve">, ja ranskalaiset vetäytyivät </w:t>
      </w:r>
      <w:r>
        <w:rPr>
          <w:color w:val="663399"/>
        </w:rPr>
        <w:t xml:space="preserve">Ticonderoga Pointiin</w:t>
      </w:r>
      <w:r>
        <w:t xml:space="preserve">, jossa he aloittivat Fort Carillonin (jonka nimi muutettiin myöhemmin Ticonderogan linnakkeeksi brittien vallattua sen vuonna 1759) rakentamisen.</w:t>
      </w:r>
    </w:p>
    <w:p>
      <w:r>
        <w:rPr>
          <w:b/>
        </w:rPr>
        <w:t xml:space="preserve">Kysymys 0</w:t>
      </w:r>
    </w:p>
    <w:p>
      <w:r>
        <w:t xml:space="preserve">Kuka oli Uuden Ranskan kuvernööri?</w:t>
      </w:r>
    </w:p>
    <w:p>
      <w:r>
        <w:rPr>
          <w:b/>
        </w:rPr>
        <w:t xml:space="preserve">Kysymys 1</w:t>
      </w:r>
    </w:p>
    <w:p>
      <w:r>
        <w:t xml:space="preserve">Miten Vaudreuil reagoi, kun Johnsonia pidettiin suurempana uhkana?</w:t>
      </w:r>
    </w:p>
    <w:p>
      <w:r>
        <w:rPr>
          <w:b/>
        </w:rPr>
        <w:t xml:space="preserve">Kysymys 2</w:t>
      </w:r>
    </w:p>
    <w:p>
      <w:r>
        <w:t xml:space="preserve">Kuka voitti George-järven taistelun?</w:t>
      </w:r>
    </w:p>
    <w:p>
      <w:r>
        <w:rPr>
          <w:b/>
        </w:rPr>
        <w:t xml:space="preserve">Kysymys 3</w:t>
      </w:r>
    </w:p>
    <w:p>
      <w:r>
        <w:t xml:space="preserve">Mihin Johnson pysähtyi?</w:t>
      </w:r>
    </w:p>
    <w:p>
      <w:r>
        <w:rPr>
          <w:b/>
        </w:rPr>
        <w:t xml:space="preserve">Kysymys 4</w:t>
      </w:r>
    </w:p>
    <w:p>
      <w:r>
        <w:t xml:space="preserve">Mihin Ranskan vetäytyminen suuntautui?</w:t>
      </w:r>
    </w:p>
    <w:p>
      <w:r>
        <w:rPr>
          <w:b/>
        </w:rPr>
        <w:t xml:space="preserve">Kysymys 5</w:t>
      </w:r>
    </w:p>
    <w:p>
      <w:r>
        <w:t xml:space="preserve">Kuka oli Vanhan Ranskan kuvernööri?</w:t>
      </w:r>
    </w:p>
    <w:p>
      <w:r>
        <w:rPr>
          <w:b/>
        </w:rPr>
        <w:t xml:space="preserve">Kysymys 6</w:t>
      </w:r>
    </w:p>
    <w:p>
      <w:r>
        <w:t xml:space="preserve">Miten Vaudreuil reagoi, kun Johnsonia pidettiin pienempänä uhkana?</w:t>
      </w:r>
    </w:p>
    <w:p>
      <w:r>
        <w:rPr>
          <w:b/>
        </w:rPr>
        <w:t xml:space="preserve">Kysymys 7</w:t>
      </w:r>
    </w:p>
    <w:p>
      <w:r>
        <w:t xml:space="preserve">Kuka voitti Niagara-järven taistelun?</w:t>
      </w:r>
    </w:p>
    <w:p>
      <w:r>
        <w:rPr>
          <w:b/>
        </w:rPr>
        <w:t xml:space="preserve">Kysymys 8</w:t>
      </w:r>
    </w:p>
    <w:p>
      <w:r>
        <w:t xml:space="preserve">Mistä Johnson aloitti?</w:t>
      </w:r>
    </w:p>
    <w:p>
      <w:r>
        <w:rPr>
          <w:b/>
        </w:rPr>
        <w:t xml:space="preserve">Kysymys 9</w:t>
      </w:r>
    </w:p>
    <w:p>
      <w:r>
        <w:t xml:space="preserve">Minne Ranskan eteneminen oli menossa?</w:t>
      </w:r>
    </w:p>
    <w:p>
      <w:r>
        <w:rPr>
          <w:b/>
        </w:rPr>
        <w:t xml:space="preserve">Tekstin numero 29</w:t>
      </w:r>
    </w:p>
    <w:p>
      <w:r>
        <w:rPr>
          <w:color w:val="A9A9A9"/>
        </w:rPr>
        <w:t xml:space="preserve">Eversti Monckton </w:t>
      </w:r>
      <w:r>
        <w:rPr>
          <w:color w:val="2F4F4F"/>
        </w:rPr>
        <w:t xml:space="preserve">valloitti Beauséjourin linnakkeen </w:t>
      </w:r>
      <w:r>
        <w:t xml:space="preserve">kesäkuussa 1755, mikä oli </w:t>
      </w:r>
      <w:r>
        <w:rPr>
          <w:color w:val="DCDCDC"/>
        </w:rPr>
        <w:t xml:space="preserve">brittien </w:t>
      </w:r>
      <w:r>
        <w:t xml:space="preserve">ainoa </w:t>
      </w:r>
      <w:r>
        <w:t xml:space="preserve">menestys tuona vuonna</w:t>
      </w:r>
      <w:r>
        <w:t xml:space="preserve">, ja katkaisi Louisbourgin ranskalaislinnakkeen yhteyden maalta tuleviin vahvistuksiin. Louisbourgin elintärkeiden toimitusten katkaisemiseksi Nova Scotian kuvernööri Charles Lawrence </w:t>
      </w:r>
      <w:r>
        <w:rPr>
          <w:color w:val="556B2F"/>
        </w:rPr>
        <w:t xml:space="preserve">määräsi </w:t>
      </w:r>
      <w:r>
        <w:rPr>
          <w:color w:val="6B8E23"/>
        </w:rPr>
        <w:t xml:space="preserve">ranskankielisen akadialaisväestön karkottamisen </w:t>
      </w:r>
      <w:r>
        <w:rPr>
          <w:color w:val="A0522D"/>
        </w:rPr>
        <w:t xml:space="preserve">alueelta</w:t>
      </w:r>
      <w:r>
        <w:rPr>
          <w:color w:val="228B22"/>
        </w:rPr>
        <w:t xml:space="preserve">.</w:t>
      </w:r>
      <w:r>
        <w:t xml:space="preserve"> Moncktonin joukot, joihin kuului myös Rogersin jääkäreiden komppanioita, poistivat väkisin tuhansia akadialaisia, jahtasivat monia vastarintaa tekeviä ja syyllistyivät toisinaan julmuuksiin. Enemmän kuin mikään muu tekijä Louisbourgin tarvikkeiden katkaiseminen johti sen tuhoon. Akadialaisten vastarinta yhdessä alkuperäisväestön liittolaisten, kuten mi'kmaqien, kanssa oli toisinaan varsin jyrkkää, ja he tekivät jatkuvasti hyökkäyksiä rajoilla (muun muassa Dartmouthia ja Lunenburgia vastaan). Akadialaisten karkotuskampanjoita lukuun ottamatta (Fundyn lahden ympärillä, Petitcodiac- ja St. John -joilla sekä Île Saint-Jeanilla) ainoat merkittävämmät yhteenotot olivat </w:t>
      </w:r>
      <w:r>
        <w:rPr>
          <w:color w:val="191970"/>
        </w:rPr>
        <w:t xml:space="preserve">Petitcodiacissa vuonna 1755 ja Bloody Creekissä </w:t>
      </w:r>
      <w:r>
        <w:rPr>
          <w:color w:val="8B0000"/>
        </w:rPr>
        <w:t xml:space="preserve">Annapolis Royalin lähellä vuonna 1757</w:t>
      </w:r>
      <w:r>
        <w:t xml:space="preserve">.</w:t>
      </w:r>
    </w:p>
    <w:p>
      <w:r>
        <w:rPr>
          <w:b/>
        </w:rPr>
        <w:t xml:space="preserve">Kysymys 0</w:t>
      </w:r>
    </w:p>
    <w:p>
      <w:r>
        <w:t xml:space="preserve">Kuka valtasi Beausejourin linnoituksen?</w:t>
      </w:r>
    </w:p>
    <w:p>
      <w:r>
        <w:rPr>
          <w:b/>
        </w:rPr>
        <w:t xml:space="preserve">Kysymys 1</w:t>
      </w:r>
    </w:p>
    <w:p>
      <w:r>
        <w:t xml:space="preserve">Miten britit pystyivät katkaisemaan toimitukset Louisbourgiin?</w:t>
      </w:r>
    </w:p>
    <w:p>
      <w:r>
        <w:rPr>
          <w:b/>
        </w:rPr>
        <w:t xml:space="preserve">Kysymys 2</w:t>
      </w:r>
    </w:p>
    <w:p>
      <w:r>
        <w:t xml:space="preserve">Mitä muita yhteenottoja Louisbourgin valtaamiseen liittyi?</w:t>
      </w:r>
    </w:p>
    <w:p>
      <w:r>
        <w:rPr>
          <w:b/>
        </w:rPr>
        <w:t xml:space="preserve">Kysymys 3</w:t>
      </w:r>
    </w:p>
    <w:p>
      <w:r>
        <w:t xml:space="preserve">Kuka ei koskaan vallannut Beausejourin linnaketta?</w:t>
      </w:r>
    </w:p>
    <w:p>
      <w:r>
        <w:rPr>
          <w:b/>
        </w:rPr>
        <w:t xml:space="preserve">Kysymys 4</w:t>
      </w:r>
    </w:p>
    <w:p>
      <w:r>
        <w:t xml:space="preserve">Kuka valloitti Port Beausejourin?</w:t>
      </w:r>
    </w:p>
    <w:p>
      <w:r>
        <w:rPr>
          <w:b/>
        </w:rPr>
        <w:t xml:space="preserve">Kysymys 5</w:t>
      </w:r>
    </w:p>
    <w:p>
      <w:r>
        <w:t xml:space="preserve">Miten britit eivät pystyneet katkaisemaan Louisbourgin tarvikkeita?</w:t>
      </w:r>
    </w:p>
    <w:p>
      <w:r>
        <w:rPr>
          <w:b/>
        </w:rPr>
        <w:t xml:space="preserve">Kysymys 6</w:t>
      </w:r>
    </w:p>
    <w:p>
      <w:r>
        <w:t xml:space="preserve">Miten britit eivät pystyneet katkaisemaan Louisbourgin toimituksia?</w:t>
      </w:r>
    </w:p>
    <w:p>
      <w:r>
        <w:rPr>
          <w:b/>
        </w:rPr>
        <w:t xml:space="preserve">Kysymys 7</w:t>
      </w:r>
    </w:p>
    <w:p>
      <w:r>
        <w:t xml:space="preserve">Mitä muita yhteenottoja Louisbourgin valtaamiseen ei liittynyt?</w:t>
      </w:r>
    </w:p>
    <w:p>
      <w:r>
        <w:rPr>
          <w:b/>
        </w:rPr>
        <w:t xml:space="preserve">Tekstin numero 30</w:t>
      </w:r>
    </w:p>
    <w:p>
      <w:r>
        <w:t xml:space="preserve">Braddockin kuoleman jälkeen </w:t>
      </w:r>
      <w:r>
        <w:rPr>
          <w:color w:val="A9A9A9"/>
        </w:rPr>
        <w:t xml:space="preserve">William Shirley </w:t>
      </w:r>
      <w:r>
        <w:t xml:space="preserve">otti brittiläisten joukkojen komennon Pohjois-Amerikassa. </w:t>
      </w:r>
      <w:r>
        <w:rPr>
          <w:color w:val="556B2F"/>
        </w:rPr>
        <w:t xml:space="preserve">Albanyssa </w:t>
      </w:r>
      <w:r>
        <w:rPr>
          <w:color w:val="6B8E23"/>
        </w:rPr>
        <w:t xml:space="preserve">joulukuussa 1755 </w:t>
      </w:r>
      <w:r>
        <w:rPr>
          <w:color w:val="DCDCDC"/>
        </w:rPr>
        <w:t xml:space="preserve">pidetyssä </w:t>
      </w:r>
      <w:r>
        <w:rPr>
          <w:color w:val="2F4F4F"/>
        </w:rPr>
        <w:t xml:space="preserve">kokouksessa </w:t>
      </w:r>
      <w:r>
        <w:t xml:space="preserve">hän esitteli suunnitelmansa vuodeksi 1756. </w:t>
      </w:r>
      <w:r>
        <w:rPr>
          <w:color w:val="A0522D"/>
        </w:rPr>
        <w:t xml:space="preserve">Niagaran, Crown Pointin ja Duquesnen valloittamispyrkimysten</w:t>
      </w:r>
      <w:r>
        <w:t xml:space="preserve"> uusimisen lisäksi </w:t>
      </w:r>
      <w:r>
        <w:rPr>
          <w:color w:val="228B22"/>
        </w:rPr>
        <w:t xml:space="preserve">hän ehdotti hyökkäyksiä </w:t>
      </w:r>
      <w:r>
        <w:rPr>
          <w:color w:val="191970"/>
        </w:rPr>
        <w:t xml:space="preserve">Frontenacin linnakkeeseen </w:t>
      </w:r>
      <w:r>
        <w:rPr>
          <w:color w:val="228B22"/>
        </w:rPr>
        <w:t xml:space="preserve">Ontariojärven pohjoisrannalla </w:t>
      </w:r>
      <w:r>
        <w:t xml:space="preserve">ja retkeä </w:t>
      </w:r>
      <w:r>
        <w:rPr>
          <w:color w:val="BC8F8F"/>
        </w:rPr>
        <w:t xml:space="preserve">Mainen </w:t>
      </w:r>
      <w:r>
        <w:rPr>
          <w:color w:val="3CB371"/>
        </w:rPr>
        <w:t xml:space="preserve">alueen </w:t>
      </w:r>
      <w:r>
        <w:rPr>
          <w:color w:val="3CB371"/>
        </w:rPr>
        <w:t xml:space="preserve">erämaan </w:t>
      </w:r>
      <w:r>
        <w:rPr>
          <w:color w:val="8B0000"/>
        </w:rPr>
        <w:t xml:space="preserve">läpi </w:t>
      </w:r>
      <w:r>
        <w:rPr>
          <w:color w:val="663399"/>
        </w:rPr>
        <w:t xml:space="preserve">ja Chaudière-jokea pitkin </w:t>
      </w:r>
      <w:r>
        <w:rPr>
          <w:color w:val="008080"/>
        </w:rPr>
        <w:t xml:space="preserve">Quebecin kaupunkiin</w:t>
      </w:r>
      <w:r>
        <w:t xml:space="preserve">. Shirleyn suunnitelma ei saanut juurikaan kannatusta, sillä se oli juuttunut erimielisyyksiin ja riitoihin muiden tahojen, kuten William Johnsonin ja New Yorkin kuvernöörin Sir Charles Hardyn, kanssa.</w:t>
      </w:r>
    </w:p>
    <w:p>
      <w:r>
        <w:rPr>
          <w:b/>
        </w:rPr>
        <w:t xml:space="preserve">Kysymys 0</w:t>
      </w:r>
    </w:p>
    <w:p>
      <w:r>
        <w:t xml:space="preserve">Kuka hallitsi Braddockin kuoleman jälkeen Pohjois-Amerikan brittiläisiä joukkoja?</w:t>
      </w:r>
    </w:p>
    <w:p>
      <w:r>
        <w:rPr>
          <w:b/>
        </w:rPr>
        <w:t xml:space="preserve">Kysymys 1</w:t>
      </w:r>
    </w:p>
    <w:p>
      <w:r>
        <w:t xml:space="preserve">Missä kokouksessa Shirley esitteli vuoden 1756 suunnitelmat?</w:t>
      </w:r>
    </w:p>
    <w:p>
      <w:r>
        <w:rPr>
          <w:b/>
        </w:rPr>
        <w:t xml:space="preserve">Kysymys 2</w:t>
      </w:r>
    </w:p>
    <w:p>
      <w:r>
        <w:t xml:space="preserve">Mitä hyökkäyksiä Shirley suunnitteli?</w:t>
      </w:r>
    </w:p>
    <w:p>
      <w:r>
        <w:rPr>
          <w:b/>
        </w:rPr>
        <w:t xml:space="preserve">Kysymys 3</w:t>
      </w:r>
    </w:p>
    <w:p>
      <w:r>
        <w:t xml:space="preserve">Mihin Shirley suunnitteli tutkimusmatkaa?</w:t>
      </w:r>
    </w:p>
    <w:p>
      <w:r>
        <w:rPr>
          <w:b/>
        </w:rPr>
        <w:t xml:space="preserve">Kysymys 4</w:t>
      </w:r>
    </w:p>
    <w:p>
      <w:r>
        <w:t xml:space="preserve">Kuka hallitsi Braddockin syntymän jälkeen Pohjois-Amerikan brittijoukkoja?</w:t>
      </w:r>
    </w:p>
    <w:p>
      <w:r>
        <w:rPr>
          <w:b/>
        </w:rPr>
        <w:t xml:space="preserve">Kysymys 5</w:t>
      </w:r>
    </w:p>
    <w:p>
      <w:r>
        <w:t xml:space="preserve">Kuka hallitsi Braddockin kuoleman jälkeen Etelä-Amerikan brittiläisiä joukkoja?</w:t>
      </w:r>
    </w:p>
    <w:p>
      <w:r>
        <w:rPr>
          <w:b/>
        </w:rPr>
        <w:t xml:space="preserve">Kysymys 6</w:t>
      </w:r>
    </w:p>
    <w:p>
      <w:r>
        <w:t xml:space="preserve">Missä kokouksessa Shirley esitteli vuoden 1765 suunnitelmat?</w:t>
      </w:r>
    </w:p>
    <w:p>
      <w:r>
        <w:rPr>
          <w:b/>
        </w:rPr>
        <w:t xml:space="preserve">Kysymys 7</w:t>
      </w:r>
    </w:p>
    <w:p>
      <w:r>
        <w:t xml:space="preserve">Mitä hyökkäysehdotuksia Shirley ei suunnitellut?</w:t>
      </w:r>
    </w:p>
    <w:p>
      <w:r>
        <w:rPr>
          <w:b/>
        </w:rPr>
        <w:t xml:space="preserve">Kysymys 8</w:t>
      </w:r>
    </w:p>
    <w:p>
      <w:r>
        <w:t xml:space="preserve">Missä Shirley ei ollut suunnittelemassa tutkimusmatkaa?</w:t>
      </w:r>
    </w:p>
    <w:p>
      <w:r>
        <w:rPr>
          <w:b/>
        </w:rPr>
        <w:t xml:space="preserve">Tekstin numero 31</w:t>
      </w:r>
    </w:p>
    <w:p>
      <w:r>
        <w:t xml:space="preserve">Newcastle korvasi hänet tammikuussa 1756 </w:t>
      </w:r>
      <w:r>
        <w:rPr>
          <w:color w:val="A9A9A9"/>
        </w:rPr>
        <w:t xml:space="preserve">lordi Loudounilla, </w:t>
      </w:r>
      <w:r>
        <w:t xml:space="preserve">ja </w:t>
      </w:r>
      <w:r>
        <w:rPr>
          <w:color w:val="DCDCDC"/>
        </w:rPr>
        <w:t xml:space="preserve">kenraalimajuri James Abercrombie </w:t>
      </w:r>
      <w:r>
        <w:t xml:space="preserve">oli hänen varapäällikkönsä</w:t>
      </w:r>
      <w:r>
        <w:t xml:space="preserve">.</w:t>
      </w:r>
      <w:r>
        <w:t xml:space="preserve"> Kummallakaan näistä miehistä ei ollut yhtä paljon kampanjakokemusta kuin Ranskan Pohjois-Amerikkaan lähettämällä upseerikolmikolla. Toukokuussa 1756 Uuteen-Ranskaan saapui Ranskan säännöllisen armeijan vahvistusjoukkoja, joita johti </w:t>
      </w:r>
      <w:r>
        <w:rPr>
          <w:color w:val="2F4F4F"/>
        </w:rPr>
        <w:t xml:space="preserve">kenraalimajuri Louis-Joseph de Montcalm </w:t>
      </w:r>
      <w:r>
        <w:t xml:space="preserve">ja joita avustivat Chevalier de Lévis ja eversti François-Charles de Bourlamaque, kaikki kokeneita veteraaneja Itävallan perintösodasta. Tuona aikana Euroopassa </w:t>
      </w:r>
      <w:r>
        <w:rPr>
          <w:color w:val="556B2F"/>
        </w:rPr>
        <w:t xml:space="preserve">18. toukokuuta 1756 </w:t>
      </w:r>
      <w:r>
        <w:t xml:space="preserve">Englanti julisti virallisesti sodan Ranskalle, mikä laajensi sodan Eurooppaan, joka myöhemmin tunnettiin nimellä Seitsenvuotinen sota.</w:t>
      </w:r>
    </w:p>
    <w:p>
      <w:r>
        <w:rPr>
          <w:b/>
        </w:rPr>
        <w:t xml:space="preserve">Kysymys 0</w:t>
      </w:r>
    </w:p>
    <w:p>
      <w:r>
        <w:t xml:space="preserve">Kuka nimitettiin Lor Loudounin kakkosmieheksi vuonna 1756?</w:t>
      </w:r>
    </w:p>
    <w:p>
      <w:r>
        <w:rPr>
          <w:b/>
        </w:rPr>
        <w:t xml:space="preserve">Kysymys 1</w:t>
      </w:r>
    </w:p>
    <w:p>
      <w:r>
        <w:t xml:space="preserve">Kuka johti Uuden Ranskan vahvistuksia vuonna 1756?</w:t>
      </w:r>
    </w:p>
    <w:p>
      <w:r>
        <w:rPr>
          <w:b/>
        </w:rPr>
        <w:t xml:space="preserve">Kysymys 2</w:t>
      </w:r>
    </w:p>
    <w:p>
      <w:r>
        <w:t xml:space="preserve">Milloin Englanti julisti virallisesti sodan Ranskalle?</w:t>
      </w:r>
    </w:p>
    <w:p>
      <w:r>
        <w:rPr>
          <w:b/>
        </w:rPr>
        <w:t xml:space="preserve">Kysymys 3</w:t>
      </w:r>
    </w:p>
    <w:p>
      <w:r>
        <w:t xml:space="preserve">Kuka nimitettiin Lor Loudounin kolmanneksi komentajaksi vuonna 1756?</w:t>
      </w:r>
    </w:p>
    <w:p>
      <w:r>
        <w:rPr>
          <w:b/>
        </w:rPr>
        <w:t xml:space="preserve">Kysymys 4</w:t>
      </w:r>
    </w:p>
    <w:p>
      <w:r>
        <w:t xml:space="preserve">Kuka nimitettiin Lor Loudounin kakkosmieheksi vuonna 1765?</w:t>
      </w:r>
    </w:p>
    <w:p>
      <w:r>
        <w:rPr>
          <w:b/>
        </w:rPr>
        <w:t xml:space="preserve">Kysymys 5</w:t>
      </w:r>
    </w:p>
    <w:p>
      <w:r>
        <w:t xml:space="preserve">Kuka ei johtanut Uuden Ranskan vahvistuksia vuonna 1756?</w:t>
      </w:r>
    </w:p>
    <w:p>
      <w:r>
        <w:rPr>
          <w:b/>
        </w:rPr>
        <w:t xml:space="preserve">Kysymys 6</w:t>
      </w:r>
    </w:p>
    <w:p>
      <w:r>
        <w:t xml:space="preserve">Kuka johti Uuden Ranskan vahvistuksia vuonna 1765?</w:t>
      </w:r>
    </w:p>
    <w:p>
      <w:r>
        <w:rPr>
          <w:b/>
        </w:rPr>
        <w:t xml:space="preserve">Kysymys 7</w:t>
      </w:r>
    </w:p>
    <w:p>
      <w:r>
        <w:t xml:space="preserve">Milloin Englanti lopetti virallisesti sodan Ranskaa vastaan?</w:t>
      </w:r>
    </w:p>
    <w:p>
      <w:r>
        <w:rPr>
          <w:b/>
        </w:rPr>
        <w:t xml:space="preserve">Tekstin numero 32</w:t>
      </w:r>
    </w:p>
    <w:p>
      <w:r>
        <w:t xml:space="preserve">Kuvernööri Vaudreuil, jolla oli kunnianhimoisia tavoitteita tulla Ranskan ylipäälliköksi (kuvernöörin tehtävänsä lisäksi), toimi talven 1756 aikana ennen vahvistusten saapumista. Tiedustelijat olivat raportoineet brittien huoltoketjun heikkoudesta, joten hän määräsi hyökkäyksen </w:t>
      </w:r>
      <w:r>
        <w:rPr>
          <w:color w:val="DCDCDC"/>
        </w:rPr>
        <w:t xml:space="preserve">Oneida Carryyn </w:t>
      </w:r>
      <w:r>
        <w:rPr>
          <w:color w:val="A9A9A9"/>
        </w:rPr>
        <w:t xml:space="preserve">pystytettyjä Shirleyn linnakkeita </w:t>
      </w:r>
      <w:r>
        <w:t xml:space="preserve">vastaan</w:t>
      </w:r>
      <w:r>
        <w:t xml:space="preserve">. </w:t>
      </w:r>
      <w:r>
        <w:rPr>
          <w:color w:val="2F4F4F"/>
        </w:rPr>
        <w:t xml:space="preserve">Maaliskuussa </w:t>
      </w:r>
      <w:r>
        <w:t xml:space="preserve">käydyssä </w:t>
      </w:r>
      <w:r>
        <w:rPr>
          <w:color w:val="556B2F"/>
        </w:rPr>
        <w:t xml:space="preserve">Fort Bullin taistelussa </w:t>
      </w:r>
      <w:r>
        <w:t xml:space="preserve">ranskalaiset joukot tuhosivat linnoituksen ja suuria määriä tarvikkeita, muun muassa </w:t>
      </w:r>
      <w:r>
        <w:rPr>
          <w:color w:val="6B8E23"/>
        </w:rPr>
        <w:t xml:space="preserve">45 000 paunaa </w:t>
      </w:r>
      <w:r>
        <w:t xml:space="preserve">ruutia. Ne romuttivat brittien </w:t>
      </w:r>
      <w:r>
        <w:rPr>
          <w:color w:val="A0522D"/>
        </w:rPr>
        <w:t xml:space="preserve">toiveet </w:t>
      </w:r>
      <w:r>
        <w:rPr>
          <w:color w:val="228B22"/>
        </w:rPr>
        <w:t xml:space="preserve">Ontarionjärvellä </w:t>
      </w:r>
      <w:r>
        <w:rPr>
          <w:color w:val="A0522D"/>
        </w:rPr>
        <w:t xml:space="preserve">toteutettavista </w:t>
      </w:r>
      <w:r>
        <w:rPr>
          <w:color w:val="228B22"/>
        </w:rPr>
        <w:t xml:space="preserve">sotaretkistä </w:t>
      </w:r>
      <w:r>
        <w:rPr>
          <w:color w:val="191970"/>
        </w:rPr>
        <w:t xml:space="preserve">ja vaaransivat Oswegon varuskunnan, jolla oli </w:t>
      </w:r>
      <w:r>
        <w:t xml:space="preserve">jo ennestään pulaa tarvikkeista. Ohion laaksossa olevat ranskalaisjoukot jatkoivat myös intiaanien kanssa vehkeilyä koko alueella ja rohkaisivat heitä tekemään ryöstöretkiä raja-asukkaisiin. Tämä johti jatkuvaan hälyttämiseen länsirajoilla, ja pakolaisvirrat palasivat itään päästäkseen pois toiminnasta.</w:t>
      </w:r>
    </w:p>
    <w:p>
      <w:r>
        <w:rPr>
          <w:b/>
        </w:rPr>
        <w:t xml:space="preserve">Kysymys 0</w:t>
      </w:r>
    </w:p>
    <w:p>
      <w:r>
        <w:t xml:space="preserve">Missä brittiläisessä toimitusketjussa oli heikkouksia?</w:t>
      </w:r>
    </w:p>
    <w:p>
      <w:r>
        <w:rPr>
          <w:b/>
        </w:rPr>
        <w:t xml:space="preserve">Kysymys 1</w:t>
      </w:r>
    </w:p>
    <w:p>
      <w:r>
        <w:t xml:space="preserve">Mikä oli hyökkäys brittien heikkoutta vastaan?</w:t>
      </w:r>
    </w:p>
    <w:p>
      <w:r>
        <w:rPr>
          <w:b/>
        </w:rPr>
        <w:t xml:space="preserve">Kysymys 2</w:t>
      </w:r>
    </w:p>
    <w:p>
      <w:r>
        <w:t xml:space="preserve">Kuinka paljon ruutia tuhoutui hyökkäyksessä?</w:t>
      </w:r>
    </w:p>
    <w:p>
      <w:r>
        <w:rPr>
          <w:b/>
        </w:rPr>
        <w:t xml:space="preserve">Kysymys 3</w:t>
      </w:r>
    </w:p>
    <w:p>
      <w:r>
        <w:t xml:space="preserve">Mitä brittiläisten suunnitelmia tämä Oneida Carryn kiinnittäminen peruutti?</w:t>
      </w:r>
    </w:p>
    <w:p>
      <w:r>
        <w:rPr>
          <w:b/>
        </w:rPr>
        <w:t xml:space="preserve">Kysymys 4</w:t>
      </w:r>
    </w:p>
    <w:p>
      <w:r>
        <w:t xml:space="preserve">Missä brittiläisessä toimitusketjussa ei ollut heikkoutta?</w:t>
      </w:r>
    </w:p>
    <w:p>
      <w:r>
        <w:rPr>
          <w:b/>
        </w:rPr>
        <w:t xml:space="preserve">Kysymys 5</w:t>
      </w:r>
    </w:p>
    <w:p>
      <w:r>
        <w:t xml:space="preserve">Missä brittiläisessä toimitusketjussa oli vahvuuksia?</w:t>
      </w:r>
    </w:p>
    <w:p>
      <w:r>
        <w:rPr>
          <w:b/>
        </w:rPr>
        <w:t xml:space="preserve">Kysymys 6</w:t>
      </w:r>
    </w:p>
    <w:p>
      <w:r>
        <w:t xml:space="preserve">Mikä oli hyökkäys brittien vahvuutta vastaan?</w:t>
      </w:r>
    </w:p>
    <w:p>
      <w:r>
        <w:rPr>
          <w:b/>
        </w:rPr>
        <w:t xml:space="preserve">Kysymys 7</w:t>
      </w:r>
    </w:p>
    <w:p>
      <w:r>
        <w:t xml:space="preserve">Kuinka paljon ruutia säästettiin?</w:t>
      </w:r>
    </w:p>
    <w:p>
      <w:r>
        <w:rPr>
          <w:b/>
        </w:rPr>
        <w:t xml:space="preserve">Kysymys 8</w:t>
      </w:r>
    </w:p>
    <w:p>
      <w:r>
        <w:t xml:space="preserve">Mitä brittiläisten suunnitelmia tämä Oneida Carryn kiinnittäminen ei peruuttanut?</w:t>
      </w:r>
    </w:p>
    <w:p>
      <w:r>
        <w:rPr>
          <w:b/>
        </w:rPr>
        <w:t xml:space="preserve">Tekstin numero 33</w:t>
      </w:r>
    </w:p>
    <w:p>
      <w:r>
        <w:t xml:space="preserve">Uusi brittiläinen komentokeskus aloitti toimintansa vasta heinäkuussa. Albanyyn saavuttuaan </w:t>
      </w:r>
      <w:r>
        <w:rPr>
          <w:color w:val="A9A9A9"/>
        </w:rPr>
        <w:t xml:space="preserve">Abercrombie </w:t>
      </w:r>
      <w:r>
        <w:t xml:space="preserve">kieltäytyi ryhtymästä mihinkään merkittäviin toimiin ennen kuin Loudoun oli hyväksynyt ne. Montcalm ryhtyi rohkeisiin toimiin hänen passiivisuuttaan vastaan. Vaudreuilin Oswegon varuskuntaa häiritsevän työn pohjalta Montcalm toteutti strategisen tempun siirtämällä päämajansa </w:t>
      </w:r>
      <w:r>
        <w:rPr>
          <w:color w:val="DCDCDC"/>
        </w:rPr>
        <w:t xml:space="preserve">Ticonderogaan </w:t>
      </w:r>
      <w:r>
        <w:t xml:space="preserve">ikään kuin ennakoidakseen uutta hyökkäystä George-järvellä. Abercrombien ollessa jumissa Albanyssa Montcalm livahti pois ja johti menestyksekästä hyökkäystä </w:t>
      </w:r>
      <w:r>
        <w:rPr>
          <w:color w:val="2F4F4F"/>
        </w:rPr>
        <w:t xml:space="preserve">Oswegoon </w:t>
      </w:r>
      <w:r>
        <w:t xml:space="preserve">elokuussa. Sen jälkeen Montcalm ja hänen komennossaan olleet intiaanit olivat </w:t>
      </w:r>
      <w:r>
        <w:rPr>
          <w:color w:val="556B2F"/>
        </w:rPr>
        <w:t xml:space="preserve">erimielisiä </w:t>
      </w:r>
      <w:r>
        <w:rPr>
          <w:color w:val="A0522D"/>
        </w:rPr>
        <w:t xml:space="preserve">vankien henkilökohtaisten tavaroiden hävittämisestä</w:t>
      </w:r>
      <w:r>
        <w:t xml:space="preserve">. Eurooppalaiset eivät pitäneet niitä palkintoina ja estivät intiaaneja riisumasta vangeilta heidän arvoesineitään, mikä suututti intiaanit.</w:t>
      </w:r>
    </w:p>
    <w:p>
      <w:r>
        <w:rPr>
          <w:b/>
        </w:rPr>
        <w:t xml:space="preserve">Kysymys 0</w:t>
      </w:r>
    </w:p>
    <w:p>
      <w:r>
        <w:t xml:space="preserve">Kuka kieltäytyi toimimasta, kunnes Loudoun hyväksyi suunnitelmat?</w:t>
      </w:r>
    </w:p>
    <w:p>
      <w:r>
        <w:rPr>
          <w:b/>
        </w:rPr>
        <w:t xml:space="preserve">Kysymys 1</w:t>
      </w:r>
    </w:p>
    <w:p>
      <w:r>
        <w:t xml:space="preserve">Mihin Montcalm siirsi päämajaansa osoittaakseen strategista etenemistä?</w:t>
      </w:r>
    </w:p>
    <w:p>
      <w:r>
        <w:rPr>
          <w:b/>
        </w:rPr>
        <w:t xml:space="preserve">Kysymys 2</w:t>
      </w:r>
    </w:p>
    <w:p>
      <w:r>
        <w:t xml:space="preserve">Mihin Moncalm livahti hyökkäämään, kun hänet jätettiin suurelta osin ilman suojaa?</w:t>
      </w:r>
    </w:p>
    <w:p>
      <w:r>
        <w:rPr>
          <w:b/>
        </w:rPr>
        <w:t xml:space="preserve">Kysymys 3</w:t>
      </w:r>
    </w:p>
    <w:p>
      <w:r>
        <w:t xml:space="preserve">Mitä erimielisyyksiä Montcalmilla ja intiaaneilla oli?</w:t>
      </w:r>
    </w:p>
    <w:p>
      <w:r>
        <w:rPr>
          <w:b/>
        </w:rPr>
        <w:t xml:space="preserve">Kysymys 4</w:t>
      </w:r>
    </w:p>
    <w:p>
      <w:r>
        <w:t xml:space="preserve">Mihin Montcalm siirsi päämajaansa osoittaakseen strategista vetäytymistä?</w:t>
      </w:r>
    </w:p>
    <w:p>
      <w:r>
        <w:rPr>
          <w:b/>
        </w:rPr>
        <w:t xml:space="preserve">Kysymys 5</w:t>
      </w:r>
    </w:p>
    <w:p>
      <w:r>
        <w:t xml:space="preserve">Kuka kieltäytyi toimimasta, kunnes Loudoun ei hyväksynyt suunnitelmia?</w:t>
      </w:r>
    </w:p>
    <w:p>
      <w:r>
        <w:rPr>
          <w:b/>
        </w:rPr>
        <w:t xml:space="preserve">Kysymys 6</w:t>
      </w:r>
    </w:p>
    <w:p>
      <w:r>
        <w:t xml:space="preserve">Kuka kieltäytyi toimimasta, kunnes Washington hyväksyi suunnitelmat?</w:t>
      </w:r>
    </w:p>
    <w:p>
      <w:r>
        <w:rPr>
          <w:b/>
        </w:rPr>
        <w:t xml:space="preserve">Kysymys 7</w:t>
      </w:r>
    </w:p>
    <w:p>
      <w:r>
        <w:t xml:space="preserve">Mihin Moncalm livahti hyökkäämään, kun hänet jätettiin suurelta osin suojelluksi?</w:t>
      </w:r>
    </w:p>
    <w:p>
      <w:r>
        <w:rPr>
          <w:b/>
        </w:rPr>
        <w:t xml:space="preserve">Kysymys 8</w:t>
      </w:r>
    </w:p>
    <w:p>
      <w:r>
        <w:t xml:space="preserve">Minkä sopimuksen Montcalm ja intiaanit tekivät?</w:t>
      </w:r>
    </w:p>
    <w:p>
      <w:r>
        <w:rPr>
          <w:b/>
        </w:rPr>
        <w:t xml:space="preserve">Tekstin numero 34</w:t>
      </w:r>
    </w:p>
    <w:p>
      <w:r>
        <w:t xml:space="preserve">Loudoun, joka oli kyvykäs hallintovirkamies mutta varovainen kenttäkomentaja, suunnitteli </w:t>
      </w:r>
      <w:r>
        <w:t xml:space="preserve">vuodeksi 1757 </w:t>
      </w:r>
      <w:r>
        <w:rPr>
          <w:color w:val="A9A9A9"/>
        </w:rPr>
        <w:t xml:space="preserve">yhden suuren operaation</w:t>
      </w:r>
      <w:r>
        <w:t xml:space="preserve">: </w:t>
      </w:r>
      <w:r>
        <w:rPr>
          <w:color w:val="2F4F4F"/>
        </w:rPr>
        <w:t xml:space="preserve">hyökkäyksen Uuden Ranskan pääkaupunkiin Quebeciin</w:t>
      </w:r>
      <w:r>
        <w:t xml:space="preserve">. </w:t>
      </w:r>
      <w:r>
        <w:t xml:space="preserve">Hän </w:t>
      </w:r>
      <w:r>
        <w:t xml:space="preserve">jätti huomattavat joukot William Henryn linnakkeeseen </w:t>
      </w:r>
      <w:r>
        <w:rPr>
          <w:color w:val="6B8E23"/>
        </w:rPr>
        <w:t xml:space="preserve">häiritsemään Montcalmin </w:t>
      </w:r>
      <w:r>
        <w:rPr>
          <w:color w:val="556B2F"/>
        </w:rPr>
        <w:t xml:space="preserve">toimintaa ja </w:t>
      </w:r>
      <w:r>
        <w:t xml:space="preserve">aloitti Quebeciin suuntautuvan retkikunnan organisoinnin. </w:t>
      </w:r>
      <w:r>
        <w:t xml:space="preserve">Siirtokunnista vastaava ulkoministeri </w:t>
      </w:r>
      <w:r>
        <w:rPr>
          <w:color w:val="A0522D"/>
        </w:rPr>
        <w:t xml:space="preserve">William Pitt </w:t>
      </w:r>
      <w:r>
        <w:t xml:space="preserve">määräsi hänet </w:t>
      </w:r>
      <w:r>
        <w:t xml:space="preserve">hyökkäämään ensin Louisbourgiin. Retkikunta oli lopulta valmis lähtemään Halifaxista, Nova Scotiasta, elokuun alussa, vaikka se kärsi monenlaisista viivästyksistä. Sillä välin ranskalaiset alukset olivat paenneet Ranskan rannikon brittisaartoa, ja Louisbourgissa Loudounia odotti brittilaivastoa suurempi laivasto. Tämän vahvuuden edessä Loudoun </w:t>
      </w:r>
      <w:r>
        <w:rPr>
          <w:color w:val="228B22"/>
        </w:rPr>
        <w:t xml:space="preserve">palasi New Yorkiin </w:t>
      </w:r>
      <w:r>
        <w:rPr>
          <w:color w:val="191970"/>
        </w:rPr>
        <w:t xml:space="preserve">ja sai kuulla, että Fort William Henryssä oli tapahtunut verilöyly.</w:t>
      </w:r>
    </w:p>
    <w:p>
      <w:r>
        <w:rPr>
          <w:b/>
        </w:rPr>
        <w:t xml:space="preserve">Kysymys 0</w:t>
      </w:r>
    </w:p>
    <w:p>
      <w:r>
        <w:t xml:space="preserve">Mitkä olivat Loudounin suunnitelmat vuodeksi 1757?</w:t>
      </w:r>
    </w:p>
    <w:p>
      <w:r>
        <w:rPr>
          <w:b/>
        </w:rPr>
        <w:t xml:space="preserve">Kysymys 1</w:t>
      </w:r>
    </w:p>
    <w:p>
      <w:r>
        <w:t xml:space="preserve">Mikä oli Loudounin joukkojen tarkoitus Fort Henryssä?</w:t>
      </w:r>
    </w:p>
    <w:p>
      <w:r>
        <w:rPr>
          <w:b/>
        </w:rPr>
        <w:t xml:space="preserve">Kysymys 2</w:t>
      </w:r>
    </w:p>
    <w:p>
      <w:r>
        <w:t xml:space="preserve">Kuka määräsi Loudounin hyökkäämään Louisbourgiin?</w:t>
      </w:r>
    </w:p>
    <w:p>
      <w:r>
        <w:rPr>
          <w:b/>
        </w:rPr>
        <w:t xml:space="preserve">Kysymys 3</w:t>
      </w:r>
    </w:p>
    <w:p>
      <w:r>
        <w:t xml:space="preserve">Mitä Loudoun teki Louisbourgissa olevien ranskalaisten joukkojen vahvuuden vuoksi?</w:t>
      </w:r>
    </w:p>
    <w:p>
      <w:r>
        <w:rPr>
          <w:b/>
        </w:rPr>
        <w:t xml:space="preserve">Kysymys 4</w:t>
      </w:r>
    </w:p>
    <w:p>
      <w:r>
        <w:t xml:space="preserve">Mitkä olivat Loudounin suunnitelmat vuodeksi 1775?</w:t>
      </w:r>
    </w:p>
    <w:p>
      <w:r>
        <w:rPr>
          <w:b/>
        </w:rPr>
        <w:t xml:space="preserve">Kysymys 5</w:t>
      </w:r>
    </w:p>
    <w:p>
      <w:r>
        <w:t xml:space="preserve">Mikä ei ollut Loudounin suunnitelmia vuodelle 1757?</w:t>
      </w:r>
    </w:p>
    <w:p>
      <w:r>
        <w:rPr>
          <w:b/>
        </w:rPr>
        <w:t xml:space="preserve">Kysymys 6</w:t>
      </w:r>
    </w:p>
    <w:p>
      <w:r>
        <w:t xml:space="preserve">Mikä ei ollut Loudounin joukkojen tarkoitus Fort Henryssä?</w:t>
      </w:r>
    </w:p>
    <w:p>
      <w:r>
        <w:rPr>
          <w:b/>
        </w:rPr>
        <w:t xml:space="preserve">Kysymys 7</w:t>
      </w:r>
    </w:p>
    <w:p>
      <w:r>
        <w:t xml:space="preserve">Kuka määräsi Loudounin puolustamaan Louisbourgia?</w:t>
      </w:r>
    </w:p>
    <w:p>
      <w:r>
        <w:rPr>
          <w:b/>
        </w:rPr>
        <w:t xml:space="preserve">Kysymys 8</w:t>
      </w:r>
    </w:p>
    <w:p>
      <w:r>
        <w:t xml:space="preserve">Mitä Loudoun teki, kun ranskalaiset joukot olivat Louisbourgissa heikkoja?</w:t>
      </w:r>
    </w:p>
    <w:p>
      <w:r>
        <w:rPr>
          <w:b/>
        </w:rPr>
        <w:t xml:space="preserve">Tekstin numero 35</w:t>
      </w:r>
    </w:p>
    <w:p>
      <w:r>
        <w:rPr>
          <w:color w:val="A9A9A9"/>
        </w:rPr>
        <w:t xml:space="preserve">Ranskalaiset epäsäännölliset joukot </w:t>
      </w:r>
      <w:r>
        <w:rPr>
          <w:color w:val="DCDCDC"/>
        </w:rPr>
        <w:t xml:space="preserve">(kanadalaiset tiedustelijat ja intiaanit) </w:t>
      </w:r>
      <w:r>
        <w:t xml:space="preserve">ahdistivat William Henryn linnaketta koko vuoden 1757 alkupuoliskon ajan. Tammikuussa ne väijyivät brittiläisiä jääkäreitä Ticonderogan lähellä. Helmikuussa he tekivät rohkean hyökkäyksen asemaa vastaan jäätyneen </w:t>
      </w:r>
      <w:r>
        <w:rPr>
          <w:color w:val="2F4F4F"/>
        </w:rPr>
        <w:t xml:space="preserve">George-järven </w:t>
      </w:r>
      <w:r>
        <w:t xml:space="preserve">toisella puolella </w:t>
      </w:r>
      <w:r>
        <w:t xml:space="preserve">ja tuhosivat varastoja ja rakennuksia päälinnoituksen ulkopuolella. Elokuun alussa Montcalm ja 7 000 sotilasta piirittivät linnakkeen, joka antautui ja suostui vetäytymään ehdonalaiseen sopimukseen. Kun vetäytyminen alkoi, osa Montcalmin intiaaniliittolaisista, jotka olivat suuttuneet menetetystä ryöstömahdollisuudesta, </w:t>
      </w:r>
      <w:r>
        <w:rPr>
          <w:color w:val="556B2F"/>
        </w:rPr>
        <w:t xml:space="preserve">hyökkäsi </w:t>
      </w:r>
      <w:r>
        <w:rPr>
          <w:color w:val="6B8E23"/>
        </w:rPr>
        <w:t xml:space="preserve">brittikolonnan</w:t>
      </w:r>
      <w:r>
        <w:rPr>
          <w:color w:val="556B2F"/>
        </w:rPr>
        <w:t xml:space="preserve"> kimppuun </w:t>
      </w:r>
      <w:r>
        <w:rPr>
          <w:color w:val="A0522D"/>
        </w:rPr>
        <w:t xml:space="preserve">tappaen ja vangiten useita satoja miehiä, naisia, lapsia ja orjia</w:t>
      </w:r>
      <w:r>
        <w:rPr>
          <w:color w:val="228B22"/>
        </w:rPr>
        <w:t xml:space="preserve">.</w:t>
      </w:r>
      <w:r>
        <w:t xml:space="preserve"> Piirityksen jälkiseuraukset saattoivat osaltaan vaikuttaa isorokon leviämiseen syrjäisiin intiaaniväestöihin, sillä joidenkin intiaanien kerrottiin matkustaneen Mississippin tuolta puolen osallistuakseen kampanjaan ja palanneen takaisin altistuttuaan eurooppalaisille kantajille.</w:t>
      </w:r>
    </w:p>
    <w:p>
      <w:r>
        <w:rPr>
          <w:b/>
        </w:rPr>
        <w:t xml:space="preserve">Kysymys 0</w:t>
      </w:r>
    </w:p>
    <w:p>
      <w:r>
        <w:t xml:space="preserve">Mitkä joukot hyökkäsivät William Henryn linnakkeeseen vuoden 1757 alussa?</w:t>
      </w:r>
    </w:p>
    <w:p>
      <w:r>
        <w:rPr>
          <w:b/>
        </w:rPr>
        <w:t xml:space="preserve">Kysymys 1</w:t>
      </w:r>
    </w:p>
    <w:p>
      <w:r>
        <w:t xml:space="preserve">Millä järvellä joukot hyökkäsivät Fort Willima Henryyn talvella?</w:t>
      </w:r>
    </w:p>
    <w:p>
      <w:r>
        <w:rPr>
          <w:b/>
        </w:rPr>
        <w:t xml:space="preserve">Kysymys 2</w:t>
      </w:r>
    </w:p>
    <w:p>
      <w:r>
        <w:t xml:space="preserve">Mitä jotkut ranskalaisten intiaaniliittolaiset tekivät vetäytyessään Fort William Henrystä?</w:t>
      </w:r>
    </w:p>
    <w:p>
      <w:r>
        <w:rPr>
          <w:b/>
        </w:rPr>
        <w:t xml:space="preserve">Kysymys 3</w:t>
      </w:r>
    </w:p>
    <w:p>
      <w:r>
        <w:t xml:space="preserve">Mitkä joukot puolustivat William Henryn linnaketta vuoden 1757 alussa?</w:t>
      </w:r>
    </w:p>
    <w:p>
      <w:r>
        <w:rPr>
          <w:b/>
        </w:rPr>
        <w:t xml:space="preserve">Kysymys 4</w:t>
      </w:r>
    </w:p>
    <w:p>
      <w:r>
        <w:t xml:space="preserve">Mitkä joukot hyökkäsivät William Henryn linnakkeeseen vuoden 1775 alussa?</w:t>
      </w:r>
    </w:p>
    <w:p>
      <w:r>
        <w:rPr>
          <w:b/>
        </w:rPr>
        <w:t xml:space="preserve">Kysymys 5</w:t>
      </w:r>
    </w:p>
    <w:p>
      <w:r>
        <w:t xml:space="preserve">Millä järvellä joukot puolustivat William Henryn linnaketta talvella?</w:t>
      </w:r>
    </w:p>
    <w:p>
      <w:r>
        <w:rPr>
          <w:b/>
        </w:rPr>
        <w:t xml:space="preserve">Kysymys 6</w:t>
      </w:r>
    </w:p>
    <w:p>
      <w:r>
        <w:t xml:space="preserve">Millä järvellä joukot hyökkäsivät kesällä William Henryn linnakkeeseen?</w:t>
      </w:r>
    </w:p>
    <w:p>
      <w:r>
        <w:rPr>
          <w:b/>
        </w:rPr>
        <w:t xml:space="preserve">Kysymys 7</w:t>
      </w:r>
    </w:p>
    <w:p>
      <w:r>
        <w:t xml:space="preserve">Mitä jotkut intiaaniviholliset tekivät ranskalaisten vetäytyessä Fort William Henrystä?</w:t>
      </w:r>
    </w:p>
    <w:p>
      <w:r>
        <w:rPr>
          <w:b/>
        </w:rPr>
        <w:t xml:space="preserve">Tekstin numero 36</w:t>
      </w:r>
    </w:p>
    <w:p>
      <w:r>
        <w:t xml:space="preserve">Vaudreuil ja Montcalm saivat vuonna 1758 vain vähän täydennystä, sillä </w:t>
      </w:r>
      <w:r>
        <w:rPr>
          <w:color w:val="DCDCDC"/>
        </w:rPr>
        <w:t xml:space="preserve">Ranskan rannikon </w:t>
      </w:r>
      <w:r>
        <w:rPr>
          <w:color w:val="A9A9A9"/>
        </w:rPr>
        <w:t xml:space="preserve">brittisaarto </w:t>
      </w:r>
      <w:r>
        <w:rPr>
          <w:color w:val="2F4F4F"/>
        </w:rPr>
        <w:t xml:space="preserve">rajoitti ranskalaisten merenkulkua</w:t>
      </w:r>
      <w:r>
        <w:rPr>
          <w:color w:val="556B2F"/>
        </w:rPr>
        <w:t xml:space="preserve">. </w:t>
      </w:r>
      <w:r>
        <w:t xml:space="preserve">Uuden Ranskan tilannetta pahensivat entisestään </w:t>
      </w:r>
      <w:r>
        <w:rPr>
          <w:color w:val="228B22"/>
        </w:rPr>
        <w:t xml:space="preserve">vuoden 1757 </w:t>
      </w:r>
      <w:r>
        <w:rPr>
          <w:color w:val="A0522D"/>
        </w:rPr>
        <w:t xml:space="preserve">huono sato</w:t>
      </w:r>
      <w:r>
        <w:t xml:space="preserve">, vaikea talvi ja </w:t>
      </w:r>
      <w:r>
        <w:t xml:space="preserve">alueen intendentin </w:t>
      </w:r>
      <w:r>
        <w:rPr>
          <w:color w:val="191970"/>
        </w:rPr>
        <w:t xml:space="preserve">François Bigot'n väitetyt korruptoituneet juonittelut</w:t>
      </w:r>
      <w:r>
        <w:rPr>
          <w:color w:val="228B22"/>
        </w:rPr>
        <w:t xml:space="preserve">.</w:t>
      </w:r>
      <w:r>
        <w:t xml:space="preserve"> Hänen suunnitelmansa siirtokunnan toimittamiseksi nostivat hintoja, ja Montcalm uskoi hänen ja kumppaneidensa täyttävän omat taskunsa. Läntisten heimojen keskuudessa puhjennut massiivinen isorokkotauti sai monet heistä pysymään poissa kaupankäynnistä vuonna 1758. Vaikka monet konfliktin osapuolet syyttivät toisia (intiaanit syyttivät ranskalaisia siitä, että he olivat tuoneet "huonoa lääkettä" ja että he olivat kieltäneet heiltä palkinnot William Henryn linnakkeessa), tauti levisi todennäköisesti William Henryn ahtaissa oloissa taistelun jälkeen. Montcalm keskitti vähäiset resurssinsa </w:t>
      </w:r>
      <w:r>
        <w:rPr>
          <w:color w:val="483D8B"/>
        </w:rPr>
        <w:t xml:space="preserve">St. Lawrencen </w:t>
      </w:r>
      <w:r>
        <w:rPr>
          <w:color w:val="8B0000"/>
        </w:rPr>
        <w:t xml:space="preserve">puolustukseen, </w:t>
      </w:r>
      <w:r>
        <w:rPr>
          <w:color w:val="3CB371"/>
        </w:rPr>
        <w:t xml:space="preserve">ja pääpuolustusasemat olivat Carillonissa, Quebecissä </w:t>
      </w:r>
      <w:r>
        <w:rPr>
          <w:color w:val="BC8F8F"/>
        </w:rPr>
        <w:t xml:space="preserve">ja Louisbourgissa, </w:t>
      </w:r>
      <w:r>
        <w:t xml:space="preserve">kun taas Vaudreuil puolusti tuloksetta edellisinä vuosina varsin tehokkaasti toimineen ryöstöretkitaktiikan jatkamista.</w:t>
      </w:r>
    </w:p>
    <w:p>
      <w:r>
        <w:rPr>
          <w:b/>
        </w:rPr>
        <w:t xml:space="preserve">Kysymys 0</w:t>
      </w:r>
    </w:p>
    <w:p>
      <w:r>
        <w:t xml:space="preserve">Mikä aiheutti Uudelle Ranskalle ongelmia täydennystoimituksissa?</w:t>
      </w:r>
    </w:p>
    <w:p>
      <w:r>
        <w:rPr>
          <w:b/>
        </w:rPr>
        <w:t xml:space="preserve">Kysymys 1</w:t>
      </w:r>
    </w:p>
    <w:p>
      <w:r>
        <w:t xml:space="preserve">Mikä muu syy aiheutti vaikean talven aiheuttaman Uuden Ranskan huonon tarjonnan?</w:t>
      </w:r>
    </w:p>
    <w:p>
      <w:r>
        <w:rPr>
          <w:b/>
        </w:rPr>
        <w:t xml:space="preserve">Kysymys 2</w:t>
      </w:r>
    </w:p>
    <w:p>
      <w:r>
        <w:t xml:space="preserve">Mihin Montcalm keskitti Uuden Ranskan puolustuksen?</w:t>
      </w:r>
    </w:p>
    <w:p>
      <w:r>
        <w:rPr>
          <w:b/>
        </w:rPr>
        <w:t xml:space="preserve">Kysymys 3</w:t>
      </w:r>
    </w:p>
    <w:p>
      <w:r>
        <w:t xml:space="preserve">Mikä aiheutti Vanhalle Ranskalle ongelmia täydennystoimituksissa?</w:t>
      </w:r>
    </w:p>
    <w:p>
      <w:r>
        <w:rPr>
          <w:b/>
        </w:rPr>
        <w:t xml:space="preserve">Kysymys 4</w:t>
      </w:r>
    </w:p>
    <w:p>
      <w:r>
        <w:t xml:space="preserve">Mikä aiheutti sen, että Uudella Ranskalla ei ollut ongelmia täydennystoimitusten kanssa?</w:t>
      </w:r>
    </w:p>
    <w:p>
      <w:r>
        <w:rPr>
          <w:b/>
        </w:rPr>
        <w:t xml:space="preserve">Kysymys 5</w:t>
      </w:r>
    </w:p>
    <w:p>
      <w:r>
        <w:t xml:space="preserve">Mikä muu syy aiheutti Uuden Ranskan hyvän tarjonnan vaikeasta talvesta?</w:t>
      </w:r>
    </w:p>
    <w:p>
      <w:r>
        <w:rPr>
          <w:b/>
        </w:rPr>
        <w:t xml:space="preserve">Kysymys 6</w:t>
      </w:r>
    </w:p>
    <w:p>
      <w:r>
        <w:t xml:space="preserve">Mikä muu syy aiheutti Uuden Ranskan huonon tarjonnan vaikeasta kesästä?</w:t>
      </w:r>
    </w:p>
    <w:p>
      <w:r>
        <w:rPr>
          <w:b/>
        </w:rPr>
        <w:t xml:space="preserve">Kysymys 7</w:t>
      </w:r>
    </w:p>
    <w:p>
      <w:r>
        <w:t xml:space="preserve">Mihin Montcalm keskitti hyökkäyksensä Uuteen Ranskaan?</w:t>
      </w:r>
    </w:p>
    <w:p>
      <w:r>
        <w:rPr>
          <w:b/>
        </w:rPr>
        <w:t xml:space="preserve">Tekstin numero 37</w:t>
      </w:r>
    </w:p>
    <w:p>
      <w:r>
        <w:rPr>
          <w:color w:val="A9A9A9"/>
        </w:rPr>
        <w:t xml:space="preserve">Britannian </w:t>
      </w:r>
      <w:r>
        <w:rPr>
          <w:color w:val="DCDCDC"/>
        </w:rPr>
        <w:t xml:space="preserve">epäonnistumiset Pohjois-Amerikassa </w:t>
      </w:r>
      <w:r>
        <w:rPr>
          <w:color w:val="2F4F4F"/>
        </w:rPr>
        <w:t xml:space="preserve">yhdistettynä muihin epäonnistumisiin </w:t>
      </w:r>
      <w:r>
        <w:rPr>
          <w:color w:val="556B2F"/>
        </w:rPr>
        <w:t xml:space="preserve">Euroopan sotatoimialueella </w:t>
      </w:r>
      <w:r>
        <w:t xml:space="preserve">johtivat </w:t>
      </w:r>
      <w:r>
        <w:rPr>
          <w:color w:val="6B8E23"/>
        </w:rPr>
        <w:t xml:space="preserve">Newcastlen </w:t>
      </w:r>
      <w:r>
        <w:t xml:space="preserve">ja hänen tärkeimmän sotilaallisen neuvonantajansa, </w:t>
      </w:r>
      <w:r>
        <w:rPr>
          <w:color w:val="A0522D"/>
        </w:rPr>
        <w:t xml:space="preserve">Cumberlandin herttuan</w:t>
      </w:r>
      <w:r>
        <w:t xml:space="preserve">, syrjäyttämiseen</w:t>
      </w:r>
      <w:r>
        <w:t xml:space="preserve">. </w:t>
      </w:r>
      <w:r>
        <w:t xml:space="preserve">Newcastle ja </w:t>
      </w:r>
      <w:r>
        <w:rPr>
          <w:color w:val="228B22"/>
        </w:rPr>
        <w:t xml:space="preserve">Pitt </w:t>
      </w:r>
      <w:r>
        <w:t xml:space="preserve">liittyivät epävakaaseen koalitioon, jossa Pitt hallitsi sotilaallista suunnittelua. Hän ryhtyi laatimaan vuoden 1758 sotaretkeä varten suunnitelmaa, jonka </w:t>
      </w:r>
      <w:r>
        <w:rPr>
          <w:color w:val="191970"/>
        </w:rPr>
        <w:t xml:space="preserve">Loudoun oli </w:t>
      </w:r>
      <w:r>
        <w:t xml:space="preserve">pitkälti kehittänyt</w:t>
      </w:r>
      <w:r>
        <w:t xml:space="preserve">. Abercrombie oli korvannut hänet ylipäällikkönä vuoden 1757 epäonnistumisten jälkeen. Pittin suunnitelmassa vaadittiin </w:t>
      </w:r>
      <w:r>
        <w:rPr>
          <w:color w:val="8B0000"/>
        </w:rPr>
        <w:t xml:space="preserve">kolmea suurta hyökkäystä, </w:t>
      </w:r>
      <w:r>
        <w:rPr>
          <w:color w:val="483D8B"/>
        </w:rPr>
        <w:t xml:space="preserve">joihin osallistui suuri määrä vakinaisia joukkoja, joita </w:t>
      </w:r>
      <w:r>
        <w:t xml:space="preserve">maakuntien miliisijoukot tukivat ja joiden tarkoituksena oli vallata Uuden Ranskan ydinalueet</w:t>
      </w:r>
      <w:r>
        <w:t xml:space="preserve">. </w:t>
      </w:r>
      <w:r>
        <w:rPr>
          <w:color w:val="3CB371"/>
        </w:rPr>
        <w:t xml:space="preserve">Kaksi </w:t>
      </w:r>
      <w:r>
        <w:rPr>
          <w:color w:val="BC8F8F"/>
        </w:rPr>
        <w:t xml:space="preserve">retkistä onnistui</w:t>
      </w:r>
      <w:r>
        <w:rPr>
          <w:color w:val="663399"/>
        </w:rPr>
        <w:t xml:space="preserve">, ja Duquesnen linnoitus ja Louisbourg </w:t>
      </w:r>
      <w:r>
        <w:t xml:space="preserve">kaatuivat huomattaville brittiläisille joukoille</w:t>
      </w:r>
      <w:r>
        <w:rPr>
          <w:color w:val="3CB371"/>
        </w:rPr>
        <w:t xml:space="preserve">.</w:t>
      </w:r>
    </w:p>
    <w:p>
      <w:r>
        <w:rPr>
          <w:b/>
        </w:rPr>
        <w:t xml:space="preserve">Kysymys 0</w:t>
      </w:r>
    </w:p>
    <w:p>
      <w:r>
        <w:t xml:space="preserve">Mikä johti Newcastlen putoamiseen vallasta sotilasneuvonantajana?</w:t>
      </w:r>
    </w:p>
    <w:p>
      <w:r>
        <w:rPr>
          <w:b/>
        </w:rPr>
        <w:t xml:space="preserve">Kysymys 1</w:t>
      </w:r>
    </w:p>
    <w:p>
      <w:r>
        <w:t xml:space="preserve">Kenet Abercrombie korvasi ylipäällikkönä?</w:t>
      </w:r>
    </w:p>
    <w:p>
      <w:r>
        <w:rPr>
          <w:b/>
        </w:rPr>
        <w:t xml:space="preserve">Kysymys 2</w:t>
      </w:r>
    </w:p>
    <w:p>
      <w:r>
        <w:t xml:space="preserve">Mitä hyökkäyksiä Pittin suunnitelmassa vaadittiin?</w:t>
      </w:r>
    </w:p>
    <w:p>
      <w:r>
        <w:rPr>
          <w:b/>
        </w:rPr>
        <w:t xml:space="preserve">Kysymys 3</w:t>
      </w:r>
    </w:p>
    <w:p>
      <w:r>
        <w:t xml:space="preserve">Kuinka moni Pittin suunnitelluista retkistä onnistui?</w:t>
      </w:r>
    </w:p>
    <w:p>
      <w:r>
        <w:rPr>
          <w:b/>
        </w:rPr>
        <w:t xml:space="preserve">Kysymys 4</w:t>
      </w:r>
    </w:p>
    <w:p>
      <w:r>
        <w:t xml:space="preserve">Mikä johti Newcastlen nousuun valtaan sotilasneuvonantajana?</w:t>
      </w:r>
    </w:p>
    <w:p>
      <w:r>
        <w:rPr>
          <w:b/>
        </w:rPr>
        <w:t xml:space="preserve">Kysymys 5</w:t>
      </w:r>
    </w:p>
    <w:p>
      <w:r>
        <w:t xml:space="preserve">Mikä johti Newcastlen putoamiseen vallasta poliittisena neuvonantajana?</w:t>
      </w:r>
    </w:p>
    <w:p>
      <w:r>
        <w:rPr>
          <w:b/>
        </w:rPr>
        <w:t xml:space="preserve">Kysymys 6</w:t>
      </w:r>
    </w:p>
    <w:p>
      <w:r>
        <w:t xml:space="preserve">Ketä Abercrombie ei korvannut ylipäällikkönä?</w:t>
      </w:r>
    </w:p>
    <w:p>
      <w:r>
        <w:rPr>
          <w:b/>
        </w:rPr>
        <w:t xml:space="preserve">Kysymys 7</w:t>
      </w:r>
    </w:p>
    <w:p>
      <w:r>
        <w:t xml:space="preserve">Kenet Abercrombie korvasi kapteenina?</w:t>
      </w:r>
    </w:p>
    <w:p>
      <w:r>
        <w:rPr>
          <w:b/>
        </w:rPr>
        <w:t xml:space="preserve">Kysymys 8</w:t>
      </w:r>
    </w:p>
    <w:p>
      <w:r>
        <w:t xml:space="preserve">Kuinka moni Pittin suunnitelluista retkistä ei onnistunut?</w:t>
      </w:r>
    </w:p>
    <w:p>
      <w:r>
        <w:rPr>
          <w:b/>
        </w:rPr>
        <w:t xml:space="preserve">Teksti numero 38</w:t>
      </w:r>
    </w:p>
    <w:p>
      <w:r>
        <w:t xml:space="preserve">Kolmas maihinnousu pysäytettiin ranskalaisten epätodennäköisellä voitolla Carillonin taistelussa, jossa </w:t>
      </w:r>
      <w:r>
        <w:rPr>
          <w:color w:val="DCDCDC"/>
        </w:rPr>
        <w:t xml:space="preserve">3600 </w:t>
      </w:r>
      <w:r>
        <w:t xml:space="preserve">ranskalaista kukisti Abercrombien </w:t>
      </w:r>
      <w:r>
        <w:rPr>
          <w:color w:val="2F4F4F"/>
        </w:rPr>
        <w:t xml:space="preserve">18 000 </w:t>
      </w:r>
      <w:r>
        <w:rPr>
          <w:color w:val="556B2F"/>
        </w:rPr>
        <w:t xml:space="preserve">sotilaan, miliisin ja intiaanien liittolaisen </w:t>
      </w:r>
      <w:r>
        <w:t xml:space="preserve">muodostaman joukon </w:t>
      </w:r>
      <w:r>
        <w:t xml:space="preserve">ranskalaisten Carilloniksi kutsuman ja brittien Ticonderogaksi kutsuman linnakkeen ulkopuolella. Abercrombie pelasti jotain katastrofilta, kun </w:t>
      </w:r>
      <w:r>
        <w:rPr>
          <w:color w:val="6B8E23"/>
        </w:rPr>
        <w:t xml:space="preserve">hän </w:t>
      </w:r>
      <w:r>
        <w:rPr>
          <w:color w:val="A0522D"/>
        </w:rPr>
        <w:t xml:space="preserve">lähetti John Bradstreetin retkikuntaan, joka </w:t>
      </w:r>
      <w:r>
        <w:rPr>
          <w:color w:val="191970"/>
        </w:rPr>
        <w:t xml:space="preserve">tuhosi </w:t>
      </w:r>
      <w:r>
        <w:rPr>
          <w:color w:val="228B22"/>
        </w:rPr>
        <w:t xml:space="preserve">menestyksekkäästi </w:t>
      </w:r>
      <w:r>
        <w:rPr>
          <w:color w:val="191970"/>
        </w:rPr>
        <w:t xml:space="preserve">Frontenacin linnoituksen</w:t>
      </w:r>
      <w:r>
        <w:t xml:space="preserve">, mukaan lukien Uuden Ranskan läntisiin linnoituksiin tarkoitetut tarvikekätköt ja Eurooppaan tarkoitetut turkikset. </w:t>
      </w:r>
      <w:r>
        <w:rPr>
          <w:color w:val="8B0000"/>
        </w:rPr>
        <w:t xml:space="preserve">Abercrombie </w:t>
      </w:r>
      <w:r>
        <w:rPr>
          <w:color w:val="3CB371"/>
        </w:rPr>
        <w:t xml:space="preserve">kutsuttiin takaisin, ja hänen tilalleen </w:t>
      </w:r>
      <w:r>
        <w:rPr>
          <w:color w:val="BC8F8F"/>
        </w:rPr>
        <w:t xml:space="preserve">tuli Jeffery Amherst</w:t>
      </w:r>
      <w:r>
        <w:rPr>
          <w:color w:val="663399"/>
        </w:rPr>
        <w:t xml:space="preserve">, </w:t>
      </w:r>
      <w:r>
        <w:rPr>
          <w:color w:val="008080"/>
        </w:rPr>
        <w:t xml:space="preserve">Louisbourgin voittaja.</w:t>
      </w:r>
    </w:p>
    <w:p>
      <w:r>
        <w:rPr>
          <w:b/>
        </w:rPr>
        <w:t xml:space="preserve">Kysymys 0</w:t>
      </w:r>
    </w:p>
    <w:p>
      <w:r>
        <w:t xml:space="preserve">Kuinka monta ranskalaista voitti Carillonin taistelun?</w:t>
      </w:r>
    </w:p>
    <w:p>
      <w:r>
        <w:rPr>
          <w:b/>
        </w:rPr>
        <w:t xml:space="preserve">Kysymys 1</w:t>
      </w:r>
    </w:p>
    <w:p>
      <w:r>
        <w:t xml:space="preserve">Kuinka monta joukkoa britit kukistivat Carillonin BAttle of Carillonissa?</w:t>
      </w:r>
    </w:p>
    <w:p>
      <w:r>
        <w:rPr>
          <w:b/>
        </w:rPr>
        <w:t xml:space="preserve">Kysymys 2</w:t>
      </w:r>
    </w:p>
    <w:p>
      <w:r>
        <w:t xml:space="preserve">Mitä menestystä Abercrombie sai Carillonin tappiosta?</w:t>
      </w:r>
    </w:p>
    <w:p>
      <w:r>
        <w:rPr>
          <w:b/>
        </w:rPr>
        <w:t xml:space="preserve">Kysymys 3</w:t>
      </w:r>
    </w:p>
    <w:p>
      <w:r>
        <w:t xml:space="preserve">Miten tämä tappio vaikutti Abercrombieen?</w:t>
      </w:r>
    </w:p>
    <w:p>
      <w:r>
        <w:rPr>
          <w:b/>
        </w:rPr>
        <w:t xml:space="preserve">Kysymys 4</w:t>
      </w:r>
    </w:p>
    <w:p>
      <w:r>
        <w:t xml:space="preserve">Kuinka monta ranskalaista hävisi Carillonin taistelussa?</w:t>
      </w:r>
    </w:p>
    <w:p>
      <w:r>
        <w:rPr>
          <w:b/>
        </w:rPr>
        <w:t xml:space="preserve">Kysymys 5</w:t>
      </w:r>
    </w:p>
    <w:p>
      <w:r>
        <w:t xml:space="preserve">Kuinka monta englantilaista voitti Carillonin taistelun?</w:t>
      </w:r>
    </w:p>
    <w:p>
      <w:r>
        <w:rPr>
          <w:b/>
        </w:rPr>
        <w:t xml:space="preserve">Kysymys 6</w:t>
      </w:r>
    </w:p>
    <w:p>
      <w:r>
        <w:t xml:space="preserve">Kuinka monta joukkoa voitti brittiläiset BAttle of Carillonissa?</w:t>
      </w:r>
    </w:p>
    <w:p>
      <w:r>
        <w:rPr>
          <w:b/>
        </w:rPr>
        <w:t xml:space="preserve">Kysymys 7</w:t>
      </w:r>
    </w:p>
    <w:p>
      <w:r>
        <w:t xml:space="preserve">Millaista menestystä Abercrombie sai Carillonin voitosta?</w:t>
      </w:r>
    </w:p>
    <w:p>
      <w:r>
        <w:rPr>
          <w:b/>
        </w:rPr>
        <w:t xml:space="preserve">Kysymys 8</w:t>
      </w:r>
    </w:p>
    <w:p>
      <w:r>
        <w:t xml:space="preserve">Miten voitto vaikutti Abercrombieen?</w:t>
      </w:r>
    </w:p>
    <w:p>
      <w:r>
        <w:rPr>
          <w:b/>
        </w:rPr>
        <w:t xml:space="preserve">Tekstin numero 39</w:t>
      </w:r>
    </w:p>
    <w:p>
      <w:r>
        <w:t xml:space="preserve">Kun Ranskan tulokset olivat olleet yleisesti ottaen huonoja useimmilla Seitsemänvuotisen sodan näyttämöillä vuonna 1758, Ranskan uusi ulkoministeri, duc de Choiseul, päätti keskittyä </w:t>
      </w:r>
      <w:r>
        <w:rPr>
          <w:color w:val="DCDCDC"/>
        </w:rPr>
        <w:t xml:space="preserve">hyökkäykseen Britanniaan </w:t>
      </w:r>
      <w:r>
        <w:rPr>
          <w:color w:val="2F4F4F"/>
        </w:rPr>
        <w:t xml:space="preserve">houkutellakseen brittiläiset resurssit pois Pohjois-Amerikasta ja Euroopan mantereelta</w:t>
      </w:r>
      <w:r>
        <w:t xml:space="preserve">. </w:t>
      </w:r>
      <w:r>
        <w:rPr>
          <w:color w:val="6B8E23"/>
        </w:rPr>
        <w:t xml:space="preserve">Invaasio </w:t>
      </w:r>
      <w:r>
        <w:rPr>
          <w:color w:val="A0522D"/>
        </w:rPr>
        <w:t xml:space="preserve">epäonnistui </w:t>
      </w:r>
      <w:r>
        <w:rPr>
          <w:color w:val="556B2F"/>
        </w:rPr>
        <w:t xml:space="preserve">sekä sotilaallisesti että poliittisesti</w:t>
      </w:r>
      <w:r>
        <w:rPr>
          <w:color w:val="228B22"/>
        </w:rPr>
        <w:t xml:space="preserve">, sillä Pitt suunnitteli jälleen merkittäviä kampanjoita Uutta Ranskaa vastaan </w:t>
      </w:r>
      <w:r>
        <w:t xml:space="preserve">ja lähetti varoja Britannian liittolaiselle mantereella, Preussille, ja Ranskan laivasto epäonnistui vuoden 1759 </w:t>
      </w:r>
      <w:r>
        <w:rPr>
          <w:color w:val="191970"/>
        </w:rPr>
        <w:t xml:space="preserve">meritaisteluissa </w:t>
      </w:r>
      <w:r>
        <w:rPr>
          <w:color w:val="8B0000"/>
        </w:rPr>
        <w:t xml:space="preserve">Lagosissa ja Quiberoninlahdella</w:t>
      </w:r>
      <w:r>
        <w:rPr>
          <w:color w:val="483D8B"/>
        </w:rPr>
        <w:t xml:space="preserve">.</w:t>
      </w:r>
      <w:r>
        <w:t xml:space="preserve"> Eräänä onnenpotkuna jotkut ranskalaiset huoltoalukset onnistuivat lähtemään Ranskasta ja välttämään Britannian saartoa Ranskan rannikolla.</w:t>
      </w:r>
    </w:p>
    <w:p>
      <w:r>
        <w:rPr>
          <w:b/>
        </w:rPr>
        <w:t xml:space="preserve">Kysymys 0</w:t>
      </w:r>
    </w:p>
    <w:p>
      <w:r>
        <w:t xml:space="preserve">Mikä oli vuonna 1758 duc de Choiseulin suunnitelma sotilaallisten ponnistelujen keskittämiseksi?</w:t>
      </w:r>
    </w:p>
    <w:p>
      <w:r>
        <w:rPr>
          <w:b/>
        </w:rPr>
        <w:t xml:space="preserve">Kysymys 1</w:t>
      </w:r>
    </w:p>
    <w:p>
      <w:r>
        <w:t xml:space="preserve">Kuinka hyvin Ranskan tarkistetut toimet onnistuivat?</w:t>
      </w:r>
    </w:p>
    <w:p>
      <w:r>
        <w:rPr>
          <w:b/>
        </w:rPr>
        <w:t xml:space="preserve">Kysymys 2</w:t>
      </w:r>
    </w:p>
    <w:p>
      <w:r>
        <w:t xml:space="preserve">Mitä meritaisteluja Ranska hävisi vuonna 1759?</w:t>
      </w:r>
    </w:p>
    <w:p>
      <w:r>
        <w:rPr>
          <w:b/>
        </w:rPr>
        <w:t xml:space="preserve">Kysymys 3</w:t>
      </w:r>
    </w:p>
    <w:p>
      <w:r>
        <w:t xml:space="preserve">Mikä oli vuonna 1785 duc de Choiseulin suunnitelma sotilaallisten ponnistelujen keskittämiseksi?</w:t>
      </w:r>
    </w:p>
    <w:p>
      <w:r>
        <w:rPr>
          <w:b/>
        </w:rPr>
        <w:t xml:space="preserve">Kysymys 4</w:t>
      </w:r>
    </w:p>
    <w:p>
      <w:r>
        <w:t xml:space="preserve">Mikä oli vuonna 1758 duc de Choiseulin suunnitelma keskittämätöntä sotilaallista toimintaa varten?</w:t>
      </w:r>
    </w:p>
    <w:p>
      <w:r>
        <w:rPr>
          <w:b/>
        </w:rPr>
        <w:t xml:space="preserve">Kysymys 5</w:t>
      </w:r>
    </w:p>
    <w:p>
      <w:r>
        <w:t xml:space="preserve">Kuinka epäonnistuneita Ranskan tarkistetut toimet olivat?</w:t>
      </w:r>
    </w:p>
    <w:p>
      <w:r>
        <w:rPr>
          <w:b/>
        </w:rPr>
        <w:t xml:space="preserve">Kysymys 6</w:t>
      </w:r>
    </w:p>
    <w:p>
      <w:r>
        <w:t xml:space="preserve">Kuinka hyvin englantilaiset tarkistukset onnistuivat?</w:t>
      </w:r>
    </w:p>
    <w:p>
      <w:r>
        <w:rPr>
          <w:b/>
        </w:rPr>
        <w:t xml:space="preserve">Kysymys 7</w:t>
      </w:r>
    </w:p>
    <w:p>
      <w:r>
        <w:t xml:space="preserve">Mitä meritaisteluja Ranska hävisi vuonna 1795?</w:t>
      </w:r>
    </w:p>
    <w:p>
      <w:r>
        <w:rPr>
          <w:b/>
        </w:rPr>
        <w:t xml:space="preserve">Teksti numero 40</w:t>
      </w:r>
    </w:p>
    <w:p>
      <w:r>
        <w:t xml:space="preserve">Brittivoitot jatkuivat kaikilla näyttämöillä Annus Mirabilis -vuonna 1759, jolloin britit lopulta valtasivat Ticonderogan, </w:t>
      </w:r>
      <w:r>
        <w:rPr>
          <w:color w:val="A9A9A9"/>
        </w:rPr>
        <w:t xml:space="preserve">James Wolfe </w:t>
      </w:r>
      <w:r>
        <w:t xml:space="preserve">kukisti Montcalmin Quebecissä (taistelussa, joka vaati molempien komentajien hengen), ja voitto Niagaran linnakkeessa </w:t>
      </w:r>
      <w:r>
        <w:rPr>
          <w:color w:val="2F4F4F"/>
        </w:rPr>
        <w:t xml:space="preserve">katkaisi </w:t>
      </w:r>
      <w:r>
        <w:rPr>
          <w:color w:val="DCDCDC"/>
        </w:rPr>
        <w:t xml:space="preserve">menestyksekkäästi </w:t>
      </w:r>
      <w:r>
        <w:rPr>
          <w:color w:val="2F4F4F"/>
        </w:rPr>
        <w:t xml:space="preserve">ranskalaisten </w:t>
      </w:r>
      <w:r>
        <w:rPr>
          <w:color w:val="556B2F"/>
        </w:rPr>
        <w:t xml:space="preserve">etelässä ja lännessä sijaitsevien </w:t>
      </w:r>
      <w:r>
        <w:rPr>
          <w:color w:val="2F4F4F"/>
        </w:rPr>
        <w:t xml:space="preserve">etelänpuoleisten etelälinnakkeiden yhteyden</w:t>
      </w:r>
      <w:r>
        <w:t xml:space="preserve">. </w:t>
      </w:r>
      <w:r>
        <w:t xml:space="preserve">Voitto tuli täydelliseksi vuonna 1760, kun </w:t>
      </w:r>
      <w:r>
        <w:t xml:space="preserve">britit </w:t>
      </w:r>
      <w:r>
        <w:t xml:space="preserve">hävisivät Quebec Cityn edustalla </w:t>
      </w:r>
      <w:r>
        <w:rPr>
          <w:color w:val="A0522D"/>
        </w:rPr>
        <w:t xml:space="preserve">Sainte-Foyn </w:t>
      </w:r>
      <w:r>
        <w:rPr>
          <w:color w:val="6B8E23"/>
        </w:rPr>
        <w:t xml:space="preserve">taistelussa</w:t>
      </w:r>
      <w:r>
        <w:t xml:space="preserve">, mutta pystyivät estämään ranskalaisten avustuslaivojen saapumisen </w:t>
      </w:r>
      <w:r>
        <w:rPr>
          <w:color w:val="191970"/>
        </w:rPr>
        <w:t xml:space="preserve">Restigouchen meritaistelussa </w:t>
      </w:r>
      <w:r>
        <w:t xml:space="preserve">samalla kun armeijat marssivat Montrealiin kolmelta puolelta</w:t>
      </w:r>
      <w:r>
        <w:t xml:space="preserve">.</w:t>
      </w:r>
    </w:p>
    <w:p>
      <w:r>
        <w:rPr>
          <w:b/>
        </w:rPr>
        <w:t xml:space="preserve">Kysymys 0</w:t>
      </w:r>
    </w:p>
    <w:p>
      <w:r>
        <w:t xml:space="preserve">Kuka kukisti Montcalmin Quebecissä?</w:t>
      </w:r>
    </w:p>
    <w:p>
      <w:r>
        <w:rPr>
          <w:b/>
        </w:rPr>
        <w:t xml:space="preserve">Kysymys 1</w:t>
      </w:r>
    </w:p>
    <w:p>
      <w:r>
        <w:t xml:space="preserve">Mikä merkitys Forth Niagaran voitolla oli briteille?</w:t>
      </w:r>
    </w:p>
    <w:p>
      <w:r>
        <w:rPr>
          <w:b/>
        </w:rPr>
        <w:t xml:space="preserve">Kysymys 2</w:t>
      </w:r>
    </w:p>
    <w:p>
      <w:r>
        <w:t xml:space="preserve">Minkä Quebec Cityn ulkopuolella käydyn taistelun britit hävisivät vuonna 1760?</w:t>
      </w:r>
    </w:p>
    <w:p>
      <w:r>
        <w:rPr>
          <w:b/>
        </w:rPr>
        <w:t xml:space="preserve">Kysymys 3</w:t>
      </w:r>
    </w:p>
    <w:p>
      <w:r>
        <w:t xml:space="preserve">Mikä voitto ranskalaisten avustusalusten ponnistelujen estämisestä.</w:t>
      </w:r>
    </w:p>
    <w:p>
      <w:r>
        <w:rPr>
          <w:b/>
        </w:rPr>
        <w:t xml:space="preserve">Kysymys 4</w:t>
      </w:r>
    </w:p>
    <w:p>
      <w:r>
        <w:t xml:space="preserve">Kenet Montcalm kukisti Quebecissä?</w:t>
      </w:r>
    </w:p>
    <w:p>
      <w:r>
        <w:rPr>
          <w:b/>
        </w:rPr>
        <w:t xml:space="preserve">Kysymys 5</w:t>
      </w:r>
    </w:p>
    <w:p>
      <w:r>
        <w:t xml:space="preserve">Kuka voitti Montcalmin Montrealissa?</w:t>
      </w:r>
    </w:p>
    <w:p>
      <w:r>
        <w:rPr>
          <w:b/>
        </w:rPr>
        <w:t xml:space="preserve">Kysymys 6</w:t>
      </w:r>
    </w:p>
    <w:p>
      <w:r>
        <w:t xml:space="preserve">Mikä oli Forth Niagaran voiton merkityksettömyys briteille?</w:t>
      </w:r>
    </w:p>
    <w:p>
      <w:r>
        <w:rPr>
          <w:b/>
        </w:rPr>
        <w:t xml:space="preserve">Kysymys 7</w:t>
      </w:r>
    </w:p>
    <w:p>
      <w:r>
        <w:t xml:space="preserve">Minkä Quebec Cityn ulkopuolella käydyn taistelun britit hävisivät vuonna 1706?</w:t>
      </w:r>
    </w:p>
    <w:p>
      <w:r>
        <w:rPr>
          <w:b/>
        </w:rPr>
        <w:t xml:space="preserve">Kysymys 8</w:t>
      </w:r>
    </w:p>
    <w:p>
      <w:r>
        <w:t xml:space="preserve">Minkä Quebec Cityn sisällä käydyn taistelun britit hävisivät vuonna 1760?</w:t>
      </w:r>
    </w:p>
    <w:p>
      <w:r>
        <w:rPr>
          <w:b/>
        </w:rPr>
        <w:t xml:space="preserve">Tekstin numero 41</w:t>
      </w:r>
    </w:p>
    <w:p>
      <w:r>
        <w:t xml:space="preserve">Syyskuussa 1760 ja ennen kuin vihollisuudet alkoivat, </w:t>
      </w:r>
      <w:r>
        <w:rPr>
          <w:color w:val="A9A9A9"/>
        </w:rPr>
        <w:t xml:space="preserve">kuvernööri Vaudreuil </w:t>
      </w:r>
      <w:r>
        <w:t xml:space="preserve">neuvotteli Montrealista käsin antautumisen </w:t>
      </w:r>
      <w:r>
        <w:rPr>
          <w:color w:val="DCDCDC"/>
        </w:rPr>
        <w:t xml:space="preserve">kenraali </w:t>
      </w:r>
      <w:r>
        <w:rPr>
          <w:color w:val="2F4F4F"/>
        </w:rPr>
        <w:t xml:space="preserve">Amherstin </w:t>
      </w:r>
      <w:r>
        <w:t xml:space="preserve">kanssa</w:t>
      </w:r>
      <w:r>
        <w:rPr>
          <w:color w:val="556B2F"/>
        </w:rPr>
        <w:t xml:space="preserve">. </w:t>
      </w:r>
      <w:r>
        <w:t xml:space="preserve">Amherst suostui Vaudreuilin pyyntöön, jonka mukaan kaikille </w:t>
      </w:r>
      <w:r>
        <w:rPr>
          <w:color w:val="6B8E23"/>
        </w:rPr>
        <w:t xml:space="preserve">siirtokuntaan jääville ranskalaisille </w:t>
      </w:r>
      <w:r>
        <w:rPr>
          <w:color w:val="228B22"/>
        </w:rPr>
        <w:t xml:space="preserve">asukkaille</w:t>
      </w:r>
      <w:r>
        <w:rPr>
          <w:color w:val="6B8E23"/>
        </w:rPr>
        <w:t xml:space="preserve"> annettaisiin </w:t>
      </w:r>
      <w:r>
        <w:rPr>
          <w:color w:val="A0522D"/>
        </w:rPr>
        <w:t xml:space="preserve">vapaus </w:t>
      </w:r>
      <w:r>
        <w:rPr>
          <w:color w:val="191970"/>
        </w:rPr>
        <w:t xml:space="preserve">jatkaa roomalaiskatolisen perinteen mukaista jumalanpalvelusta, omaisuuden omistusoikeus </w:t>
      </w:r>
      <w:r>
        <w:rPr>
          <w:color w:val="8B0000"/>
        </w:rPr>
        <w:t xml:space="preserve">ja oikeus asua rauhassa </w:t>
      </w:r>
      <w:r>
        <w:rPr>
          <w:color w:val="483D8B"/>
        </w:rPr>
        <w:t xml:space="preserve">kodeissaan</w:t>
      </w:r>
      <w:r>
        <w:t xml:space="preserve">. Britit tarjosivat sairaille ja haavoittuneille ranskalaisille sotilaille lääketieteellistä hoitoa, ja ranskalaiset kantajoukot palautettiin Ranskaan brittiläisillä aluksilla ja sovittiin, että he eivät enää palvelisi nykyisessä sodassa.</w:t>
      </w:r>
    </w:p>
    <w:p>
      <w:r>
        <w:rPr>
          <w:b/>
        </w:rPr>
        <w:t xml:space="preserve">Kysymys 0</w:t>
      </w:r>
    </w:p>
    <w:p>
      <w:r>
        <w:t xml:space="preserve">Kuka neuvotteli syyskuussa 1760 Montrealin antautumisen?</w:t>
      </w:r>
    </w:p>
    <w:p>
      <w:r>
        <w:rPr>
          <w:b/>
        </w:rPr>
        <w:t xml:space="preserve">Kysymys 1</w:t>
      </w:r>
    </w:p>
    <w:p>
      <w:r>
        <w:t xml:space="preserve">Mitä pyyntöjä esitettiin Yhdistyneelle kuningaskunnalle?</w:t>
      </w:r>
    </w:p>
    <w:p>
      <w:r>
        <w:rPr>
          <w:b/>
        </w:rPr>
        <w:t xml:space="preserve">Kysymys 2</w:t>
      </w:r>
    </w:p>
    <w:p>
      <w:r>
        <w:t xml:space="preserve">Mikä brittiläinen kenraali neuvotteli Montrealissa?</w:t>
      </w:r>
    </w:p>
    <w:p>
      <w:r>
        <w:rPr>
          <w:b/>
        </w:rPr>
        <w:t xml:space="preserve">Kysymys 3</w:t>
      </w:r>
    </w:p>
    <w:p>
      <w:r>
        <w:t xml:space="preserve">Kuka neuvotteli syyskuussa 1706 Montrealin antautumisen?</w:t>
      </w:r>
    </w:p>
    <w:p>
      <w:r>
        <w:rPr>
          <w:b/>
        </w:rPr>
        <w:t xml:space="preserve">Kysymys 4</w:t>
      </w:r>
    </w:p>
    <w:p>
      <w:r>
        <w:t xml:space="preserve">Kuka neuvotteli syyskuussa 1760 sodan Montrealista käsin?</w:t>
      </w:r>
    </w:p>
    <w:p>
      <w:r>
        <w:rPr>
          <w:b/>
        </w:rPr>
        <w:t xml:space="preserve">Kysymys 5</w:t>
      </w:r>
    </w:p>
    <w:p>
      <w:r>
        <w:t xml:space="preserve">Mitä pyyntöjä esitettiin briteiltä?</w:t>
      </w:r>
    </w:p>
    <w:p>
      <w:r>
        <w:rPr>
          <w:b/>
        </w:rPr>
        <w:t xml:space="preserve">Kysymys 6</w:t>
      </w:r>
    </w:p>
    <w:p>
      <w:r>
        <w:t xml:space="preserve">Mikä brittiläinen kenraali neuvotteli Torontossa?</w:t>
      </w:r>
    </w:p>
    <w:p>
      <w:r>
        <w:rPr>
          <w:b/>
        </w:rPr>
        <w:t xml:space="preserve">Kysymys 7</w:t>
      </w:r>
    </w:p>
    <w:p>
      <w:r>
        <w:t xml:space="preserve">Mikä ranskalainen kenraali neuvotteli Montrealissa?</w:t>
      </w:r>
    </w:p>
    <w:p>
      <w:r>
        <w:rPr>
          <w:b/>
        </w:rPr>
        <w:t xml:space="preserve">Teksti numero 42</w:t>
      </w:r>
    </w:p>
    <w:p>
      <w:r>
        <w:t xml:space="preserve">Pohjois-Amerikan sota päättyi virallisesti </w:t>
      </w:r>
      <w:r>
        <w:rPr>
          <w:color w:val="A9A9A9"/>
        </w:rPr>
        <w:t xml:space="preserve">Pariisin rauhansopimuksen allekirjoittamiseen </w:t>
      </w:r>
      <w:r>
        <w:rPr>
          <w:color w:val="DCDCDC"/>
        </w:rPr>
        <w:t xml:space="preserve">10. helmikuuta 1763</w:t>
      </w:r>
      <w:r>
        <w:t xml:space="preserve">, ja seitsemänvuotisen sodan Euroopan teatterissa sota päättyi </w:t>
      </w:r>
      <w:r>
        <w:rPr>
          <w:color w:val="2F4F4F"/>
        </w:rPr>
        <w:t xml:space="preserve">Hubertusburgin rauhansopimukseen </w:t>
      </w:r>
      <w:r>
        <w:rPr>
          <w:color w:val="556B2F"/>
        </w:rPr>
        <w:t xml:space="preserve">15. helmikuuta 1763</w:t>
      </w:r>
      <w:r>
        <w:t xml:space="preserve">. </w:t>
      </w:r>
      <w:r>
        <w:t xml:space="preserve">Britit tarjosivat Ranskalle mahdollisuutta valita, </w:t>
      </w:r>
      <w:r>
        <w:rPr>
          <w:color w:val="6B8E23"/>
        </w:rPr>
        <w:t xml:space="preserve">luovuttaako se </w:t>
      </w:r>
      <w:r>
        <w:rPr>
          <w:color w:val="A0522D"/>
        </w:rPr>
        <w:t xml:space="preserve">joko </w:t>
      </w:r>
      <w:r>
        <w:rPr>
          <w:color w:val="191970"/>
        </w:rPr>
        <w:t xml:space="preserve">Pohjois-Amerikan mantereella Mississippin itäpuolella olevat omistuksensa vai </w:t>
      </w:r>
      <w:r>
        <w:t xml:space="preserve">brittiläisten miehittämät </w:t>
      </w:r>
      <w:r>
        <w:rPr>
          <w:color w:val="8B0000"/>
        </w:rPr>
        <w:t xml:space="preserve">Guadeloupen ja Martiniquen </w:t>
      </w:r>
      <w:r>
        <w:rPr>
          <w:color w:val="191970"/>
        </w:rPr>
        <w:t xml:space="preserve">Karibian saaret.</w:t>
      </w:r>
      <w:r>
        <w:t xml:space="preserve"> Ranska päätti luovuttaa ensin mainitut, mutta se pystyi neuvottelemaan Saint-Pierre ja Miquelon, kaksi pientä saarta Saint-Lawrencenlahdella, sekä kalastusoikeudet alueella. </w:t>
      </w:r>
      <w:r>
        <w:rPr>
          <w:color w:val="3CB371"/>
        </w:rPr>
        <w:t xml:space="preserve">Ranska katsoi, että </w:t>
      </w:r>
      <w:r>
        <w:rPr>
          <w:color w:val="BC8F8F"/>
        </w:rPr>
        <w:t xml:space="preserve">Karibian saarten </w:t>
      </w:r>
      <w:r>
        <w:rPr>
          <w:color w:val="663399"/>
        </w:rPr>
        <w:t xml:space="preserve">sokeriruoko oli </w:t>
      </w:r>
      <w:r>
        <w:rPr>
          <w:color w:val="3CB371"/>
        </w:rPr>
        <w:t xml:space="preserve">taloudellisesti </w:t>
      </w:r>
      <w:r>
        <w:rPr>
          <w:color w:val="663399"/>
        </w:rPr>
        <w:t xml:space="preserve">arvokkaampaa </w:t>
      </w:r>
      <w:r>
        <w:rPr>
          <w:color w:val="008080"/>
        </w:rPr>
        <w:t xml:space="preserve">ja helpommin puolustettavissa kuin mantereen turkikset</w:t>
      </w:r>
      <w:r>
        <w:t xml:space="preserve">. Samanaikainen ranskalainen filosofi Voltaire kutsui Kanadaa halventavasti vain muutamaksi hehtaariksi lunta. Englantilaiset puolestaan ottivat mielellään Uuden Ranskan, koska heidän Pohjois-Amerikan siirtomaidensa puolustaminen ei olisi enää ongelma ja koska heillä oli jo runsaasti paikkoja, joista he saivat sokeria. Espanja, joka vaihtoi Floridan Britannialle saadakseen takaisin Kuuban, sai myös Louisianan ja New Orleansin Ranskalta korvaukseksi menetyksistään. Iso-Britannia ja Espanja sopivat myös, että Mississippi-joen laivaliikenne oli avoinna kaikkien kansojen aluksille.</w:t>
      </w:r>
    </w:p>
    <w:p>
      <w:r>
        <w:rPr>
          <w:b/>
        </w:rPr>
        <w:t xml:space="preserve">Kysymys 0</w:t>
      </w:r>
    </w:p>
    <w:p>
      <w:r>
        <w:t xml:space="preserve">Milloin Pohjois-Amerikan Ranskan ja intiaanien sota päättyi?</w:t>
      </w:r>
    </w:p>
    <w:p>
      <w:r>
        <w:rPr>
          <w:b/>
        </w:rPr>
        <w:t xml:space="preserve">Kysymys 1</w:t>
      </w:r>
    </w:p>
    <w:p>
      <w:r>
        <w:t xml:space="preserve">Milloin seitsenvuotisen sodan eurooppalainen osa saatiin päätökseen?</w:t>
      </w:r>
    </w:p>
    <w:p>
      <w:r>
        <w:rPr>
          <w:b/>
        </w:rPr>
        <w:t xml:space="preserve">Kysymys 2</w:t>
      </w:r>
    </w:p>
    <w:p>
      <w:r>
        <w:t xml:space="preserve">Mitä vaihtoehtoja ranskalaisilla oli maan luovuttamiseksi?</w:t>
      </w:r>
    </w:p>
    <w:p>
      <w:r>
        <w:rPr>
          <w:b/>
        </w:rPr>
        <w:t xml:space="preserve">Kysymys 3</w:t>
      </w:r>
    </w:p>
    <w:p>
      <w:r>
        <w:t xml:space="preserve">Miksi Ranska päätti luopua mannermaista?</w:t>
      </w:r>
    </w:p>
    <w:p>
      <w:r>
        <w:rPr>
          <w:b/>
        </w:rPr>
        <w:t xml:space="preserve">Kysymys 4</w:t>
      </w:r>
    </w:p>
    <w:p>
      <w:r>
        <w:t xml:space="preserve">Milloin Pohjois-Amerikan Ranskan ja intiaanien sota alkoi?</w:t>
      </w:r>
    </w:p>
    <w:p>
      <w:r>
        <w:rPr>
          <w:b/>
        </w:rPr>
        <w:t xml:space="preserve">Kysymys 5</w:t>
      </w:r>
    </w:p>
    <w:p>
      <w:r>
        <w:t xml:space="preserve">Milloin Etelä-Amerikan Ranskan ja intiaanien sota päättyi?</w:t>
      </w:r>
    </w:p>
    <w:p>
      <w:r>
        <w:rPr>
          <w:b/>
        </w:rPr>
        <w:t xml:space="preserve">Kysymys 6</w:t>
      </w:r>
    </w:p>
    <w:p>
      <w:r>
        <w:t xml:space="preserve">Milloin kuusivuotisen sodan eurooppalainen osa saatiin päätökseen?</w:t>
      </w:r>
    </w:p>
    <w:p>
      <w:r>
        <w:rPr>
          <w:b/>
        </w:rPr>
        <w:t xml:space="preserve">Kysymys 7</w:t>
      </w:r>
    </w:p>
    <w:p>
      <w:r>
        <w:t xml:space="preserve">Milloin seitsenvuotisen sodan eurooppalainen osa jäi kesken?</w:t>
      </w:r>
    </w:p>
    <w:p>
      <w:r>
        <w:rPr>
          <w:b/>
        </w:rPr>
        <w:t xml:space="preserve">Kysymys 8</w:t>
      </w:r>
    </w:p>
    <w:p>
      <w:r>
        <w:t xml:space="preserve">Miksi Ranska päätti luopua mistään mannermaista?</w:t>
      </w:r>
    </w:p>
    <w:p>
      <w:r>
        <w:rPr>
          <w:b/>
        </w:rPr>
        <w:t xml:space="preserve">Teksti numero 43</w:t>
      </w:r>
    </w:p>
    <w:p>
      <w:r>
        <w:t xml:space="preserve">Britannia sai haltuunsa Ranskan Kanadan ja Akadian, joissa asui noin </w:t>
      </w:r>
      <w:r>
        <w:rPr>
          <w:color w:val="A9A9A9"/>
        </w:rPr>
        <w:t xml:space="preserve">80 000 </w:t>
      </w:r>
      <w:r>
        <w:t xml:space="preserve">pääasiassa ranskankielistä roomalaiskatolista asukasta. Vuonna </w:t>
      </w:r>
      <w:r>
        <w:rPr>
          <w:color w:val="DCDCDC"/>
        </w:rPr>
        <w:t xml:space="preserve">1755 </w:t>
      </w:r>
      <w:r>
        <w:t xml:space="preserve">alkanut akadialaisten karkottaminen </w:t>
      </w:r>
      <w:r>
        <w:t xml:space="preserve">johti siihen, että maata vapautui siirtolaisille Euroopasta ja etelämpänä sijaitsevista siirtokunnista</w:t>
      </w:r>
      <w:r>
        <w:rPr>
          <w:color w:val="DCDCDC"/>
        </w:rPr>
        <w:t xml:space="preserve">.</w:t>
      </w:r>
      <w:r>
        <w:t xml:space="preserve"> Britit asuttivat monia akadialaisia uudelleen </w:t>
      </w:r>
      <w:r>
        <w:rPr>
          <w:color w:val="2F4F4F"/>
        </w:rPr>
        <w:t xml:space="preserve">eri puolille </w:t>
      </w:r>
      <w:r>
        <w:rPr>
          <w:color w:val="6B8E23"/>
        </w:rPr>
        <w:t xml:space="preserve">Pohjois-Amerikan provinssejaan</w:t>
      </w:r>
      <w:r>
        <w:t xml:space="preserve">, mutta monet lähtivät Ranskaan ja jotkut </w:t>
      </w:r>
      <w:r>
        <w:rPr>
          <w:color w:val="A0522D"/>
        </w:rPr>
        <w:t xml:space="preserve">New Orleansiin</w:t>
      </w:r>
      <w:r>
        <w:t xml:space="preserve">, jonka he olivat odottaneet pysyvän ranskalaisena. Jotkut lähetettiin asuttamaan niinkin erilaisia paikkoja kuin Ranskan Guayana ja Falklandinsaaret; nämä jälkimmäiset yritykset eivät onnistuneet. Toiset muuttivat Saint-Dominguen kaltaisiin paikkoihin ja pakenivat </w:t>
      </w:r>
      <w:r>
        <w:rPr>
          <w:color w:val="228B22"/>
        </w:rPr>
        <w:t xml:space="preserve">New Orleansiin </w:t>
      </w:r>
      <w:r>
        <w:t xml:space="preserve">Haitin vallankumouksen jälkeen. Louisianan väestö vaikutti osaltaan nykyaikaisen cajun-väestön perustamiseen. (Ranskankielinen sana "Acadien" kehittyi sanaksi "Cadien", sitten "Cajun".)</w:t>
      </w:r>
    </w:p>
    <w:p>
      <w:r>
        <w:rPr>
          <w:b/>
        </w:rPr>
        <w:t xml:space="preserve">Kysymys 0</w:t>
      </w:r>
    </w:p>
    <w:p>
      <w:r>
        <w:t xml:space="preserve">Kuinka monta ranskalaista siirtolaista britit saivat?</w:t>
      </w:r>
    </w:p>
    <w:p>
      <w:r>
        <w:rPr>
          <w:b/>
        </w:rPr>
        <w:t xml:space="preserve">Kysymys 1</w:t>
      </w:r>
    </w:p>
    <w:p>
      <w:r>
        <w:t xml:space="preserve">Milloin akadialaiset karkotettiin?</w:t>
      </w:r>
    </w:p>
    <w:p>
      <w:r>
        <w:rPr>
          <w:b/>
        </w:rPr>
        <w:t xml:space="preserve">Kysymys 2</w:t>
      </w:r>
    </w:p>
    <w:p>
      <w:r>
        <w:t xml:space="preserve">Minne britit asuttivat monia akadialaisia?</w:t>
      </w:r>
    </w:p>
    <w:p>
      <w:r>
        <w:rPr>
          <w:b/>
        </w:rPr>
        <w:t xml:space="preserve">Kysymys 3</w:t>
      </w:r>
    </w:p>
    <w:p>
      <w:r>
        <w:t xml:space="preserve">Vaikka jotkut akadialaiset lähtivät Ranskaan ja muihin maihin, mihin Pohjois-Amerikan kaupunkiin monet muuttivat?</w:t>
      </w:r>
    </w:p>
    <w:p>
      <w:r>
        <w:rPr>
          <w:b/>
        </w:rPr>
        <w:t xml:space="preserve">Kysymys 4</w:t>
      </w:r>
    </w:p>
    <w:p>
      <w:r>
        <w:t xml:space="preserve">Kuinka monta ranskalaista siirtolaista britit eivät saaneet?</w:t>
      </w:r>
    </w:p>
    <w:p>
      <w:r>
        <w:rPr>
          <w:b/>
        </w:rPr>
        <w:t xml:space="preserve">Kysymys 5</w:t>
      </w:r>
    </w:p>
    <w:p>
      <w:r>
        <w:t xml:space="preserve">Kuinka monta ranskalaista siirtolaista britit menettivät?</w:t>
      </w:r>
    </w:p>
    <w:p>
      <w:r>
        <w:rPr>
          <w:b/>
        </w:rPr>
        <w:t xml:space="preserve">Kysymys 6</w:t>
      </w:r>
    </w:p>
    <w:p>
      <w:r>
        <w:t xml:space="preserve">Milloin kanadalaiset karkotettiin?</w:t>
      </w:r>
    </w:p>
    <w:p>
      <w:r>
        <w:rPr>
          <w:b/>
        </w:rPr>
        <w:t xml:space="preserve">Kysymys 7</w:t>
      </w:r>
    </w:p>
    <w:p>
      <w:r>
        <w:t xml:space="preserve">Missä britit tappoivat monia akadialaisia?</w:t>
      </w:r>
    </w:p>
    <w:p>
      <w:r>
        <w:rPr>
          <w:b/>
        </w:rPr>
        <w:t xml:space="preserve">Kysymys 8</w:t>
      </w:r>
    </w:p>
    <w:p>
      <w:r>
        <w:t xml:space="preserve">Vaikka osa akadialaisista lähti Ranskaan ja muihin maihin, mihin Pohjois-Amerikan kaupunkiin monet eivät muuttaneet?</w:t>
      </w:r>
    </w:p>
    <w:p>
      <w:r>
        <w:rPr>
          <w:b/>
        </w:rPr>
        <w:t xml:space="preserve">Tekstin numero 44</w:t>
      </w:r>
    </w:p>
    <w:p>
      <w:r>
        <w:t xml:space="preserve">Sopimuksen jälkeen </w:t>
      </w:r>
      <w:r>
        <w:rPr>
          <w:color w:val="A9A9A9"/>
        </w:rPr>
        <w:t xml:space="preserve">kuningas Yrjö III </w:t>
      </w:r>
      <w:r>
        <w:t xml:space="preserve">antoi 7. lokakuuta 1763 vuoden 1763 kuninkaallisen julistuksen, jossa </w:t>
      </w:r>
      <w:r>
        <w:rPr>
          <w:color w:val="2F4F4F"/>
        </w:rPr>
        <w:t xml:space="preserve">hahmoteltiin </w:t>
      </w:r>
      <w:r>
        <w:rPr>
          <w:color w:val="6B8E23"/>
        </w:rPr>
        <w:t xml:space="preserve">juuri valloitetun alueen </w:t>
      </w:r>
      <w:r>
        <w:rPr>
          <w:color w:val="556B2F"/>
        </w:rPr>
        <w:t xml:space="preserve">jako ja hallinto ja joka jossain </w:t>
      </w:r>
      <w:r>
        <w:t xml:space="preserve">määrin edelleen ohjaa nyky-Kanadan hallituksen ja First Nations -väestön välisiä suhteita. Sen määräyksiin sisältyi </w:t>
      </w:r>
      <w:r>
        <w:rPr>
          <w:color w:val="228B22"/>
        </w:rPr>
        <w:t xml:space="preserve">Appalakkien länsipuolella sijaitsevien </w:t>
      </w:r>
      <w:r>
        <w:rPr>
          <w:color w:val="A0522D"/>
        </w:rPr>
        <w:t xml:space="preserve">maiden </w:t>
      </w:r>
      <w:r>
        <w:t xml:space="preserve">varaaminen </w:t>
      </w:r>
      <w:r>
        <w:t xml:space="preserve">intiaaniväestölle, mikä oli parhaimmillaankin väliaikainen este länteen suuntautuneelle uudisasukkaiden nousevalle virralle. Julistus sisälsi myös säännöksiä, jotka estivät roomalaiskatolilaisten kanadalaisten osallistumisen kansalaisuuteen. Kun Quebecin lakiin vuonna 1774 tehtiin mukautuksia tämän ja muiden ongelmien ratkaisemiseksi, uskonnolliset huolenaiheet nousivat esiin suurelta osin protestanttisissa kolmentoista siirtokunnan alueella "paavin" etenemisestä; laissa säilytettiin Ranskan siviililainsäädäntö, mukaan luettuna seigneurijärjestelmä, keskiaikainen säännöstö, joka Ranskan vallankumous poisti Ranskasta pian sukupolven sisällä.</w:t>
      </w:r>
    </w:p>
    <w:p>
      <w:r>
        <w:rPr>
          <w:b/>
        </w:rPr>
        <w:t xml:space="preserve">Kysymys 0</w:t>
      </w:r>
    </w:p>
    <w:p>
      <w:r>
        <w:t xml:space="preserve">Kuka antoi kuninkaallisen julistuksen vuonna 1763?</w:t>
      </w:r>
    </w:p>
    <w:p>
      <w:r>
        <w:rPr>
          <w:b/>
        </w:rPr>
        <w:t xml:space="preserve">Kysymys 1</w:t>
      </w:r>
    </w:p>
    <w:p>
      <w:r>
        <w:t xml:space="preserve">Mikä oli vuoden 1763 kuninkaallisen julistuksen tavoite?</w:t>
      </w:r>
    </w:p>
    <w:p>
      <w:r>
        <w:rPr>
          <w:b/>
        </w:rPr>
        <w:t xml:space="preserve">Kysymys 2</w:t>
      </w:r>
    </w:p>
    <w:p>
      <w:r>
        <w:t xml:space="preserve">Mitä maita varattiin alkuasukkaille?</w:t>
      </w:r>
    </w:p>
    <w:p>
      <w:r>
        <w:rPr>
          <w:b/>
        </w:rPr>
        <w:t xml:space="preserve">Kysymys 3</w:t>
      </w:r>
    </w:p>
    <w:p>
      <w:r>
        <w:t xml:space="preserve">Kuka ei koskaan antanut vuoden 1763 kuninkaallista julistusta?</w:t>
      </w:r>
    </w:p>
    <w:p>
      <w:r>
        <w:rPr>
          <w:b/>
        </w:rPr>
        <w:t xml:space="preserve">Kysymys 4</w:t>
      </w:r>
    </w:p>
    <w:p>
      <w:r>
        <w:t xml:space="preserve">Kuka antoi kuninkaallisen julistuksen vuonna 1736?</w:t>
      </w:r>
    </w:p>
    <w:p>
      <w:r>
        <w:rPr>
          <w:b/>
        </w:rPr>
        <w:t xml:space="preserve">Kysymys 5</w:t>
      </w:r>
    </w:p>
    <w:p>
      <w:r>
        <w:t xml:space="preserve">Mikä oli vuoden 1736 kuninkaallisen julistuksen tavoite?</w:t>
      </w:r>
    </w:p>
    <w:p>
      <w:r>
        <w:rPr>
          <w:b/>
        </w:rPr>
        <w:t xml:space="preserve">Kysymys 6</w:t>
      </w:r>
    </w:p>
    <w:p>
      <w:r>
        <w:t xml:space="preserve">Mitä maita ei ollut varattu alkuasukkaille?</w:t>
      </w:r>
    </w:p>
    <w:p>
      <w:r>
        <w:rPr>
          <w:b/>
        </w:rPr>
        <w:t xml:space="preserve">Kysymys 7</w:t>
      </w:r>
    </w:p>
    <w:p>
      <w:r>
        <w:t xml:space="preserve">Mitä maita varattiin ranskalaisille?</w:t>
      </w:r>
    </w:p>
    <w:p>
      <w:r>
        <w:rPr>
          <w:b/>
        </w:rPr>
        <w:t xml:space="preserve">Tekstin numero 45</w:t>
      </w:r>
    </w:p>
    <w:p>
      <w:r>
        <w:t xml:space="preserve">Monille alkuperäisväestöille </w:t>
      </w:r>
      <w:r>
        <w:rPr>
          <w:color w:val="A9A9A9"/>
        </w:rPr>
        <w:t xml:space="preserve">Ranskan vallan katoaminen </w:t>
      </w:r>
      <w:r>
        <w:t xml:space="preserve">Pohjois-Amerikassa merkitsi </w:t>
      </w:r>
      <w:r>
        <w:rPr>
          <w:color w:val="DCDCDC"/>
        </w:rPr>
        <w:t xml:space="preserve">vahvan liittolaisen ja vastapainon katoamista Britannian laajentumiselle</w:t>
      </w:r>
      <w:r>
        <w:rPr>
          <w:color w:val="2F4F4F"/>
        </w:rPr>
        <w:t xml:space="preserve">, mikä johti lopulta heidän pakkolunastukseensa</w:t>
      </w:r>
      <w:r>
        <w:t xml:space="preserve">. </w:t>
      </w:r>
      <w:r>
        <w:t xml:space="preserve">Ohion maa oli erityisen altis lailliselle ja laittomalle asutukselle, </w:t>
      </w:r>
      <w:r>
        <w:rPr>
          <w:color w:val="556B2F"/>
        </w:rPr>
        <w:t xml:space="preserve">koska </w:t>
      </w:r>
      <w:r>
        <w:rPr>
          <w:color w:val="191970"/>
        </w:rPr>
        <w:t xml:space="preserve">Braddock ja Forbes </w:t>
      </w:r>
      <w:r>
        <w:rPr>
          <w:color w:val="6B8E23"/>
        </w:rPr>
        <w:t xml:space="preserve">rakensivat </w:t>
      </w:r>
      <w:r>
        <w:rPr>
          <w:color w:val="228B22"/>
        </w:rPr>
        <w:t xml:space="preserve">alueelle </w:t>
      </w:r>
      <w:r>
        <w:rPr>
          <w:color w:val="A0522D"/>
        </w:rPr>
        <w:t xml:space="preserve">sotilastiet</w:t>
      </w:r>
      <w:r>
        <w:t xml:space="preserve">. </w:t>
      </w:r>
      <w:r>
        <w:t xml:space="preserve">Vaikka Louisianan alueen haltuunotolla Espanjalta (joka saatiin päätökseen vasta vuonna </w:t>
      </w:r>
      <w:r>
        <w:rPr>
          <w:color w:val="8B0000"/>
        </w:rPr>
        <w:t xml:space="preserve">1769) </w:t>
      </w:r>
      <w:r>
        <w:t xml:space="preserve">oli vaatimattomat seuraukset, Floridan haltuunotolla Britannialle oli vähäiset seuraukset, ja se johti </w:t>
      </w:r>
      <w:r>
        <w:rPr>
          <w:color w:val="483D8B"/>
        </w:rPr>
        <w:t xml:space="preserve">sellaisten heimojen </w:t>
      </w:r>
      <w:r>
        <w:t xml:space="preserve">muuttoon länteen</w:t>
      </w:r>
      <w:r>
        <w:rPr>
          <w:color w:val="483D8B"/>
        </w:rPr>
        <w:t xml:space="preserve">, jotka eivät halunneet tehdä kauppoja brittien kanssa, </w:t>
      </w:r>
      <w:r>
        <w:t xml:space="preserve">sekä jännitteiden kasvuun </w:t>
      </w:r>
      <w:r>
        <w:rPr>
          <w:color w:val="3CB371"/>
        </w:rPr>
        <w:t xml:space="preserve">Choctaw- ja Creek-heimojen</w:t>
      </w:r>
      <w:r>
        <w:t xml:space="preserve"> välillä</w:t>
      </w:r>
      <w:r>
        <w:t xml:space="preserve">, jotka olivat historiallisia vihollisia ja joiden erimielisyyksiä Britannia ajoittain käytti hyväkseen. Floridan vallan vaihtuminen sai myös suurimman osan sen katolilaisväestöstä lähtemään. </w:t>
      </w:r>
      <w:r>
        <w:rPr>
          <w:color w:val="BC8F8F"/>
        </w:rPr>
        <w:t xml:space="preserve">Suurin osa lähti </w:t>
      </w:r>
      <w:r>
        <w:rPr>
          <w:color w:val="663399"/>
        </w:rPr>
        <w:t xml:space="preserve">Kuubaan</w:t>
      </w:r>
      <w:r>
        <w:rPr>
          <w:color w:val="008080"/>
        </w:rPr>
        <w:t xml:space="preserve">, </w:t>
      </w:r>
      <w:r>
        <w:t xml:space="preserve">mukaan lukien koko St. Augustinen hallituksen pöytäkirjat, vaikka joitakin kristillistyneitä Yamasee-heimon jäseniä asutettiinkin uudelleen Meksikon rannikolle</w:t>
      </w:r>
      <w:r>
        <w:rPr>
          <w:color w:val="BDB76B"/>
        </w:rPr>
        <w:t xml:space="preserve">.</w:t>
      </w:r>
    </w:p>
    <w:p>
      <w:r>
        <w:rPr>
          <w:b/>
        </w:rPr>
        <w:t xml:space="preserve">Kysymys 0</w:t>
      </w:r>
    </w:p>
    <w:p>
      <w:r>
        <w:t xml:space="preserve">Mitä tappio merkitsi Ranskalle?</w:t>
      </w:r>
    </w:p>
    <w:p>
      <w:r>
        <w:rPr>
          <w:b/>
        </w:rPr>
        <w:t xml:space="preserve">Kysymys 1</w:t>
      </w:r>
    </w:p>
    <w:p>
      <w:r>
        <w:t xml:space="preserve">Mikä teki Ohio Countrysta haavoittuvan?</w:t>
      </w:r>
    </w:p>
    <w:p>
      <w:r>
        <w:rPr>
          <w:b/>
        </w:rPr>
        <w:t xml:space="preserve">Kysymys 2</w:t>
      </w:r>
    </w:p>
    <w:p>
      <w:r>
        <w:t xml:space="preserve">Milloin Louisianan alueen espanjalainen haltuunotto saatiin päätökseen?</w:t>
      </w:r>
    </w:p>
    <w:p>
      <w:r>
        <w:rPr>
          <w:b/>
        </w:rPr>
        <w:t xml:space="preserve">Kysymys 3</w:t>
      </w:r>
    </w:p>
    <w:p>
      <w:r>
        <w:t xml:space="preserve">Mitkä alkuperäisasukkaat syrjäytettiin brittiläisen vallankaappauksen seurauksena Floridassa?</w:t>
      </w:r>
    </w:p>
    <w:p>
      <w:r>
        <w:rPr>
          <w:b/>
        </w:rPr>
        <w:t xml:space="preserve">Kysymys 4</w:t>
      </w:r>
    </w:p>
    <w:p>
      <w:r>
        <w:t xml:space="preserve">Minne monet espanjalaiset katolilaiset muuttivat Britannian vallattua Floridan?</w:t>
      </w:r>
    </w:p>
    <w:p>
      <w:r>
        <w:rPr>
          <w:b/>
        </w:rPr>
        <w:t xml:space="preserve">Kysymys 5</w:t>
      </w:r>
    </w:p>
    <w:p>
      <w:r>
        <w:t xml:space="preserve">Minne yksikään espanjalainen katolilainen ei muuttanut Floridan brittiläisen vallankaappauksen jälkeen?</w:t>
      </w:r>
    </w:p>
    <w:p>
      <w:r>
        <w:rPr>
          <w:b/>
        </w:rPr>
        <w:t xml:space="preserve">Kysymys 6</w:t>
      </w:r>
    </w:p>
    <w:p>
      <w:r>
        <w:t xml:space="preserve">Mikä teki Ohio Countrysta turvallisen?</w:t>
      </w:r>
    </w:p>
    <w:p>
      <w:r>
        <w:rPr>
          <w:b/>
        </w:rPr>
        <w:t xml:space="preserve">Kysymys 7</w:t>
      </w:r>
    </w:p>
    <w:p>
      <w:r>
        <w:t xml:space="preserve">Milloin Louisianan alueen espanjalainen haltuunotto oli epätäydellinen?</w:t>
      </w:r>
    </w:p>
    <w:p>
      <w:r>
        <w:rPr>
          <w:b/>
        </w:rPr>
        <w:t xml:space="preserve">Kysymys 8</w:t>
      </w:r>
    </w:p>
    <w:p>
      <w:r>
        <w:t xml:space="preserve">Mitä alkuperäisasukkaita Britannian valtaus Georgiassa syrjäytti?</w:t>
      </w:r>
    </w:p>
    <w:p>
      <w:r>
        <w:rPr>
          <w:b/>
        </w:rPr>
        <w:t xml:space="preserve">Kysymys 9</w:t>
      </w:r>
    </w:p>
    <w:p>
      <w:r>
        <w:t xml:space="preserve">Mitä voitto merkitsi Ranskalle?</w:t>
      </w:r>
    </w:p>
    <w:p>
      <w:r>
        <w:br w:type="page"/>
      </w:r>
    </w:p>
    <w:p>
      <w:r>
        <w:rPr>
          <w:b/>
          <w:u w:val="single"/>
        </w:rPr>
        <w:t xml:space="preserve">Asiakirjan numero 476</w:t>
      </w:r>
    </w:p>
    <w:p>
      <w:r>
        <w:rPr>
          <w:b/>
        </w:rPr>
        <w:t xml:space="preserve">Tekstin numero 0</w:t>
      </w:r>
    </w:p>
    <w:p>
      <w:r>
        <w:t xml:space="preserve">Antiikin </w:t>
      </w:r>
      <w:r>
        <w:rPr>
          <w:color w:val="A9A9A9"/>
        </w:rPr>
        <w:t xml:space="preserve">filosofit </w:t>
      </w:r>
      <w:r>
        <w:t xml:space="preserve">käyttivät </w:t>
      </w:r>
      <w:r>
        <w:rPr>
          <w:color w:val="2F4F4F"/>
        </w:rPr>
        <w:t xml:space="preserve">voiman </w:t>
      </w:r>
      <w:r>
        <w:rPr>
          <w:color w:val="DCDCDC"/>
        </w:rPr>
        <w:t xml:space="preserve">käsitettä </w:t>
      </w:r>
      <w:r>
        <w:t xml:space="preserve">tutkiessaan paikallaan olevia ja liikkuvia esineitä sekä yksinkertaisia koneita, mutta Aristoteleen ja Arkhimedeen kaltaiset ajattelijat tekivät perustavanlaatuisia virheitä voiman ymmärtämisessä. Osittain tämä johtui siitä, että he ymmärsivät puutteellisesti kitkavoiman, joka joskus ei ollut ilmeinen, ja näin ollen heidän käsityksensä luonnollisen </w:t>
      </w:r>
      <w:r>
        <w:rPr>
          <w:color w:val="556B2F"/>
        </w:rPr>
        <w:t xml:space="preserve">liikkeen </w:t>
      </w:r>
      <w:r>
        <w:t xml:space="preserve">luonteesta oli puutteellinen</w:t>
      </w:r>
      <w:r>
        <w:t xml:space="preserve">. </w:t>
      </w:r>
      <w:r>
        <w:rPr>
          <w:color w:val="A0522D"/>
        </w:rPr>
        <w:t xml:space="preserve">Perusvirhe </w:t>
      </w:r>
      <w:r>
        <w:t xml:space="preserve">oli uskomus siitä, että liikkeen ylläpitäminen vaatii voimaa, jopa vakionopeudella</w:t>
      </w:r>
      <w:r>
        <w:rPr>
          <w:color w:val="A0522D"/>
        </w:rPr>
        <w:t xml:space="preserve">.</w:t>
      </w:r>
      <w:r>
        <w:t xml:space="preserve"> Useimmat aiemmat </w:t>
      </w:r>
      <w:r>
        <w:rPr>
          <w:color w:val="228B22"/>
        </w:rPr>
        <w:t xml:space="preserve">liikettä ja voimaa </w:t>
      </w:r>
      <w:r>
        <w:t xml:space="preserve">koskevat väärinkäsitykset </w:t>
      </w:r>
      <w:r>
        <w:t xml:space="preserve">korjasivat lopulta </w:t>
      </w:r>
      <w:r>
        <w:rPr>
          <w:color w:val="191970"/>
        </w:rPr>
        <w:t xml:space="preserve">Galileo Galilei ja Sir Isaac Newton</w:t>
      </w:r>
      <w:r>
        <w:t xml:space="preserve">. </w:t>
      </w:r>
      <w:r>
        <w:t xml:space="preserve">Matemaattisen oivalluksensa ansiosta </w:t>
      </w:r>
      <w:r>
        <w:rPr>
          <w:color w:val="8B0000"/>
        </w:rPr>
        <w:t xml:space="preserve">Sir Isaac Newton </w:t>
      </w:r>
      <w:r>
        <w:t xml:space="preserve">muotoili liikkeen lait, joita ei parannettu </w:t>
      </w:r>
      <w:r>
        <w:rPr>
          <w:color w:val="483D8B"/>
        </w:rPr>
        <w:t xml:space="preserve">lähes </w:t>
      </w:r>
      <w:r>
        <w:rPr>
          <w:color w:val="3CB371"/>
        </w:rPr>
        <w:t xml:space="preserve">kolmeensataan vuoteen</w:t>
      </w:r>
      <w:r>
        <w:t xml:space="preserve">. </w:t>
      </w:r>
      <w:r>
        <w:rPr>
          <w:color w:val="BC8F8F"/>
        </w:rPr>
        <w:t xml:space="preserve">Einstein </w:t>
      </w:r>
      <w:r>
        <w:t xml:space="preserve">kehitti </w:t>
      </w:r>
      <w:r>
        <w:t xml:space="preserve">1900-luvun alkuun mennessä </w:t>
      </w:r>
      <w:r>
        <w:t xml:space="preserve">suhteellisuusteorian, joka ennusti oikein voimien vaikutuksen kohteisiin, joiden momentit kasvavat lähelle valonnopeutta, ja antoi myös tietoa gravitaation ja inertiapainon aiheuttamista voimista.</w:t>
      </w:r>
    </w:p>
    <w:p>
      <w:r>
        <w:rPr>
          <w:b/>
        </w:rPr>
        <w:t xml:space="preserve">Kysymys 0</w:t>
      </w:r>
    </w:p>
    <w:p>
      <w:r>
        <w:t xml:space="preserve">Minkä käsitteen avulla antiikin filosofit tutkivat yksinkertaisia koneita?</w:t>
      </w:r>
    </w:p>
    <w:p>
      <w:r>
        <w:rPr>
          <w:b/>
        </w:rPr>
        <w:t xml:space="preserve">Kysymys 1</w:t>
      </w:r>
    </w:p>
    <w:p>
      <w:r>
        <w:t xml:space="preserve">Mikä oli uskomus siitä, että liikkeen ylläpitäminen vaati voimaa?</w:t>
      </w:r>
    </w:p>
    <w:p>
      <w:r>
        <w:rPr>
          <w:b/>
        </w:rPr>
        <w:t xml:space="preserve">Kysymys 2</w:t>
      </w:r>
    </w:p>
    <w:p>
      <w:r>
        <w:t xml:space="preserve">Kenellä oli matemaattinen oivallus?</w:t>
      </w:r>
    </w:p>
    <w:p>
      <w:r>
        <w:rPr>
          <w:b/>
        </w:rPr>
        <w:t xml:space="preserve">Kysymys 3</w:t>
      </w:r>
    </w:p>
    <w:p>
      <w:r>
        <w:t xml:space="preserve">Kuinka kauan kesti parantaa Sir Isaac Newtonin liikelakeja?</w:t>
      </w:r>
    </w:p>
    <w:p>
      <w:r>
        <w:rPr>
          <w:b/>
        </w:rPr>
        <w:t xml:space="preserve">Kysymys 4</w:t>
      </w:r>
    </w:p>
    <w:p>
      <w:r>
        <w:t xml:space="preserve">Kuka kehitti suhteellisuusteorian?</w:t>
      </w:r>
    </w:p>
    <w:p>
      <w:r>
        <w:rPr>
          <w:b/>
        </w:rPr>
        <w:t xml:space="preserve">Kysymys 5</w:t>
      </w:r>
    </w:p>
    <w:p>
      <w:r>
        <w:t xml:space="preserve">Kuka käytti antiikin käsitettä paikoillaan olevien ja liikkuvien esineiden tutkimisessa?</w:t>
      </w:r>
    </w:p>
    <w:p>
      <w:r>
        <w:rPr>
          <w:b/>
        </w:rPr>
        <w:t xml:space="preserve">Kysymys 6</w:t>
      </w:r>
    </w:p>
    <w:p>
      <w:r>
        <w:t xml:space="preserve">Jotain, jota pidetään ei-perusvirheenä, on uskomus, että tarvitaan voimaa minkä ylläpitämiseen?</w:t>
      </w:r>
    </w:p>
    <w:p>
      <w:r>
        <w:rPr>
          <w:b/>
        </w:rPr>
        <w:t xml:space="preserve">Kysymys 7</w:t>
      </w:r>
    </w:p>
    <w:p>
      <w:r>
        <w:t xml:space="preserve">Kuka korjasi useimmat aiemmat käsitykset liikkeestä ja voimasta?</w:t>
      </w:r>
    </w:p>
    <w:p>
      <w:r>
        <w:rPr>
          <w:b/>
        </w:rPr>
        <w:t xml:space="preserve">Kysymys 8</w:t>
      </w:r>
    </w:p>
    <w:p>
      <w:r>
        <w:t xml:space="preserve">Sir Galileo Galilei korjasi aiemmat väärinkäsitykset mistä?</w:t>
      </w:r>
    </w:p>
    <w:p>
      <w:r>
        <w:rPr>
          <w:b/>
        </w:rPr>
        <w:t xml:space="preserve">Kysymys 9</w:t>
      </w:r>
    </w:p>
    <w:p>
      <w:r>
        <w:t xml:space="preserve">Kuka muotoili liikkeen lait, joita ei parannettu lähes kolmeen tuhanteen vuoteen?</w:t>
      </w:r>
    </w:p>
    <w:p>
      <w:r>
        <w:rPr>
          <w:b/>
        </w:rPr>
        <w:t xml:space="preserve">Teksti numero 1</w:t>
      </w:r>
    </w:p>
    <w:p>
      <w:r>
        <w:rPr>
          <w:color w:val="A9A9A9"/>
        </w:rPr>
        <w:t xml:space="preserve">Kvanttimekaniikan </w:t>
      </w:r>
      <w:r>
        <w:t xml:space="preserve">nykyaikaisten oivallusten </w:t>
      </w:r>
      <w:r>
        <w:rPr>
          <w:color w:val="A9A9A9"/>
        </w:rPr>
        <w:t xml:space="preserve">ja tekniikan avulla</w:t>
      </w:r>
      <w:r>
        <w:t xml:space="preserve">, jolla hiukkasia voidaan kiihdyttää lähelle valonnopeutta, hiukkasfysiikka on </w:t>
      </w:r>
      <w:r>
        <w:rPr>
          <w:color w:val="DCDCDC"/>
        </w:rPr>
        <w:t xml:space="preserve">kehittänyt </w:t>
      </w:r>
      <w:r>
        <w:rPr>
          <w:color w:val="2F4F4F"/>
        </w:rPr>
        <w:t xml:space="preserve">standardimallin</w:t>
      </w:r>
      <w:r>
        <w:t xml:space="preserve">, jolla kuvataan </w:t>
      </w:r>
      <w:r>
        <w:rPr>
          <w:color w:val="556B2F"/>
        </w:rPr>
        <w:t xml:space="preserve">atomia pienempien hiukkasten välisiä voimia</w:t>
      </w:r>
      <w:r>
        <w:t xml:space="preserve">. </w:t>
      </w:r>
      <w:r>
        <w:t xml:space="preserve">Standardimallissa ennustetaan, että vaihdetut hiukkaset, joita kutsutaan </w:t>
      </w:r>
      <w:r>
        <w:rPr>
          <w:color w:val="6B8E23"/>
        </w:rPr>
        <w:t xml:space="preserve">mittabosoneiksi, </w:t>
      </w:r>
      <w:r>
        <w:t xml:space="preserve">ovat perustavanlaatuinen keino, jonka avulla </w:t>
      </w:r>
      <w:r>
        <w:rPr>
          <w:color w:val="A0522D"/>
        </w:rPr>
        <w:t xml:space="preserve">voimat lähtevät ja vaimentuvat</w:t>
      </w:r>
      <w:r>
        <w:t xml:space="preserve">. </w:t>
      </w:r>
      <w:r>
        <w:t xml:space="preserve">Vain </w:t>
      </w:r>
      <w:r>
        <w:rPr>
          <w:color w:val="228B22"/>
        </w:rPr>
        <w:t xml:space="preserve">neljä </w:t>
      </w:r>
      <w:r>
        <w:t xml:space="preserve">päävuorovaikutusta tunnetaan: ne ovat voimakkuuden vähenemisjärjestyksessä: </w:t>
      </w:r>
      <w:r>
        <w:rPr>
          <w:color w:val="191970"/>
        </w:rPr>
        <w:t xml:space="preserve">vahva</w:t>
      </w:r>
      <w:r>
        <w:rPr>
          <w:color w:val="8B0000"/>
        </w:rPr>
        <w:t xml:space="preserve">, </w:t>
      </w:r>
      <w:r>
        <w:rPr>
          <w:color w:val="483D8B"/>
        </w:rPr>
        <w:t xml:space="preserve">sähkömagneettinen</w:t>
      </w:r>
      <w:r>
        <w:t xml:space="preserve">, heikko ja </w:t>
      </w:r>
      <w:r>
        <w:rPr>
          <w:color w:val="BDB76B"/>
        </w:rPr>
        <w:t xml:space="preserve">gravitaatiovuorovaikutus</w:t>
      </w:r>
      <w:r>
        <w:t xml:space="preserve">. 2-10:79 1970- ja 1980-luvuilla tehdyt suurienergisen hiukkasfysiikan havainnot vahvistivat, että heikko ja sähkömagneettinen voima ovat </w:t>
      </w:r>
      <w:r>
        <w:rPr>
          <w:color w:val="008080"/>
        </w:rPr>
        <w:t xml:space="preserve">perustavanlaatuisemman </w:t>
      </w:r>
      <w:r>
        <w:rPr>
          <w:color w:val="BDB76B"/>
        </w:rPr>
        <w:t xml:space="preserve">sähkösheikon vuorovaikutuksen </w:t>
      </w:r>
      <w:r>
        <w:t xml:space="preserve">ilmentymiä</w:t>
      </w:r>
      <w:r>
        <w:rPr>
          <w:color w:val="4682B4"/>
        </w:rPr>
        <w:t xml:space="preserve">.</w:t>
      </w:r>
    </w:p>
    <w:p>
      <w:r>
        <w:rPr>
          <w:b/>
        </w:rPr>
        <w:t xml:space="preserve">Kysymys 0</w:t>
      </w:r>
    </w:p>
    <w:p>
      <w:r>
        <w:t xml:space="preserve">Mitä partikaalinen fysiikka on tehnyt kuvaamaan subatomisia voimia?</w:t>
      </w:r>
    </w:p>
    <w:p>
      <w:r>
        <w:rPr>
          <w:b/>
        </w:rPr>
        <w:t xml:space="preserve">Kysymys 1</w:t>
      </w:r>
    </w:p>
    <w:p>
      <w:r>
        <w:t xml:space="preserve">Mitkä ovat standardimallin ennustamat vaihdetut hiukkaset?</w:t>
      </w:r>
    </w:p>
    <w:p>
      <w:r>
        <w:rPr>
          <w:b/>
        </w:rPr>
        <w:t xml:space="preserve">Kysymys 2</w:t>
      </w:r>
    </w:p>
    <w:p>
      <w:r>
        <w:t xml:space="preserve">Mikä on voimakkain päävuorovaikutus?</w:t>
      </w:r>
    </w:p>
    <w:p>
      <w:r>
        <w:rPr>
          <w:b/>
        </w:rPr>
        <w:t xml:space="preserve">Kysymys 3</w:t>
      </w:r>
    </w:p>
    <w:p>
      <w:r>
        <w:t xml:space="preserve">Mikä on heikoin päävuorovaikutus?</w:t>
      </w:r>
    </w:p>
    <w:p>
      <w:r>
        <w:rPr>
          <w:b/>
        </w:rPr>
        <w:t xml:space="preserve">Kysymys 4</w:t>
      </w:r>
    </w:p>
    <w:p>
      <w:r>
        <w:t xml:space="preserve">Mitä ovat heikot ja sähkömagneettiset voimat?</w:t>
      </w:r>
    </w:p>
    <w:p>
      <w:r>
        <w:rPr>
          <w:b/>
        </w:rPr>
        <w:t xml:space="preserve">Kysymys 5</w:t>
      </w:r>
    </w:p>
    <w:p>
      <w:r>
        <w:t xml:space="preserve">Mikä voi hidastaa hiukkasia lähelle valonnopeutta?</w:t>
      </w:r>
    </w:p>
    <w:p>
      <w:r>
        <w:rPr>
          <w:b/>
        </w:rPr>
        <w:t xml:space="preserve">Kysymys 6</w:t>
      </w:r>
    </w:p>
    <w:p>
      <w:r>
        <w:t xml:space="preserve">Hiukkasfysiikka on luonut ainutlaatuisen mallin kuvaamaan mitä? </w:t>
      </w:r>
    </w:p>
    <w:p>
      <w:r>
        <w:rPr>
          <w:b/>
        </w:rPr>
        <w:t xml:space="preserve">Kysymys 7</w:t>
      </w:r>
    </w:p>
    <w:p>
      <w:r>
        <w:t xml:space="preserve">Ainutlaatuinen malli ennustaa, että vaihdetut hiukkaset ovat perustavanlaatuisia keinoja, millä?</w:t>
      </w:r>
    </w:p>
    <w:p>
      <w:r>
        <w:rPr>
          <w:b/>
        </w:rPr>
        <w:t xml:space="preserve">Kysymys 8</w:t>
      </w:r>
    </w:p>
    <w:p>
      <w:r>
        <w:t xml:space="preserve">Kuinka monta tärkeintä vuorovaikutusta ei tunneta?</w:t>
      </w:r>
    </w:p>
    <w:p>
      <w:r>
        <w:rPr>
          <w:b/>
        </w:rPr>
        <w:t xml:space="preserve">Teksti numero 2</w:t>
      </w:r>
    </w:p>
    <w:p>
      <w:r>
        <w:rPr>
          <w:color w:val="A9A9A9"/>
        </w:rPr>
        <w:t xml:space="preserve">Aristoteles </w:t>
      </w:r>
      <w:r>
        <w:t xml:space="preserve">esitti filosofisen keskustelun voiman käsitteestä olennaisena osana </w:t>
      </w:r>
      <w:r>
        <w:rPr>
          <w:color w:val="DCDCDC"/>
        </w:rPr>
        <w:t xml:space="preserve">aristoteelista </w:t>
      </w:r>
      <w:r>
        <w:rPr>
          <w:color w:val="2F4F4F"/>
        </w:rPr>
        <w:t xml:space="preserve">kosmologiaa</w:t>
      </w:r>
      <w:r>
        <w:t xml:space="preserve">. </w:t>
      </w:r>
      <w:r>
        <w:t xml:space="preserve">Aristoteleen näkemyksen mukaan maanpäällinen sfääri sisälsi </w:t>
      </w:r>
      <w:r>
        <w:rPr>
          <w:color w:val="556B2F"/>
        </w:rPr>
        <w:t xml:space="preserve">neljä </w:t>
      </w:r>
      <w:r>
        <w:t xml:space="preserve">elementtiä, jotka lepäävät sen eri "luonnollisissa paikoissa". </w:t>
      </w:r>
      <w:r>
        <w:t xml:space="preserve">Aristoteles uskoi, että maapallon liikkumattomat esineet, jotka koostuvat pääosin elementeistä maa ja vesi, ovat luonnollisella paikallaan </w:t>
      </w:r>
      <w:r>
        <w:rPr>
          <w:color w:val="A0522D"/>
        </w:rPr>
        <w:t xml:space="preserve">maapallolla ja </w:t>
      </w:r>
      <w:r>
        <w:t xml:space="preserve">että ne pysyvät siellä, jos ne jätetään </w:t>
      </w:r>
      <w:r>
        <w:rPr>
          <w:color w:val="228B22"/>
        </w:rPr>
        <w:t xml:space="preserve">rauhaan</w:t>
      </w:r>
      <w:r>
        <w:t xml:space="preserve">. </w:t>
      </w:r>
      <w:r>
        <w:t xml:space="preserve">Hän erotti toisistaan esineiden luontaisen taipumuksen löytää "luonnollinen paikkansa" (esim. </w:t>
      </w:r>
      <w:r>
        <w:rPr>
          <w:color w:val="191970"/>
        </w:rPr>
        <w:t xml:space="preserve">raskaiden kappaleiden putoaminen</w:t>
      </w:r>
      <w:r>
        <w:t xml:space="preserve">), joka johti "</w:t>
      </w:r>
      <w:r>
        <w:rPr>
          <w:color w:val="8B0000"/>
        </w:rPr>
        <w:t xml:space="preserve">luonnolliseen liikkeeseen", </w:t>
      </w:r>
      <w:r>
        <w:t xml:space="preserve">ja </w:t>
      </w:r>
      <w:r>
        <w:rPr>
          <w:color w:val="483D8B"/>
        </w:rPr>
        <w:t xml:space="preserve">luonnottoman </w:t>
      </w:r>
      <w:r>
        <w:t xml:space="preserve">tai pakotetun liikkeen, joka edellytti </w:t>
      </w:r>
      <w:r>
        <w:rPr>
          <w:color w:val="3CB371"/>
        </w:rPr>
        <w:t xml:space="preserve">voiman jatkuvaa käyttöä</w:t>
      </w:r>
      <w:r>
        <w:t xml:space="preserve">. Tämä teoria, joka perustui jokapäiväiseen kokemukseen siitä, miten esineet liikkuvat, kuten kärryn liikkeessä pitämiseen tarvittavaan jatkuvaan voimankäyttöön, oli käsitteellisesti vaikeuksissa selittää ammusten käyttäytymistä, kuten nuolten lentoa. Paikka, jossa jousimies liikuttaa ammusta, oli lennon alussa, ja kun ammus purjehti ilmassa, siihen ei vaikuttanut mikään havaittava tehokas syy. </w:t>
      </w:r>
      <w:r>
        <w:rPr>
          <w:color w:val="BC8F8F"/>
        </w:rPr>
        <w:t xml:space="preserve">Aristoteles </w:t>
      </w:r>
      <w:r>
        <w:t xml:space="preserve">oli tietoinen tästä ongelmasta ja ehdotti, että ammuksen matkalla syrjäytyvä ilma kuljettaa ammuksen kohteeseensa. Tämä selitys edellyttää ilman kaltaista jatkumoa paikan muutokselle yleensä.</w:t>
      </w:r>
    </w:p>
    <w:p>
      <w:r>
        <w:rPr>
          <w:b/>
        </w:rPr>
        <w:t xml:space="preserve">Kysymys 0</w:t>
      </w:r>
    </w:p>
    <w:p>
      <w:r>
        <w:t xml:space="preserve">Kuka esitti filosofisen keskustelun voimasta?</w:t>
      </w:r>
    </w:p>
    <w:p>
      <w:r>
        <w:rPr>
          <w:b/>
        </w:rPr>
        <w:t xml:space="preserve">Kysymys 1</w:t>
      </w:r>
    </w:p>
    <w:p>
      <w:r>
        <w:t xml:space="preserve">Mihin voiman käsite kuului olennaisena osana?</w:t>
      </w:r>
    </w:p>
    <w:p>
      <w:r>
        <w:rPr>
          <w:b/>
        </w:rPr>
        <w:t xml:space="preserve">Kysymys 2</w:t>
      </w:r>
    </w:p>
    <w:p>
      <w:r>
        <w:t xml:space="preserve">Kuinka monesta alkuaineesta Aristoteles uskoi maapallon koostuvan?</w:t>
      </w:r>
    </w:p>
    <w:p>
      <w:r>
        <w:rPr>
          <w:b/>
        </w:rPr>
        <w:t xml:space="preserve">Kysymys 3</w:t>
      </w:r>
    </w:p>
    <w:p>
      <w:r>
        <w:t xml:space="preserve">Missä Aristoteles uskoi maan ja veden elementtien luonnollisen paikan?</w:t>
      </w:r>
    </w:p>
    <w:p>
      <w:r>
        <w:rPr>
          <w:b/>
        </w:rPr>
        <w:t xml:space="preserve">Kysymys 4</w:t>
      </w:r>
    </w:p>
    <w:p>
      <w:r>
        <w:t xml:space="preserve">Mitä Aristoteles tarkoitti pakotetulla liikkeellä?</w:t>
      </w:r>
    </w:p>
    <w:p>
      <w:r>
        <w:rPr>
          <w:b/>
        </w:rPr>
        <w:t xml:space="preserve">Kysymys 5</w:t>
      </w:r>
    </w:p>
    <w:p>
      <w:r>
        <w:t xml:space="preserve">Kuka esitti keskustelun ajan käsitteestä, joka on olennainen osa aristoteelista kosmologiaa?</w:t>
      </w:r>
    </w:p>
    <w:p>
      <w:r>
        <w:rPr>
          <w:b/>
        </w:rPr>
        <w:t xml:space="preserve">Kysymys 6</w:t>
      </w:r>
    </w:p>
    <w:p>
      <w:r>
        <w:t xml:space="preserve">Kuinka monta alkuainetta oli Galileon mielestä maapallossa?</w:t>
      </w:r>
    </w:p>
    <w:p>
      <w:r>
        <w:rPr>
          <w:b/>
        </w:rPr>
        <w:t xml:space="preserve">Kysymys 7</w:t>
      </w:r>
    </w:p>
    <w:p>
      <w:r>
        <w:t xml:space="preserve">Aristoteles uskoi, että maapallolla liikkeessä olevat esineet pysyisivät liikkeessä, jos mitä?</w:t>
      </w:r>
    </w:p>
    <w:p>
      <w:r>
        <w:rPr>
          <w:b/>
        </w:rPr>
        <w:t xml:space="preserve">Kysymys 8</w:t>
      </w:r>
    </w:p>
    <w:p>
      <w:r>
        <w:t xml:space="preserve">Kuka ehdotti, että ammuksen matkalla syrjäytyvä vesi kuljettaa ammuksen kohteeseensa?</w:t>
      </w:r>
    </w:p>
    <w:p>
      <w:r>
        <w:rPr>
          <w:b/>
        </w:rPr>
        <w:t xml:space="preserve">Teksti numero 3</w:t>
      </w:r>
    </w:p>
    <w:p>
      <w:r>
        <w:t xml:space="preserve">Aristoteelisen fysiikan puutteet korjattiin täysin vasta </w:t>
      </w:r>
      <w:r>
        <w:rPr>
          <w:color w:val="DCDCDC"/>
        </w:rPr>
        <w:t xml:space="preserve">1600-luvulla </w:t>
      </w:r>
      <w:r>
        <w:rPr>
          <w:color w:val="2F4F4F"/>
        </w:rPr>
        <w:t xml:space="preserve">Galileo Galilein</w:t>
      </w:r>
      <w:r>
        <w:t xml:space="preserve"> toimesta</w:t>
      </w:r>
      <w:r>
        <w:rPr>
          <w:color w:val="556B2F"/>
        </w:rPr>
        <w:t xml:space="preserve">, joka sai </w:t>
      </w:r>
      <w:r>
        <w:t xml:space="preserve">vaikutteita myöhäiskeskiaikaisesta ajatuksesta, jonka mukaan pakotetun liikkeen kohteena olevilla esineillä </w:t>
      </w:r>
      <w:r>
        <w:rPr>
          <w:color w:val="6B8E23"/>
        </w:rPr>
        <w:t xml:space="preserve">oli </w:t>
      </w:r>
      <w:r>
        <w:rPr>
          <w:color w:val="A0522D"/>
        </w:rPr>
        <w:t xml:space="preserve">synnynnäinen </w:t>
      </w:r>
      <w:r>
        <w:rPr>
          <w:color w:val="228B22"/>
        </w:rPr>
        <w:t xml:space="preserve">sysäysvoima</w:t>
      </w:r>
      <w:r>
        <w:t xml:space="preserve">. </w:t>
      </w:r>
      <w:r>
        <w:rPr>
          <w:color w:val="191970"/>
        </w:rPr>
        <w:t xml:space="preserve">Galilei teki </w:t>
      </w:r>
      <w:r>
        <w:t xml:space="preserve">kokeen, jossa kiviä ja tykinkuulia vieritettiin kallistusta alaspäin, kumotakseen aristoteelisen liiketeorian 1600-luvun alkupuolella. Hän osoitti, että </w:t>
      </w:r>
      <w:r>
        <w:rPr>
          <w:color w:val="8B0000"/>
        </w:rPr>
        <w:t xml:space="preserve">painovoima </w:t>
      </w:r>
      <w:r>
        <w:t xml:space="preserve">kiihdytti kappaleita </w:t>
      </w:r>
      <w:r>
        <w:t xml:space="preserve">niiden massasta riippumattomassa määrin, ja väitti, että kappaleet säilyttävät nopeutensa, ellei niihin kohdistu </w:t>
      </w:r>
      <w:r>
        <w:rPr>
          <w:color w:val="483D8B"/>
        </w:rPr>
        <w:t xml:space="preserve">voimaa</w:t>
      </w:r>
      <w:r>
        <w:t xml:space="preserve">, esimerkiksi </w:t>
      </w:r>
      <w:r>
        <w:rPr>
          <w:color w:val="3CB371"/>
        </w:rPr>
        <w:t xml:space="preserve">kitkaa</w:t>
      </w:r>
      <w:r>
        <w:t xml:space="preserve">.</w:t>
      </w:r>
    </w:p>
    <w:p>
      <w:r>
        <w:rPr>
          <w:b/>
        </w:rPr>
        <w:t xml:space="preserve">Kysymys 0</w:t>
      </w:r>
    </w:p>
    <w:p>
      <w:r>
        <w:t xml:space="preserve">Milloin Aristoteleen fysiikan puutteet korjattiin?</w:t>
      </w:r>
    </w:p>
    <w:p>
      <w:r>
        <w:rPr>
          <w:b/>
        </w:rPr>
        <w:t xml:space="preserve">Kysymys 1</w:t>
      </w:r>
    </w:p>
    <w:p>
      <w:r>
        <w:t xml:space="preserve">Kenen teos korjasi Aristoteleen fysiikkaa 1600-luvulla?</w:t>
      </w:r>
    </w:p>
    <w:p>
      <w:r>
        <w:rPr>
          <w:b/>
        </w:rPr>
        <w:t xml:space="preserve">Kysymys 2</w:t>
      </w:r>
    </w:p>
    <w:p>
      <w:r>
        <w:t xml:space="preserve">Mitä pakotetussa liikkeessä olevat esineet sisälsivät Aristoteleeseen vaikuttaneen myöhäiskeskiaikaisen käsityksen mukaan?</w:t>
      </w:r>
    </w:p>
    <w:p>
      <w:r>
        <w:rPr>
          <w:b/>
        </w:rPr>
        <w:t xml:space="preserve">Kysymys 3</w:t>
      </w:r>
    </w:p>
    <w:p>
      <w:r>
        <w:t xml:space="preserve">Kuka kokeili vierittämällä kiviä ja kanuunapalloja jyrkkää rinnettä alas?</w:t>
      </w:r>
    </w:p>
    <w:p>
      <w:r>
        <w:rPr>
          <w:b/>
        </w:rPr>
        <w:t xml:space="preserve">Kysymys 4</w:t>
      </w:r>
    </w:p>
    <w:p>
      <w:r>
        <w:t xml:space="preserve">Mikä voima vaikuttaa kappaleisiin hidastaakseen niiden nopeutta?</w:t>
      </w:r>
    </w:p>
    <w:p>
      <w:r>
        <w:rPr>
          <w:b/>
        </w:rPr>
        <w:t xml:space="preserve">Kysymys 5</w:t>
      </w:r>
    </w:p>
    <w:p>
      <w:r>
        <w:t xml:space="preserve">Aristoteelisen fysiikan puutteet korjattiin vasta 1500-luvulla kenen toimesta?</w:t>
      </w:r>
    </w:p>
    <w:p>
      <w:r>
        <w:rPr>
          <w:b/>
        </w:rPr>
        <w:t xml:space="preserve">Kysymys 6</w:t>
      </w:r>
    </w:p>
    <w:p>
      <w:r>
        <w:t xml:space="preserve">Kuka sai vaikutteita varhaiskeskiaikaisista ajatuksista?</w:t>
      </w:r>
    </w:p>
    <w:p>
      <w:r>
        <w:rPr>
          <w:b/>
        </w:rPr>
        <w:t xml:space="preserve">Kysymys 7</w:t>
      </w:r>
    </w:p>
    <w:p>
      <w:r>
        <w:t xml:space="preserve">Kuka rakensi kokeen, jossa kiviä ja kallioita vieritettiin alas rinnettä?</w:t>
      </w:r>
    </w:p>
    <w:p>
      <w:r>
        <w:rPr>
          <w:b/>
        </w:rPr>
        <w:t xml:space="preserve">Kysymys 8</w:t>
      </w:r>
    </w:p>
    <w:p>
      <w:r>
        <w:t xml:space="preserve">Kuka väitti, että kappaleet säilyttävät nopeutensa, vaikka niihin vaikuttaisi voima?</w:t>
      </w:r>
    </w:p>
    <w:p>
      <w:r>
        <w:rPr>
          <w:b/>
        </w:rPr>
        <w:t xml:space="preserve">Teksti numero 4</w:t>
      </w:r>
    </w:p>
    <w:p>
      <w:r>
        <w:rPr>
          <w:color w:val="DCDCDC"/>
        </w:rPr>
        <w:t xml:space="preserve">Newtonin </w:t>
      </w:r>
      <w:r>
        <w:t xml:space="preserve">ensimmäisen liikelain </w:t>
      </w:r>
      <w:r>
        <w:rPr>
          <w:color w:val="2F4F4F"/>
        </w:rPr>
        <w:t xml:space="preserve">mukaan kappaleet liikkuvat jatkuvasti vakionopeudella, ellei niihin kohdistu ulkoista nettovoimaa tai resultanttivoimaa</w:t>
      </w:r>
      <w:r>
        <w:t xml:space="preserve">. </w:t>
      </w:r>
      <w:r>
        <w:t xml:space="preserve">Tämä laki on jatkoa Galileon oivallukselle, jonka mukaan </w:t>
      </w:r>
      <w:r>
        <w:rPr>
          <w:color w:val="556B2F"/>
        </w:rPr>
        <w:t xml:space="preserve">vakionopeus liittyy </w:t>
      </w:r>
      <w:r>
        <w:rPr>
          <w:color w:val="6B8E23"/>
        </w:rPr>
        <w:t xml:space="preserve">nettovoiman puuttumiseen </w:t>
      </w:r>
      <w:r>
        <w:t xml:space="preserve">(ks. yksityiskohtaisempi kuvaus tästä jäljempänä). </w:t>
      </w:r>
      <w:r>
        <w:rPr>
          <w:color w:val="A0522D"/>
        </w:rPr>
        <w:t xml:space="preserve">Newton </w:t>
      </w:r>
      <w:r>
        <w:t xml:space="preserve">ehdotti, että jokaisella esineellä, jolla on massa, on luontainen inertia, joka toimii perustavanlaatuisena tasapainon "luonnollisena tilana" aristoteelisen "luonnollisen lepotilan" ajatuksen sijasta. Toisin sanoen </w:t>
      </w:r>
      <w:r>
        <w:rPr>
          <w:color w:val="228B22"/>
        </w:rPr>
        <w:t xml:space="preserve">ensimmäinen laki </w:t>
      </w:r>
      <w:r>
        <w:t xml:space="preserve">on ristiriidassa </w:t>
      </w:r>
      <w:r>
        <w:rPr>
          <w:color w:val="191970"/>
        </w:rPr>
        <w:t xml:space="preserve">sen intuitiivisen aristoteelisen käsityksen </w:t>
      </w:r>
      <w:r>
        <w:t xml:space="preserve">kanssa</w:t>
      </w:r>
      <w:r>
        <w:rPr>
          <w:color w:val="191970"/>
        </w:rPr>
        <w:t xml:space="preserve">, jonka mukaan tarvitaan nettovoima, jotta kappale pysyy liikkeessä vakionopeudella</w:t>
      </w:r>
      <w:r>
        <w:t xml:space="preserve">. </w:t>
      </w:r>
      <w:r>
        <w:t xml:space="preserve">Tekemällä levosta fyysisesti erottamattoman ja nollasta poikkeavasta vakionopeudesta </w:t>
      </w:r>
      <w:r>
        <w:rPr>
          <w:color w:val="8B0000"/>
        </w:rPr>
        <w:t xml:space="preserve">Newtonin </w:t>
      </w:r>
      <w:r>
        <w:rPr>
          <w:color w:val="483D8B"/>
        </w:rPr>
        <w:t xml:space="preserve">ensimmäinen </w:t>
      </w:r>
      <w:r>
        <w:rPr>
          <w:color w:val="3CB371"/>
        </w:rPr>
        <w:t xml:space="preserve">laki </w:t>
      </w:r>
      <w:r>
        <w:t xml:space="preserve">yhdistää suoraan inertia ja suhteellisten nopeuksien käsitteet. Erityisesti järjestelmissä, joissa kappaleet liikkuvat eri nopeuksilla, on mahdotonta määrittää, mikä kappale on "liikkeessä" ja mikä "levossa". Toisin sanoen</w:t>
      </w:r>
      <w:r>
        <w:t xml:space="preserve">, teknisesti ilmaistuna, </w:t>
      </w:r>
      <w:r>
        <w:rPr>
          <w:color w:val="663399"/>
        </w:rPr>
        <w:t xml:space="preserve">fysiikan </w:t>
      </w:r>
      <w:r>
        <w:rPr>
          <w:color w:val="BC8F8F"/>
        </w:rPr>
        <w:t xml:space="preserve">lait </w:t>
      </w:r>
      <w:r>
        <w:rPr>
          <w:color w:val="BC8F8F"/>
        </w:rPr>
        <w:t xml:space="preserve">ovat </w:t>
      </w:r>
      <w:r>
        <w:rPr>
          <w:color w:val="008080"/>
        </w:rPr>
        <w:t xml:space="preserve">samat </w:t>
      </w:r>
      <w:r>
        <w:rPr>
          <w:color w:val="BDB76B"/>
        </w:rPr>
        <w:t xml:space="preserve">jokaisessa inertiaaliviitekehyksessä, toisin </w:t>
      </w:r>
      <w:r>
        <w:t xml:space="preserve">sanoen kaikissa </w:t>
      </w:r>
      <w:r>
        <w:rPr>
          <w:color w:val="D2691E"/>
        </w:rPr>
        <w:t xml:space="preserve">Galilein muunnoksen </w:t>
      </w:r>
      <w:r>
        <w:t xml:space="preserve">avulla toisiinsa suhteutetuissa kehyksissä</w:t>
      </w:r>
      <w:r>
        <w:t xml:space="preserve">.</w:t>
      </w:r>
    </w:p>
    <w:p>
      <w:r>
        <w:rPr>
          <w:b/>
        </w:rPr>
        <w:t xml:space="preserve">Kysymys 0</w:t>
      </w:r>
    </w:p>
    <w:p>
      <w:r>
        <w:t xml:space="preserve">Kenen ensimmäisen liikkeen lain mukaan esineet jatkavat liikkumistaan vakionopeudella, elleivät niihin kohdistu voimia?</w:t>
      </w:r>
    </w:p>
    <w:p>
      <w:r>
        <w:rPr>
          <w:b/>
        </w:rPr>
        <w:t xml:space="preserve">Kysymys 1</w:t>
      </w:r>
    </w:p>
    <w:p>
      <w:r>
        <w:t xml:space="preserve">Mikä Galileon oivallus liittyi vakionopeuteen?</w:t>
      </w:r>
    </w:p>
    <w:p>
      <w:r>
        <w:rPr>
          <w:b/>
        </w:rPr>
        <w:t xml:space="preserve">Kysymys 2</w:t>
      </w:r>
    </w:p>
    <w:p>
      <w:r>
        <w:t xml:space="preserve">Kuka ehdotti, että synnynnäinen intertialiteetti on esineiden luonnollinen tila?</w:t>
      </w:r>
    </w:p>
    <w:p>
      <w:r>
        <w:rPr>
          <w:b/>
        </w:rPr>
        <w:t xml:space="preserve">Kysymys 3</w:t>
      </w:r>
    </w:p>
    <w:p>
      <w:r>
        <w:t xml:space="preserve">Mikä laki yhdistää suhteelliset nopeudet ja inertia?</w:t>
      </w:r>
    </w:p>
    <w:p>
      <w:r>
        <w:rPr>
          <w:b/>
        </w:rPr>
        <w:t xml:space="preserve">Kysymys 4</w:t>
      </w:r>
    </w:p>
    <w:p>
      <w:r>
        <w:t xml:space="preserve">Mitkä ovat Galileon fysiikan lait liikkeessä ja levossa olevien objektien osalta?</w:t>
      </w:r>
    </w:p>
    <w:p>
      <w:r>
        <w:rPr>
          <w:b/>
        </w:rPr>
        <w:t xml:space="preserve">Kysymys 5</w:t>
      </w:r>
    </w:p>
    <w:p>
      <w:r>
        <w:t xml:space="preserve">Mitä Newtonin toinen liikkeen laki sanoo?</w:t>
      </w:r>
    </w:p>
    <w:p>
      <w:r>
        <w:rPr>
          <w:b/>
        </w:rPr>
        <w:t xml:space="preserve">Kysymys 6</w:t>
      </w:r>
    </w:p>
    <w:p>
      <w:r>
        <w:t xml:space="preserve">Mikä uskomus on ristiriidassa toisen lain kanssa?</w:t>
      </w:r>
    </w:p>
    <w:p>
      <w:r>
        <w:rPr>
          <w:b/>
        </w:rPr>
        <w:t xml:space="preserve">Kysymys 7</w:t>
      </w:r>
    </w:p>
    <w:p>
      <w:r>
        <w:t xml:space="preserve">Kenen laki teki levosta fyysisesti erottamattoman nollan vakionopeuden?</w:t>
      </w:r>
    </w:p>
    <w:p>
      <w:r>
        <w:rPr>
          <w:b/>
        </w:rPr>
        <w:t xml:space="preserve">Kysymys 8</w:t>
      </w:r>
    </w:p>
    <w:p>
      <w:r>
        <w:t xml:space="preserve">Mitkä lait ovat erilaisia jokaisessa inertiaaliviitekehyksessä?</w:t>
      </w:r>
    </w:p>
    <w:p>
      <w:r>
        <w:rPr>
          <w:b/>
        </w:rPr>
        <w:t xml:space="preserve">Teksti numero 5</w:t>
      </w:r>
    </w:p>
    <w:p>
      <w:r>
        <w:t xml:space="preserve">Esimerkiksi kun matkustat </w:t>
      </w:r>
      <w:r>
        <w:rPr>
          <w:color w:val="A9A9A9"/>
        </w:rPr>
        <w:t xml:space="preserve">liikkuvassa ajoneuvossa </w:t>
      </w:r>
      <w:r>
        <w:t xml:space="preserve">vakionopeudella, </w:t>
      </w:r>
      <w:r>
        <w:rPr>
          <w:color w:val="2F4F4F"/>
        </w:rPr>
        <w:t xml:space="preserve">fysiikan lait </w:t>
      </w:r>
      <w:r>
        <w:t xml:space="preserve">eivät muutu lepotilanteesta. Henkilö voi heittää pallon suoraan ilmaan ja ottaa sen kiinni, kun se putoaa alas, huolehtimatta voiman kohdistumisesta ajoneuvon liikesuuntaan. Tämä pätee, vaikka toinen henkilö, joka tarkkailee liikkuvan ajoneuvon ohi kulkevaa ajoneuvoa, havaitsee myös pallon kulkevan </w:t>
      </w:r>
      <w:r>
        <w:rPr>
          <w:color w:val="6B8E23"/>
        </w:rPr>
        <w:t xml:space="preserve">kaarevaa </w:t>
      </w:r>
      <w:r>
        <w:rPr>
          <w:color w:val="A0522D"/>
        </w:rPr>
        <w:t xml:space="preserve">parabolista </w:t>
      </w:r>
      <w:r>
        <w:rPr>
          <w:color w:val="228B22"/>
        </w:rPr>
        <w:t xml:space="preserve">polkua </w:t>
      </w:r>
      <w:r>
        <w:t xml:space="preserve">samaan suuntaan kuin ajoneuvon liike. Pallon inertia, joka liittyy sen pysyvään nopeuteen ajoneuvon liikesuunnassa, takaa sen, että pallo jatkaa liikkumistaan eteenpäin, vaikka se heitetään ylös ja pudotetaan takaisin alas. </w:t>
      </w:r>
      <w:r>
        <w:t xml:space="preserve">Autossa olevan </w:t>
      </w:r>
      <w:r>
        <w:rPr>
          <w:color w:val="191970"/>
        </w:rPr>
        <w:t xml:space="preserve">henkilön </w:t>
      </w:r>
      <w:r>
        <w:t xml:space="preserve">näkökulmasta </w:t>
      </w:r>
      <w:r>
        <w:rPr>
          <w:color w:val="8B0000"/>
        </w:rPr>
        <w:t xml:space="preserve">ajoneuvo ja kaikki sen sisällä oleva on </w:t>
      </w:r>
      <w:r>
        <w:rPr>
          <w:color w:val="3CB371"/>
        </w:rPr>
        <w:t xml:space="preserve">levossa</w:t>
      </w:r>
      <w:r>
        <w:rPr>
          <w:color w:val="8B0000"/>
        </w:rPr>
        <w:t xml:space="preserve">:</w:t>
      </w:r>
      <w:r>
        <w:t xml:space="preserve"> Ulkopuolinen maailma liikkuu vakionopeudella vastakkaiseen suuntaan. Koska </w:t>
      </w:r>
      <w:r>
        <w:t xml:space="preserve">ei ole olemassa mitään koetta, jolla voitaisiin erottaa, onko ajoneuvo levossa vai </w:t>
      </w:r>
      <w:r>
        <w:rPr>
          <w:color w:val="BC8F8F"/>
        </w:rPr>
        <w:t xml:space="preserve">ulkomaailma levossa</w:t>
      </w:r>
      <w:r>
        <w:t xml:space="preserve">, näitä kahta </w:t>
      </w:r>
      <w:r>
        <w:rPr>
          <w:color w:val="663399"/>
        </w:rPr>
        <w:t xml:space="preserve">tilannetta </w:t>
      </w:r>
      <w:r>
        <w:t xml:space="preserve">pidetään fysikaalisesti erottamattomina. </w:t>
      </w:r>
      <w:r>
        <w:rPr>
          <w:color w:val="008080"/>
        </w:rPr>
        <w:t xml:space="preserve">Inertia </w:t>
      </w:r>
      <w:r>
        <w:t xml:space="preserve">pätee siis yhtä hyvin vakionopeusliikkeeseen kuin lepoonkin.</w:t>
      </w:r>
    </w:p>
    <w:p>
      <w:r>
        <w:rPr>
          <w:b/>
        </w:rPr>
        <w:t xml:space="preserve">Kysymys 0</w:t>
      </w:r>
    </w:p>
    <w:p>
      <w:r>
        <w:t xml:space="preserve">Mikä ei muutu levossa olemisesta liikkeeksi vakionopeudella?</w:t>
      </w:r>
    </w:p>
    <w:p>
      <w:r>
        <w:rPr>
          <w:b/>
        </w:rPr>
        <w:t xml:space="preserve">Kysymys 1</w:t>
      </w:r>
    </w:p>
    <w:p>
      <w:r>
        <w:t xml:space="preserve">Minkä reitin kulkee liikkuvassa ajoneuvossa ylös ja alas heitetty pallo, kun ulkopuolinen tarkkailija näkee sen? </w:t>
      </w:r>
    </w:p>
    <w:p>
      <w:r>
        <w:rPr>
          <w:b/>
        </w:rPr>
        <w:t xml:space="preserve">Kysymys 2</w:t>
      </w:r>
    </w:p>
    <w:p>
      <w:r>
        <w:t xml:space="preserve">Millaisessa tilassa liikkuvan ajoneuvon sisällä olevat asiat ovat ajoneuvon sisällä olevan henkilön näkökulmasta?</w:t>
      </w:r>
    </w:p>
    <w:p>
      <w:r>
        <w:rPr>
          <w:b/>
        </w:rPr>
        <w:t xml:space="preserve">Kysymys 3</w:t>
      </w:r>
    </w:p>
    <w:p>
      <w:r>
        <w:t xml:space="preserve">Mikä pätee yhtä lailla vakionopeusliikkeeseen kuin lepoon.</w:t>
      </w:r>
    </w:p>
    <w:p>
      <w:r>
        <w:rPr>
          <w:b/>
        </w:rPr>
        <w:t xml:space="preserve">Kysymys 4</w:t>
      </w:r>
    </w:p>
    <w:p>
      <w:r>
        <w:t xml:space="preserve">Fysiikan lait muuttuvat siitä, että ollaan levossa, kun matkustetaan mitä?</w:t>
      </w:r>
    </w:p>
    <w:p>
      <w:r>
        <w:rPr>
          <w:b/>
        </w:rPr>
        <w:t xml:space="preserve">Kysymys 5</w:t>
      </w:r>
    </w:p>
    <w:p>
      <w:r>
        <w:t xml:space="preserve">Kenen näkökulmasta ajoneuvo ja kaikki sen sisällä oleva on levossa?</w:t>
      </w:r>
    </w:p>
    <w:p>
      <w:r>
        <w:rPr>
          <w:b/>
        </w:rPr>
        <w:t xml:space="preserve">Kysymys 6</w:t>
      </w:r>
    </w:p>
    <w:p>
      <w:r>
        <w:t xml:space="preserve">On paljon kokeita, joilla voidaan erottaa, onko ajoneuvo levossa vai mikä?</w:t>
      </w:r>
    </w:p>
    <w:p>
      <w:r>
        <w:rPr>
          <w:b/>
        </w:rPr>
        <w:t xml:space="preserve">Kysymys 7</w:t>
      </w:r>
    </w:p>
    <w:p>
      <w:r>
        <w:t xml:space="preserve">Mitkä kaksi mitä pidetään fyysisesti toisistaan erotettavina?</w:t>
      </w:r>
    </w:p>
    <w:p>
      <w:r>
        <w:rPr>
          <w:b/>
        </w:rPr>
        <w:t xml:space="preserve">Teksti numero 6</w:t>
      </w:r>
    </w:p>
    <w:p>
      <w:r>
        <w:rPr>
          <w:color w:val="A9A9A9"/>
        </w:rPr>
        <w:t xml:space="preserve">Inertian </w:t>
      </w:r>
      <w:r>
        <w:t xml:space="preserve">käsitettä </w:t>
      </w:r>
      <w:r>
        <w:t xml:space="preserve">voidaan edelleen yleistää selittämään kappaleiden taipumusta jatkaa </w:t>
      </w:r>
      <w:r>
        <w:rPr>
          <w:color w:val="DCDCDC"/>
        </w:rPr>
        <w:t xml:space="preserve">monissa eri muodoissaan pysyvää liikettä</w:t>
      </w:r>
      <w:r>
        <w:t xml:space="preserve">, jopa sellaisissa, jotka eivät ole varsinaisesti vakionopeuksisia. </w:t>
      </w:r>
      <w:r>
        <w:rPr>
          <w:color w:val="A0522D"/>
        </w:rPr>
        <w:t xml:space="preserve">Maa-planeetan </w:t>
      </w:r>
      <w:r>
        <w:rPr>
          <w:color w:val="556B2F"/>
        </w:rPr>
        <w:t xml:space="preserve">pyörimisinertia </w:t>
      </w:r>
      <w:r>
        <w:t xml:space="preserve">on se, joka määrittää </w:t>
      </w:r>
      <w:r>
        <w:rPr>
          <w:color w:val="228B22"/>
        </w:rPr>
        <w:t xml:space="preserve">päivän ja vuoden pituuden pysyvyyden</w:t>
      </w:r>
      <w:r>
        <w:t xml:space="preserve">. </w:t>
      </w:r>
      <w:r>
        <w:rPr>
          <w:color w:val="191970"/>
        </w:rPr>
        <w:t xml:space="preserve">Albert Einstein </w:t>
      </w:r>
      <w:r>
        <w:t xml:space="preserve">laajensi inertiaperiaatetta edelleen selittäessään, että kiihtyvyyden pysyvälle kiihtyvyydelle alttiit viitekehykset, kuten vapaasti kohti painovoimaista kohdetta putoavat viitekehykset, vastaavat fysikaalisesti inertiaalisia viitekehyksiä. Tämän </w:t>
      </w:r>
      <w:r>
        <w:t xml:space="preserve">vuoksi esimerkiksi astronautit kokevat </w:t>
      </w:r>
      <w:r>
        <w:rPr>
          <w:color w:val="8B0000"/>
        </w:rPr>
        <w:t xml:space="preserve">painottomuuden </w:t>
      </w:r>
      <w:r>
        <w:t xml:space="preserve">ollessaan vapaassa pudotuksessa Maan kiertoradalla ja siksi Newtonin liikkeen lait ovat helpommin havaittavissa tällaisissa ympäristöissä. Jos astronautti asettaa massan omaavan esineen ilmaan itsensä viereen, se pysyy paikallaan astronauttiin nähden sen inertian vuoksi. Sama tapahtuisi, jos astronautti ja esine olisivat galaksien välisessä avaruudessa, jossa niiden yhteiseen viitekehykseen ei kohdistuisi painovoimaa. Tämä </w:t>
      </w:r>
      <w:r>
        <w:rPr>
          <w:color w:val="483D8B"/>
        </w:rPr>
        <w:t xml:space="preserve">ekvivalenssiperiaate </w:t>
      </w:r>
      <w:r>
        <w:t xml:space="preserve">oli yksi yleisen suhteellisuusteorian kehittämisen perustavista lähtökohdista.</w:t>
      </w:r>
    </w:p>
    <w:p>
      <w:r>
        <w:rPr>
          <w:b/>
        </w:rPr>
        <w:t xml:space="preserve">Kysymys 0</w:t>
      </w:r>
    </w:p>
    <w:p>
      <w:r>
        <w:t xml:space="preserve">Mikä käsite selittää, miksi esineet jatkavat jatkuvaa liikettä?</w:t>
      </w:r>
    </w:p>
    <w:p>
      <w:r>
        <w:rPr>
          <w:b/>
        </w:rPr>
        <w:t xml:space="preserve">Kysymys 1</w:t>
      </w:r>
    </w:p>
    <w:p>
      <w:r>
        <w:t xml:space="preserve">Mikä tekee päivän pituudesta vakion maapallolla?</w:t>
      </w:r>
    </w:p>
    <w:p>
      <w:r>
        <w:rPr>
          <w:b/>
        </w:rPr>
        <w:t xml:space="preserve">Kysymys 2</w:t>
      </w:r>
    </w:p>
    <w:p>
      <w:r>
        <w:t xml:space="preserve">Kuka selitti, että inertiaaliset viitekehykset vastaavat viitekehyksiä, joihin kohdistuu vakiokiihtyvyys?</w:t>
      </w:r>
    </w:p>
    <w:p>
      <w:r>
        <w:rPr>
          <w:b/>
        </w:rPr>
        <w:t xml:space="preserve">Kysymys 3</w:t>
      </w:r>
    </w:p>
    <w:p>
      <w:r>
        <w:t xml:space="preserve">Mitä astronautit kokevat vapaassa pudotuksessa?</w:t>
      </w:r>
    </w:p>
    <w:p>
      <w:r>
        <w:rPr>
          <w:b/>
        </w:rPr>
        <w:t xml:space="preserve">Kysymys 4</w:t>
      </w:r>
    </w:p>
    <w:p>
      <w:r>
        <w:t xml:space="preserve">Mikä oli yleinen suhteellisuusteorian kehittämisen perusta?</w:t>
      </w:r>
    </w:p>
    <w:p>
      <w:r>
        <w:rPr>
          <w:b/>
        </w:rPr>
        <w:t xml:space="preserve">Kysymys 5</w:t>
      </w:r>
    </w:p>
    <w:p>
      <w:r>
        <w:t xml:space="preserve">Käsite inertia voi selittää ihmisten taipumuksen jatkaa mitä?</w:t>
      </w:r>
    </w:p>
    <w:p>
      <w:r>
        <w:rPr>
          <w:b/>
        </w:rPr>
        <w:t xml:space="preserve">Kysymys 6</w:t>
      </w:r>
    </w:p>
    <w:p>
      <w:r>
        <w:t xml:space="preserve">Mars-planeetan pyörimisinertia on mikä korjaa mitä?</w:t>
      </w:r>
    </w:p>
    <w:p>
      <w:r>
        <w:rPr>
          <w:b/>
        </w:rPr>
        <w:t xml:space="preserve">Kysymys 7</w:t>
      </w:r>
    </w:p>
    <w:p>
      <w:r>
        <w:t xml:space="preserve">Kuka selitti, että viitekehykset, joihin kohdistuu jatkuva hidastuvuus?</w:t>
      </w:r>
    </w:p>
    <w:p>
      <w:r>
        <w:rPr>
          <w:b/>
        </w:rPr>
        <w:t xml:space="preserve">Kysymys 8</w:t>
      </w:r>
    </w:p>
    <w:p>
      <w:r>
        <w:t xml:space="preserve">Mitä astronautit kokevat, kun he ovat vapaassa pudotuksessa Saturnuksen kiertoradalla?</w:t>
      </w:r>
    </w:p>
    <w:p>
      <w:r>
        <w:rPr>
          <w:b/>
        </w:rPr>
        <w:t xml:space="preserve">Teksti numero 7</w:t>
      </w:r>
    </w:p>
    <w:p>
      <w:r>
        <w:rPr>
          <w:color w:val="A9A9A9"/>
        </w:rPr>
        <w:t xml:space="preserve">Newtonin toisen lain </w:t>
      </w:r>
      <w:r>
        <w:t xml:space="preserve">mukaan kiihtyvyys on suoraan verrannollinen </w:t>
      </w:r>
      <w:r>
        <w:rPr>
          <w:color w:val="DCDCDC"/>
        </w:rPr>
        <w:t xml:space="preserve">voimaan </w:t>
      </w:r>
      <w:r>
        <w:t xml:space="preserve">ja kiihtyvyys käänteisesti verrannollinen </w:t>
      </w:r>
      <w:r>
        <w:rPr>
          <w:color w:val="2F4F4F"/>
        </w:rPr>
        <w:t xml:space="preserve">massaan</w:t>
      </w:r>
      <w:r>
        <w:t xml:space="preserve">. </w:t>
      </w:r>
      <w:r>
        <w:t xml:space="preserve">Kiihtyvyydet voidaan määritellä </w:t>
      </w:r>
      <w:r>
        <w:rPr>
          <w:color w:val="556B2F"/>
        </w:rPr>
        <w:t xml:space="preserve">kinemaattisten </w:t>
      </w:r>
      <w:r>
        <w:rPr>
          <w:color w:val="6B8E23"/>
        </w:rPr>
        <w:t xml:space="preserve">mittausten </w:t>
      </w:r>
      <w:r>
        <w:t xml:space="preserve">avulla</w:t>
      </w:r>
      <w:r>
        <w:t xml:space="preserve">. Vaikka kinematiikka on kuitenkin hyvin kuvattu edistyneen fysiikan viitekehysanalyysin avulla, massan oikeasta määritelmästä on edelleen syvällisiä kysymyksiä. </w:t>
      </w:r>
      <w:r>
        <w:rPr>
          <w:color w:val="A0522D"/>
        </w:rPr>
        <w:t xml:space="preserve">Yleinen suhteellisuusteoria </w:t>
      </w:r>
      <w:r>
        <w:t xml:space="preserve">tarjoaa ekvivalenssin </w:t>
      </w:r>
      <w:r>
        <w:rPr>
          <w:color w:val="228B22"/>
        </w:rPr>
        <w:t xml:space="preserve">aika-avaruuden ja massan </w:t>
      </w:r>
      <w:r>
        <w:t xml:space="preserve">välille</w:t>
      </w:r>
      <w:r>
        <w:t xml:space="preserve">, mutta koska </w:t>
      </w:r>
      <w:r>
        <w:rPr>
          <w:color w:val="191970"/>
        </w:rPr>
        <w:t xml:space="preserve">kvanttigravitaatiosta </w:t>
      </w:r>
      <w:r>
        <w:t xml:space="preserve">ei ole olemassa </w:t>
      </w:r>
      <w:r>
        <w:rPr>
          <w:color w:val="191970"/>
        </w:rPr>
        <w:t xml:space="preserve">johdonmukaista teoriaa</w:t>
      </w:r>
      <w:r>
        <w:t xml:space="preserve">, on </w:t>
      </w:r>
      <w:r>
        <w:rPr>
          <w:color w:val="8B0000"/>
        </w:rPr>
        <w:t xml:space="preserve">epäselvää, </w:t>
      </w:r>
      <w:r>
        <w:t xml:space="preserve">miten tai onko tämä yhteys merkityksellinen mikroskaalalla. Newtonin toista lakia voidaan perustellusti pitää massan kvantitatiivisena määritelmänä kirjoittamalla laki </w:t>
      </w:r>
      <w:r>
        <w:rPr>
          <w:color w:val="483D8B"/>
        </w:rPr>
        <w:t xml:space="preserve">tasa-arvona</w:t>
      </w:r>
      <w:r>
        <w:t xml:space="preserve">; tällöin voiman ja massan suhteelliset yksiköt ovat </w:t>
      </w:r>
      <w:r>
        <w:rPr>
          <w:color w:val="3CB371"/>
        </w:rPr>
        <w:t xml:space="preserve">kiinteitä</w:t>
      </w:r>
      <w:r>
        <w:t xml:space="preserve">.</w:t>
      </w:r>
    </w:p>
    <w:p>
      <w:r>
        <w:rPr>
          <w:b/>
        </w:rPr>
        <w:t xml:space="preserve">Kysymys 0</w:t>
      </w:r>
    </w:p>
    <w:p>
      <w:r>
        <w:t xml:space="preserve">Mikä kuvaa kiihtyvyyden suhteellisuutta voimaan ja massaan?</w:t>
      </w:r>
    </w:p>
    <w:p>
      <w:r>
        <w:rPr>
          <w:b/>
        </w:rPr>
        <w:t xml:space="preserve">Kysymys 1</w:t>
      </w:r>
    </w:p>
    <w:p>
      <w:r>
        <w:t xml:space="preserve">Millaisilla mittauksilla kiihtyvyydet määritellään?</w:t>
      </w:r>
    </w:p>
    <w:p>
      <w:r>
        <w:rPr>
          <w:b/>
        </w:rPr>
        <w:t xml:space="preserve">Kysymys 2</w:t>
      </w:r>
    </w:p>
    <w:p>
      <w:r>
        <w:t xml:space="preserve">Mikä on massan ja aika-avaruuden ekvivalenssi?</w:t>
      </w:r>
    </w:p>
    <w:p>
      <w:r>
        <w:rPr>
          <w:b/>
        </w:rPr>
        <w:t xml:space="preserve">Kysymys 3</w:t>
      </w:r>
    </w:p>
    <w:p>
      <w:r>
        <w:t xml:space="preserve">Mitä puuttuu kvanttigravitaatioteoriasta?</w:t>
      </w:r>
    </w:p>
    <w:p>
      <w:r>
        <w:rPr>
          <w:b/>
        </w:rPr>
        <w:t xml:space="preserve">Kysymys 4</w:t>
      </w:r>
    </w:p>
    <w:p>
      <w:r>
        <w:t xml:space="preserve">Mitkä ovat Newtonin toisen lain mukaiset massan ja voiman yksiköt suhteessa mikroskooppiin?</w:t>
      </w:r>
    </w:p>
    <w:p>
      <w:r>
        <w:rPr>
          <w:b/>
        </w:rPr>
        <w:t xml:space="preserve">Kysymys 5</w:t>
      </w:r>
    </w:p>
    <w:p>
      <w:r>
        <w:t xml:space="preserve">Newtonin kolmannen lain mukaan kiihtyvyys on suoraan verrannollinen mihin?</w:t>
      </w:r>
    </w:p>
    <w:p>
      <w:r>
        <w:rPr>
          <w:b/>
        </w:rPr>
        <w:t xml:space="preserve">Kysymys 6</w:t>
      </w:r>
    </w:p>
    <w:p>
      <w:r>
        <w:t xml:space="preserve">Newtonin kolmannen lain mukaan kiihtyvyys on kääntäen verrannollinen mihin?</w:t>
      </w:r>
    </w:p>
    <w:p>
      <w:r>
        <w:rPr>
          <w:b/>
        </w:rPr>
        <w:t xml:space="preserve">Kysymys 7</w:t>
      </w:r>
    </w:p>
    <w:p>
      <w:r>
        <w:t xml:space="preserve">Hidastuminen voidaan kuvata millä?</w:t>
      </w:r>
    </w:p>
    <w:p>
      <w:r>
        <w:rPr>
          <w:b/>
        </w:rPr>
        <w:t xml:space="preserve">Kysymys 8</w:t>
      </w:r>
    </w:p>
    <w:p>
      <w:r>
        <w:t xml:space="preserve">Erityinen suhteellisuusteoria tarjoaa ekvivalenssin minkä välillä?</w:t>
      </w:r>
    </w:p>
    <w:p>
      <w:r>
        <w:rPr>
          <w:b/>
        </w:rPr>
        <w:t xml:space="preserve">Teksti numero 8</w:t>
      </w:r>
    </w:p>
    <w:p>
      <w:r>
        <w:rPr>
          <w:color w:val="A9A9A9"/>
        </w:rPr>
        <w:t xml:space="preserve">Newtonin kolmas </w:t>
      </w:r>
      <w:r>
        <w:rPr>
          <w:color w:val="DCDCDC"/>
        </w:rPr>
        <w:t xml:space="preserve">laki </w:t>
      </w:r>
      <w:r>
        <w:t xml:space="preserve">on seurausta symmetrian soveltamisesta </w:t>
      </w:r>
      <w:r>
        <w:rPr>
          <w:color w:val="2F4F4F"/>
        </w:rPr>
        <w:t xml:space="preserve">tilanteisiin, </w:t>
      </w:r>
      <w:r>
        <w:t xml:space="preserve">joissa voimat johtuvat eri kappaleiden läsnäolosta</w:t>
      </w:r>
      <w:r>
        <w:t xml:space="preserve">. </w:t>
      </w:r>
      <w:r>
        <w:rPr>
          <w:color w:val="556B2F"/>
        </w:rPr>
        <w:t xml:space="preserve">Kolmas laki </w:t>
      </w:r>
      <w:r>
        <w:t xml:space="preserve">tarkoittaa, että kaikki voimat ovat </w:t>
      </w:r>
      <w:r>
        <w:rPr>
          <w:color w:val="6B8E23"/>
        </w:rPr>
        <w:t xml:space="preserve">eri kappaleiden </w:t>
      </w:r>
      <w:r>
        <w:t xml:space="preserve">välisiä vuorovaikutuksia,</w:t>
      </w:r>
      <w:r>
        <w:t xml:space="preserve">[Huomautus 3] eikä siten ole olemassa </w:t>
      </w:r>
      <w:r>
        <w:rPr>
          <w:color w:val="A0522D"/>
        </w:rPr>
        <w:t xml:space="preserve">yksisuuntaista </w:t>
      </w:r>
      <w:r>
        <w:rPr>
          <w:color w:val="228B22"/>
        </w:rPr>
        <w:t xml:space="preserve">voimaa </w:t>
      </w:r>
      <w:r>
        <w:t xml:space="preserve">tai voimaa, joka vaikuttaa vain yhteen kappaleeseen</w:t>
      </w:r>
      <w:r>
        <w:rPr>
          <w:color w:val="556B2F"/>
        </w:rPr>
        <w:t xml:space="preserve">.</w:t>
      </w:r>
      <w:r>
        <w:t xml:space="preserve"> Aina kun ensimmäinen kappale kohdistaa toiseen kappaleeseen voiman F, </w:t>
      </w:r>
      <w:r>
        <w:rPr>
          <w:color w:val="191970"/>
        </w:rPr>
        <w:t xml:space="preserve">toinen kappale kohdistaa ensimmäiseen kappaleeseen voiman -F</w:t>
      </w:r>
      <w:r>
        <w:t xml:space="preserve">. </w:t>
      </w:r>
      <w:r>
        <w:t xml:space="preserve">F ja -F ovat </w:t>
      </w:r>
      <w:r>
        <w:rPr>
          <w:color w:val="483D8B"/>
        </w:rPr>
        <w:t xml:space="preserve">suuruudeltaan </w:t>
      </w:r>
      <w:r>
        <w:rPr>
          <w:color w:val="8B0000"/>
        </w:rPr>
        <w:t xml:space="preserve">yhtä suuria </w:t>
      </w:r>
      <w:r>
        <w:t xml:space="preserve">ja suunnaltaan vastakkaisia</w:t>
      </w:r>
      <w:r>
        <w:rPr>
          <w:color w:val="8B0000"/>
        </w:rPr>
        <w:t xml:space="preserve">.</w:t>
      </w:r>
      <w:r>
        <w:t xml:space="preserve"> Tätä lakia kutsutaan toisinaan </w:t>
      </w:r>
      <w:r>
        <w:rPr>
          <w:color w:val="BC8F8F"/>
        </w:rPr>
        <w:t xml:space="preserve">vaikutuksen ja reaktion </w:t>
      </w:r>
      <w:r>
        <w:rPr>
          <w:color w:val="3CB371"/>
        </w:rPr>
        <w:t xml:space="preserve">laiksi, </w:t>
      </w:r>
      <w:r>
        <w:t xml:space="preserve">jolloin F on "vaikutus" ja -F "reaktio".</w:t>
      </w:r>
      <w:r>
        <w:t xml:space="preserve"> Vaikutus ja reaktio ovat samanaikaisia:</w:t>
      </w:r>
    </w:p>
    <w:p>
      <w:r>
        <w:rPr>
          <w:b/>
        </w:rPr>
        <w:t xml:space="preserve">Kysymys 0</w:t>
      </w:r>
    </w:p>
    <w:p>
      <w:r>
        <w:t xml:space="preserve">Kun voimat johtuvat erilaisten kappaleiden läsnäolosta, mikä laki antaa symmetrian?</w:t>
      </w:r>
    </w:p>
    <w:p>
      <w:r>
        <w:rPr>
          <w:b/>
        </w:rPr>
        <w:t xml:space="preserve">Kysymys 1</w:t>
      </w:r>
    </w:p>
    <w:p>
      <w:r>
        <w:t xml:space="preserve">Minkä lain mukaan voimat ovat kappaleiden välisiä vuorovaikutuksia?</w:t>
      </w:r>
    </w:p>
    <w:p>
      <w:r>
        <w:rPr>
          <w:b/>
        </w:rPr>
        <w:t xml:space="preserve">Kysymys 2</w:t>
      </w:r>
    </w:p>
    <w:p>
      <w:r>
        <w:t xml:space="preserve">Millaista voimaa ei ole olemassa Newtonin kolmannen lain mukaan?</w:t>
      </w:r>
    </w:p>
    <w:p>
      <w:r>
        <w:rPr>
          <w:b/>
        </w:rPr>
        <w:t xml:space="preserve">Kysymys 3</w:t>
      </w:r>
    </w:p>
    <w:p>
      <w:r>
        <w:t xml:space="preserve">Mikä on kahden toisiinsa voimaa käyttävän kappaleen voimien yhtäläisyys??</w:t>
      </w:r>
    </w:p>
    <w:p>
      <w:r>
        <w:rPr>
          <w:b/>
        </w:rPr>
        <w:t xml:space="preserve">Kysymys 4</w:t>
      </w:r>
    </w:p>
    <w:p>
      <w:r>
        <w:t xml:space="preserve">Newtonin viides laki on seurausta symmetrian soveltamisesta mihin?</w:t>
      </w:r>
    </w:p>
    <w:p>
      <w:r>
        <w:rPr>
          <w:b/>
        </w:rPr>
        <w:t xml:space="preserve">Kysymys 5</w:t>
      </w:r>
    </w:p>
    <w:p>
      <w:r>
        <w:t xml:space="preserve">Newtonin viides laki tarkoittaa, että vain jotkut voimat ovat vuorovaikutuksia kenen välillä?</w:t>
      </w:r>
    </w:p>
    <w:p>
      <w:r>
        <w:rPr>
          <w:b/>
        </w:rPr>
        <w:t xml:space="preserve">Kysymys 6</w:t>
      </w:r>
    </w:p>
    <w:p>
      <w:r>
        <w:t xml:space="preserve">Kun toinen kappale kohdistaa ensimmäiseen kappaleeseen voiman F, mitä tapahtuu toiselle kappaleelle?</w:t>
      </w:r>
    </w:p>
    <w:p>
      <w:r>
        <w:rPr>
          <w:b/>
        </w:rPr>
        <w:t xml:space="preserve">Teksti numero 9</w:t>
      </w:r>
    </w:p>
    <w:p>
      <w:r>
        <w:t xml:space="preserve">Tämä tarkoittaa, että </w:t>
      </w:r>
      <w:r>
        <w:rPr>
          <w:color w:val="DCDCDC"/>
        </w:rPr>
        <w:t xml:space="preserve">suljetussa </w:t>
      </w:r>
      <w:r>
        <w:rPr>
          <w:color w:val="556B2F"/>
        </w:rPr>
        <w:t xml:space="preserve">hiukkasjärjestelmässä </w:t>
      </w:r>
      <w:r>
        <w:t xml:space="preserve">ei ole sisäisiä </w:t>
      </w:r>
      <w:r>
        <w:rPr>
          <w:color w:val="6B8E23"/>
        </w:rPr>
        <w:t xml:space="preserve">voimia</w:t>
      </w:r>
      <w:r>
        <w:t xml:space="preserve">, jotka eivät ole tasapainossa. Toisin sanoen suljetun systeemin kahden kohteen välinen toiminta-reaktiovoima ei aiheuta systeemin massakeskipisteen kiihtymistä. Osakappaleet kiihtyvät vain </w:t>
      </w:r>
      <w:r>
        <w:rPr>
          <w:color w:val="A0522D"/>
        </w:rPr>
        <w:t xml:space="preserve">toisiinsa nähden</w:t>
      </w:r>
      <w:r>
        <w:t xml:space="preserve">, itse järjestelmä pysyy kiihtymättömänä. Vaihtoehtoisesti, jos systeemiin vaikuttaa ulkoinen voima, </w:t>
      </w:r>
      <w:r>
        <w:rPr>
          <w:color w:val="191970"/>
        </w:rPr>
        <w:t xml:space="preserve">massakeskipiste </w:t>
      </w:r>
      <w:r>
        <w:t xml:space="preserve">kokee </w:t>
      </w:r>
      <w:r>
        <w:rPr>
          <w:color w:val="8B0000"/>
        </w:rPr>
        <w:t xml:space="preserve">kiihtyvyyden, </w:t>
      </w:r>
      <w:r>
        <w:t xml:space="preserve">joka on verrannollinen ulkoisen voiman suuruuteen jaettuna </w:t>
      </w:r>
      <w:r>
        <w:rPr>
          <w:color w:val="3CB371"/>
        </w:rPr>
        <w:t xml:space="preserve">systeemin massalla</w:t>
      </w:r>
      <w:r>
        <w:t xml:space="preserve">.:19-1</w:t>
      </w:r>
    </w:p>
    <w:p>
      <w:r>
        <w:rPr>
          <w:b/>
        </w:rPr>
        <w:t xml:space="preserve">Kysymys 0</w:t>
      </w:r>
    </w:p>
    <w:p>
      <w:r>
        <w:t xml:space="preserve">Mikä kokee kiihtyvyyttä, kun järjestelmään kohdistetaan ulkoinen voima?</w:t>
      </w:r>
    </w:p>
    <w:p>
      <w:r>
        <w:rPr>
          <w:b/>
        </w:rPr>
        <w:t xml:space="preserve">Kysymys 1</w:t>
      </w:r>
    </w:p>
    <w:p>
      <w:r>
        <w:t xml:space="preserve">Millaisessa hiukkasjärjestelmässä ei ole epätasapainoisia sisäisiä voimia?</w:t>
      </w:r>
    </w:p>
    <w:p>
      <w:r>
        <w:rPr>
          <w:b/>
        </w:rPr>
        <w:t xml:space="preserve">Kysymys 2</w:t>
      </w:r>
    </w:p>
    <w:p>
      <w:r>
        <w:t xml:space="preserve">Mikä on voiman suuruus jaettuna, kun ulkoinen voima lisätään?</w:t>
      </w:r>
    </w:p>
    <w:p>
      <w:r>
        <w:rPr>
          <w:b/>
        </w:rPr>
        <w:t xml:space="preserve">Kysymys 3</w:t>
      </w:r>
    </w:p>
    <w:p>
      <w:r>
        <w:t xml:space="preserve">Avoimessa hiukkassysteemissä ei ole sisäisiä mitä?</w:t>
      </w:r>
    </w:p>
    <w:p>
      <w:r>
        <w:rPr>
          <w:b/>
        </w:rPr>
        <w:t xml:space="preserve">Kysymys 4</w:t>
      </w:r>
    </w:p>
    <w:p>
      <w:r>
        <w:t xml:space="preserve">Mikä on tasapaino avoimessa hiukkassysteemissä?</w:t>
      </w:r>
    </w:p>
    <w:p>
      <w:r>
        <w:rPr>
          <w:b/>
        </w:rPr>
        <w:t xml:space="preserve">Kysymys 5</w:t>
      </w:r>
    </w:p>
    <w:p>
      <w:r>
        <w:t xml:space="preserve">Jos systeemiin kohdistuu sisäinen voima, mitä tapahtuu massakeskipisteessä?</w:t>
      </w:r>
    </w:p>
    <w:p>
      <w:r>
        <w:rPr>
          <w:b/>
        </w:rPr>
        <w:t xml:space="preserve">Kysymys 6</w:t>
      </w:r>
    </w:p>
    <w:p>
      <w:r>
        <w:t xml:space="preserve">Osakokonaisuudet hidastuvat vain suhteessa mihin?</w:t>
      </w:r>
    </w:p>
    <w:p>
      <w:r>
        <w:rPr>
          <w:b/>
        </w:rPr>
        <w:t xml:space="preserve">Teksti numero 10</w:t>
      </w:r>
    </w:p>
    <w:p>
      <w:r>
        <w:t xml:space="preserve">Koska voimat koetaan työntöinä tai vetoina, tämä voi </w:t>
      </w:r>
      <w:r>
        <w:rPr>
          <w:color w:val="A9A9A9"/>
        </w:rPr>
        <w:t xml:space="preserve">antaa </w:t>
      </w:r>
      <w:r>
        <w:rPr>
          <w:color w:val="DCDCDC"/>
        </w:rPr>
        <w:t xml:space="preserve">intuitiivisen käsityksen </w:t>
      </w:r>
      <w:r>
        <w:t xml:space="preserve">voimien kuvaamisesta. Kuten muidenkin fysikaalisten käsitteiden (esim. </w:t>
      </w:r>
      <w:r>
        <w:rPr>
          <w:color w:val="2F4F4F"/>
        </w:rPr>
        <w:t xml:space="preserve">lämpötila) </w:t>
      </w:r>
      <w:r>
        <w:t xml:space="preserve">kohdalla</w:t>
      </w:r>
      <w:r>
        <w:t xml:space="preserve">, voimien intuitiivinen ymmärrys kvantifioidaan käyttämällä </w:t>
      </w:r>
      <w:r>
        <w:rPr>
          <w:color w:val="556B2F"/>
        </w:rPr>
        <w:t xml:space="preserve">tarkkoja toiminnallisia määritelmiä</w:t>
      </w:r>
      <w:r>
        <w:t xml:space="preserve">, jotka ovat johdonmukaisia suorien havaintojen kanssa ja joita verrataan </w:t>
      </w:r>
      <w:r>
        <w:rPr>
          <w:color w:val="6B8E23"/>
        </w:rPr>
        <w:t xml:space="preserve">standardimittausasteikkoon</w:t>
      </w:r>
      <w:r>
        <w:t xml:space="preserve">. </w:t>
      </w:r>
      <w:r>
        <w:rPr>
          <w:color w:val="228B22"/>
        </w:rPr>
        <w:t xml:space="preserve">Kokeiden </w:t>
      </w:r>
      <w:r>
        <w:rPr>
          <w:color w:val="A0522D"/>
        </w:rPr>
        <w:t xml:space="preserve">avulla </w:t>
      </w:r>
      <w:r>
        <w:t xml:space="preserve">todetaan, että voimien laboratoriomittaukset ovat täysin yhdenmukaisia </w:t>
      </w:r>
      <w:r>
        <w:rPr>
          <w:color w:val="483D8B"/>
        </w:rPr>
        <w:t xml:space="preserve">Newtonin mekaniikan </w:t>
      </w:r>
      <w:r>
        <w:rPr>
          <w:color w:val="191970"/>
        </w:rPr>
        <w:t xml:space="preserve">tarjoaman </w:t>
      </w:r>
      <w:r>
        <w:rPr>
          <w:color w:val="8B0000"/>
        </w:rPr>
        <w:t xml:space="preserve">voiman </w:t>
      </w:r>
      <w:r>
        <w:rPr>
          <w:color w:val="191970"/>
        </w:rPr>
        <w:t xml:space="preserve">käsitteellisen määritelmän kanssa</w:t>
      </w:r>
      <w:r>
        <w:t xml:space="preserve">.</w:t>
      </w:r>
    </w:p>
    <w:p>
      <w:r>
        <w:rPr>
          <w:b/>
        </w:rPr>
        <w:t xml:space="preserve">Kysymys 0</w:t>
      </w:r>
    </w:p>
    <w:p>
      <w:r>
        <w:t xml:space="preserve">Mitä työntö- ja vetokäsitykset tarjoavat voimien kuvaamiseen?</w:t>
      </w:r>
    </w:p>
    <w:p>
      <w:r>
        <w:rPr>
          <w:b/>
        </w:rPr>
        <w:t xml:space="preserve">Kysymys 1</w:t>
      </w:r>
    </w:p>
    <w:p>
      <w:r>
        <w:t xml:space="preserve">Mitä käytetään voimien intuitiivisen ymmärtämisen kvantifiointiin?</w:t>
      </w:r>
    </w:p>
    <w:p>
      <w:r>
        <w:rPr>
          <w:b/>
        </w:rPr>
        <w:t xml:space="preserve">Kysymys 2</w:t>
      </w:r>
    </w:p>
    <w:p>
      <w:r>
        <w:t xml:space="preserve">Mikä tarjoaa voiman käsitteellisen määritelmän?</w:t>
      </w:r>
    </w:p>
    <w:p>
      <w:r>
        <w:rPr>
          <w:b/>
        </w:rPr>
        <w:t xml:space="preserve">Kysymys 3</w:t>
      </w:r>
    </w:p>
    <w:p>
      <w:r>
        <w:t xml:space="preserve">Miten voimien laboratoriomittaukset määritetään?</w:t>
      </w:r>
    </w:p>
    <w:p>
      <w:r>
        <w:rPr>
          <w:b/>
        </w:rPr>
        <w:t xml:space="preserve">Kysymys 4</w:t>
      </w:r>
    </w:p>
    <w:p>
      <w:r>
        <w:t xml:space="preserve">Laboratoriossa tehdyt voimamittaukset ovat täysin ristiriidassa minkä kanssa?</w:t>
      </w:r>
    </w:p>
    <w:p>
      <w:r>
        <w:rPr>
          <w:b/>
        </w:rPr>
        <w:t xml:space="preserve">Kysymys 5</w:t>
      </w:r>
    </w:p>
    <w:p>
      <w:r>
        <w:t xml:space="preserve">Mikä tarjoaa työntöjen ja vetojen käsitteellisen määritelmän?</w:t>
      </w:r>
    </w:p>
    <w:p>
      <w:r>
        <w:rPr>
          <w:b/>
        </w:rPr>
        <w:t xml:space="preserve">Kysymys 6</w:t>
      </w:r>
    </w:p>
    <w:p>
      <w:r>
        <w:t xml:space="preserve">Mitä newtonilaiset mekanismit tarkoittavat?</w:t>
      </w:r>
    </w:p>
    <w:p>
      <w:r>
        <w:rPr>
          <w:b/>
        </w:rPr>
        <w:t xml:space="preserve">Kysymys 7</w:t>
      </w:r>
    </w:p>
    <w:p>
      <w:r>
        <w:t xml:space="preserve">Mikä on esimerkki metafyysisestä käsitteestä?</w:t>
      </w:r>
    </w:p>
    <w:p>
      <w:r>
        <w:rPr>
          <w:b/>
        </w:rPr>
        <w:t xml:space="preserve">Teksti numero 11</w:t>
      </w:r>
    </w:p>
    <w:p>
      <w:r>
        <w:rPr>
          <w:color w:val="A9A9A9"/>
        </w:rPr>
        <w:t xml:space="preserve">Voimat </w:t>
      </w:r>
      <w:r>
        <w:t xml:space="preserve">vaikuttavat tiettyyn suuntaan, ja niiden koko </w:t>
      </w:r>
      <w:r>
        <w:rPr>
          <w:color w:val="DCDCDC"/>
        </w:rPr>
        <w:t xml:space="preserve">riippuu siitä, kuinka voimakas </w:t>
      </w:r>
      <w:r>
        <w:t xml:space="preserve">työntö tai veto on. Näiden ominaisuuksiensa vuoksi voimat luokitellaan </w:t>
      </w:r>
      <w:r>
        <w:rPr>
          <w:color w:val="2F4F4F"/>
        </w:rPr>
        <w:t xml:space="preserve">"</w:t>
      </w:r>
      <w:r>
        <w:rPr>
          <w:color w:val="556B2F"/>
        </w:rPr>
        <w:t xml:space="preserve">vektorisuhteiksi</w:t>
      </w:r>
      <w:r>
        <w:rPr>
          <w:color w:val="2F4F4F"/>
        </w:rPr>
        <w:t xml:space="preserve">"</w:t>
      </w:r>
      <w:r>
        <w:t xml:space="preserve">. </w:t>
      </w:r>
      <w:r>
        <w:t xml:space="preserve">Tämä tarkoittaa, että </w:t>
      </w:r>
      <w:r>
        <w:rPr>
          <w:color w:val="6B8E23"/>
        </w:rPr>
        <w:t xml:space="preserve">voimat </w:t>
      </w:r>
      <w:r>
        <w:t xml:space="preserve">noudattavat erilaisia matemaattisia sääntöjä kuin fysikaaliset suureet, joilla ei ole suuntaa (</w:t>
      </w:r>
      <w:r>
        <w:rPr>
          <w:color w:val="228B22"/>
        </w:rPr>
        <w:t xml:space="preserve">skalaariset suureet)</w:t>
      </w:r>
      <w:r>
        <w:t xml:space="preserve">. </w:t>
      </w:r>
      <w:r>
        <w:t xml:space="preserve">Kun esimerkiksi määritetään, mitä tapahtuu, kun kaksi voimaa vaikuttaa samaan kappaleeseen, on </w:t>
      </w:r>
      <w:r>
        <w:rPr>
          <w:color w:val="191970"/>
        </w:rPr>
        <w:t xml:space="preserve">tuloksen laskemiseksi tiedettävä sekä molempien voimien suuruus että suunta</w:t>
      </w:r>
      <w:r>
        <w:t xml:space="preserve">. Jos </w:t>
      </w:r>
      <w:r>
        <w:t xml:space="preserve">kummankaan voiman kohdalla ei tiedetä näitä molempia tietoja, tilanne on </w:t>
      </w:r>
      <w:r>
        <w:rPr>
          <w:color w:val="8B0000"/>
        </w:rPr>
        <w:t xml:space="preserve">epäselvä</w:t>
      </w:r>
      <w:r>
        <w:t xml:space="preserve">. </w:t>
      </w:r>
      <w:r>
        <w:t xml:space="preserve">Jos esimerkiksi tiedät, että kaksi ihmistä vetää samaa köyttä tunnetuin voimasuurein, mutta et tiedä, mihin suuntaan kumpikaan vetää, </w:t>
      </w:r>
      <w:r>
        <w:rPr>
          <w:color w:val="483D8B"/>
        </w:rPr>
        <w:t xml:space="preserve">on mahdotonta </w:t>
      </w:r>
      <w:r>
        <w:t xml:space="preserve">määrittää, mikä on köyden kiihtyvyys. Nämä kaksi ihmistä voivat vetää toisiaan vastaan, kuten köydenvetotilanteessa, tai nämä kaksi ihmistä voivat vetää samaan suuntaan. Tässä yksinkertaisessa yksiulotteisessa esimerkissä </w:t>
      </w:r>
      <w:r>
        <w:t xml:space="preserve">on mahdotonta päättää, saadaanko nettovoima </w:t>
      </w:r>
      <w:r>
        <w:rPr>
          <w:color w:val="BC8F8F"/>
        </w:rPr>
        <w:t xml:space="preserve">laskemalla yhteen kaksi voimasuuretta vai vähentämällä toinen toisesta</w:t>
      </w:r>
      <w:r>
        <w:t xml:space="preserve">. </w:t>
      </w:r>
      <w:r>
        <w:rPr>
          <w:color w:val="663399"/>
        </w:rPr>
        <w:t xml:space="preserve">Yhdistämällä voimat vektoreihin </w:t>
      </w:r>
      <w:r>
        <w:t xml:space="preserve">vältetään tällaiset ongelmat</w:t>
      </w:r>
      <w:r>
        <w:rPr>
          <w:color w:val="663399"/>
        </w:rPr>
        <w:t xml:space="preserve">.</w:t>
      </w:r>
    </w:p>
    <w:p>
      <w:r>
        <w:rPr>
          <w:b/>
        </w:rPr>
        <w:t xml:space="preserve">Kysymys 0</w:t>
      </w:r>
    </w:p>
    <w:p>
      <w:r>
        <w:t xml:space="preserve">Miten voimat luokitellaan työntö- ja vetovoiman suhteen?</w:t>
      </w:r>
    </w:p>
    <w:p>
      <w:r>
        <w:rPr>
          <w:b/>
        </w:rPr>
        <w:t xml:space="preserve">Kysymys 1</w:t>
      </w:r>
    </w:p>
    <w:p>
      <w:r>
        <w:t xml:space="preserve">Millä fysikaalisilla suureilla ei ole suuntaa?</w:t>
      </w:r>
    </w:p>
    <w:p>
      <w:r>
        <w:rPr>
          <w:b/>
        </w:rPr>
        <w:t xml:space="preserve">Kysymys 2</w:t>
      </w:r>
    </w:p>
    <w:p>
      <w:r>
        <w:t xml:space="preserve">Miten vältät ongelmat, kun määritetään esineeseen kohdistuvia voimia kahdesta tai useammasta lähteestä?</w:t>
      </w:r>
    </w:p>
    <w:p>
      <w:r>
        <w:rPr>
          <w:b/>
        </w:rPr>
        <w:t xml:space="preserve">Kysymys 3</w:t>
      </w:r>
    </w:p>
    <w:p>
      <w:r>
        <w:t xml:space="preserve">Jos et tiedä kahteen kappaleeseen kohdistuvan voiman suuruutta ja suuntaa, miksi kutsuisit tätä tilannetta?</w:t>
      </w:r>
    </w:p>
    <w:p>
      <w:r>
        <w:rPr>
          <w:b/>
        </w:rPr>
        <w:t xml:space="preserve">Kysymys 4</w:t>
      </w:r>
    </w:p>
    <w:p>
      <w:r>
        <w:t xml:space="preserve">Miten määritetään köyden kiihtyvyys, kun kaksi ihmistä vetää sitä?</w:t>
      </w:r>
    </w:p>
    <w:p>
      <w:r>
        <w:rPr>
          <w:b/>
        </w:rPr>
        <w:t xml:space="preserve">Kysymys 5</w:t>
      </w:r>
    </w:p>
    <w:p>
      <w:r>
        <w:t xml:space="preserve">Mikä toimii ilman tiettyä suuntaa?</w:t>
      </w:r>
    </w:p>
    <w:p>
      <w:r>
        <w:rPr>
          <w:b/>
        </w:rPr>
        <w:t xml:space="preserve">Kysymys 6</w:t>
      </w:r>
    </w:p>
    <w:p>
      <w:r>
        <w:t xml:space="preserve">Minkä kokoisia ne ovat riippuen siitä, kuinka heikko työntö tai veto on?</w:t>
      </w:r>
    </w:p>
    <w:p>
      <w:r>
        <w:rPr>
          <w:b/>
        </w:rPr>
        <w:t xml:space="preserve">Kysymys 7</w:t>
      </w:r>
    </w:p>
    <w:p>
      <w:r>
        <w:t xml:space="preserve">Mitä luokitellaan "vintage-määriksi"?</w:t>
      </w:r>
    </w:p>
    <w:p>
      <w:r>
        <w:rPr>
          <w:b/>
        </w:rPr>
        <w:t xml:space="preserve">Kysymys 8</w:t>
      </w:r>
    </w:p>
    <w:p>
      <w:r>
        <w:t xml:space="preserve">Mikä noudattaa samoja matemaattisia sääntöjä kuin fysikaaliset suureet?</w:t>
      </w:r>
    </w:p>
    <w:p>
      <w:r>
        <w:rPr>
          <w:b/>
        </w:rPr>
        <w:t xml:space="preserve">Teksti numero 12</w:t>
      </w:r>
    </w:p>
    <w:p>
      <w:r>
        <w:t xml:space="preserve">Historiallisesti voimia tutkittiin kvantitatiivisesti ensin </w:t>
      </w:r>
      <w:r>
        <w:rPr>
          <w:color w:val="DCDCDC"/>
        </w:rPr>
        <w:t xml:space="preserve">staattisessa tasapainossa</w:t>
      </w:r>
      <w:r>
        <w:t xml:space="preserve">, jossa useat voimat kumoavat toisensa. Tällaiset kokeet osoittavat sen ratkaisevan tärkeän ominaisuuden, että voimat ovat additiivisia vektorisuuksia: niillä on </w:t>
      </w:r>
      <w:r>
        <w:rPr>
          <w:color w:val="2F4F4F"/>
        </w:rPr>
        <w:t xml:space="preserve">suuruus ja suunta</w:t>
      </w:r>
      <w:r>
        <w:t xml:space="preserve">. </w:t>
      </w:r>
      <w:r>
        <w:t xml:space="preserve">Kun kaksi voimaa vaikuttaa pistemäiseen hiukkaseen, tuloksena syntyvä voima, </w:t>
      </w:r>
      <w:r>
        <w:rPr>
          <w:color w:val="556B2F"/>
        </w:rPr>
        <w:t xml:space="preserve">resultantti </w:t>
      </w:r>
      <w:r>
        <w:rPr>
          <w:color w:val="6B8E23"/>
        </w:rPr>
        <w:t xml:space="preserve">(jota kutsutaan myös </w:t>
      </w:r>
      <w:r>
        <w:rPr>
          <w:color w:val="6B8E23"/>
        </w:rPr>
        <w:t xml:space="preserve">nettovoimaksi)</w:t>
      </w:r>
      <w:r>
        <w:rPr>
          <w:color w:val="228B22"/>
        </w:rPr>
        <w:t xml:space="preserve">, voidaan määrittää </w:t>
      </w:r>
      <w:r>
        <w:t xml:space="preserve">noudattamalla </w:t>
      </w:r>
      <w:r>
        <w:t xml:space="preserve">vektorien yhteenlaskun rinnakkaissääntöä: kahden vektorin, joita edustavat </w:t>
      </w:r>
      <w:r>
        <w:rPr>
          <w:color w:val="8B0000"/>
        </w:rPr>
        <w:t xml:space="preserve">rinnakkaissivut</w:t>
      </w:r>
      <w:r>
        <w:t xml:space="preserve">, yhteenlasku </w:t>
      </w:r>
      <w:r>
        <w:t xml:space="preserve">antaa ekvivalentin resultanttivektorin, joka on suuruudeltaan ja suunnaltaan yhtä suuri kuin </w:t>
      </w:r>
      <w:r>
        <w:rPr>
          <w:color w:val="483D8B"/>
        </w:rPr>
        <w:t xml:space="preserve">rinnakkaissuunnan </w:t>
      </w:r>
      <w:r>
        <w:t xml:space="preserve">poikkisuunta</w:t>
      </w:r>
      <w:r>
        <w:t xml:space="preserve">. </w:t>
      </w:r>
      <w:r>
        <w:t xml:space="preserve">Resultantin suuruus vaihtelee </w:t>
      </w:r>
      <w:r>
        <w:t xml:space="preserve">kahden voiman </w:t>
      </w:r>
      <w:r>
        <w:rPr>
          <w:color w:val="3CB371"/>
        </w:rPr>
        <w:t xml:space="preserve">suuruuksien </w:t>
      </w:r>
      <w:r>
        <w:t xml:space="preserve">erotuksesta </w:t>
      </w:r>
      <w:r>
        <w:t xml:space="preserve">niiden summaan riippuen niiden vaikutussuuntien välisestä kulmasta. Jos voimat kuitenkin vaikuttavat laajennettuun kappaleeseen, </w:t>
      </w:r>
      <w:r>
        <w:t xml:space="preserve">myös </w:t>
      </w:r>
      <w:r>
        <w:rPr>
          <w:color w:val="BC8F8F"/>
        </w:rPr>
        <w:t xml:space="preserve">niiden voimien </w:t>
      </w:r>
      <w:r>
        <w:rPr>
          <w:color w:val="663399"/>
        </w:rPr>
        <w:t xml:space="preserve">vaikutussuunnat </w:t>
      </w:r>
      <w:r>
        <w:t xml:space="preserve">on määriteltävä, jotta </w:t>
      </w:r>
      <w:r>
        <w:rPr>
          <w:color w:val="008080"/>
        </w:rPr>
        <w:t xml:space="preserve">niiden vaikutukset kappaleen liikkeeseen </w:t>
      </w:r>
      <w:r>
        <w:t xml:space="preserve">voidaan ottaa huomioon</w:t>
      </w:r>
      <w:r>
        <w:t xml:space="preserve">.</w:t>
      </w:r>
    </w:p>
    <w:p>
      <w:r>
        <w:rPr>
          <w:b/>
        </w:rPr>
        <w:t xml:space="preserve">Kysymys 0</w:t>
      </w:r>
    </w:p>
    <w:p>
      <w:r>
        <w:t xml:space="preserve">Missä olosuhteissa voimia mitattiin historiallisesti ensimmäisen kerran?</w:t>
      </w:r>
    </w:p>
    <w:p>
      <w:r>
        <w:rPr>
          <w:b/>
        </w:rPr>
        <w:t xml:space="preserve">Kysymys 1</w:t>
      </w:r>
    </w:p>
    <w:p>
      <w:r>
        <w:t xml:space="preserve">Mitä voimilla on additiivisten määrien suhteen?</w:t>
      </w:r>
    </w:p>
    <w:p>
      <w:r>
        <w:rPr>
          <w:b/>
        </w:rPr>
        <w:t xml:space="preserve">Kysymys 2</w:t>
      </w:r>
    </w:p>
    <w:p>
      <w:r>
        <w:t xml:space="preserve">Mikä on tuloksena syntyvän voiman nimi, kun hiukkaseen vaikuttaa kaksi voimaa?</w:t>
      </w:r>
    </w:p>
    <w:p>
      <w:r>
        <w:rPr>
          <w:b/>
        </w:rPr>
        <w:t xml:space="preserve">Kysymys 3</w:t>
      </w:r>
    </w:p>
    <w:p>
      <w:r>
        <w:t xml:space="preserve">Kun laajennettuun kappaleeseen kohdistuu voimia, mitä tarvitaan liikevaikutusten huomioon ottamiseksi?</w:t>
      </w:r>
    </w:p>
    <w:p>
      <w:r>
        <w:rPr>
          <w:b/>
        </w:rPr>
        <w:t xml:space="preserve">Kysymys 4</w:t>
      </w:r>
    </w:p>
    <w:p>
      <w:r>
        <w:t xml:space="preserve">Mitä geometrista muotoa käytetään yhtälöissä nettovoiman määrittämiseksi?</w:t>
      </w:r>
    </w:p>
    <w:p>
      <w:r>
        <w:rPr>
          <w:b/>
        </w:rPr>
        <w:t xml:space="preserve">Kysymys 5</w:t>
      </w:r>
    </w:p>
    <w:p>
      <w:r>
        <w:t xml:space="preserve">Mitä tapahtuu, kun pistemäiseen hiukkaseen kohdistuu kolme voimaa?</w:t>
      </w:r>
    </w:p>
    <w:p>
      <w:r>
        <w:rPr>
          <w:b/>
        </w:rPr>
        <w:t xml:space="preserve">Kysymys 6</w:t>
      </w:r>
    </w:p>
    <w:p>
      <w:r>
        <w:t xml:space="preserve">Mitä kutsutaan myös mutterivoimaksi?</w:t>
      </w:r>
    </w:p>
    <w:p>
      <w:r>
        <w:rPr>
          <w:b/>
        </w:rPr>
        <w:t xml:space="preserve">Kysymys 7</w:t>
      </w:r>
    </w:p>
    <w:p>
      <w:r>
        <w:t xml:space="preserve">Resultantin suuruus vaihtelee samankaltaisuuksien mukaan mitä?</w:t>
      </w:r>
    </w:p>
    <w:p>
      <w:r>
        <w:rPr>
          <w:b/>
        </w:rPr>
        <w:t xml:space="preserve">Kysymys 8</w:t>
      </w:r>
    </w:p>
    <w:p>
      <w:r>
        <w:t xml:space="preserve">Mitä on täsmennettävä, jotta voidaan ottaa huomioon niiden vaikutukset pään liikkeisiin?</w:t>
      </w:r>
    </w:p>
    <w:p>
      <w:r>
        <w:rPr>
          <w:b/>
        </w:rPr>
        <w:t xml:space="preserve">Teksti numero 13</w:t>
      </w:r>
    </w:p>
    <w:p>
      <w:r>
        <w:t xml:space="preserve">Voimat voidaan paitsi laskea yhteen, myös </w:t>
      </w:r>
      <w:r>
        <w:rPr>
          <w:color w:val="A9A9A9"/>
        </w:rPr>
        <w:t xml:space="preserve">hajottaa </w:t>
      </w:r>
      <w:r>
        <w:rPr>
          <w:color w:val="DCDCDC"/>
        </w:rPr>
        <w:t xml:space="preserve">itsenäisiksi komponenteiksi</w:t>
      </w:r>
      <w:r>
        <w:t xml:space="preserve">, </w:t>
      </w:r>
      <w:r>
        <w:rPr>
          <w:color w:val="A9A9A9"/>
        </w:rPr>
        <w:t xml:space="preserve">jotka ovat kohtisuorassa toisiinsa nähden. </w:t>
      </w:r>
      <w:r>
        <w:t xml:space="preserve">Koilliseen suuntautuva vaakasuora voima voidaan siis jakaa </w:t>
      </w:r>
      <w:r>
        <w:rPr>
          <w:color w:val="2F4F4F"/>
        </w:rPr>
        <w:t xml:space="preserve">kahdeksi </w:t>
      </w:r>
      <w:r>
        <w:t xml:space="preserve">voimaksi, joista toinen osoittaa pohjoiseen ja toinen itään. Kun nämä komponenttivoimat lasketaan yhteen </w:t>
      </w:r>
      <w:r>
        <w:rPr>
          <w:color w:val="556B2F"/>
        </w:rPr>
        <w:t xml:space="preserve">vektorien yhteenlaskun avulla, </w:t>
      </w:r>
      <w:r>
        <w:t xml:space="preserve">saadaan </w:t>
      </w:r>
      <w:r>
        <w:rPr>
          <w:color w:val="6B8E23"/>
        </w:rPr>
        <w:t xml:space="preserve">alkuperäinen voima</w:t>
      </w:r>
      <w:r>
        <w:t xml:space="preserve">. Voimavektoreiden jakaminen perusvektorijoukon komponenteiksi on usein matemaattisesti puhtaampi tapa kuvata voimia kuin suuruuksien ja suuntien käyttäminen. Tämä johtuu siitä, että</w:t>
      </w:r>
      <w:r>
        <w:rPr>
          <w:color w:val="A0522D"/>
        </w:rPr>
        <w:t xml:space="preserve"> ortogonaalisten </w:t>
      </w:r>
      <w:r>
        <w:rPr>
          <w:color w:val="228B22"/>
        </w:rPr>
        <w:t xml:space="preserve">komponenttien </w:t>
      </w:r>
      <w:r>
        <w:t xml:space="preserve">osalta vektorisumman komponentit </w:t>
      </w:r>
      <w:r>
        <w:rPr>
          <w:color w:val="191970"/>
        </w:rPr>
        <w:t xml:space="preserve">määräytyvät yksikäsitteisesti </w:t>
      </w:r>
      <w:r>
        <w:t xml:space="preserve">yksittäisten vektoreiden komponenttien skalaarisen yhteenlaskun avulla.</w:t>
      </w:r>
      <w:r>
        <w:t xml:space="preserve"> Ortogonaaliset komponentit ovat toisistaan riippumattomia, koska yhdeksänkymmenen asteen kulmassa toisiinsa nähden vaikuttavat voimat eivät vaikuta toistensa suuruuteen tai suuntaan. Ortogonaalisten perusvektoreiden joukko valitaan usein miettimällä, mikä perusvektoreiden joukko tekee matematiikasta kätevintä. On suotavaa valita perusvektori, joka on samansuuntainen kuin yksi voimista, koska tällöin kyseisellä voimalla olisi vain yksi nollasta poikkeava komponentti. Ortogonaaliset voimavektorit voivat olla </w:t>
      </w:r>
      <w:r>
        <w:rPr>
          <w:color w:val="8B0000"/>
        </w:rPr>
        <w:t xml:space="preserve">kolmiulotteisia</w:t>
      </w:r>
      <w:r>
        <w:t xml:space="preserve">, jolloin </w:t>
      </w:r>
      <w:r>
        <w:rPr>
          <w:color w:val="483D8B"/>
        </w:rPr>
        <w:t xml:space="preserve">kolmas komponentti on kohtisuorassa kahteen muuhun nähden</w:t>
      </w:r>
      <w:r>
        <w:t xml:space="preserve">.</w:t>
      </w:r>
    </w:p>
    <w:p>
      <w:r>
        <w:rPr>
          <w:b/>
        </w:rPr>
        <w:t xml:space="preserve">Kysymys 0</w:t>
      </w:r>
    </w:p>
    <w:p>
      <w:r>
        <w:t xml:space="preserve">Kun voimat ovat suorassa kulmassa toisiinsa nähden, mihin ne voidaan jakaa?</w:t>
      </w:r>
    </w:p>
    <w:p>
      <w:r>
        <w:rPr>
          <w:b/>
        </w:rPr>
        <w:t xml:space="preserve">Kysymys 1</w:t>
      </w:r>
    </w:p>
    <w:p>
      <w:r>
        <w:t xml:space="preserve">Jos voima osoittaa vaakasuoraan koilliseen, kuinka moneksi voimaksi voiman voi jakaa?</w:t>
      </w:r>
    </w:p>
    <w:p>
      <w:r>
        <w:rPr>
          <w:b/>
        </w:rPr>
        <w:t xml:space="preserve">Kysymys 2</w:t>
      </w:r>
    </w:p>
    <w:p>
      <w:r>
        <w:t xml:space="preserve">Mitä saat, kun lasket voimien summan vektorien yhteenlaskun avulla?</w:t>
      </w:r>
    </w:p>
    <w:p>
      <w:r>
        <w:rPr>
          <w:b/>
        </w:rPr>
        <w:t xml:space="preserve">Kysymys 3</w:t>
      </w:r>
    </w:p>
    <w:p>
      <w:r>
        <w:t xml:space="preserve">Mitkä ovat yksittäisten vektoreiden skalaarisen yhteenlaskun avulla määritetyn vektorisumman riippumattomat komponentit?</w:t>
      </w:r>
    </w:p>
    <w:p>
      <w:r>
        <w:rPr>
          <w:b/>
        </w:rPr>
        <w:t xml:space="preserve">Kysymys 4</w:t>
      </w:r>
    </w:p>
    <w:p>
      <w:r>
        <w:t xml:space="preserve">Mitä voivat olla ortogonaaliset voimat, kun on kolme komponenttia, joista kaksi on suorassa kulmassa toisiinsa nähden?</w:t>
      </w:r>
    </w:p>
    <w:p>
      <w:r>
        <w:rPr>
          <w:b/>
        </w:rPr>
        <w:t xml:space="preserve">Kysymys 5</w:t>
      </w:r>
    </w:p>
    <w:p>
      <w:r>
        <w:t xml:space="preserve">Mitä voimia voidaan vähentää, mutta myös vähentää?</w:t>
      </w:r>
    </w:p>
    <w:p>
      <w:r>
        <w:rPr>
          <w:b/>
        </w:rPr>
        <w:t xml:space="preserve">Kysymys 6</w:t>
      </w:r>
    </w:p>
    <w:p>
      <w:r>
        <w:t xml:space="preserve">Koilliseen suuntautuva pystysuora voima voidaan jakaa kuinka moneksi voimaksi?</w:t>
      </w:r>
    </w:p>
    <w:p>
      <w:r>
        <w:rPr>
          <w:b/>
        </w:rPr>
        <w:t xml:space="preserve">Kysymys 7</w:t>
      </w:r>
    </w:p>
    <w:p>
      <w:r>
        <w:t xml:space="preserve">Mikä tuottaa ei-alkuperäisen voiman?</w:t>
      </w:r>
    </w:p>
    <w:p>
      <w:r>
        <w:rPr>
          <w:b/>
        </w:rPr>
        <w:t xml:space="preserve">Kysymys 8</w:t>
      </w:r>
    </w:p>
    <w:p>
      <w:r>
        <w:t xml:space="preserve">Ortogonaaliset voimavektorit voivat olla neliulotteisia millä?</w:t>
      </w:r>
    </w:p>
    <w:p>
      <w:r>
        <w:rPr>
          <w:b/>
        </w:rPr>
        <w:t xml:space="preserve">Teksti numero 14</w:t>
      </w:r>
    </w:p>
    <w:p>
      <w:r>
        <w:rPr>
          <w:color w:val="A9A9A9"/>
        </w:rPr>
        <w:t xml:space="preserve">Kitkapinnalla olevaa esinettä vasten kohdistuva työntö </w:t>
      </w:r>
      <w:r>
        <w:t xml:space="preserve">voi johtaa </w:t>
      </w:r>
      <w:r>
        <w:rPr>
          <w:color w:val="DCDCDC"/>
        </w:rPr>
        <w:t xml:space="preserve">tilanteeseen, jossa esine ei liiku, </w:t>
      </w:r>
      <w:r>
        <w:t xml:space="preserve">koska </w:t>
      </w:r>
      <w:r>
        <w:rPr>
          <w:color w:val="2F4F4F"/>
        </w:rPr>
        <w:t xml:space="preserve">kohdistettua voimaa </w:t>
      </w:r>
      <w:r>
        <w:t xml:space="preserve">vastustaa </w:t>
      </w:r>
      <w:r>
        <w:rPr>
          <w:color w:val="556B2F"/>
        </w:rPr>
        <w:t xml:space="preserve">staattinen </w:t>
      </w:r>
      <w:r>
        <w:rPr>
          <w:color w:val="6B8E23"/>
        </w:rPr>
        <w:t xml:space="preserve">kitka</w:t>
      </w:r>
      <w:r>
        <w:t xml:space="preserve">, joka syntyy esineen ja pöydän pinnan välille. Tilanteessa, jossa ei tapahdu liikettä, staattinen kitkavoima tasapainottaa täsmälleen </w:t>
      </w:r>
      <w:r>
        <w:rPr>
          <w:color w:val="A0522D"/>
        </w:rPr>
        <w:t xml:space="preserve">kohdistetun </w:t>
      </w:r>
      <w:r>
        <w:rPr>
          <w:color w:val="228B22"/>
        </w:rPr>
        <w:t xml:space="preserve">voiman, jolloin </w:t>
      </w:r>
      <w:r>
        <w:t xml:space="preserve">kiihtyvyyttä ei synny. </w:t>
      </w:r>
      <w:r>
        <w:rPr>
          <w:color w:val="191970"/>
        </w:rPr>
        <w:t xml:space="preserve">Staattinen kitka </w:t>
      </w:r>
      <w:r>
        <w:t xml:space="preserve">kasvaa tai pienenee </w:t>
      </w:r>
      <w:r>
        <w:rPr>
          <w:color w:val="8B0000"/>
        </w:rPr>
        <w:t xml:space="preserve">käytetyn voiman vaikutuksesta </w:t>
      </w:r>
      <w:r>
        <w:t xml:space="preserve">ylärajaan asti, joka määräytyy pinnan ja esineen välisen kosketuksen ominaisuuksien mukaan.</w:t>
      </w:r>
    </w:p>
    <w:p>
      <w:r>
        <w:rPr>
          <w:b/>
        </w:rPr>
        <w:t xml:space="preserve">Kysymys 0</w:t>
      </w:r>
    </w:p>
    <w:p>
      <w:r>
        <w:t xml:space="preserve">Mikä voi estää esinettä liikkumasta, kun sitä työnnetään pinnalla?</w:t>
      </w:r>
    </w:p>
    <w:p>
      <w:r>
        <w:rPr>
          <w:b/>
        </w:rPr>
        <w:t xml:space="preserve">Kysymys 1</w:t>
      </w:r>
    </w:p>
    <w:p>
      <w:r>
        <w:t xml:space="preserve">Mitä syntyy pinnan ja työnnettävän esineen välille?</w:t>
      </w:r>
    </w:p>
    <w:p>
      <w:r>
        <w:rPr>
          <w:b/>
        </w:rPr>
        <w:t xml:space="preserve">Kysymys 2</w:t>
      </w:r>
    </w:p>
    <w:p>
      <w:r>
        <w:t xml:space="preserve">Mikä voima tasapainottaa staattisen kitkan, kun esine ei liiku pinnalla?</w:t>
      </w:r>
    </w:p>
    <w:p>
      <w:r>
        <w:rPr>
          <w:b/>
        </w:rPr>
        <w:t xml:space="preserve">Kysymys 3</w:t>
      </w:r>
    </w:p>
    <w:p>
      <w:r>
        <w:t xml:space="preserve">Mikä saa staattisen kitkan nousemaan tai laskemaan vasteena esineen ja sen pinnan välisille kosketusominaisuuksille?</w:t>
      </w:r>
    </w:p>
    <w:p>
      <w:r>
        <w:rPr>
          <w:b/>
        </w:rPr>
        <w:t xml:space="preserve">Kysymys 4</w:t>
      </w:r>
    </w:p>
    <w:p>
      <w:r>
        <w:t xml:space="preserve">Mitä voi seurata, kun esineestä vedetään kitkapinnalla?</w:t>
      </w:r>
    </w:p>
    <w:p>
      <w:r>
        <w:rPr>
          <w:b/>
        </w:rPr>
        <w:t xml:space="preserve">Kysymys 5</w:t>
      </w:r>
    </w:p>
    <w:p>
      <w:r>
        <w:t xml:space="preserve">Milloin esine liikkuu, koska kohdistettua voimaa vastustaa staattinen kitka?</w:t>
      </w:r>
    </w:p>
    <w:p>
      <w:r>
        <w:rPr>
          <w:b/>
        </w:rPr>
        <w:t xml:space="preserve">Kysymys 6</w:t>
      </w:r>
    </w:p>
    <w:p>
      <w:r>
        <w:t xml:space="preserve">Mikä kasvaa tai pienenee kitkan vaikutuksesta?</w:t>
      </w:r>
    </w:p>
    <w:p>
      <w:r>
        <w:rPr>
          <w:b/>
        </w:rPr>
        <w:t xml:space="preserve">Kysymys 7</w:t>
      </w:r>
    </w:p>
    <w:p>
      <w:r>
        <w:t xml:space="preserve">Mikä kasvaa tai pienenee staattisen kitkan vaikutuksesta?</w:t>
      </w:r>
    </w:p>
    <w:p>
      <w:r>
        <w:rPr>
          <w:b/>
        </w:rPr>
        <w:t xml:space="preserve">Teksti numero 15</w:t>
      </w:r>
    </w:p>
    <w:p>
      <w:r>
        <w:t xml:space="preserve">Kahden voiman välinen </w:t>
      </w:r>
      <w:r>
        <w:rPr>
          <w:color w:val="A9A9A9"/>
        </w:rPr>
        <w:t xml:space="preserve">staattinen tasapaino </w:t>
      </w:r>
      <w:r>
        <w:t xml:space="preserve">on tavallisin tapa </w:t>
      </w:r>
      <w:r>
        <w:rPr>
          <w:color w:val="DCDCDC"/>
        </w:rPr>
        <w:t xml:space="preserve">mitata </w:t>
      </w:r>
      <w:r>
        <w:rPr>
          <w:color w:val="2F4F4F"/>
        </w:rPr>
        <w:t xml:space="preserve">voimia </w:t>
      </w:r>
      <w:r>
        <w:t xml:space="preserve">käyttämällä yksinkertaisia laitteita, kuten vaakoja ja jousivaakoja</w:t>
      </w:r>
      <w:r>
        <w:t xml:space="preserve">.</w:t>
      </w:r>
      <w:r>
        <w:t xml:space="preserve"> Esimerkiksi pystysuoraan jousivaakaan ripustetun esineen kohdalla </w:t>
      </w:r>
      <w:r>
        <w:t xml:space="preserve">esineeseen vaikuttava </w:t>
      </w:r>
      <w:r>
        <w:rPr>
          <w:color w:val="A0522D"/>
        </w:rPr>
        <w:t xml:space="preserve">painovoima </w:t>
      </w:r>
      <w:r>
        <w:t xml:space="preserve">tasapainottuu "</w:t>
      </w:r>
      <w:r>
        <w:rPr>
          <w:color w:val="228B22"/>
        </w:rPr>
        <w:t xml:space="preserve">jousen </w:t>
      </w:r>
      <w:r>
        <w:rPr>
          <w:color w:val="191970"/>
        </w:rPr>
        <w:t xml:space="preserve">reaktiovoiman" </w:t>
      </w:r>
      <w:r>
        <w:t xml:space="preserve">aiheuttamalla voimalla, </w:t>
      </w:r>
      <w:r>
        <w:t xml:space="preserve">joka on yhtä suuri kuin </w:t>
      </w:r>
      <w:r>
        <w:rPr>
          <w:color w:val="483D8B"/>
        </w:rPr>
        <w:t xml:space="preserve">esineen paino</w:t>
      </w:r>
      <w:r>
        <w:t xml:space="preserve">. </w:t>
      </w:r>
      <w:r>
        <w:t xml:space="preserve">Tällaisten </w:t>
      </w:r>
      <w:r>
        <w:rPr>
          <w:color w:val="3CB371"/>
        </w:rPr>
        <w:t xml:space="preserve">välineiden </w:t>
      </w:r>
      <w:r>
        <w:t xml:space="preserve">avulla löydettiin joitakin kvantitatiivisia voiman lakeja: </w:t>
      </w:r>
      <w:r>
        <w:rPr>
          <w:color w:val="008080"/>
        </w:rPr>
        <w:t xml:space="preserve">painovoima </w:t>
      </w:r>
      <w:r>
        <w:t xml:space="preserve">on verrannollinen tilavuuteen, kun kappaleiden tiheys on vakio (tätä lakia hyödynnettiin laajasti vuosituhansien ajan standardipainojen määrittelyssä); Arkhimedeen periaate kelluvuudelle; Arkhimedeen analyysi vivusta; Boylen laki kaasunpaineelle; ja Hooken laki jousille. Nämä kaikki muotoiltiin ja todennettiin kokeellisesti ennen kuin </w:t>
      </w:r>
      <w:r>
        <w:rPr>
          <w:color w:val="BDB76B"/>
        </w:rPr>
        <w:t xml:space="preserve">Isaac Newton </w:t>
      </w:r>
      <w:r>
        <w:t xml:space="preserve">esitti kolme liikkeen lakia.</w:t>
      </w:r>
    </w:p>
    <w:p>
      <w:r>
        <w:rPr>
          <w:b/>
        </w:rPr>
        <w:t xml:space="preserve">Kysymys 0</w:t>
      </w:r>
    </w:p>
    <w:p>
      <w:r>
        <w:t xml:space="preserve">Mitä vaa'alla ja jousivaa'alla voidaan mitata kahden voiman välillä staattisen tasapainon avulla?</w:t>
      </w:r>
    </w:p>
    <w:p>
      <w:r>
        <w:rPr>
          <w:b/>
        </w:rPr>
        <w:t xml:space="preserve">Kysymys 1</w:t>
      </w:r>
    </w:p>
    <w:p>
      <w:r>
        <w:t xml:space="preserve">Mikä voima vaikuttaa painovoiman lisäksi jousivaa'alla riippuvaan esineeseen?</w:t>
      </w:r>
    </w:p>
    <w:p>
      <w:r>
        <w:rPr>
          <w:b/>
        </w:rPr>
        <w:t xml:space="preserve">Kysymys 2</w:t>
      </w:r>
    </w:p>
    <w:p>
      <w:r>
        <w:t xml:space="preserve">Mikä on jousireaktiovoima, joka kohdistuu jousireaktiovaa'alla riippuvaan esineeseen? </w:t>
      </w:r>
    </w:p>
    <w:p>
      <w:r>
        <w:rPr>
          <w:b/>
        </w:rPr>
        <w:t xml:space="preserve">Kysymys 3</w:t>
      </w:r>
    </w:p>
    <w:p>
      <w:r>
        <w:t xml:space="preserve">Vakiotiheyden omaavat esineet suhteutetaan tilavuuteen millä voimalla määritetään standardipainot?.</w:t>
      </w:r>
    </w:p>
    <w:p>
      <w:r>
        <w:rPr>
          <w:b/>
        </w:rPr>
        <w:t xml:space="preserve">Kysymys 4</w:t>
      </w:r>
    </w:p>
    <w:p>
      <w:r>
        <w:t xml:space="preserve">Kuka esitti kolme liikkeen lakia?</w:t>
      </w:r>
    </w:p>
    <w:p>
      <w:r>
        <w:rPr>
          <w:b/>
        </w:rPr>
        <w:t xml:space="preserve">Kysymys 5</w:t>
      </w:r>
    </w:p>
    <w:p>
      <w:r>
        <w:t xml:space="preserve">Mitä tarkoittaa kolmen lähteen välinen staattinen tasapaino?</w:t>
      </w:r>
    </w:p>
    <w:p>
      <w:r>
        <w:rPr>
          <w:b/>
        </w:rPr>
        <w:t xml:space="preserve">Kysymys 6</w:t>
      </w:r>
    </w:p>
    <w:p>
      <w:r>
        <w:t xml:space="preserve">Monimutkaisia laitteita, kuten vaakoja, käytetään mitattaessa mitä?</w:t>
      </w:r>
    </w:p>
    <w:p>
      <w:r>
        <w:rPr>
          <w:b/>
        </w:rPr>
        <w:t xml:space="preserve">Kysymys 7</w:t>
      </w:r>
    </w:p>
    <w:p>
      <w:r>
        <w:t xml:space="preserve">Vaakasuoraan jousivaakaan ripustettu esine kokee minkä voiman?</w:t>
      </w:r>
    </w:p>
    <w:p>
      <w:r>
        <w:rPr>
          <w:b/>
        </w:rPr>
        <w:t xml:space="preserve">Kysymys 8</w:t>
      </w:r>
    </w:p>
    <w:p>
      <w:r>
        <w:t xml:space="preserve">Kaikki kvantitatiiviset voimalait löydettiin käyttämällä mitä? </w:t>
      </w:r>
    </w:p>
    <w:p>
      <w:r>
        <w:rPr>
          <w:b/>
        </w:rPr>
        <w:t xml:space="preserve">Teksti numero 16</w:t>
      </w:r>
    </w:p>
    <w:p>
      <w:r>
        <w:rPr>
          <w:color w:val="A9A9A9"/>
        </w:rPr>
        <w:t xml:space="preserve">Dynaamisen </w:t>
      </w:r>
      <w:r>
        <w:t xml:space="preserve">tasapainon kuvasi ensimmäisenä </w:t>
      </w:r>
      <w:r>
        <w:rPr>
          <w:color w:val="DCDCDC"/>
        </w:rPr>
        <w:t xml:space="preserve">Galilei</w:t>
      </w:r>
      <w:r>
        <w:t xml:space="preserve">, joka huomasi, että tietyt </w:t>
      </w:r>
      <w:r>
        <w:rPr>
          <w:color w:val="2F4F4F"/>
        </w:rPr>
        <w:t xml:space="preserve">aristoteelisen </w:t>
      </w:r>
      <w:r>
        <w:t xml:space="preserve">fysiikan </w:t>
      </w:r>
      <w:r>
        <w:t xml:space="preserve">oletukset </w:t>
      </w:r>
      <w:r>
        <w:t xml:space="preserve">olivat ristiriidassa havaintojen ja logiikan kanssa. Galilei tajusi, että yksinkertainen nopeuden lisääminen edellyttää, että "absoluuttisen lepotilan" käsitettä ei ole olemassa. </w:t>
      </w:r>
      <w:r>
        <w:rPr>
          <w:color w:val="556B2F"/>
        </w:rPr>
        <w:t xml:space="preserve">Galilei </w:t>
      </w:r>
      <w:r>
        <w:t xml:space="preserve">päätteli, että liike vakionopeudella vastasi täysin </w:t>
      </w:r>
      <w:r>
        <w:rPr>
          <w:color w:val="6B8E23"/>
        </w:rPr>
        <w:t xml:space="preserve">lepoa</w:t>
      </w:r>
      <w:r>
        <w:t xml:space="preserve">. </w:t>
      </w:r>
      <w:r>
        <w:t xml:space="preserve">Tämä oli vastoin </w:t>
      </w:r>
      <w:r>
        <w:rPr>
          <w:color w:val="228B22"/>
        </w:rPr>
        <w:t xml:space="preserve">Aristoteleen </w:t>
      </w:r>
      <w:r>
        <w:t xml:space="preserve">käsitystä "luonnollisesta lepotilasta", jota massan omaavat kappaleet luonnollisesti lähestyvät. Yksinkertaiset kokeet osoittivat, että Galileon käsitys vakionopeuden ja levon vastaavuudesta oli oikea. Jos esimerkiksi merenkulkija pudottaisi tykinkuulan vakionopeudella liikkuvan laivan variksenpesästä, aristoteelisen fysiikan mukaan tykinkuula putoaisi </w:t>
      </w:r>
      <w:r>
        <w:rPr>
          <w:color w:val="191970"/>
        </w:rPr>
        <w:t xml:space="preserve">suoraan alaspäin </w:t>
      </w:r>
      <w:r>
        <w:t xml:space="preserve">laivan liikkuessa sen alla. </w:t>
      </w:r>
      <w:r>
        <w:rPr>
          <w:color w:val="8B0000"/>
        </w:rPr>
        <w:t xml:space="preserve">Aristoteelisessa </w:t>
      </w:r>
      <w:r>
        <w:t xml:space="preserve">maailmankaikkeudessa putoava tykinkuula laskeutuisi siis </w:t>
      </w:r>
      <w:r>
        <w:rPr>
          <w:color w:val="3CB371"/>
        </w:rPr>
        <w:t xml:space="preserve">liikkuvan laivan </w:t>
      </w:r>
      <w:r>
        <w:rPr>
          <w:color w:val="483D8B"/>
        </w:rPr>
        <w:t xml:space="preserve">maston jalan taakse</w:t>
      </w:r>
      <w:r>
        <w:t xml:space="preserve">. </w:t>
      </w:r>
      <w:r>
        <w:t xml:space="preserve">Kun tämä koe kuitenkin todellisuudessa suoritetaan, tykinkuula putoaa aina </w:t>
      </w:r>
      <w:r>
        <w:rPr>
          <w:color w:val="008080"/>
        </w:rPr>
        <w:t xml:space="preserve">maston juurelle, ikään </w:t>
      </w:r>
      <w:r>
        <w:t xml:space="preserve">kuin tykinkuula tietäisi kulkevansa laivan mukana, vaikka se on erossa siitä. Koska tykinkuulaan ei kohdistu eteenpäin suuntautuvaa vaakasuoraa voimaa sen pudotessa, ainoa jäljellä oleva johtopäätös on, että tykinkuula jatkaa liikkumistaan samalla nopeudella kuin laiva sen pudotessa. Näin ollen ei tarvita mitään voimaa pitämään tykinkuula liikkeessä vakionopeudella eteenpäin.</w:t>
      </w:r>
    </w:p>
    <w:p>
      <w:r>
        <w:rPr>
          <w:b/>
        </w:rPr>
        <w:t xml:space="preserve">Kysymys 0</w:t>
      </w:r>
    </w:p>
    <w:p>
      <w:r>
        <w:t xml:space="preserve">Kuka kuvasi ensimmäisenä dynaamisen tasapainon?</w:t>
      </w:r>
    </w:p>
    <w:p>
      <w:r>
        <w:rPr>
          <w:b/>
        </w:rPr>
        <w:t xml:space="preserve">Kysymys 1</w:t>
      </w:r>
    </w:p>
    <w:p>
      <w:r>
        <w:t xml:space="preserve">Mitä liike vakionopeudella vastaa?</w:t>
      </w:r>
    </w:p>
    <w:p>
      <w:r>
        <w:rPr>
          <w:b/>
        </w:rPr>
        <w:t xml:space="preserve">Kysymys 2</w:t>
      </w:r>
    </w:p>
    <w:p>
      <w:r>
        <w:t xml:space="preserve">Kenellä oli ajatus levossa olevien esineiden luonnollisesta tilasta?</w:t>
      </w:r>
    </w:p>
    <w:p>
      <w:r>
        <w:rPr>
          <w:b/>
        </w:rPr>
        <w:t xml:space="preserve">Kysymys 3</w:t>
      </w:r>
    </w:p>
    <w:p>
      <w:r>
        <w:t xml:space="preserve">Mihin Aristoteleen mukaan laivan variksenpesästä pudotettu kanuunankuula laskeutuu?</w:t>
      </w:r>
    </w:p>
    <w:p>
      <w:r>
        <w:rPr>
          <w:b/>
        </w:rPr>
        <w:t xml:space="preserve">Kysymys 4</w:t>
      </w:r>
    </w:p>
    <w:p>
      <w:r>
        <w:t xml:space="preserve">Mihin laivan variksenpesästä pudotettu kanuunankuula oikeastaan laskeutuu?</w:t>
      </w:r>
    </w:p>
    <w:p>
      <w:r>
        <w:rPr>
          <w:b/>
        </w:rPr>
        <w:t xml:space="preserve">Kysymys 5</w:t>
      </w:r>
    </w:p>
    <w:p>
      <w:r>
        <w:t xml:space="preserve">Minkälaisen tasapainon Aristoteles kuvasi ensimmäisenä?</w:t>
      </w:r>
    </w:p>
    <w:p>
      <w:r>
        <w:rPr>
          <w:b/>
        </w:rPr>
        <w:t xml:space="preserve">Kysymys 6</w:t>
      </w:r>
    </w:p>
    <w:p>
      <w:r>
        <w:t xml:space="preserve">Mitä fysiikkaa havainnot ja logiikka eivät olleet ristiriidassa?</w:t>
      </w:r>
    </w:p>
    <w:p>
      <w:r>
        <w:rPr>
          <w:b/>
        </w:rPr>
        <w:t xml:space="preserve">Kysymys 7</w:t>
      </w:r>
    </w:p>
    <w:p>
      <w:r>
        <w:t xml:space="preserve">Missä universumissa putoava tykinkuula laskeutuisi liikkuvan aluksen maston eteen?</w:t>
      </w:r>
    </w:p>
    <w:p>
      <w:r>
        <w:rPr>
          <w:b/>
        </w:rPr>
        <w:t xml:space="preserve">Kysymys 8</w:t>
      </w:r>
    </w:p>
    <w:p>
      <w:r>
        <w:t xml:space="preserve">Kuka päätteli, että liike vakionopeudella vastaa täysin liikettä?</w:t>
      </w:r>
    </w:p>
    <w:p>
      <w:r>
        <w:rPr>
          <w:b/>
        </w:rPr>
        <w:t xml:space="preserve">Teksti numero 17</w:t>
      </w:r>
    </w:p>
    <w:p>
      <w:r>
        <w:t xml:space="preserve">Yksinkertainen </w:t>
      </w:r>
      <w:r>
        <w:rPr>
          <w:color w:val="A9A9A9"/>
        </w:rPr>
        <w:t xml:space="preserve">dynaamisen </w:t>
      </w:r>
      <w:r>
        <w:rPr>
          <w:color w:val="DCDCDC"/>
        </w:rPr>
        <w:t xml:space="preserve">tasapainon </w:t>
      </w:r>
      <w:r>
        <w:t xml:space="preserve">tapaus </w:t>
      </w:r>
      <w:r>
        <w:t xml:space="preserve">on vakionopeusliike pinnalla, jossa on kineettinen kitka. Tällaisessa tilanteessa liikkeen suuntaan kohdistetaan voima, kun taas </w:t>
      </w:r>
      <w:r>
        <w:rPr>
          <w:color w:val="2F4F4F"/>
        </w:rPr>
        <w:t xml:space="preserve">kineettinen </w:t>
      </w:r>
      <w:r>
        <w:rPr>
          <w:color w:val="556B2F"/>
        </w:rPr>
        <w:t xml:space="preserve">kitkavoima on </w:t>
      </w:r>
      <w:r>
        <w:t xml:space="preserve">täsmälleen kohdistetun voiman vastainen. Tämän seurauksena nettovoima on nolla, mutta koska </w:t>
      </w:r>
      <w:r>
        <w:rPr>
          <w:color w:val="6B8E23"/>
        </w:rPr>
        <w:t xml:space="preserve">kappale </w:t>
      </w:r>
      <w:r>
        <w:rPr>
          <w:color w:val="A0522D"/>
        </w:rPr>
        <w:t xml:space="preserve">lähti liikkeelle nollasta poikkeavalla nopeudella</w:t>
      </w:r>
      <w:r>
        <w:t xml:space="preserve">, se jatkaa liikkumistaan nollasta poikkeavalla nopeudella. </w:t>
      </w:r>
      <w:r>
        <w:rPr>
          <w:color w:val="228B22"/>
        </w:rPr>
        <w:t xml:space="preserve">Aristoteles </w:t>
      </w:r>
      <w:r>
        <w:t xml:space="preserve">tulkitsi tämän liikkeen väärin sovelletun voiman aiheuttamaksi. Kun </w:t>
      </w:r>
      <w:r>
        <w:rPr>
          <w:color w:val="191970"/>
        </w:rPr>
        <w:t xml:space="preserve">kineettinen kitka otetaan huomioon, </w:t>
      </w:r>
      <w:r>
        <w:t xml:space="preserve">on kuitenkin selvää, että nettovoima ei aiheuta vakionopeusliikettä.</w:t>
      </w:r>
    </w:p>
    <w:p>
      <w:r>
        <w:rPr>
          <w:b/>
        </w:rPr>
        <w:t xml:space="preserve">Kysymys 0</w:t>
      </w:r>
    </w:p>
    <w:p>
      <w:r>
        <w:t xml:space="preserve">Mitä tapahtuu, kun kuljetaan pinnan poikki vakionopeudella kitkan suhteen?</w:t>
      </w:r>
    </w:p>
    <w:p>
      <w:r>
        <w:rPr>
          <w:b/>
        </w:rPr>
        <w:t xml:space="preserve">Kysymys 1</w:t>
      </w:r>
    </w:p>
    <w:p>
      <w:r>
        <w:t xml:space="preserve">Mikä vastustaa suoraan voimaa, joka kohdistuu esineen liikuttamiseen pinnan yli?</w:t>
      </w:r>
    </w:p>
    <w:p>
      <w:r>
        <w:rPr>
          <w:b/>
        </w:rPr>
        <w:t xml:space="preserve">Kysymys 2</w:t>
      </w:r>
    </w:p>
    <w:p>
      <w:r>
        <w:t xml:space="preserve">Mitä on otettava huomioon, että nettovoiman puuttuminen aiheuttaa vakionopeusliikkeen?</w:t>
      </w:r>
    </w:p>
    <w:p>
      <w:r>
        <w:rPr>
          <w:b/>
        </w:rPr>
        <w:t xml:space="preserve">Kysymys 3</w:t>
      </w:r>
    </w:p>
    <w:p>
      <w:r>
        <w:t xml:space="preserve">Kuka ajatteli, että kohdistettu voima aiheutti esineen liikkeen nollasta poikkeavasta nopeudesta riippumatta?</w:t>
      </w:r>
    </w:p>
    <w:p>
      <w:r>
        <w:rPr>
          <w:b/>
        </w:rPr>
        <w:t xml:space="preserve">Kysymys 4</w:t>
      </w:r>
    </w:p>
    <w:p>
      <w:r>
        <w:t xml:space="preserve">Mikä tasapaino vallitsee vaihtelevan nopeuden liikkeessä?</w:t>
      </w:r>
    </w:p>
    <w:p>
      <w:r>
        <w:rPr>
          <w:b/>
        </w:rPr>
        <w:t xml:space="preserve">Kysymys 5</w:t>
      </w:r>
    </w:p>
    <w:p>
      <w:r>
        <w:t xml:space="preserve">Mikä jatkaa liikkumistaan nollanopeudella?</w:t>
      </w:r>
    </w:p>
    <w:p>
      <w:r>
        <w:rPr>
          <w:b/>
        </w:rPr>
        <w:t xml:space="preserve">Kysymys 6</w:t>
      </w:r>
    </w:p>
    <w:p>
      <w:r>
        <w:t xml:space="preserve">Mikä alkoi nollanopeudella?</w:t>
      </w:r>
    </w:p>
    <w:p>
      <w:r>
        <w:rPr>
          <w:b/>
        </w:rPr>
        <w:t xml:space="preserve">Kysymys 7</w:t>
      </w:r>
    </w:p>
    <w:p>
      <w:r>
        <w:t xml:space="preserve">Nettovoimaa on paljon, kun otetaan huomioon mitä?</w:t>
      </w:r>
    </w:p>
    <w:p>
      <w:r>
        <w:rPr>
          <w:b/>
        </w:rPr>
        <w:t xml:space="preserve">Teksti numero 18</w:t>
      </w:r>
    </w:p>
    <w:p>
      <w:r>
        <w:rPr>
          <w:color w:val="A9A9A9"/>
        </w:rPr>
        <w:t xml:space="preserve">Käsite "</w:t>
      </w:r>
      <w:r>
        <w:rPr>
          <w:color w:val="DCDCDC"/>
        </w:rPr>
        <w:t xml:space="preserve">voima</w:t>
      </w:r>
      <w:r>
        <w:rPr>
          <w:color w:val="A9A9A9"/>
        </w:rPr>
        <w:t xml:space="preserve">" </w:t>
      </w:r>
      <w:r>
        <w:t xml:space="preserve">säilyttää merkityksensä kvanttimekaniikassa, vaikka </w:t>
      </w:r>
      <w:r>
        <w:t xml:space="preserve">klassisten muuttujien sijasta </w:t>
      </w:r>
      <w:r>
        <w:t xml:space="preserve">käsitelläänkin nyt </w:t>
      </w:r>
      <w:r>
        <w:rPr>
          <w:color w:val="2F4F4F"/>
        </w:rPr>
        <w:t xml:space="preserve">operaattoreita </w:t>
      </w:r>
      <w:r>
        <w:t xml:space="preserve">ja vaikka </w:t>
      </w:r>
      <w:r>
        <w:rPr>
          <w:color w:val="556B2F"/>
        </w:rPr>
        <w:t xml:space="preserve">fysiikkaa </w:t>
      </w:r>
      <w:r>
        <w:t xml:space="preserve">kuvataan nyt </w:t>
      </w:r>
      <w:r>
        <w:rPr>
          <w:color w:val="A0522D"/>
        </w:rPr>
        <w:t xml:space="preserve">Schrödingerin </w:t>
      </w:r>
      <w:r>
        <w:rPr>
          <w:color w:val="228B22"/>
        </w:rPr>
        <w:t xml:space="preserve">yhtälöllä </w:t>
      </w:r>
      <w:r>
        <w:rPr>
          <w:color w:val="191970"/>
        </w:rPr>
        <w:t xml:space="preserve">Newtonin </w:t>
      </w:r>
      <w:r>
        <w:rPr>
          <w:color w:val="8B0000"/>
        </w:rPr>
        <w:t xml:space="preserve">yhtälöiden </w:t>
      </w:r>
      <w:r>
        <w:t xml:space="preserve">sijasta</w:t>
      </w:r>
      <w:r>
        <w:rPr>
          <w:color w:val="483D8B"/>
        </w:rPr>
        <w:t xml:space="preserve">. Tästä </w:t>
      </w:r>
      <w:r>
        <w:t xml:space="preserve">seuraa, että mittaustulokset ovat nyt toisinaan "</w:t>
      </w:r>
      <w:r>
        <w:rPr>
          <w:color w:val="3CB371"/>
        </w:rPr>
        <w:t xml:space="preserve">kvantittuneita", eli </w:t>
      </w:r>
      <w:r>
        <w:t xml:space="preserve">ne esiintyvät diskreetteinä osina. Tätä on tietysti vaikea kuvitella "voimien" yhteydessä. Potentiaaleja V(x,y,z) tai kenttiä, joista voimat yleensä voidaan johtaa, käsitellään kuitenkin samalla tavalla kuin </w:t>
      </w:r>
      <w:r>
        <w:rPr>
          <w:color w:val="BC8F8F"/>
        </w:rPr>
        <w:t xml:space="preserve">klassisia sijaintimuuttujia, eli </w:t>
      </w:r>
      <w:r>
        <w:t xml:space="preserve">.</w:t>
      </w:r>
    </w:p>
    <w:p>
      <w:r>
        <w:rPr>
          <w:b/>
        </w:rPr>
        <w:t xml:space="preserve">Kysymys 0</w:t>
      </w:r>
    </w:p>
    <w:p>
      <w:r>
        <w:t xml:space="preserve">Mikä yhtälö kuvaa tällä hetkellä voiman fysiikkaa.</w:t>
      </w:r>
    </w:p>
    <w:p>
      <w:r>
        <w:rPr>
          <w:b/>
        </w:rPr>
        <w:t xml:space="preserve">Kysymys 1</w:t>
      </w:r>
    </w:p>
    <w:p>
      <w:r>
        <w:t xml:space="preserve">Mikä yhtälö kuvasi voiman fysiikkaa ennen nykyistä Schrödingerin yhtälöä?</w:t>
      </w:r>
    </w:p>
    <w:p>
      <w:r>
        <w:rPr>
          <w:b/>
        </w:rPr>
        <w:t xml:space="preserve">Kysymys 2</w:t>
      </w:r>
    </w:p>
    <w:p>
      <w:r>
        <w:t xml:space="preserve">Miten kentistä johdettuja voimia käsitellään samalla tavalla kuin?</w:t>
      </w:r>
    </w:p>
    <w:p>
      <w:r>
        <w:rPr>
          <w:b/>
        </w:rPr>
        <w:t xml:space="preserve">Kysymys 3</w:t>
      </w:r>
    </w:p>
    <w:p>
      <w:r>
        <w:t xml:space="preserve">Minkälaisia mittauksia saadaan Schrodingerin yhtälöissä, kun käytetään operaattoreita newtonilaisten muuttujien sijasta?</w:t>
      </w:r>
    </w:p>
    <w:p>
      <w:r>
        <w:rPr>
          <w:b/>
        </w:rPr>
        <w:t xml:space="preserve">Kysymys 4</w:t>
      </w:r>
    </w:p>
    <w:p>
      <w:r>
        <w:t xml:space="preserve">Mikä käsite säilyttää merkityksensä sekä Netonian että Schrodingerin fysiikan yhtälöiden kautta?</w:t>
      </w:r>
    </w:p>
    <w:p>
      <w:r>
        <w:rPr>
          <w:b/>
        </w:rPr>
        <w:t xml:space="preserve">Kysymys 5</w:t>
      </w:r>
    </w:p>
    <w:p>
      <w:r>
        <w:t xml:space="preserve">Mikä käsite ei säilytä merkitystään kvanttimekaniikassa?</w:t>
      </w:r>
    </w:p>
    <w:p>
      <w:r>
        <w:rPr>
          <w:b/>
        </w:rPr>
        <w:t xml:space="preserve">Kysymys 6</w:t>
      </w:r>
    </w:p>
    <w:p>
      <w:r>
        <w:t xml:space="preserve">Mikä käsite saa meidät käsittelemään klassisia muuttujia operaattoreiden sijasta?</w:t>
      </w:r>
    </w:p>
    <w:p>
      <w:r>
        <w:rPr>
          <w:b/>
        </w:rPr>
        <w:t xml:space="preserve">Kysymys 7</w:t>
      </w:r>
    </w:p>
    <w:p>
      <w:r>
        <w:t xml:space="preserve">Mitä Newtonin yhtälöt nyt kuvaavat?</w:t>
      </w:r>
    </w:p>
    <w:p>
      <w:r>
        <w:rPr>
          <w:b/>
        </w:rPr>
        <w:t xml:space="preserve">Kysymys 8</w:t>
      </w:r>
    </w:p>
    <w:p>
      <w:r>
        <w:t xml:space="preserve">Mitä kuvattiin aiemmin Schrödingerin yhtälöllä?</w:t>
      </w:r>
    </w:p>
    <w:p>
      <w:r>
        <w:rPr>
          <w:b/>
        </w:rPr>
        <w:t xml:space="preserve">Teksti numero 19</w:t>
      </w:r>
    </w:p>
    <w:p>
      <w:r>
        <w:t xml:space="preserve">Kuitenkin jo kvanttimekaniikassa on yksi "varoitus", nimittäin hiukkasilla, jotka vaikuttavat toisiinsa, ei ole ainoastaan avaruusmuuttujaa, vaan myös diskreetti kulmamomentin kaltainen muuttuja, jota kutsutaan </w:t>
      </w:r>
      <w:r>
        <w:rPr>
          <w:color w:val="A9A9A9"/>
        </w:rPr>
        <w:t xml:space="preserve">"</w:t>
      </w:r>
      <w:r>
        <w:rPr>
          <w:color w:val="DCDCDC"/>
        </w:rPr>
        <w:t xml:space="preserve">spiniksi"</w:t>
      </w:r>
      <w:r>
        <w:t xml:space="preserve">, ja on olemassa </w:t>
      </w:r>
      <w:r>
        <w:rPr>
          <w:color w:val="556B2F"/>
        </w:rPr>
        <w:t xml:space="preserve">Pauli-periaate, </w:t>
      </w:r>
      <w:r>
        <w:t xml:space="preserve">joka yhdistää avaruus- ja spin-muuttujat. </w:t>
      </w:r>
      <w:r>
        <w:rPr>
          <w:color w:val="191970"/>
        </w:rPr>
        <w:t xml:space="preserve">Spinin </w:t>
      </w:r>
      <w:r>
        <w:rPr>
          <w:color w:val="A0522D"/>
        </w:rPr>
        <w:t xml:space="preserve">arvosta </w:t>
      </w:r>
      <w:r>
        <w:t xml:space="preserve">riippuen </w:t>
      </w:r>
      <w:r>
        <w:t xml:space="preserve">identtiset hiukkaset jakautuvat kahteen eri luokkaan, fermioneihin ja bosoneihin. Jos kahdella identtisellä fermionilla (esim. elektronilla) on </w:t>
      </w:r>
      <w:r>
        <w:rPr>
          <w:color w:val="483D8B"/>
        </w:rPr>
        <w:t xml:space="preserve">symmetrinen </w:t>
      </w:r>
      <w:r>
        <w:t xml:space="preserve">spin-funktio (esim. </w:t>
      </w:r>
      <w:r>
        <w:rPr>
          <w:color w:val="3CB371"/>
        </w:rPr>
        <w:t xml:space="preserve">rinnakkaiset </w:t>
      </w:r>
      <w:r>
        <w:t xml:space="preserve">spinit), tilamuuttujien on oltava </w:t>
      </w:r>
      <w:r>
        <w:rPr>
          <w:color w:val="BC8F8F"/>
        </w:rPr>
        <w:t xml:space="preserve">antisymmetrisiä </w:t>
      </w:r>
      <w:r>
        <w:t xml:space="preserve">(eli ne sulkevat toisensa pois paikoiltaan aivan kuin olisi olemassa hylkivä voima), ja päinvastoin, eli </w:t>
      </w:r>
      <w:r>
        <w:rPr>
          <w:color w:val="663399"/>
        </w:rPr>
        <w:t xml:space="preserve">antiparalleelisten </w:t>
      </w:r>
      <w:r>
        <w:rPr>
          <w:color w:val="008080"/>
        </w:rPr>
        <w:t xml:space="preserve">spinien </w:t>
      </w:r>
      <w:r>
        <w:t xml:space="preserve">kohdalla </w:t>
      </w:r>
      <w:r>
        <w:t xml:space="preserve">paikkamuuttujien on oltava symmetrisiä (eli näennäisen voiman on oltava vetovoimainen). Näin ollen </w:t>
      </w:r>
      <w:r>
        <w:rPr>
          <w:color w:val="BDB76B"/>
        </w:rPr>
        <w:t xml:space="preserve">kahden fermionin tapauksessa </w:t>
      </w:r>
      <w:r>
        <w:t xml:space="preserve">avaruus- ja spin-muuttujien välillä on tiukasti negatiivinen korrelaatio, kun taas </w:t>
      </w:r>
      <w:r>
        <w:rPr>
          <w:color w:val="4682B4"/>
        </w:rPr>
        <w:t xml:space="preserve">kahden bosonin </w:t>
      </w:r>
      <w:r>
        <w:t xml:space="preserve">(esim. sähkömagneettisten aaltojen kvanttien, fotonien) tapauksessa korrelaatio on tiukasti positiivinen.</w:t>
      </w:r>
    </w:p>
    <w:p>
      <w:r>
        <w:rPr>
          <w:b/>
        </w:rPr>
        <w:t xml:space="preserve">Kysymys 0</w:t>
      </w:r>
    </w:p>
    <w:p>
      <w:r>
        <w:t xml:space="preserve">Millä nimellä kutsutaan intrisic-kulmamuuttujaa, kun hiukkaset vaikuttavat toisiinsa?</w:t>
      </w:r>
    </w:p>
    <w:p>
      <w:r>
        <w:rPr>
          <w:b/>
        </w:rPr>
        <w:t xml:space="preserve">Kysymys 1</w:t>
      </w:r>
    </w:p>
    <w:p>
      <w:r>
        <w:t xml:space="preserve">Mikä on periaate spin- ja avaruusmuuttujien suhteuttamisesta?</w:t>
      </w:r>
    </w:p>
    <w:p>
      <w:r>
        <w:rPr>
          <w:b/>
        </w:rPr>
        <w:t xml:space="preserve">Kysymys 2</w:t>
      </w:r>
    </w:p>
    <w:p>
      <w:r>
        <w:t xml:space="preserve">Mistä arvosta riippuu fermioneihin ja bosoneihin erottaminen?</w:t>
      </w:r>
    </w:p>
    <w:p>
      <w:r>
        <w:rPr>
          <w:b/>
        </w:rPr>
        <w:t xml:space="preserve">Kysymys 3</w:t>
      </w:r>
    </w:p>
    <w:p>
      <w:r>
        <w:t xml:space="preserve">Jos kahden fermionin näennäinen voima on vetovoimainen, mikä on spin-funktio?</w:t>
      </w:r>
    </w:p>
    <w:p>
      <w:r>
        <w:rPr>
          <w:b/>
        </w:rPr>
        <w:t xml:space="preserve">Kysymys 4</w:t>
      </w:r>
    </w:p>
    <w:p>
      <w:r>
        <w:t xml:space="preserve">Jos kahden fermionin näennäinen voima on hylkivä, mikä on spin-funktio?</w:t>
      </w:r>
    </w:p>
    <w:p>
      <w:r>
        <w:rPr>
          <w:b/>
        </w:rPr>
        <w:t xml:space="preserve">Kysymys 5</w:t>
      </w:r>
    </w:p>
    <w:p>
      <w:r>
        <w:t xml:space="preserve">Identtiset hiukkaset jakautuvat kahteen eri luokkaan riippuen siitä, mitä muodostuu?</w:t>
      </w:r>
    </w:p>
    <w:p>
      <w:r>
        <w:rPr>
          <w:b/>
        </w:rPr>
        <w:t xml:space="preserve">Kysymys 6</w:t>
      </w:r>
    </w:p>
    <w:p>
      <w:r>
        <w:t xml:space="preserve">Jos kolmella identtisellä fermionilla on symmetrinen spin, avaruusmuuttujien on oltava mitä?</w:t>
      </w:r>
    </w:p>
    <w:p>
      <w:r>
        <w:rPr>
          <w:b/>
        </w:rPr>
        <w:t xml:space="preserve">Kysymys 7</w:t>
      </w:r>
    </w:p>
    <w:p>
      <w:r>
        <w:t xml:space="preserve">Milloin korrelaatio on ajoittain positiivinen?</w:t>
      </w:r>
    </w:p>
    <w:p>
      <w:r>
        <w:rPr>
          <w:b/>
        </w:rPr>
        <w:t xml:space="preserve">Kysymys 8</w:t>
      </w:r>
    </w:p>
    <w:p>
      <w:r>
        <w:t xml:space="preserve">Milloin korrelaatio on toisinaan negatiivinen?</w:t>
      </w:r>
    </w:p>
    <w:p>
      <w:r>
        <w:rPr>
          <w:b/>
        </w:rPr>
        <w:t xml:space="preserve">Teksti numero 20</w:t>
      </w:r>
    </w:p>
    <w:p>
      <w:r>
        <w:t xml:space="preserve">Nykyaikaisessa hiukkasfysiikassa voimat ja hiukkasten kiihtyvyys selitetään </w:t>
      </w:r>
      <w:r>
        <w:rPr>
          <w:color w:val="DCDCDC"/>
        </w:rPr>
        <w:t xml:space="preserve">matemaattisena sivutuotteena</w:t>
      </w:r>
      <w:r>
        <w:rPr>
          <w:color w:val="A9A9A9"/>
        </w:rPr>
        <w:t xml:space="preserve">, </w:t>
      </w:r>
      <w:r>
        <w:rPr>
          <w:color w:val="2F4F4F"/>
        </w:rPr>
        <w:t xml:space="preserve">joka syntyy </w:t>
      </w:r>
      <w:r>
        <w:rPr>
          <w:color w:val="A9A9A9"/>
        </w:rPr>
        <w:t xml:space="preserve">vauhtia kantavien </w:t>
      </w:r>
      <w:r>
        <w:t xml:space="preserve">mittaposonien </w:t>
      </w:r>
      <w:r>
        <w:rPr>
          <w:color w:val="2F4F4F"/>
        </w:rPr>
        <w:t xml:space="preserve">vaihdosta. </w:t>
      </w:r>
      <w:r>
        <w:t xml:space="preserve">Kvanttikenttäteorian ja yleisen suhteellisuusteorian kehittyessä huomattiin, että </w:t>
      </w:r>
      <w:r>
        <w:rPr>
          <w:color w:val="556B2F"/>
        </w:rPr>
        <w:t xml:space="preserve">voima </w:t>
      </w:r>
      <w:r>
        <w:t xml:space="preserve">on redundantti käsite, joka johtuu momentin säilymisestä (</w:t>
      </w:r>
      <w:r>
        <w:rPr>
          <w:color w:val="6B8E23"/>
        </w:rPr>
        <w:t xml:space="preserve">4-momentti suhteellisuusteoriassa ja virtuaalihiukkasten momentti kvanttisähködynamiikassa</w:t>
      </w:r>
      <w:r>
        <w:t xml:space="preserve">). </w:t>
      </w:r>
      <w:r>
        <w:rPr>
          <w:color w:val="A0522D"/>
        </w:rPr>
        <w:t xml:space="preserve">Impulssin säilyminen </w:t>
      </w:r>
      <w:r>
        <w:t xml:space="preserve">voidaan johtaa suoraan avaruuden homogeenisuudesta tai symmetriasta, joten sitä pidetään yleensä perustavampana kuin voiman käsitettä. Näin ollen </w:t>
      </w:r>
      <w:r>
        <w:rPr>
          <w:color w:val="191970"/>
        </w:rPr>
        <w:t xml:space="preserve">nykyisin tunnettuja perusvoimia </w:t>
      </w:r>
      <w:r>
        <w:t xml:space="preserve">pidetään tarkemmin "perusvuorovaikutuksina".:199-128 Kun hiukkanen A emittoi (synnyttää) tai absorboi (annihiloi) virtuaalihiukkasen B, impulssin säilyminen johtaa hiukkasen A rekyyliin, joka saa aikaan B:n vaihtamien hiukkasten A ja A' välisen repulsio- tai vetovoimavaikutelman. Tämä kuvaus pätee kaikkiin perusvuorovaikutuksista syntyviin voimiin. Vaikka </w:t>
      </w:r>
      <w:r>
        <w:t xml:space="preserve">tällaisten vuorovaikutusten tarkan tuloksen yksityiskohtaiseen ennustamiseen tarvitaan monimutkaisia matemaattisia kuvauksia, on olemassa käsitteellisesti yksinkertainen tapa kuvata tällaiset vuorovaikutukset </w:t>
      </w:r>
      <w:r>
        <w:rPr>
          <w:color w:val="8B0000"/>
        </w:rPr>
        <w:t xml:space="preserve">Feynmanin </w:t>
      </w:r>
      <w:r>
        <w:rPr>
          <w:color w:val="483D8B"/>
        </w:rPr>
        <w:t xml:space="preserve">kaavioiden avulla</w:t>
      </w:r>
      <w:r>
        <w:t xml:space="preserve">. </w:t>
      </w:r>
      <w:r>
        <w:rPr>
          <w:color w:val="3CB371"/>
        </w:rPr>
        <w:t xml:space="preserve">Feynmanin </w:t>
      </w:r>
      <w:r>
        <w:t xml:space="preserve">kaaviossa jokainen ainehiukkanen esitetään </w:t>
      </w:r>
      <w:r>
        <w:rPr>
          <w:color w:val="BC8F8F"/>
        </w:rPr>
        <w:t xml:space="preserve">suorana </w:t>
      </w:r>
      <w:r>
        <w:rPr>
          <w:color w:val="663399"/>
        </w:rPr>
        <w:t xml:space="preserve">viivana </w:t>
      </w:r>
      <w:r>
        <w:t xml:space="preserve">(ks. maailmaviiva), joka kulkee ajan läpi ja joka yleensä kasvaa kaaviossa ylöspäin tai oikealle. Aine- ja anti-ainehiukkaset ovat identtisiä lukuun ottamatta niiden etenemissuuntaa Feynmanin diagrammissa. Hiukkasten maailmaviivat leikkaavat toisensa vuorovaikutuksen kärkipisteissä, ja Feynmanin diagrammi esittää vuorovaikutuksesta aiheutuvan voiman tapahtuvan kärkipisteessä ja siihen liittyvän hetkellisen muutoksen hiukkasten maailmaviivojen suunnassa. Mittaajabosonit emittoituvat poispäin pisteestä aaltoviivoina, ja virtuaalisten hiukkasten vaihdon tapauksessa ne absorboituvat viereisessä pisteessä.</w:t>
      </w:r>
    </w:p>
    <w:p>
      <w:r>
        <w:rPr>
          <w:b/>
        </w:rPr>
        <w:t xml:space="preserve">Kysymys 0</w:t>
      </w:r>
    </w:p>
    <w:p>
      <w:r>
        <w:t xml:space="preserve">Miten hiukkasten voimat ja kiihtyvyydet selitetään mittabosonien vaihdon avulla?</w:t>
      </w:r>
    </w:p>
    <w:p>
      <w:r>
        <w:rPr>
          <w:b/>
        </w:rPr>
        <w:t xml:space="preserve">Kysymys 1</w:t>
      </w:r>
    </w:p>
    <w:p>
      <w:r>
        <w:t xml:space="preserve">Mikä on liikemäärän säilymisestä tuleva redundantti käsite?</w:t>
      </w:r>
    </w:p>
    <w:p>
      <w:r>
        <w:rPr>
          <w:b/>
        </w:rPr>
        <w:t xml:space="preserve">Kysymys 2</w:t>
      </w:r>
    </w:p>
    <w:p>
      <w:r>
        <w:t xml:space="preserve">Mikä kvanttikenttäteoriassa on perustavampaa kuin voima?</w:t>
      </w:r>
    </w:p>
    <w:p>
      <w:r>
        <w:rPr>
          <w:b/>
        </w:rPr>
        <w:t xml:space="preserve">Kysymys 3</w:t>
      </w:r>
    </w:p>
    <w:p>
      <w:r>
        <w:t xml:space="preserve">Mitä kaavioita käytetään hiukkasten vuorovaikutuksen yksinkertaistamiseen perustasolla?</w:t>
      </w:r>
    </w:p>
    <w:p>
      <w:r>
        <w:rPr>
          <w:b/>
        </w:rPr>
        <w:t xml:space="preserve">Kysymys 4</w:t>
      </w:r>
    </w:p>
    <w:p>
      <w:r>
        <w:t xml:space="preserve">Minkälaisina viivoina Feynmanin kaaviossa ainehiukkaset esitetään?</w:t>
      </w:r>
    </w:p>
    <w:p>
      <w:r>
        <w:rPr>
          <w:b/>
        </w:rPr>
        <w:t xml:space="preserve">Kysymys 5</w:t>
      </w:r>
    </w:p>
    <w:p>
      <w:r>
        <w:t xml:space="preserve">Mitä voidaan epäsuorasti johtaa avaruuden symmetriasta?</w:t>
      </w:r>
    </w:p>
    <w:p>
      <w:r>
        <w:rPr>
          <w:b/>
        </w:rPr>
        <w:t xml:space="preserve">Kysymys 6</w:t>
      </w:r>
    </w:p>
    <w:p>
      <w:r>
        <w:t xml:space="preserve">Mitä pidetään vähemmän perustavanlaatuisena kuin voiman käsitettä?</w:t>
      </w:r>
    </w:p>
    <w:p>
      <w:r>
        <w:rPr>
          <w:b/>
        </w:rPr>
        <w:t xml:space="preserve">Kysymys 7</w:t>
      </w:r>
    </w:p>
    <w:p>
      <w:r>
        <w:t xml:space="preserve">Mitä pidetään vähemmän tarkasti "perustavanlaatuisina vuorovaikutuksina"?</w:t>
      </w:r>
    </w:p>
    <w:p>
      <w:r>
        <w:rPr>
          <w:b/>
        </w:rPr>
        <w:t xml:space="preserve">Kysymys 8</w:t>
      </w:r>
    </w:p>
    <w:p>
      <w:r>
        <w:t xml:space="preserve">Kenen kaaviossa kukin ainehiukkanen on esitetty kaarevana viivana?</w:t>
      </w:r>
    </w:p>
    <w:p>
      <w:r>
        <w:rPr>
          <w:b/>
        </w:rPr>
        <w:t xml:space="preserve">Teksti numero 21</w:t>
      </w:r>
    </w:p>
    <w:p>
      <w:r>
        <w:t xml:space="preserve">Kaikki </w:t>
      </w:r>
      <w:r>
        <w:rPr>
          <w:color w:val="A9A9A9"/>
        </w:rPr>
        <w:t xml:space="preserve">maailmankaikkeuden </w:t>
      </w:r>
      <w:r>
        <w:t xml:space="preserve">voimat </w:t>
      </w:r>
      <w:r>
        <w:t xml:space="preserve">perustuvat </w:t>
      </w:r>
      <w:r>
        <w:rPr>
          <w:color w:val="DCDCDC"/>
        </w:rPr>
        <w:t xml:space="preserve">neljään </w:t>
      </w:r>
      <w:r>
        <w:t xml:space="preserve">perustavanlaatuiseen vuorovaikutukseen. </w:t>
      </w:r>
      <w:r>
        <w:rPr>
          <w:color w:val="2F4F4F"/>
        </w:rPr>
        <w:t xml:space="preserve">Vahva ja heikko </w:t>
      </w:r>
      <w:r>
        <w:rPr>
          <w:color w:val="556B2F"/>
        </w:rPr>
        <w:t xml:space="preserve">voima </w:t>
      </w:r>
      <w:r>
        <w:t xml:space="preserve">ovat </w:t>
      </w:r>
      <w:r>
        <w:t xml:space="preserve">ydinvoimia, jotka vaikuttavat vain hyvin lyhyillä etäisyyksillä, ja ne ovat vastuussa subatomisten hiukkasten, kuten nukleonien ja yhdisteytimien, välisistä vuorovaikutuksista. </w:t>
      </w:r>
      <w:r>
        <w:rPr>
          <w:color w:val="A0522D"/>
        </w:rPr>
        <w:t xml:space="preserve">Sähkömagneettinen </w:t>
      </w:r>
      <w:r>
        <w:rPr>
          <w:color w:val="228B22"/>
        </w:rPr>
        <w:t xml:space="preserve">voima </w:t>
      </w:r>
      <w:r>
        <w:t xml:space="preserve">vaikuttaa sähkövarausten välillä, ja gravitaatiovoima vaikuttaa </w:t>
      </w:r>
      <w:r>
        <w:rPr>
          <w:color w:val="191970"/>
        </w:rPr>
        <w:t xml:space="preserve">massojen </w:t>
      </w:r>
      <w:r>
        <w:t xml:space="preserve">välillä</w:t>
      </w:r>
      <w:r>
        <w:t xml:space="preserve">. Kaikki muut luonnonvoimat ovat seurausta näistä neljästä perustavanlaatuisesta vuorovaikutuksesta. Esimerkiksi kitka on osoitus kahden pinnan atomien välillä vaikuttavasta sähkömagneettisesta voimasta ja </w:t>
      </w:r>
      <w:r>
        <w:rPr>
          <w:color w:val="483D8B"/>
        </w:rPr>
        <w:t xml:space="preserve">Pauli-ulkoistusperiaatteesta</w:t>
      </w:r>
      <w:r>
        <w:t xml:space="preserve">, joka ei salli atomien kulkea toistensa läpi. Vastaavasti jousien voimat, joita Hooken laki mallintaa, ovat seurausta sähkömagneettisista voimista ja poissulkemisperiaatteesta, jotka vaikuttavat yhdessä palauttaakseen kappaleen tasapainoasentoonsa. Keskipakovoimat ovat kiihtyvyysvoimia, jotka syntyvät yksinkertaisesti pyörivien viitekehysten kiihtyvyydestä.:12-11:359</w:t>
      </w:r>
    </w:p>
    <w:p>
      <w:r>
        <w:rPr>
          <w:b/>
        </w:rPr>
        <w:t xml:space="preserve">Kysymys 0</w:t>
      </w:r>
    </w:p>
    <w:p>
      <w:r>
        <w:t xml:space="preserve">Kuinka moneen vuorovaikutukseen kaikki universaalit voimat perustuvat?</w:t>
      </w:r>
    </w:p>
    <w:p>
      <w:r>
        <w:rPr>
          <w:b/>
        </w:rPr>
        <w:t xml:space="preserve">Kysymys 1</w:t>
      </w:r>
    </w:p>
    <w:p>
      <w:r>
        <w:t xml:space="preserve">Mitkä ydinvoimat vaikuttavat vain lyhyillä etäisyyksillä?</w:t>
      </w:r>
    </w:p>
    <w:p>
      <w:r>
        <w:rPr>
          <w:b/>
        </w:rPr>
        <w:t xml:space="preserve">Kysymys 2</w:t>
      </w:r>
    </w:p>
    <w:p>
      <w:r>
        <w:t xml:space="preserve">Mikä voima vaikuttaa sähkövarausten välillä?</w:t>
      </w:r>
    </w:p>
    <w:p>
      <w:r>
        <w:rPr>
          <w:b/>
        </w:rPr>
        <w:t xml:space="preserve">Kysymys 3</w:t>
      </w:r>
    </w:p>
    <w:p>
      <w:r>
        <w:t xml:space="preserve">Minkä välillä painovoima vaikuttaa?</w:t>
      </w:r>
    </w:p>
    <w:p>
      <w:r>
        <w:rPr>
          <w:b/>
        </w:rPr>
        <w:t xml:space="preserve">Kysymys 4</w:t>
      </w:r>
    </w:p>
    <w:p>
      <w:r>
        <w:t xml:space="preserve">Mikä estää atomeja kulkemasta toistensa läpi?</w:t>
      </w:r>
    </w:p>
    <w:p>
      <w:r>
        <w:rPr>
          <w:b/>
        </w:rPr>
        <w:t xml:space="preserve">Kysymys 5</w:t>
      </w:r>
    </w:p>
    <w:p>
      <w:r>
        <w:t xml:space="preserve">Missä kaikki voimat perustuvat kolmeen perustavanlaatuiseen vuorovaikutukseen?</w:t>
      </w:r>
    </w:p>
    <w:p>
      <w:r>
        <w:rPr>
          <w:b/>
        </w:rPr>
        <w:t xml:space="preserve">Kysymys 6</w:t>
      </w:r>
    </w:p>
    <w:p>
      <w:r>
        <w:t xml:space="preserve">Kuinka moneen perustavanlaatuiseen vuorovaikutukseen perustuu suurin osa maailmankaikkeuden voimista?</w:t>
      </w:r>
    </w:p>
    <w:p>
      <w:r>
        <w:rPr>
          <w:b/>
        </w:rPr>
        <w:t xml:space="preserve">Kysymys 7</w:t>
      </w:r>
    </w:p>
    <w:p>
      <w:r>
        <w:t xml:space="preserve">Millaiset voimat vaikuttavat hyvin pitkillä etäisyyksillä?</w:t>
      </w:r>
    </w:p>
    <w:p>
      <w:r>
        <w:rPr>
          <w:b/>
        </w:rPr>
        <w:t xml:space="preserve">Kysymys 8</w:t>
      </w:r>
    </w:p>
    <w:p>
      <w:r>
        <w:t xml:space="preserve">Mitkä voimat ovat vastuussa atomihiukkasten välisistä vuorovaikutuksista?</w:t>
      </w:r>
    </w:p>
    <w:p>
      <w:r>
        <w:rPr>
          <w:b/>
        </w:rPr>
        <w:t xml:space="preserve">Teksti numero 22</w:t>
      </w:r>
    </w:p>
    <w:p>
      <w:r>
        <w:rPr>
          <w:color w:val="A9A9A9"/>
        </w:rPr>
        <w:t xml:space="preserve">Voimien perustavanlaatuisten teorioiden kehittäminen </w:t>
      </w:r>
      <w:r>
        <w:t xml:space="preserve">eteni erilaisten ajatusten yhdistämisen mukaisesti. </w:t>
      </w:r>
      <w:r>
        <w:t xml:space="preserve">Esimerkiksi </w:t>
      </w:r>
      <w:r>
        <w:rPr>
          <w:color w:val="DCDCDC"/>
        </w:rPr>
        <w:t xml:space="preserve">Isaac Newton </w:t>
      </w:r>
      <w:r>
        <w:t xml:space="preserve">yhdisti gravitaatioteoriassaan maan pinnalla putoavien kappaleiden aiheuttaman voiman ja taivaankappaleiden kiertoratojen aiheuttaman voiman. </w:t>
      </w:r>
      <w:r>
        <w:rPr>
          <w:color w:val="2F4F4F"/>
        </w:rPr>
        <w:t xml:space="preserve">Michael Faraday ja James Clerk Maxwell </w:t>
      </w:r>
      <w:r>
        <w:t xml:space="preserve">osoittivat, että sähkö- ja magneettivoimat yhdistettiin yhden yhtenäisen sähkömagnetismin teorian avulla. </w:t>
      </w:r>
      <w:r>
        <w:rPr>
          <w:color w:val="556B2F"/>
        </w:rPr>
        <w:t xml:space="preserve">1900-luvulla </w:t>
      </w:r>
      <w:r>
        <w:t xml:space="preserve">kvanttimekaniikan kehittyminen johti </w:t>
      </w:r>
      <w:r>
        <w:rPr>
          <w:color w:val="A0522D"/>
        </w:rPr>
        <w:t xml:space="preserve">nykyaikaiseen käsitykseen </w:t>
      </w:r>
      <w:r>
        <w:t xml:space="preserve">siitä, että kolme ensimmäistä perusvoimaa (kaikki muut paitsi gravitaatio) ovat materian (fermionien) ilmentymiä, jotka ovat vuorovaikutuksessa keskenään vaihtamalla virtuaalisia hiukkasia, joita kutsutaan mittaposoneiksi. Hiukkasfysiikan standardimallin mukaan voimat ovat samankaltaisia, ja se johti tutkijat ennustamaan heikkojen ja sähkömagneettisten voimien yhdistymisen sähköheikon teorian avulla, joka myöhemmin vahvistettiin havainnoilla. Standardimallin täydellinen muotoilu ennustaa toistaiseksi havaitsemattoman Higgsin mekanismin, mutta havainnot, kuten neutriino-oskillaatiot, osoittavat, että standardimalli on epätäydellinen. Suurta yhtenäisteoriaa, joka mahdollistaisi sähköheikon vuorovaikutuksen ja vahvan voiman yhdistämisen, pidetään mahdollisena, ja supersymmetrian kaltaisia teoriaehdokkaita ehdotetaan joidenkin fysiikan ratkaisemattomien ongelmien ratkaisemiseksi. Fyysikot pyrkivät edelleen kehittämään </w:t>
      </w:r>
      <w:r>
        <w:rPr>
          <w:color w:val="228B22"/>
        </w:rPr>
        <w:t xml:space="preserve">itsekonsistentteja </w:t>
      </w:r>
      <w:r>
        <w:rPr>
          <w:color w:val="8B0000"/>
        </w:rPr>
        <w:t xml:space="preserve">yhdistelmämalleja</w:t>
      </w:r>
      <w:r>
        <w:rPr>
          <w:color w:val="483D8B"/>
        </w:rPr>
        <w:t xml:space="preserve">, jotka yhdistäisivät kaikki neljä perustavanlaatuista vuorovaikutusta </w:t>
      </w:r>
      <w:r>
        <w:t xml:space="preserve">kaiken teoriaksi</w:t>
      </w:r>
      <w:r>
        <w:t xml:space="preserve">.</w:t>
      </w:r>
      <w:r>
        <w:t xml:space="preserve"> Einstein yritti ja epäonnistui tässä yrityksessä, mutta tällä hetkellä suosituin lähestymistapa tähän kysymykseen on säieteoria.:212-219</w:t>
      </w:r>
    </w:p>
    <w:p>
      <w:r>
        <w:rPr>
          <w:b/>
        </w:rPr>
        <w:t xml:space="preserve">Kysymys 0</w:t>
      </w:r>
    </w:p>
    <w:p>
      <w:r>
        <w:t xml:space="preserve">Kuka loi universaalin painovoimateorian?</w:t>
      </w:r>
    </w:p>
    <w:p>
      <w:r>
        <w:rPr>
          <w:b/>
        </w:rPr>
        <w:t xml:space="preserve">Kysymys 1</w:t>
      </w:r>
    </w:p>
    <w:p>
      <w:r>
        <w:t xml:space="preserve">Millä vuosisadalla kvanttimekaniikka tehtiin? </w:t>
      </w:r>
    </w:p>
    <w:p>
      <w:r>
        <w:rPr>
          <w:b/>
        </w:rPr>
        <w:t xml:space="preserve">Kysymys 2</w:t>
      </w:r>
    </w:p>
    <w:p>
      <w:r>
        <w:t xml:space="preserve">Millaisia itseään johdonmukaisia malleja fyysikot yrittävät tehdä, joilla voitaisiin luoda teoria kaikesta?</w:t>
      </w:r>
    </w:p>
    <w:p>
      <w:r>
        <w:rPr>
          <w:b/>
        </w:rPr>
        <w:t xml:space="preserve">Kysymys 3</w:t>
      </w:r>
    </w:p>
    <w:p>
      <w:r>
        <w:t xml:space="preserve">Minkälaisen fysiikan mallin Einstein jätti tekemättä?</w:t>
      </w:r>
    </w:p>
    <w:p>
      <w:r>
        <w:rPr>
          <w:b/>
        </w:rPr>
        <w:t xml:space="preserve">Kysymys 4</w:t>
      </w:r>
    </w:p>
    <w:p>
      <w:r>
        <w:t xml:space="preserve">Mikä eteni samankaltaisten ajatusten yhtenäistämisen linjalla?</w:t>
      </w:r>
    </w:p>
    <w:p>
      <w:r>
        <w:rPr>
          <w:b/>
        </w:rPr>
        <w:t xml:space="preserve">Kysymys 5</w:t>
      </w:r>
    </w:p>
    <w:p>
      <w:r>
        <w:t xml:space="preserve">Kuka yhdisti voiman, joka on vastuussa atomien putoamisesta maan pinnalla?</w:t>
      </w:r>
    </w:p>
    <w:p>
      <w:r>
        <w:rPr>
          <w:b/>
        </w:rPr>
        <w:t xml:space="preserve">Kysymys 6</w:t>
      </w:r>
    </w:p>
    <w:p>
      <w:r>
        <w:t xml:space="preserve">Kuka osoitti, että sähkö- ja magneettivoimat yhdistettiin kahden johdonmukaisen teorian avulla?</w:t>
      </w:r>
    </w:p>
    <w:p>
      <w:r>
        <w:rPr>
          <w:b/>
        </w:rPr>
        <w:t xml:space="preserve">Kysymys 7</w:t>
      </w:r>
    </w:p>
    <w:p>
      <w:r>
        <w:t xml:space="preserve">Mihin kvanttimekaniikan kehitys johti 1800-luvulla?</w:t>
      </w:r>
    </w:p>
    <w:p>
      <w:r>
        <w:rPr>
          <w:b/>
        </w:rPr>
        <w:t xml:space="preserve">Teksti numero 23</w:t>
      </w:r>
    </w:p>
    <w:p>
      <w:r>
        <w:t xml:space="preserve">Se, mitä nykyään kutsumme </w:t>
      </w:r>
      <w:r>
        <w:rPr>
          <w:color w:val="A9A9A9"/>
        </w:rPr>
        <w:t xml:space="preserve">painovoimaksi, </w:t>
      </w:r>
      <w:r>
        <w:t xml:space="preserve">tunnistettiin universaaliksi voimaksi vasta </w:t>
      </w:r>
      <w:r>
        <w:rPr>
          <w:color w:val="DCDCDC"/>
        </w:rPr>
        <w:t xml:space="preserve">Isaac Newtonin</w:t>
      </w:r>
      <w:r>
        <w:t xml:space="preserve"> työn myötä</w:t>
      </w:r>
      <w:r>
        <w:t xml:space="preserve">. Ennen Newtonia ei ymmärretty, että kappaleiden taipumus pudota kohti Maata liittyisi taivaankappaleiden liikkeisiin. </w:t>
      </w:r>
      <w:r>
        <w:rPr>
          <w:color w:val="2F4F4F"/>
        </w:rPr>
        <w:t xml:space="preserve">Galilei </w:t>
      </w:r>
      <w:r>
        <w:t xml:space="preserve">auttoi kuvaamaan putoavien </w:t>
      </w:r>
      <w:r>
        <w:rPr>
          <w:color w:val="556B2F"/>
        </w:rPr>
        <w:t xml:space="preserve">kappaleiden ominaisuuksia </w:t>
      </w:r>
      <w:r>
        <w:t xml:space="preserve">toteamalla, että jokaisen vapaasti putoavan kappaleen kiihtyvyys oli vakio ja riippumaton kappaleen massasta. Nykyään tätä </w:t>
      </w:r>
      <w:r>
        <w:rPr>
          <w:color w:val="6B8E23"/>
        </w:rPr>
        <w:t xml:space="preserve">painovoiman aiheuttamaa kiihtyvyyttä Maan pintaa kohti </w:t>
      </w:r>
      <w:r>
        <w:t xml:space="preserve">kutsutaan yleensä nimellä ja sen suuruus on </w:t>
      </w:r>
      <w:r>
        <w:rPr>
          <w:color w:val="A0522D"/>
        </w:rPr>
        <w:t xml:space="preserve">noin </w:t>
      </w:r>
      <w:r>
        <w:rPr>
          <w:color w:val="228B22"/>
        </w:rPr>
        <w:t xml:space="preserve">9,81 metriä sekunnissa </w:t>
      </w:r>
      <w:r>
        <w:rPr>
          <w:color w:val="191970"/>
        </w:rPr>
        <w:t xml:space="preserve">neliömetrillä </w:t>
      </w:r>
      <w:r>
        <w:t xml:space="preserve">(tämä mittaus on tehty </w:t>
      </w:r>
      <w:r>
        <w:rPr>
          <w:color w:val="483D8B"/>
        </w:rPr>
        <w:t xml:space="preserve">merenpinnan tasolta </w:t>
      </w:r>
      <w:r>
        <w:t xml:space="preserve">ja voi vaihdella sijainnista riippuen), ja se osoittaa kohti Maan keskipistettä. Tämä havainto tarkoittaa, </w:t>
      </w:r>
      <w:r>
        <w:rPr>
          <w:color w:val="3CB371"/>
        </w:rPr>
        <w:t xml:space="preserve">että </w:t>
      </w:r>
      <w:r>
        <w:rPr>
          <w:color w:val="3CB371"/>
        </w:rPr>
        <w:t xml:space="preserve">kappaleeseen kohdistuva </w:t>
      </w:r>
      <w:r>
        <w:rPr>
          <w:color w:val="BC8F8F"/>
        </w:rPr>
        <w:t xml:space="preserve">painovoima </w:t>
      </w:r>
      <w:r>
        <w:t xml:space="preserve">Maan pinnalla on suoraan verrannollinen kappaleen massaan. Näin ollen esineeseen, jonka massa on , kohdistuu voima:</w:t>
      </w:r>
    </w:p>
    <w:p>
      <w:r>
        <w:rPr>
          <w:b/>
        </w:rPr>
        <w:t xml:space="preserve">Kysymys 0</w:t>
      </w:r>
    </w:p>
    <w:p>
      <w:r>
        <w:t xml:space="preserve">Kuka määritteli painovoiman voimaksi?</w:t>
      </w:r>
    </w:p>
    <w:p>
      <w:r>
        <w:rPr>
          <w:b/>
        </w:rPr>
        <w:t xml:space="preserve">Kysymys 1</w:t>
      </w:r>
    </w:p>
    <w:p>
      <w:r>
        <w:t xml:space="preserve">Kuka keksi käsitteen, jonka mukaan putoavat esineet putoavat samalla nopeudella painosta riippumatta?</w:t>
      </w:r>
    </w:p>
    <w:p>
      <w:r>
        <w:rPr>
          <w:b/>
        </w:rPr>
        <w:t xml:space="preserve">Kysymys 2</w:t>
      </w:r>
    </w:p>
    <w:p>
      <w:r>
        <w:t xml:space="preserve">Kuinka nopeasti esineet putoavat Maassa?</w:t>
      </w:r>
    </w:p>
    <w:p>
      <w:r>
        <w:rPr>
          <w:b/>
        </w:rPr>
        <w:t xml:space="preserve">Kysymys 3</w:t>
      </w:r>
    </w:p>
    <w:p>
      <w:r>
        <w:t xml:space="preserve">Missä mitattiin maapallon vakiopainovoima?</w:t>
      </w:r>
    </w:p>
    <w:p>
      <w:r>
        <w:rPr>
          <w:b/>
        </w:rPr>
        <w:t xml:space="preserve">Kysymys 4</w:t>
      </w:r>
    </w:p>
    <w:p>
      <w:r>
        <w:t xml:space="preserve">Mihin on verrannollinen esineen massa maapallon pinnalla?</w:t>
      </w:r>
    </w:p>
    <w:p>
      <w:r>
        <w:rPr>
          <w:b/>
        </w:rPr>
        <w:t xml:space="preserve">Kysymys 5</w:t>
      </w:r>
    </w:p>
    <w:p>
      <w:r>
        <w:t xml:space="preserve">Mitä ei Galileon työhön asti pidetty universaalina voimana?</w:t>
      </w:r>
    </w:p>
    <w:p>
      <w:r>
        <w:rPr>
          <w:b/>
        </w:rPr>
        <w:t xml:space="preserve">Kysymys 6</w:t>
      </w:r>
    </w:p>
    <w:p>
      <w:r>
        <w:t xml:space="preserve">Newton oli keskeinen tekijä kuvaamaan putoavan minkä ominaisuuksia?</w:t>
      </w:r>
    </w:p>
    <w:p>
      <w:r>
        <w:rPr>
          <w:b/>
        </w:rPr>
        <w:t xml:space="preserve">Kysymys 7</w:t>
      </w:r>
    </w:p>
    <w:p>
      <w:r>
        <w:t xml:space="preserve">Minkä voimakkuus on noin 8,81 metriä sekunnissa neliössä?</w:t>
      </w:r>
    </w:p>
    <w:p>
      <w:r>
        <w:rPr>
          <w:b/>
        </w:rPr>
        <w:t xml:space="preserve">Kysymys 8</w:t>
      </w:r>
    </w:p>
    <w:p>
      <w:r>
        <w:t xml:space="preserve">Mikä tunnistettiin universaaliksi voimaksi Galileon työn jälkeen?</w:t>
      </w:r>
    </w:p>
    <w:p>
      <w:r>
        <w:rPr>
          <w:b/>
        </w:rPr>
        <w:t xml:space="preserve">Tekstin numero 24</w:t>
      </w:r>
    </w:p>
    <w:p>
      <w:r>
        <w:rPr>
          <w:color w:val="A9A9A9"/>
        </w:rPr>
        <w:t xml:space="preserve">Newton </w:t>
      </w:r>
      <w:r>
        <w:t xml:space="preserve">tajusi, että painovoiman vaikutukset saatetaan havaita eri tavoin </w:t>
      </w:r>
      <w:r>
        <w:rPr>
          <w:color w:val="DCDCDC"/>
        </w:rPr>
        <w:t xml:space="preserve">suuremmilla etäisyyksillä</w:t>
      </w:r>
      <w:r>
        <w:rPr>
          <w:color w:val="2F4F4F"/>
        </w:rPr>
        <w:t xml:space="preserve">. </w:t>
      </w:r>
      <w:r>
        <w:t xml:space="preserve">Newton totesi erityisesti, että </w:t>
      </w:r>
      <w:r>
        <w:rPr>
          <w:color w:val="556B2F"/>
        </w:rPr>
        <w:t xml:space="preserve">Kuun </w:t>
      </w:r>
      <w:r>
        <w:t xml:space="preserve">kiihtyvyys </w:t>
      </w:r>
      <w:r>
        <w:t xml:space="preserve">Maan ympärillä voidaan katsoa johtuvan </w:t>
      </w:r>
      <w:r>
        <w:rPr>
          <w:color w:val="6B8E23"/>
        </w:rPr>
        <w:t xml:space="preserve">samasta </w:t>
      </w:r>
      <w:r>
        <w:rPr>
          <w:color w:val="228B22"/>
        </w:rPr>
        <w:t xml:space="preserve">painovoimasta, </w:t>
      </w:r>
      <w:r>
        <w:rPr>
          <w:color w:val="6B8E23"/>
        </w:rPr>
        <w:t xml:space="preserve">jos painovoiman aiheuttama kiihtyvyys pienenee käänteisen neliölain mukaisesti. </w:t>
      </w:r>
      <w:r>
        <w:t xml:space="preserve">Lisäksi </w:t>
      </w:r>
      <w:r>
        <w:rPr>
          <w:color w:val="191970"/>
        </w:rPr>
        <w:t xml:space="preserve">Newton </w:t>
      </w:r>
      <w:r>
        <w:t xml:space="preserve">tajusi, että painovoiman aiheuttama kiihtyvyys on verrannollinen </w:t>
      </w:r>
      <w:r>
        <w:rPr>
          <w:color w:val="8B0000"/>
        </w:rPr>
        <w:t xml:space="preserve">vetävän kappaleen </w:t>
      </w:r>
      <w:r>
        <w:rPr>
          <w:color w:val="483D8B"/>
        </w:rPr>
        <w:t xml:space="preserve">massaan</w:t>
      </w:r>
      <w:r>
        <w:t xml:space="preserve">. </w:t>
      </w:r>
      <w:r>
        <w:t xml:space="preserve">Yhdistämällä nämä ajatukset saadaan kaava, joka suhteuttaa </w:t>
      </w:r>
      <w:r>
        <w:rPr>
          <w:color w:val="008080"/>
        </w:rPr>
        <w:t xml:space="preserve">Maan </w:t>
      </w:r>
      <w:r>
        <w:rPr>
          <w:color w:val="3CB371"/>
        </w:rPr>
        <w:t xml:space="preserve">massan () ja </w:t>
      </w:r>
      <w:r>
        <w:rPr>
          <w:color w:val="663399"/>
        </w:rPr>
        <w:t xml:space="preserve">säteen </w:t>
      </w:r>
      <w:r>
        <w:rPr>
          <w:color w:val="008080"/>
        </w:rPr>
        <w:t xml:space="preserve">(</w:t>
      </w:r>
      <w:r>
        <w:rPr>
          <w:color w:val="BC8F8F"/>
        </w:rPr>
        <w:t xml:space="preserve">) </w:t>
      </w:r>
      <w:r>
        <w:t xml:space="preserve">vetovoimakiihtyvyyteen</w:t>
      </w:r>
      <w:r>
        <w:t xml:space="preserve">:</w:t>
      </w:r>
    </w:p>
    <w:p>
      <w:r>
        <w:rPr>
          <w:b/>
        </w:rPr>
        <w:t xml:space="preserve">Kysymys 0</w:t>
      </w:r>
    </w:p>
    <w:p>
      <w:r>
        <w:t xml:space="preserve">Miten painovoiman vaikutuksia voitaisiin havaita eri tavalla Newtonin mukaan?</w:t>
      </w:r>
    </w:p>
    <w:p>
      <w:r>
        <w:rPr>
          <w:b/>
        </w:rPr>
        <w:t xml:space="preserve">Kysymys 1</w:t>
      </w:r>
    </w:p>
    <w:p>
      <w:r>
        <w:t xml:space="preserve">Mikä voisi johtua painovoiman kiihtyvyydestä maapallon ympärillä?</w:t>
      </w:r>
    </w:p>
    <w:p>
      <w:r>
        <w:rPr>
          <w:b/>
        </w:rPr>
        <w:t xml:space="preserve">Kysymys 2</w:t>
      </w:r>
    </w:p>
    <w:p>
      <w:r>
        <w:t xml:space="preserve">Mihin painovoiman kiihtyvyys on verrannollinen?</w:t>
      </w:r>
    </w:p>
    <w:p>
      <w:r>
        <w:rPr>
          <w:b/>
        </w:rPr>
        <w:t xml:space="preserve">Kysymys 3</w:t>
      </w:r>
    </w:p>
    <w:p>
      <w:r>
        <w:t xml:space="preserve">Mikä sisältyy painovoiman kiihtyvyyden ja maapallon massan lisäksi kaavaan, joka koskee kiertoa maapallon ympäri?</w:t>
      </w:r>
    </w:p>
    <w:p>
      <w:r>
        <w:rPr>
          <w:b/>
        </w:rPr>
        <w:t xml:space="preserve">Kysymys 4</w:t>
      </w:r>
    </w:p>
    <w:p>
      <w:r>
        <w:t xml:space="preserve">Kuka tajusi, että painovoiman vaikutukset voidaan havaita eri tavalla pienemmillä etäisyyksillä?</w:t>
      </w:r>
    </w:p>
    <w:p>
      <w:r>
        <w:rPr>
          <w:b/>
        </w:rPr>
        <w:t xml:space="preserve">Kysymys 5</w:t>
      </w:r>
    </w:p>
    <w:p>
      <w:r>
        <w:t xml:space="preserve">Newton sanoi, että Maan kiihtyvyys Kuun ympärillä edustaa mitä?</w:t>
      </w:r>
    </w:p>
    <w:p>
      <w:r>
        <w:rPr>
          <w:b/>
        </w:rPr>
        <w:t xml:space="preserve">Kysymys 6</w:t>
      </w:r>
    </w:p>
    <w:p>
      <w:r>
        <w:t xml:space="preserve">Kuka tajusi, että painovoiman hidastuvuus on verrannollinen massaan?</w:t>
      </w:r>
    </w:p>
    <w:p>
      <w:r>
        <w:rPr>
          <w:b/>
        </w:rPr>
        <w:t xml:space="preserve">Kysymys 7</w:t>
      </w:r>
    </w:p>
    <w:p>
      <w:r>
        <w:t xml:space="preserve">Newton tajusi, että painovoiman hidastuvuus oli verrannollinen mihin?</w:t>
      </w:r>
    </w:p>
    <w:p>
      <w:r>
        <w:rPr>
          <w:b/>
        </w:rPr>
        <w:t xml:space="preserve">Teksti numero 25</w:t>
      </w:r>
    </w:p>
    <w:p>
      <w:r>
        <w:t xml:space="preserve">Tässä yhtälössä </w:t>
      </w:r>
      <w:r>
        <w:t xml:space="preserve">painovoiman suhteellista voimakkuutta kuvataan </w:t>
      </w:r>
      <w:r>
        <w:rPr>
          <w:color w:val="DCDCDC"/>
        </w:rPr>
        <w:t xml:space="preserve">dimensiovakiolla. </w:t>
      </w:r>
      <w:r>
        <w:t xml:space="preserve">Tämä vakio tunnetaan </w:t>
      </w:r>
      <w:r>
        <w:rPr>
          <w:color w:val="2F4F4F"/>
        </w:rPr>
        <w:t xml:space="preserve">Newtonin universaalina gravitaatiovakiona</w:t>
      </w:r>
      <w:r>
        <w:rPr>
          <w:color w:val="556B2F"/>
        </w:rPr>
        <w:t xml:space="preserve">, </w:t>
      </w:r>
      <w:r>
        <w:t xml:space="preserve">vaikka sen arvoa ei tunnettu Newtonin elinaikana</w:t>
      </w:r>
      <w:r>
        <w:t xml:space="preserve">.</w:t>
      </w:r>
      <w:r>
        <w:t xml:space="preserve"> Vasta </w:t>
      </w:r>
      <w:r>
        <w:rPr>
          <w:color w:val="6B8E23"/>
        </w:rPr>
        <w:t xml:space="preserve">vuonna 1798 </w:t>
      </w:r>
      <w:r>
        <w:rPr>
          <w:color w:val="A0522D"/>
        </w:rPr>
        <w:t xml:space="preserve">Henry Cavendish </w:t>
      </w:r>
      <w:r>
        <w:t xml:space="preserve">pystyi tekemään ensimmäisen mittauksen käyttämällä vääntövaa'an; tämä raportoitiin lehdistössä laajalti maapallon massan mittauksena, koska sen avulla voitiin ratkaista maapallon massa edellä mainitun yhtälön avulla. </w:t>
      </w:r>
      <w:r>
        <w:rPr>
          <w:color w:val="228B22"/>
        </w:rPr>
        <w:t xml:space="preserve">Newton </w:t>
      </w:r>
      <w:r>
        <w:t xml:space="preserve">kuitenkin tajusi, että koska kaikki taivaankappaleet noudattivat samoja liikelakeja, hänen painovoimalainsa täytyi olla universaali. Lyhyesti sanottuna </w:t>
      </w:r>
      <w:r>
        <w:t xml:space="preserve">Newtonin gravitaatiolaki sanoo, että </w:t>
      </w:r>
      <w:r>
        <w:rPr>
          <w:color w:val="8B0000"/>
        </w:rPr>
        <w:t xml:space="preserve">pallomaisen kappaleen massaan kohdistuva voima, joka johtuu massan vetovoimasta, </w:t>
      </w:r>
      <w:r>
        <w:t xml:space="preserve">on seuraavanlainen</w:t>
      </w:r>
    </w:p>
    <w:p>
      <w:r>
        <w:rPr>
          <w:b/>
        </w:rPr>
        <w:t xml:space="preserve">Kysymys 0</w:t>
      </w:r>
    </w:p>
    <w:p>
      <w:r>
        <w:t xml:space="preserve">Mitä käytetään painovoiman suhteellisen voiman laskemiseen?</w:t>
      </w:r>
    </w:p>
    <w:p>
      <w:r>
        <w:rPr>
          <w:b/>
        </w:rPr>
        <w:t xml:space="preserve">Kysymys 1</w:t>
      </w:r>
    </w:p>
    <w:p>
      <w:r>
        <w:t xml:space="preserve">Kuka mittasi ensimmäisenä Newtonin universaalin gravitaatiovakion arvon?</w:t>
      </w:r>
    </w:p>
    <w:p>
      <w:r>
        <w:rPr>
          <w:b/>
        </w:rPr>
        <w:t xml:space="preserve">Kysymys 2</w:t>
      </w:r>
    </w:p>
    <w:p>
      <w:r>
        <w:t xml:space="preserve">Milloin mitattiin ensimmäisen kerran Newtonin universaalin gravitaatiovakion arvo?</w:t>
      </w:r>
    </w:p>
    <w:p>
      <w:r>
        <w:rPr>
          <w:b/>
        </w:rPr>
        <w:t xml:space="preserve">Kysymys 3</w:t>
      </w:r>
    </w:p>
    <w:p>
      <w:r>
        <w:t xml:space="preserve">Kuka keksi, että hänen painovoimalainsa oli oltava universaali?</w:t>
      </w:r>
    </w:p>
    <w:p>
      <w:r>
        <w:rPr>
          <w:b/>
        </w:rPr>
        <w:t xml:space="preserve">Kysymys 4</w:t>
      </w:r>
    </w:p>
    <w:p>
      <w:r>
        <w:t xml:space="preserve">Mitä käytetään kuvaamaan painovoiman heikkoutta?</w:t>
      </w:r>
    </w:p>
    <w:p>
      <w:r>
        <w:rPr>
          <w:b/>
        </w:rPr>
        <w:t xml:space="preserve">Kysymys 5</w:t>
      </w:r>
    </w:p>
    <w:p>
      <w:r>
        <w:t xml:space="preserve">Kenen arvo tunnettiin Newtonin elämässä?</w:t>
      </w:r>
    </w:p>
    <w:p>
      <w:r>
        <w:rPr>
          <w:b/>
        </w:rPr>
        <w:t xml:space="preserve">Kysymys 6</w:t>
      </w:r>
    </w:p>
    <w:p>
      <w:r>
        <w:t xml:space="preserve">Kuka tajusi, että vain jotkut taivaankappaleet noudattivat samoja liikkeen lakeja?</w:t>
      </w:r>
    </w:p>
    <w:p>
      <w:r>
        <w:rPr>
          <w:b/>
        </w:rPr>
        <w:t xml:space="preserve">Kysymys 7</w:t>
      </w:r>
    </w:p>
    <w:p>
      <w:r>
        <w:t xml:space="preserve">Mitä Cavendishin gravitaatiolaki sanoo?</w:t>
      </w:r>
    </w:p>
    <w:p>
      <w:r>
        <w:rPr>
          <w:b/>
        </w:rPr>
        <w:t xml:space="preserve">Teksti numero 26</w:t>
      </w:r>
    </w:p>
    <w:p>
      <w:r>
        <w:t xml:space="preserve">Ainoastaan </w:t>
      </w:r>
      <w:r>
        <w:rPr>
          <w:color w:val="A9A9A9"/>
        </w:rPr>
        <w:t xml:space="preserve">Merkurius-planeetan</w:t>
      </w:r>
      <w:r>
        <w:t xml:space="preserve"> </w:t>
      </w:r>
      <w:r>
        <w:t xml:space="preserve">kiertorataa </w:t>
      </w:r>
      <w:r>
        <w:rPr>
          <w:color w:val="DCDCDC"/>
        </w:rPr>
        <w:t xml:space="preserve">Newtonin gravitaatiolaki </w:t>
      </w:r>
      <w:r>
        <w:t xml:space="preserve">ei näyttänyt täysin selittävän. Jotkut </w:t>
      </w:r>
      <w:r>
        <w:rPr>
          <w:color w:val="2F4F4F"/>
        </w:rPr>
        <w:t xml:space="preserve">astrofyysikot </w:t>
      </w:r>
      <w:r>
        <w:t xml:space="preserve">ennustivat toisen planeetan (</w:t>
      </w:r>
      <w:r>
        <w:rPr>
          <w:color w:val="556B2F"/>
        </w:rPr>
        <w:t xml:space="preserve">Vulcan</w:t>
      </w:r>
      <w:r>
        <w:t xml:space="preserve">) olemassaoloa</w:t>
      </w:r>
      <w:r>
        <w:t xml:space="preserve">, joka selittäisi </w:t>
      </w:r>
      <w:r>
        <w:rPr>
          <w:color w:val="6B8E23"/>
        </w:rPr>
        <w:t xml:space="preserve">ristiriitaisuudet</w:t>
      </w:r>
      <w:r>
        <w:t xml:space="preserve">; joistakin varhaisista viitteistä huolimatta tällaista planeettaa ei kuitenkaan löytynyt. Kun </w:t>
      </w:r>
      <w:r>
        <w:rPr>
          <w:color w:val="A0522D"/>
        </w:rPr>
        <w:t xml:space="preserve">Albert Einstein </w:t>
      </w:r>
      <w:r>
        <w:t xml:space="preserve">muotoili </w:t>
      </w:r>
      <w:r>
        <w:rPr>
          <w:color w:val="191970"/>
        </w:rPr>
        <w:t xml:space="preserve">yleisen suhteellisuusteoriansa </w:t>
      </w:r>
      <w:r>
        <w:rPr>
          <w:color w:val="8B0000"/>
        </w:rPr>
        <w:t xml:space="preserve">(GR), </w:t>
      </w:r>
      <w:r>
        <w:t xml:space="preserve">hän kiinnitti huomionsa Merkuriuksen radan ongelmaan ja havaitsi, että hänen teoriansa lisäsi korjauksen, joka voisi selittää ristiriidan. Tämä oli ensimmäinen kerta, kun Newtonin painovoimateorian oli osoitettu olevan vähemmän oikea kuin jokin vaihtoehto.</w:t>
      </w:r>
    </w:p>
    <w:p>
      <w:r>
        <w:rPr>
          <w:b/>
        </w:rPr>
        <w:t xml:space="preserve">Kysymys 0</w:t>
      </w:r>
    </w:p>
    <w:p>
      <w:r>
        <w:t xml:space="preserve">Mikä planeetta näytti uhmaavan Newtonin gravitaatiolakeja?</w:t>
      </w:r>
    </w:p>
    <w:p>
      <w:r>
        <w:rPr>
          <w:b/>
        </w:rPr>
        <w:t xml:space="preserve">Kysymys 1</w:t>
      </w:r>
    </w:p>
    <w:p>
      <w:r>
        <w:t xml:space="preserve">Minkä planeetan astrofyysikot ennustivat selittävän Merkuriuksen ongelmat?</w:t>
      </w:r>
    </w:p>
    <w:p>
      <w:r>
        <w:rPr>
          <w:b/>
        </w:rPr>
        <w:t xml:space="preserve">Kysymys 2</w:t>
      </w:r>
    </w:p>
    <w:p>
      <w:r>
        <w:t xml:space="preserve">Mikä teoria selittää Elohopea-ongelman?</w:t>
      </w:r>
    </w:p>
    <w:p>
      <w:r>
        <w:rPr>
          <w:b/>
        </w:rPr>
        <w:t xml:space="preserve">Kysymys 3</w:t>
      </w:r>
    </w:p>
    <w:p>
      <w:r>
        <w:t xml:space="preserve">Kuka keksi suhteellisuusteorian?</w:t>
      </w:r>
    </w:p>
    <w:p>
      <w:r>
        <w:rPr>
          <w:b/>
        </w:rPr>
        <w:t xml:space="preserve">Kysymys 4</w:t>
      </w:r>
    </w:p>
    <w:p>
      <w:r>
        <w:t xml:space="preserve">Kuka osoitti ensimmäisenä, että Newtonin painovoimateoria ei ollut yhtä oikea kuin toinen teoria?</w:t>
      </w:r>
    </w:p>
    <w:p>
      <w:r>
        <w:rPr>
          <w:b/>
        </w:rPr>
        <w:t xml:space="preserve">Kysymys 5</w:t>
      </w:r>
    </w:p>
    <w:p>
      <w:r>
        <w:t xml:space="preserve">Kenen laki ei selittänyt Saturnuksen kiertorataa?</w:t>
      </w:r>
    </w:p>
    <w:p>
      <w:r>
        <w:rPr>
          <w:b/>
        </w:rPr>
        <w:t xml:space="preserve">Kysymys 6</w:t>
      </w:r>
    </w:p>
    <w:p>
      <w:r>
        <w:t xml:space="preserve">Kuka ennusti monien muiden planeettojen olemassaolon?</w:t>
      </w:r>
    </w:p>
    <w:p>
      <w:r>
        <w:rPr>
          <w:b/>
        </w:rPr>
        <w:t xml:space="preserve">Kysymys 7</w:t>
      </w:r>
    </w:p>
    <w:p>
      <w:r>
        <w:t xml:space="preserve">Minkä lain muotoili Albert Einstein?</w:t>
      </w:r>
    </w:p>
    <w:p>
      <w:r>
        <w:rPr>
          <w:b/>
        </w:rPr>
        <w:t xml:space="preserve">Kysymys 8</w:t>
      </w:r>
    </w:p>
    <w:p>
      <w:r>
        <w:t xml:space="preserve">Planeetta Vulcan ennustettiin selittämään mitä planeetta Saturnuksen kanssa?</w:t>
      </w:r>
    </w:p>
    <w:p>
      <w:r>
        <w:rPr>
          <w:b/>
        </w:rPr>
        <w:t xml:space="preserve">Teksti numero 27</w:t>
      </w:r>
    </w:p>
    <w:p>
      <w:r>
        <w:t xml:space="preserve">Sittemmin ja tähän mennessä </w:t>
      </w:r>
      <w:r>
        <w:rPr>
          <w:color w:val="A9A9A9"/>
        </w:rPr>
        <w:t xml:space="preserve">yleinen suhteellisuusteoria </w:t>
      </w:r>
      <w:r>
        <w:t xml:space="preserve">on tunnustettu teoriaksi, joka selittää parhaiten painovoiman. GR:ssä </w:t>
      </w:r>
      <w:r>
        <w:rPr>
          <w:color w:val="DCDCDC"/>
        </w:rPr>
        <w:t xml:space="preserve">painovoimaa </w:t>
      </w:r>
      <w:r>
        <w:t xml:space="preserve">ei pidetä voimana, vaan painovoimakentässä vapaasti liikkuvat kappaleet kulkevat oman inertiansa vaikutuksesta </w:t>
      </w:r>
      <w:r>
        <w:rPr>
          <w:color w:val="2F4F4F"/>
        </w:rPr>
        <w:t xml:space="preserve">suorina linjoina </w:t>
      </w:r>
      <w:r>
        <w:t xml:space="preserve">kaarevassa aika-avaruudessa, joka on määritelty </w:t>
      </w:r>
      <w:r>
        <w:rPr>
          <w:color w:val="556B2F"/>
        </w:rPr>
        <w:t xml:space="preserve">lyhimmäksi </w:t>
      </w:r>
      <w:r>
        <w:rPr>
          <w:color w:val="6B8E23"/>
        </w:rPr>
        <w:t xml:space="preserve">aika-avaruuspoluksi kahden aika-avaruuden tapahtuman välillä</w:t>
      </w:r>
      <w:r>
        <w:rPr>
          <w:color w:val="556B2F"/>
        </w:rPr>
        <w:t xml:space="preserve">. </w:t>
      </w:r>
      <w:r>
        <w:rPr>
          <w:color w:val="A0522D"/>
        </w:rPr>
        <w:t xml:space="preserve">Esineen näkökulmasta </w:t>
      </w:r>
      <w:r>
        <w:t xml:space="preserve">kaikki liike tapahtuu ikään kuin gravitaatiota ei olisi lainkaan. Vasta kun liikettä tarkastellaan </w:t>
      </w:r>
      <w:r>
        <w:rPr>
          <w:color w:val="228B22"/>
        </w:rPr>
        <w:t xml:space="preserve">globaalisti</w:t>
      </w:r>
      <w:r>
        <w:t xml:space="preserve">, voidaan havaita aika-avaruuden kaarevuus ja päätellä voima kohteen kaarevasta liikeradasta</w:t>
      </w:r>
      <w:r>
        <w:t xml:space="preserve">.</w:t>
      </w:r>
      <w:r>
        <w:t xml:space="preserve"> Näin ollen </w:t>
      </w:r>
      <w:r>
        <w:t xml:space="preserve">suoraviivainen rata avaruusajassa nähdään kaarevana viivana </w:t>
      </w:r>
      <w:r>
        <w:rPr>
          <w:color w:val="483D8B"/>
        </w:rPr>
        <w:t xml:space="preserve">avaruudessa, </w:t>
      </w:r>
      <w:r>
        <w:t xml:space="preserve">ja sitä kutsutaan </w:t>
      </w:r>
      <w:r>
        <w:t xml:space="preserve">kappaleen </w:t>
      </w:r>
      <w:r>
        <w:rPr>
          <w:color w:val="3CB371"/>
        </w:rPr>
        <w:t xml:space="preserve">ballistiseksi liikeradaksi.</w:t>
      </w:r>
      <w:r>
        <w:t xml:space="preserve"> Esimerkiksi maasta heitetty koripallo liikkuu paraabelin suuntaisesti, koska se on tasaisessa gravitaatiokentässä. Sen aika-avaruusrata (kun siihen lisätään ylimääräinen ct-ulottuvuus) on lähes suora viiva, joka on hieman kaareva (kaarevuussäde on muutaman valovuoden luokkaa). Kappaleen muuttuvan impulssin aikajohdannainen on se, mitä nimitämme "</w:t>
      </w:r>
      <w:r>
        <w:rPr>
          <w:color w:val="BC8F8F"/>
        </w:rPr>
        <w:t xml:space="preserve">gravitaatiovoimaksi</w:t>
      </w:r>
      <w:r>
        <w:t xml:space="preserve">"</w:t>
      </w:r>
      <w:r>
        <w:t xml:space="preserve">.</w:t>
      </w:r>
    </w:p>
    <w:p>
      <w:r>
        <w:rPr>
          <w:b/>
        </w:rPr>
        <w:t xml:space="preserve">Kysymys 0</w:t>
      </w:r>
    </w:p>
    <w:p>
      <w:r>
        <w:t xml:space="preserve">Mikä teoria selittää parhaiten painovoiman?</w:t>
      </w:r>
    </w:p>
    <w:p>
      <w:r>
        <w:rPr>
          <w:b/>
        </w:rPr>
        <w:t xml:space="preserve">Kysymys 1</w:t>
      </w:r>
    </w:p>
    <w:p>
      <w:r>
        <w:t xml:space="preserve">Mikä aika-avaruuspolku näkyy kaarevana viivana avaruudessa?</w:t>
      </w:r>
    </w:p>
    <w:p>
      <w:r>
        <w:rPr>
          <w:b/>
        </w:rPr>
        <w:t xml:space="preserve">Kysymys 2</w:t>
      </w:r>
    </w:p>
    <w:p>
      <w:r>
        <w:t xml:space="preserve">Mikä on kappaleen muuttuvan impulssin derivaatta?</w:t>
      </w:r>
    </w:p>
    <w:p>
      <w:r>
        <w:rPr>
          <w:b/>
        </w:rPr>
        <w:t xml:space="preserve">Kysymys 3</w:t>
      </w:r>
    </w:p>
    <w:p>
      <w:r>
        <w:t xml:space="preserve">Missä mielessä teidän on tarkkailtava aika-avaruuden kaarevuutta?</w:t>
      </w:r>
    </w:p>
    <w:p>
      <w:r>
        <w:rPr>
          <w:b/>
        </w:rPr>
        <w:t xml:space="preserve">Kysymys 4</w:t>
      </w:r>
    </w:p>
    <w:p>
      <w:r>
        <w:t xml:space="preserve">Mikä teoria kuvaa parhaiten painovoimaa?</w:t>
      </w:r>
    </w:p>
    <w:p>
      <w:r>
        <w:rPr>
          <w:b/>
        </w:rPr>
        <w:t xml:space="preserve">Kysymys 5</w:t>
      </w:r>
    </w:p>
    <w:p>
      <w:r>
        <w:t xml:space="preserve">Mitä pidetään GR:ssä voimana?</w:t>
      </w:r>
    </w:p>
    <w:p>
      <w:r>
        <w:rPr>
          <w:b/>
        </w:rPr>
        <w:t xml:space="preserve">Kysymys 6</w:t>
      </w:r>
    </w:p>
    <w:p>
      <w:r>
        <w:t xml:space="preserve">Kaareva viivapolku avaruusajassa nähdään minkälaisena viivana avaruudessa?</w:t>
      </w:r>
    </w:p>
    <w:p>
      <w:r>
        <w:rPr>
          <w:b/>
        </w:rPr>
        <w:t xml:space="preserve">Kysymys 7</w:t>
      </w:r>
    </w:p>
    <w:p>
      <w:r>
        <w:t xml:space="preserve">Mikä kuvaa esineitä, jotka eivät liiku vapaasti?</w:t>
      </w:r>
    </w:p>
    <w:p>
      <w:r>
        <w:rPr>
          <w:b/>
        </w:rPr>
        <w:t xml:space="preserve">Tekstin numero 28</w:t>
      </w:r>
    </w:p>
    <w:p>
      <w:r>
        <w:t xml:space="preserve">Yhdistämällä </w:t>
      </w:r>
      <w:r>
        <w:rPr>
          <w:color w:val="A9A9A9"/>
        </w:rPr>
        <w:t xml:space="preserve">sähkövirran </w:t>
      </w:r>
      <w:r>
        <w:t xml:space="preserve">määritelmä </w:t>
      </w:r>
      <w:r>
        <w:t xml:space="preserve">sähkövarauksen ajalliseksi muutosnopeudeksi </w:t>
      </w:r>
      <w:r>
        <w:rPr>
          <w:color w:val="DCDCDC"/>
        </w:rPr>
        <w:t xml:space="preserve">Lorentzin laiksi </w:t>
      </w:r>
      <w:r>
        <w:t xml:space="preserve">kutsuttu vektorien kertomisen sääntö </w:t>
      </w:r>
      <w:r>
        <w:t xml:space="preserve">kuvaa </w:t>
      </w:r>
      <w:r>
        <w:rPr>
          <w:color w:val="2F4F4F"/>
        </w:rPr>
        <w:t xml:space="preserve">magneettikentässä liikkuvaan varaukseen kohdistuvaa voimaa</w:t>
      </w:r>
      <w:r>
        <w:t xml:space="preserve">. </w:t>
      </w:r>
      <w:r>
        <w:t xml:space="preserve">Sähkön ja </w:t>
      </w:r>
      <w:r>
        <w:rPr>
          <w:color w:val="556B2F"/>
        </w:rPr>
        <w:t xml:space="preserve">magnetismin </w:t>
      </w:r>
      <w:r>
        <w:t xml:space="preserve">välinen yhteys </w:t>
      </w:r>
      <w:r>
        <w:t xml:space="preserve">mahdollistaa </w:t>
      </w:r>
      <w:r>
        <w:t xml:space="preserve">varaukseen vaikuttavan </w:t>
      </w:r>
      <w:r>
        <w:rPr>
          <w:color w:val="6B8E23"/>
        </w:rPr>
        <w:t xml:space="preserve">yhtenäisen </w:t>
      </w:r>
      <w:r>
        <w:rPr>
          <w:color w:val="A0522D"/>
        </w:rPr>
        <w:t xml:space="preserve">sähkömagneettisen </w:t>
      </w:r>
      <w:r>
        <w:rPr>
          <w:color w:val="228B22"/>
        </w:rPr>
        <w:t xml:space="preserve">voiman </w:t>
      </w:r>
      <w:r>
        <w:t xml:space="preserve">kuvaamisen. </w:t>
      </w:r>
      <w:r>
        <w:t xml:space="preserve">Tämä voima voidaan kirjoittaa </w:t>
      </w:r>
      <w:r>
        <w:rPr>
          <w:color w:val="8B0000"/>
        </w:rPr>
        <w:t xml:space="preserve">sähköstaattisen </w:t>
      </w:r>
      <w:r>
        <w:rPr>
          <w:color w:val="483D8B"/>
        </w:rPr>
        <w:t xml:space="preserve">(sähkökentästä johtuvan) ja magneettisen </w:t>
      </w:r>
      <w:r>
        <w:rPr>
          <w:color w:val="3CB371"/>
        </w:rPr>
        <w:t xml:space="preserve">(magneettikentästä johtuvan) </w:t>
      </w:r>
      <w:r>
        <w:rPr>
          <w:color w:val="191970"/>
        </w:rPr>
        <w:t xml:space="preserve">voiman </w:t>
      </w:r>
      <w:r>
        <w:t xml:space="preserve">summana.</w:t>
      </w:r>
      <w:r>
        <w:t xml:space="preserve"> Täysin ilmaistuna tämä on laki:</w:t>
      </w:r>
    </w:p>
    <w:p>
      <w:r>
        <w:rPr>
          <w:b/>
        </w:rPr>
        <w:t xml:space="preserve">Kysymys 0</w:t>
      </w:r>
    </w:p>
    <w:p>
      <w:r>
        <w:t xml:space="preserve">Minkä niminen laki määrittelee magneettikentän läpi liikkuvan varauksen?</w:t>
      </w:r>
    </w:p>
    <w:p>
      <w:r>
        <w:rPr>
          <w:b/>
        </w:rPr>
        <w:t xml:space="preserve">Kysymys 1</w:t>
      </w:r>
    </w:p>
    <w:p>
      <w:r>
        <w:t xml:space="preserve">Mikä on sähkövarauksen ajallinen muutosnopeus?</w:t>
      </w:r>
    </w:p>
    <w:p>
      <w:r>
        <w:rPr>
          <w:b/>
        </w:rPr>
        <w:t xml:space="preserve">Kysymys 2</w:t>
      </w:r>
    </w:p>
    <w:p>
      <w:r>
        <w:t xml:space="preserve">Mikä magneettinen ja sähköinen voima vaikuttaa varaukseen?</w:t>
      </w:r>
    </w:p>
    <w:p>
      <w:r>
        <w:rPr>
          <w:b/>
        </w:rPr>
        <w:t xml:space="preserve">Kysymys 3</w:t>
      </w:r>
    </w:p>
    <w:p>
      <w:r>
        <w:t xml:space="preserve">Mitä ovat sähköstaattinen ja magneettinen voima, jotka kirjoitetaan summana?</w:t>
      </w:r>
    </w:p>
    <w:p>
      <w:r>
        <w:rPr>
          <w:b/>
        </w:rPr>
        <w:t xml:space="preserve">Kysymys 4</w:t>
      </w:r>
    </w:p>
    <w:p>
      <w:r>
        <w:t xml:space="preserve">Mitä Lorenzon laki kuvaa?</w:t>
      </w:r>
    </w:p>
    <w:p>
      <w:r>
        <w:rPr>
          <w:b/>
        </w:rPr>
        <w:t xml:space="preserve">Kysymys 5</w:t>
      </w:r>
    </w:p>
    <w:p>
      <w:r>
        <w:t xml:space="preserve">Energian ja minkä välinen yhteys mahdollistaa varaukseen vaikuttavan yhtenäisen sähkömagneettisen voiman?</w:t>
      </w:r>
    </w:p>
    <w:p>
      <w:r>
        <w:rPr>
          <w:b/>
        </w:rPr>
        <w:t xml:space="preserve">Kysymys 6</w:t>
      </w:r>
    </w:p>
    <w:p>
      <w:r>
        <w:t xml:space="preserve">Mikä voima kuvaa Lorenzon lakia?</w:t>
      </w:r>
    </w:p>
    <w:p>
      <w:r>
        <w:rPr>
          <w:b/>
        </w:rPr>
        <w:t xml:space="preserve">Kysymys 7</w:t>
      </w:r>
    </w:p>
    <w:p>
      <w:r>
        <w:t xml:space="preserve">Mikä laki on vektorien yhteenlaskusääntö?</w:t>
      </w:r>
    </w:p>
    <w:p>
      <w:r>
        <w:rPr>
          <w:b/>
        </w:rPr>
        <w:t xml:space="preserve">Tekstin numero 29</w:t>
      </w:r>
    </w:p>
    <w:p>
      <w:r>
        <w:rPr>
          <w:color w:val="A9A9A9"/>
        </w:rPr>
        <w:t xml:space="preserve">Sähkö- ja magneettikenttien </w:t>
      </w:r>
      <w:r>
        <w:t xml:space="preserve">alkuperä </w:t>
      </w:r>
      <w:r>
        <w:t xml:space="preserve">selitettiin täysin vasta </w:t>
      </w:r>
      <w:r>
        <w:rPr>
          <w:color w:val="DCDCDC"/>
        </w:rPr>
        <w:t xml:space="preserve">vuonna 1864</w:t>
      </w:r>
      <w:r>
        <w:t xml:space="preserve">, kun </w:t>
      </w:r>
      <w:r>
        <w:rPr>
          <w:color w:val="2F4F4F"/>
        </w:rPr>
        <w:t xml:space="preserve">James Clerk Maxwell </w:t>
      </w:r>
      <w:r>
        <w:t xml:space="preserve">yhdisti useita aiempia teorioita </w:t>
      </w:r>
      <w:r>
        <w:rPr>
          <w:color w:val="6B8E23"/>
        </w:rPr>
        <w:t xml:space="preserve">20 </w:t>
      </w:r>
      <w:r>
        <w:rPr>
          <w:color w:val="556B2F"/>
        </w:rPr>
        <w:t xml:space="preserve">skalaariyhtälöön</w:t>
      </w:r>
      <w:r>
        <w:t xml:space="preserve">, jotka </w:t>
      </w:r>
      <w:r>
        <w:t xml:space="preserve">Oliver Heaviside ja Josiah Willard Gibbs </w:t>
      </w:r>
      <w:r>
        <w:t xml:space="preserve">muotoilivat myöhemmin uudelleen </w:t>
      </w:r>
      <w:r>
        <w:rPr>
          <w:color w:val="A0522D"/>
        </w:rPr>
        <w:t xml:space="preserve">neljäksi </w:t>
      </w:r>
      <w:r>
        <w:t xml:space="preserve">vektoriyhtälöksi. Nämä "Maxwellin yhtälöt" kuvasivat täydellisesti kenttien lähteet, jotka olivat paikallaan olevia ja liikkuvia varauksia, sekä itse kenttien vuorovaikutukset. Tämä sai </w:t>
      </w:r>
      <w:r>
        <w:rPr>
          <w:color w:val="228B22"/>
        </w:rPr>
        <w:t xml:space="preserve">Maxwellin </w:t>
      </w:r>
      <w:r>
        <w:t xml:space="preserve">havaitsemaan, että sähkö- ja magneettikentät voivat olla "itsestään syntyviä" aallon kautta, joka kulkee nopeudella, jonka hän laski olevan valon nopeus. Tämä oivallus yhdisti sähkömagneettisen teorian ja optiikan orastavat alat ja johti suoraan sähkömagneettisen spektrin täydelliseen kuvaukseen.</w:t>
      </w:r>
    </w:p>
    <w:p>
      <w:r>
        <w:rPr>
          <w:b/>
        </w:rPr>
        <w:t xml:space="preserve">Kysymys 0</w:t>
      </w:r>
    </w:p>
    <w:p>
      <w:r>
        <w:t xml:space="preserve">Kuka selitti ensimmäisenä täysin magneetti- ja sähkökenttien alkuperän?</w:t>
      </w:r>
    </w:p>
    <w:p>
      <w:r>
        <w:rPr>
          <w:b/>
        </w:rPr>
        <w:t xml:space="preserve">Kysymys 1</w:t>
      </w:r>
    </w:p>
    <w:p>
      <w:r>
        <w:t xml:space="preserve">Milloin magneetti- ja sähkökentät ovat syntyneet?</w:t>
      </w:r>
    </w:p>
    <w:p>
      <w:r>
        <w:rPr>
          <w:b/>
        </w:rPr>
        <w:t xml:space="preserve">Kysymys 2</w:t>
      </w:r>
    </w:p>
    <w:p>
      <w:r>
        <w:t xml:space="preserve">Kuinka monta skalaariyhtälöä James Maxwell muodosti sarjan?</w:t>
      </w:r>
    </w:p>
    <w:p>
      <w:r>
        <w:rPr>
          <w:b/>
        </w:rPr>
        <w:t xml:space="preserve">Kysymys 3</w:t>
      </w:r>
    </w:p>
    <w:p>
      <w:r>
        <w:t xml:space="preserve">Kuinka moneksi vektoriyhtälöksi Heaviside ja Gibbs muokkasivat Maxwellin 20 skalaariyhtälöä?</w:t>
      </w:r>
    </w:p>
    <w:p>
      <w:r>
        <w:rPr>
          <w:b/>
        </w:rPr>
        <w:t xml:space="preserve">Kysymys 4</w:t>
      </w:r>
    </w:p>
    <w:p>
      <w:r>
        <w:t xml:space="preserve">Kuka keksi, että magneettinen ja sähköinen voivat tuottaa itse itsensä?</w:t>
      </w:r>
    </w:p>
    <w:p>
      <w:r>
        <w:rPr>
          <w:b/>
        </w:rPr>
        <w:t xml:space="preserve">Kysymys 5</w:t>
      </w:r>
    </w:p>
    <w:p>
      <w:r>
        <w:t xml:space="preserve">Minkä alkuperä selitettäisiin täysin vasta vuonna 1964?</w:t>
      </w:r>
    </w:p>
    <w:p>
      <w:r>
        <w:rPr>
          <w:b/>
        </w:rPr>
        <w:t xml:space="preserve">Kysymys 6</w:t>
      </w:r>
    </w:p>
    <w:p>
      <w:r>
        <w:t xml:space="preserve">Kuka erotti useat aiemmat teoriat 20 skalaarisen yhtälön joukoksi?</w:t>
      </w:r>
    </w:p>
    <w:p>
      <w:r>
        <w:rPr>
          <w:b/>
        </w:rPr>
        <w:t xml:space="preserve">Kysymys 7</w:t>
      </w:r>
    </w:p>
    <w:p>
      <w:r>
        <w:t xml:space="preserve">Mikä muotoiltiin myöhemmin kolmeksi vektoriyhtälöksi?</w:t>
      </w:r>
    </w:p>
    <w:p>
      <w:r>
        <w:rPr>
          <w:b/>
        </w:rPr>
        <w:t xml:space="preserve">Kysymys 8</w:t>
      </w:r>
    </w:p>
    <w:p>
      <w:r>
        <w:t xml:space="preserve">Kuka keksi, että sähkö- ja magneettikentät voivat olla "itsetietoisia"?</w:t>
      </w:r>
    </w:p>
    <w:p>
      <w:r>
        <w:rPr>
          <w:b/>
        </w:rPr>
        <w:t xml:space="preserve">Tekstin numero 30</w:t>
      </w:r>
    </w:p>
    <w:p>
      <w:r>
        <w:rPr>
          <w:color w:val="A9A9A9"/>
        </w:rPr>
        <w:t xml:space="preserve">Sähkömagneettisen teorian </w:t>
      </w:r>
      <w:r>
        <w:t xml:space="preserve">sovittaminen yhteen </w:t>
      </w:r>
      <w:r>
        <w:t xml:space="preserve">kahden havainnon, valosähköisen ilmiön ja ultraviolettikatastrofin olemattomuuden, kanssa osoittautui kuitenkin hankalaksi. </w:t>
      </w:r>
      <w:r>
        <w:rPr>
          <w:color w:val="DCDCDC"/>
        </w:rPr>
        <w:t xml:space="preserve">Johtavien teoreettisten fyysikoiden työn </w:t>
      </w:r>
      <w:r>
        <w:t xml:space="preserve">ansiosta </w:t>
      </w:r>
      <w:r>
        <w:t xml:space="preserve">kehitettiin </w:t>
      </w:r>
      <w:r>
        <w:t xml:space="preserve">uusi </w:t>
      </w:r>
      <w:r>
        <w:rPr>
          <w:color w:val="2F4F4F"/>
        </w:rPr>
        <w:t xml:space="preserve">sähkömagnetismin </w:t>
      </w:r>
      <w:r>
        <w:t xml:space="preserve">teoria, </w:t>
      </w:r>
      <w:r>
        <w:t xml:space="preserve">jossa käytettiin </w:t>
      </w:r>
      <w:r>
        <w:rPr>
          <w:color w:val="556B2F"/>
        </w:rPr>
        <w:t xml:space="preserve">kvanttimekaniikkaa</w:t>
      </w:r>
      <w:r>
        <w:t xml:space="preserve">. </w:t>
      </w:r>
      <w:r>
        <w:t xml:space="preserve">Tämä </w:t>
      </w:r>
      <w:r>
        <w:rPr>
          <w:color w:val="6B8E23"/>
        </w:rPr>
        <w:t xml:space="preserve">sähkömagneettisen </w:t>
      </w:r>
      <w:r>
        <w:t xml:space="preserve">teorian </w:t>
      </w:r>
      <w:r>
        <w:t xml:space="preserve">lopullinen muutos </w:t>
      </w:r>
      <w:r>
        <w:t xml:space="preserve">johti lopulta </w:t>
      </w:r>
      <w:r>
        <w:rPr>
          <w:color w:val="A0522D"/>
        </w:rPr>
        <w:t xml:space="preserve">kvanttisähködynamiikkaan </w:t>
      </w:r>
      <w:r>
        <w:rPr>
          <w:color w:val="228B22"/>
        </w:rPr>
        <w:t xml:space="preserve">(tai QED), </w:t>
      </w:r>
      <w:r>
        <w:t xml:space="preserve">joka kuvaa kaikki sähkömagneettiset ilmiöt täysin </w:t>
      </w:r>
      <w:r>
        <w:rPr>
          <w:color w:val="191970"/>
        </w:rPr>
        <w:t xml:space="preserve">fotoneiksi</w:t>
      </w:r>
      <w:r>
        <w:t xml:space="preserve"> kutsuttujen aaltohiukkasten välittäminä</w:t>
      </w:r>
      <w:r>
        <w:t xml:space="preserve">. </w:t>
      </w:r>
      <w:r>
        <w:rPr>
          <w:color w:val="8B0000"/>
        </w:rPr>
        <w:t xml:space="preserve">QED:ssä </w:t>
      </w:r>
      <w:r>
        <w:t xml:space="preserve">fotonit ovat perustavanlaatuisia vaihtohiukkasia, jotka kuvaavat kaikkia sähkömagnetismiin liittyviä vuorovaikutuksia, mukaan lukien sähkömagneettinen voima[Huomautus 4].[Huomautus 4].</w:t>
      </w:r>
    </w:p>
    <w:p>
      <w:r>
        <w:rPr>
          <w:b/>
        </w:rPr>
        <w:t xml:space="preserve">Kysymys 0</w:t>
      </w:r>
    </w:p>
    <w:p>
      <w:r>
        <w:t xml:space="preserve">Mikä oli vaikeaa sovittaa yhteen valosähköinen ilmiö ja kadonnut ultraviolettikatastrofi?</w:t>
      </w:r>
    </w:p>
    <w:p>
      <w:r>
        <w:rPr>
          <w:b/>
        </w:rPr>
        <w:t xml:space="preserve">Kysymys 1</w:t>
      </w:r>
    </w:p>
    <w:p>
      <w:r>
        <w:t xml:space="preserve">Mitä käytettiin uuden sähkömagneettisen teorian luomiseen, jotta voitaisiin sovittaa yhteen sähkömagneettisen teorian ongelmat?</w:t>
      </w:r>
    </w:p>
    <w:p>
      <w:r>
        <w:rPr>
          <w:b/>
        </w:rPr>
        <w:t xml:space="preserve">Kysymys 2</w:t>
      </w:r>
    </w:p>
    <w:p>
      <w:r>
        <w:t xml:space="preserve">Mihin sähkömagneettinen teoria lopulta johti?</w:t>
      </w:r>
    </w:p>
    <w:p>
      <w:r>
        <w:rPr>
          <w:b/>
        </w:rPr>
        <w:t xml:space="preserve">Kysymys 3</w:t>
      </w:r>
    </w:p>
    <w:p>
      <w:r>
        <w:t xml:space="preserve">Millä nimellä kutsutaan aalto-hiukkasia, jotka välittävät kaikkia sähkömagneettisia ilmiöitä?</w:t>
      </w:r>
    </w:p>
    <w:p>
      <w:r>
        <w:rPr>
          <w:b/>
        </w:rPr>
        <w:t xml:space="preserve">Kysymys 4</w:t>
      </w:r>
    </w:p>
    <w:p>
      <w:r>
        <w:t xml:space="preserve">Mistä QED on lyhenne?</w:t>
      </w:r>
    </w:p>
    <w:p>
      <w:r>
        <w:rPr>
          <w:b/>
        </w:rPr>
        <w:t xml:space="preserve">Kysymys 5</w:t>
      </w:r>
    </w:p>
    <w:p>
      <w:r>
        <w:t xml:space="preserve">Mistä kehitettiin uusi teoria, jossa käytettiin kvanttihiukkasia?</w:t>
      </w:r>
    </w:p>
    <w:p>
      <w:r>
        <w:rPr>
          <w:b/>
        </w:rPr>
        <w:t xml:space="preserve">Kysymys 6</w:t>
      </w:r>
    </w:p>
    <w:p>
      <w:r>
        <w:t xml:space="preserve">Mikä teoria johti kvanttisähkömagnetismiin?</w:t>
      </w:r>
    </w:p>
    <w:p>
      <w:r>
        <w:rPr>
          <w:b/>
        </w:rPr>
        <w:t xml:space="preserve">Kysymys 7</w:t>
      </w:r>
    </w:p>
    <w:p>
      <w:r>
        <w:t xml:space="preserve">Missä ovat fotonit perustavanlaatuinen vaihtofotoni?</w:t>
      </w:r>
    </w:p>
    <w:p>
      <w:r>
        <w:rPr>
          <w:b/>
        </w:rPr>
        <w:t xml:space="preserve">Kysymys 8</w:t>
      </w:r>
    </w:p>
    <w:p>
      <w:r>
        <w:t xml:space="preserve">Kvanttiteorian avulla kehitettiin uusi teoria mistä?</w:t>
      </w:r>
    </w:p>
    <w:p>
      <w:r>
        <w:rPr>
          <w:b/>
        </w:rPr>
        <w:t xml:space="preserve">Tekstin numero 31</w:t>
      </w:r>
    </w:p>
    <w:p>
      <w:r>
        <w:t xml:space="preserve">On yleinen harhaluulo, että kiinteän aineen jäykkyys ja jäykkyys johtuvat </w:t>
      </w:r>
      <w:r>
        <w:rPr>
          <w:color w:val="2F4F4F"/>
        </w:rPr>
        <w:t xml:space="preserve">sähkömagneettisen voiman vaikutuksesta synt</w:t>
      </w:r>
      <w:r>
        <w:rPr>
          <w:color w:val="A9A9A9"/>
        </w:rPr>
        <w:t xml:space="preserve">yvästä </w:t>
      </w:r>
      <w:r>
        <w:rPr>
          <w:color w:val="DCDCDC"/>
        </w:rPr>
        <w:t xml:space="preserve">samankaltaisten varausten hylkimisestä</w:t>
      </w:r>
      <w:r>
        <w:t xml:space="preserve">. Koska </w:t>
      </w:r>
      <w:r>
        <w:t xml:space="preserve">elektronit ovat fermioneja, ne eivät voi olla samassa </w:t>
      </w:r>
      <w:r>
        <w:rPr>
          <w:color w:val="A0522D"/>
        </w:rPr>
        <w:t xml:space="preserve">kvanttimekaanisessa tilassa kuin muut elektronit</w:t>
      </w:r>
      <w:r>
        <w:t xml:space="preserve">. </w:t>
      </w:r>
      <w:r>
        <w:t xml:space="preserve">Kun </w:t>
      </w:r>
      <w:r>
        <w:t xml:space="preserve">aineessa olevat </w:t>
      </w:r>
      <w:r>
        <w:rPr>
          <w:color w:val="228B22"/>
        </w:rPr>
        <w:t xml:space="preserve">elektronit </w:t>
      </w:r>
      <w:r>
        <w:t xml:space="preserve">ovat tiiviisti kasassa, </w:t>
      </w:r>
      <w:r>
        <w:t xml:space="preserve">kaikille elektroneille </w:t>
      </w:r>
      <w:r>
        <w:t xml:space="preserve">ei riitä </w:t>
      </w:r>
      <w:r>
        <w:rPr>
          <w:color w:val="191970"/>
        </w:rPr>
        <w:t xml:space="preserve">matalamman energian kvanttimekaanisia tiloja, </w:t>
      </w:r>
      <w:r>
        <w:t xml:space="preserve">joten joidenkin niistä on oltava korkeamman </w:t>
      </w:r>
      <w:r>
        <w:rPr>
          <w:color w:val="8B0000"/>
        </w:rPr>
        <w:t xml:space="preserve">energian </w:t>
      </w:r>
      <w:r>
        <w:t xml:space="preserve">tiloissa. Tämä tarkoittaa, että </w:t>
      </w:r>
      <w:r>
        <w:t xml:space="preserve">niiden pakkautuminen yhteen </w:t>
      </w:r>
      <w:r>
        <w:t xml:space="preserve">vie </w:t>
      </w:r>
      <w:r>
        <w:rPr>
          <w:color w:val="483D8B"/>
        </w:rPr>
        <w:t xml:space="preserve">energiaa</w:t>
      </w:r>
      <w:r>
        <w:t xml:space="preserve">. </w:t>
      </w:r>
      <w:r>
        <w:t xml:space="preserve">Vaikka tämä vaikutus ilmenee </w:t>
      </w:r>
      <w:r>
        <w:rPr>
          <w:color w:val="3CB371"/>
        </w:rPr>
        <w:t xml:space="preserve">makroskooppisesti </w:t>
      </w:r>
      <w:r>
        <w:rPr>
          <w:color w:val="663399"/>
        </w:rPr>
        <w:t xml:space="preserve">rakenteellisena voimana</w:t>
      </w:r>
      <w:r>
        <w:t xml:space="preserve">, se on teknisesti vain seurausta siitä, että elektronien tilojen määrä on rajallinen.</w:t>
      </w:r>
    </w:p>
    <w:p>
      <w:r>
        <w:rPr>
          <w:b/>
        </w:rPr>
        <w:t xml:space="preserve">Kysymys 0</w:t>
      </w:r>
    </w:p>
    <w:p>
      <w:r>
        <w:t xml:space="preserve">Mikä ymmärretään usein väärin aineen jäykkyyden syyksi?</w:t>
      </w:r>
    </w:p>
    <w:p>
      <w:r>
        <w:rPr>
          <w:b/>
        </w:rPr>
        <w:t xml:space="preserve">Kysymys 1</w:t>
      </w:r>
    </w:p>
    <w:p>
      <w:r>
        <w:t xml:space="preserve">Mikä oikeastaan aiheuttaa materian jäykkyyttä?</w:t>
      </w:r>
    </w:p>
    <w:p>
      <w:r>
        <w:rPr>
          <w:b/>
        </w:rPr>
        <w:t xml:space="preserve">Kysymys 2</w:t>
      </w:r>
    </w:p>
    <w:p>
      <w:r>
        <w:t xml:space="preserve">Mitä tarvitaan elektronien pakkaamiseksi tiiviisti yhteen?</w:t>
      </w:r>
    </w:p>
    <w:p>
      <w:r>
        <w:rPr>
          <w:b/>
        </w:rPr>
        <w:t xml:space="preserve">Kysymys 3</w:t>
      </w:r>
    </w:p>
    <w:p>
      <w:r>
        <w:t xml:space="preserve">Miten Paulin poissulkemisperiaate ilmenee makromaailmassa?</w:t>
      </w:r>
    </w:p>
    <w:p>
      <w:r>
        <w:rPr>
          <w:b/>
        </w:rPr>
        <w:t xml:space="preserve">Kysymys 4</w:t>
      </w:r>
    </w:p>
    <w:p>
      <w:r>
        <w:t xml:space="preserve">Koska elektronit ovat kätyreitä, ne eivät voi olla samassa missä?</w:t>
      </w:r>
    </w:p>
    <w:p>
      <w:r>
        <w:rPr>
          <w:b/>
        </w:rPr>
        <w:t xml:space="preserve">Kysymys 5</w:t>
      </w:r>
    </w:p>
    <w:p>
      <w:r>
        <w:t xml:space="preserve">Kun elektronit ovat löyhästi pakattuja, ei ole tarpeeksi mitä?</w:t>
      </w:r>
    </w:p>
    <w:p>
      <w:r>
        <w:rPr>
          <w:b/>
        </w:rPr>
        <w:t xml:space="preserve">Kysymys 6</w:t>
      </w:r>
    </w:p>
    <w:p>
      <w:r>
        <w:t xml:space="preserve">Mikä ei vaadi energiaa niiden pakkaamiseen yhteen?</w:t>
      </w:r>
    </w:p>
    <w:p>
      <w:r>
        <w:rPr>
          <w:b/>
        </w:rPr>
        <w:t xml:space="preserve">Kysymys 7</w:t>
      </w:r>
    </w:p>
    <w:p>
      <w:r>
        <w:t xml:space="preserve">Kun mitä on pakattu yhteen löysästi, eikö alempi energia riitä?</w:t>
      </w:r>
    </w:p>
    <w:p>
      <w:r>
        <w:rPr>
          <w:b/>
        </w:rPr>
        <w:t xml:space="preserve">Tekstin numero 32</w:t>
      </w:r>
    </w:p>
    <w:p>
      <w:r>
        <w:t xml:space="preserve">Vahva voima vaikuttaa suoraan vain </w:t>
      </w:r>
      <w:r>
        <w:rPr>
          <w:color w:val="DCDCDC"/>
        </w:rPr>
        <w:t xml:space="preserve">alkeishiukkasiin</w:t>
      </w:r>
      <w:r>
        <w:t xml:space="preserve">. </w:t>
      </w:r>
      <w:r>
        <w:rPr>
          <w:color w:val="6B8E23"/>
        </w:rPr>
        <w:t xml:space="preserve">Voiman </w:t>
      </w:r>
      <w:r>
        <w:rPr>
          <w:color w:val="556B2F"/>
        </w:rPr>
        <w:t xml:space="preserve">jäännös on </w:t>
      </w:r>
      <w:r>
        <w:t xml:space="preserve">kuitenkin </w:t>
      </w:r>
      <w:r>
        <w:t xml:space="preserve">havaittavissa hadronien välillä (tunnetuin esimerkki on </w:t>
      </w:r>
      <w:r>
        <w:rPr>
          <w:color w:val="191970"/>
        </w:rPr>
        <w:t xml:space="preserve">ydinvoima</w:t>
      </w:r>
      <w:r>
        <w:t xml:space="preserve">, joka vaikuttaa </w:t>
      </w:r>
      <w:r>
        <w:rPr>
          <w:color w:val="A0522D"/>
        </w:rPr>
        <w:t xml:space="preserve">nukleonien </w:t>
      </w:r>
      <w:r>
        <w:t xml:space="preserve">välillä </w:t>
      </w:r>
      <w:r>
        <w:rPr>
          <w:color w:val="A0522D"/>
        </w:rPr>
        <w:t xml:space="preserve">atomiytimissä</w:t>
      </w:r>
      <w:r>
        <w:t xml:space="preserve">)</w:t>
      </w:r>
      <w:r>
        <w:rPr>
          <w:color w:val="8B0000"/>
        </w:rPr>
        <w:t xml:space="preserve">. </w:t>
      </w:r>
      <w:r>
        <w:t xml:space="preserve">Tällöin vahva voima vaikuttaa epäsuorasti, ja se välittyy </w:t>
      </w:r>
      <w:r>
        <w:rPr>
          <w:color w:val="483D8B"/>
        </w:rPr>
        <w:t xml:space="preserve">gluonien muodossa</w:t>
      </w:r>
      <w:r>
        <w:t xml:space="preserve">, jotka muodostavat osan virtuaalisista pi- ja rho-mesoneista, jotka klassisesti välittävät ydinvoimaa (ks. lisää tästä aiheesta). Monien </w:t>
      </w:r>
      <w:r>
        <w:rPr>
          <w:color w:val="3CB371"/>
        </w:rPr>
        <w:t xml:space="preserve">vapaita kvarkkeja </w:t>
      </w:r>
      <w:r>
        <w:t xml:space="preserve">koskevien etsintöjen epäonnistuminen </w:t>
      </w:r>
      <w:r>
        <w:t xml:space="preserve">on osoittanut, että kyseiset alkeishiukkaset eivät ole suoraan havaittavissa. Tätä ilmiötä kutsutaan </w:t>
      </w:r>
      <w:r>
        <w:rPr>
          <w:color w:val="BC8F8F"/>
        </w:rPr>
        <w:t xml:space="preserve">värirajoitukseksi</w:t>
      </w:r>
      <w:r>
        <w:t xml:space="preserve">.</w:t>
      </w:r>
    </w:p>
    <w:p>
      <w:r>
        <w:rPr>
          <w:b/>
        </w:rPr>
        <w:t xml:space="preserve">Kysymys 0</w:t>
      </w:r>
    </w:p>
    <w:p>
      <w:r>
        <w:t xml:space="preserve">Mihin voimakas voima vaikuttaa?</w:t>
      </w:r>
    </w:p>
    <w:p>
      <w:r>
        <w:rPr>
          <w:b/>
        </w:rPr>
        <w:t xml:space="preserve">Kysymys 1</w:t>
      </w:r>
    </w:p>
    <w:p>
      <w:r>
        <w:t xml:space="preserve">Mitä hadronien välissä näkyy?</w:t>
      </w:r>
    </w:p>
    <w:p>
      <w:r>
        <w:rPr>
          <w:b/>
        </w:rPr>
        <w:t xml:space="preserve">Kysymys 2</w:t>
      </w:r>
    </w:p>
    <w:p>
      <w:r>
        <w:t xml:space="preserve">Mikä on nukleonien välinen voima?</w:t>
      </w:r>
    </w:p>
    <w:p>
      <w:r>
        <w:rPr>
          <w:b/>
        </w:rPr>
        <w:t xml:space="preserve">Kysymys 3</w:t>
      </w:r>
    </w:p>
    <w:p>
      <w:r>
        <w:t xml:space="preserve">Miten ydinvoimat välittyvät?</w:t>
      </w:r>
    </w:p>
    <w:p>
      <w:r>
        <w:rPr>
          <w:b/>
        </w:rPr>
        <w:t xml:space="preserve">Kysymys 4</w:t>
      </w:r>
    </w:p>
    <w:p>
      <w:r>
        <w:t xml:space="preserve">Mikä on termi havaittavien vapaiden kvarkkien puuttumiselle?</w:t>
      </w:r>
    </w:p>
    <w:p>
      <w:r>
        <w:rPr>
          <w:b/>
        </w:rPr>
        <w:t xml:space="preserve">Kysymys 5</w:t>
      </w:r>
    </w:p>
    <w:p>
      <w:r>
        <w:t xml:space="preserve">Heikko voima vaikuttaa vain mihin hiukkasiin?</w:t>
      </w:r>
    </w:p>
    <w:p>
      <w:r>
        <w:rPr>
          <w:b/>
        </w:rPr>
        <w:t xml:space="preserve">Kysymys 6</w:t>
      </w:r>
    </w:p>
    <w:p>
      <w:r>
        <w:t xml:space="preserve">Minkä onnistuneet etsinnät osoittivat, että alkeishiukkaset eivät ole havaittavissa?</w:t>
      </w:r>
    </w:p>
    <w:p>
      <w:r>
        <w:rPr>
          <w:b/>
        </w:rPr>
        <w:t xml:space="preserve">Kysymys 7</w:t>
      </w:r>
    </w:p>
    <w:p>
      <w:r>
        <w:t xml:space="preserve">Jäännös mitä voidaan nähdä hadronien edessä?</w:t>
      </w:r>
    </w:p>
    <w:p>
      <w:r>
        <w:rPr>
          <w:b/>
        </w:rPr>
        <w:t xml:space="preserve">Kysymys 8</w:t>
      </w:r>
    </w:p>
    <w:p>
      <w:r>
        <w:t xml:space="preserve">Mihin heikko voima vaikuttaa?</w:t>
      </w:r>
    </w:p>
    <w:p>
      <w:r>
        <w:rPr>
          <w:b/>
        </w:rPr>
        <w:t xml:space="preserve">Tekstin numero 33</w:t>
      </w:r>
    </w:p>
    <w:p>
      <w:r>
        <w:rPr>
          <w:color w:val="A9A9A9"/>
        </w:rPr>
        <w:t xml:space="preserve">Heikko </w:t>
      </w:r>
      <w:r>
        <w:rPr>
          <w:color w:val="DCDCDC"/>
        </w:rPr>
        <w:t xml:space="preserve">voima johtuu </w:t>
      </w:r>
      <w:r>
        <w:rPr>
          <w:color w:val="2F4F4F"/>
        </w:rPr>
        <w:t xml:space="preserve">raskaiden W- ja Z-bosonien </w:t>
      </w:r>
      <w:r>
        <w:t xml:space="preserve">vaihdosta</w:t>
      </w:r>
      <w:r>
        <w:t xml:space="preserve">. </w:t>
      </w:r>
      <w:r>
        <w:t xml:space="preserve">Sen tunnetuin vaikutus on </w:t>
      </w:r>
      <w:r>
        <w:rPr>
          <w:color w:val="556B2F"/>
        </w:rPr>
        <w:t xml:space="preserve">beetahajoaminen </w:t>
      </w:r>
      <w:r>
        <w:rPr>
          <w:color w:val="6B8E23"/>
        </w:rPr>
        <w:t xml:space="preserve">(neutronien hajoaminen atomiytimissä) </w:t>
      </w:r>
      <w:r>
        <w:t xml:space="preserve">ja siihen liittyvä </w:t>
      </w:r>
      <w:r>
        <w:rPr>
          <w:color w:val="A0522D"/>
        </w:rPr>
        <w:t xml:space="preserve">radioaktiivisuus</w:t>
      </w:r>
      <w:r>
        <w:t xml:space="preserve">. </w:t>
      </w:r>
      <w:r>
        <w:t xml:space="preserve">Sana "heikko" johtuu siitä, että kentän voimakkuus on noin </w:t>
      </w:r>
      <w:r>
        <w:rPr>
          <w:color w:val="228B22"/>
        </w:rPr>
        <w:t xml:space="preserve">1013 </w:t>
      </w:r>
      <w:r>
        <w:t xml:space="preserve">kertaa pienempi kuin vahvan voiman voim</w:t>
      </w:r>
      <w:r>
        <w:t xml:space="preserve">akkuus</w:t>
      </w:r>
      <w:r>
        <w:rPr>
          <w:color w:val="228B22"/>
        </w:rPr>
        <w:t xml:space="preserve">.</w:t>
      </w:r>
      <w:r>
        <w:t xml:space="preserve"> Silti se on voimakkaampi kuin painovoima lyhyillä etäisyyksillä. </w:t>
      </w:r>
      <w:r>
        <w:t xml:space="preserve">On myös kehitetty </w:t>
      </w:r>
      <w:r>
        <w:rPr>
          <w:color w:val="191970"/>
        </w:rPr>
        <w:t xml:space="preserve">johdonmukainen </w:t>
      </w:r>
      <w:r>
        <w:t xml:space="preserve">sähköheikko teoria, joka osoittaa, että sähkömagneettiset voimat ja heikko voima ovat erottamattomia </w:t>
      </w:r>
      <w:r>
        <w:rPr>
          <w:color w:val="483D8B"/>
        </w:rPr>
        <w:t xml:space="preserve">noin </w:t>
      </w:r>
      <w:r>
        <w:rPr>
          <w:color w:val="3CB371"/>
        </w:rPr>
        <w:t xml:space="preserve">1015 kelviniä</w:t>
      </w:r>
      <w:r>
        <w:rPr>
          <w:color w:val="8B0000"/>
        </w:rPr>
        <w:t xml:space="preserve"> suuremmissa </w:t>
      </w:r>
      <w:r>
        <w:t xml:space="preserve">lämpötiloissa</w:t>
      </w:r>
      <w:r>
        <w:t xml:space="preserve">. Tällaisia lämpötiloja on tutkittu nykyaikaisissa hiukkaskiihdyttimissä, ja ne osoittavat maailmankaikkeuden olosuhteet alkuräjähdyksen alkuhetkillä.</w:t>
      </w:r>
    </w:p>
    <w:p>
      <w:r>
        <w:rPr>
          <w:b/>
        </w:rPr>
        <w:t xml:space="preserve">Kysymys 0</w:t>
      </w:r>
    </w:p>
    <w:p>
      <w:r>
        <w:t xml:space="preserve">Mitä W- ja Z-bosonin vaihto saa aikaan?</w:t>
      </w:r>
    </w:p>
    <w:p>
      <w:r>
        <w:rPr>
          <w:b/>
        </w:rPr>
        <w:t xml:space="preserve">Kysymys 1</w:t>
      </w:r>
    </w:p>
    <w:p>
      <w:r>
        <w:t xml:space="preserve">Mikä on W- ja Z-bosonin vaihdon havaittava vaikutus?</w:t>
      </w:r>
    </w:p>
    <w:p>
      <w:r>
        <w:rPr>
          <w:b/>
        </w:rPr>
        <w:t xml:space="preserve">Kysymys 2</w:t>
      </w:r>
    </w:p>
    <w:p>
      <w:r>
        <w:t xml:space="preserve">Mikä on beetahajoamisen vaikutus?</w:t>
      </w:r>
    </w:p>
    <w:p>
      <w:r>
        <w:rPr>
          <w:b/>
        </w:rPr>
        <w:t xml:space="preserve">Kysymys 3</w:t>
      </w:r>
    </w:p>
    <w:p>
      <w:r>
        <w:t xml:space="preserve">Kuinka monta kertaa pienempi on heikon kentän voimakkuus verrattuna vahvaan kenttään?</w:t>
      </w:r>
    </w:p>
    <w:p>
      <w:r>
        <w:rPr>
          <w:b/>
        </w:rPr>
        <w:t xml:space="preserve">Kysymys 4</w:t>
      </w:r>
    </w:p>
    <w:p>
      <w:r>
        <w:t xml:space="preserve">Missä lämpötilassa heikot ja sähkömagneettiset voimat vaikuttavat samoilta?</w:t>
      </w:r>
    </w:p>
    <w:p>
      <w:r>
        <w:rPr>
          <w:b/>
        </w:rPr>
        <w:t xml:space="preserve">Kysymys 5</w:t>
      </w:r>
    </w:p>
    <w:p>
      <w:r>
        <w:t xml:space="preserve">Vahva voima johtuu minkä aineen vaihdosta?</w:t>
      </w:r>
    </w:p>
    <w:p>
      <w:r>
        <w:rPr>
          <w:b/>
        </w:rPr>
        <w:t xml:space="preserve">Kysymys 6</w:t>
      </w:r>
    </w:p>
    <w:p>
      <w:r>
        <w:t xml:space="preserve">Alfahajoaminen on tunnetuin minkä voiman vaikutus?</w:t>
      </w:r>
    </w:p>
    <w:p>
      <w:r>
        <w:rPr>
          <w:b/>
        </w:rPr>
        <w:t xml:space="preserve">Kysymys 7</w:t>
      </w:r>
    </w:p>
    <w:p>
      <w:r>
        <w:t xml:space="preserve">Mikä voima on painovoimaa heikompi lyhyillä etäisyyksillä?</w:t>
      </w:r>
    </w:p>
    <w:p>
      <w:r>
        <w:rPr>
          <w:b/>
        </w:rPr>
        <w:t xml:space="preserve">Kysymys 8</w:t>
      </w:r>
    </w:p>
    <w:p>
      <w:r>
        <w:t xml:space="preserve">Mitä sähkösähköistä teoriaa ei ole kehitetty?</w:t>
      </w:r>
    </w:p>
    <w:p>
      <w:r>
        <w:rPr>
          <w:b/>
        </w:rPr>
        <w:t xml:space="preserve">Tekstin numero 34</w:t>
      </w:r>
    </w:p>
    <w:p>
      <w:r>
        <w:rPr>
          <w:color w:val="DCDCDC"/>
        </w:rPr>
        <w:t xml:space="preserve">Normaalivoima </w:t>
      </w:r>
      <w:r>
        <w:t xml:space="preserve">johtuu läheisessä kosketuksessa olevien atomien välisestä vuorovaikutuksesta johtuvista hylkivistä voimista. Kun niiden elektronipilvet menevät päällekkäin, </w:t>
      </w:r>
      <w:r>
        <w:t xml:space="preserve">seuraa </w:t>
      </w:r>
      <w:r>
        <w:rPr>
          <w:color w:val="556B2F"/>
        </w:rPr>
        <w:t xml:space="preserve">Pauli-karkotus </w:t>
      </w:r>
      <w:r>
        <w:t xml:space="preserve">(</w:t>
      </w:r>
      <w:r>
        <w:rPr>
          <w:color w:val="6B8E23"/>
        </w:rPr>
        <w:t xml:space="preserve">elektronien fermionisesta luonteesta </w:t>
      </w:r>
      <w:r>
        <w:t xml:space="preserve">johtuen</w:t>
      </w:r>
      <w:r>
        <w:t xml:space="preserve">), jolloin syntyy voima, joka vaikuttaa kahden kappaleen välisen pinnan rajapinnan suuntaan kohtisuoraan.:93 </w:t>
      </w:r>
      <w:r>
        <w:rPr>
          <w:color w:val="228B22"/>
        </w:rPr>
        <w:t xml:space="preserve">Normaalivoima on esimerkiksi vastuussa </w:t>
      </w:r>
      <w:r>
        <w:rPr>
          <w:color w:val="191970"/>
        </w:rPr>
        <w:t xml:space="preserve">pöytien ja lattioiden </w:t>
      </w:r>
      <w:r>
        <w:t xml:space="preserve">rakenteellisesta eheydestä ja se </w:t>
      </w:r>
      <w:r>
        <w:t xml:space="preserve">on voima, joka reagoi aina, kun ulkoinen voima työntää kiinteää esinettä. Esimerkki normaalivoiman toiminnasta on </w:t>
      </w:r>
      <w:r>
        <w:rPr>
          <w:color w:val="8B0000"/>
        </w:rPr>
        <w:t xml:space="preserve">törmäysvoima, joka kohdistuu liikkumattomaan pintaan törmäävään esineeseen</w:t>
      </w:r>
      <w:r>
        <w:t xml:space="preserve">.</w:t>
      </w:r>
    </w:p>
    <w:p>
      <w:r>
        <w:rPr>
          <w:b/>
        </w:rPr>
        <w:t xml:space="preserve">Kysymys 0</w:t>
      </w:r>
    </w:p>
    <w:p>
      <w:r>
        <w:t xml:space="preserve">Mikä on atomien läheisen vuorovaikutuksen hylkivä voima?</w:t>
      </w:r>
    </w:p>
    <w:p>
      <w:r>
        <w:rPr>
          <w:b/>
        </w:rPr>
        <w:t xml:space="preserve">Kysymys 1</w:t>
      </w:r>
    </w:p>
    <w:p>
      <w:r>
        <w:t xml:space="preserve">Mitä tapahtuu, kun eri atomien elektronipilvet limittyvät toisiinsa?</w:t>
      </w:r>
    </w:p>
    <w:p>
      <w:r>
        <w:rPr>
          <w:b/>
        </w:rPr>
        <w:t xml:space="preserve">Kysymys 2</w:t>
      </w:r>
    </w:p>
    <w:p>
      <w:r>
        <w:t xml:space="preserve">Mikä aiheuttaa Pauli-törmäyksen?</w:t>
      </w:r>
    </w:p>
    <w:p>
      <w:r>
        <w:rPr>
          <w:b/>
        </w:rPr>
        <w:t xml:space="preserve">Kysymys 3</w:t>
      </w:r>
    </w:p>
    <w:p>
      <w:r>
        <w:t xml:space="preserve">Mikä on voima, joka aiheuttaa rakenteiden jäykkyyttä?</w:t>
      </w:r>
    </w:p>
    <w:p>
      <w:r>
        <w:rPr>
          <w:b/>
        </w:rPr>
        <w:t xml:space="preserve">Kysymys 4</w:t>
      </w:r>
    </w:p>
    <w:p>
      <w:r>
        <w:t xml:space="preserve">Mikä voima johtuu vetovoiman vuorovaikutusvoimista?</w:t>
      </w:r>
    </w:p>
    <w:p>
      <w:r>
        <w:rPr>
          <w:b/>
        </w:rPr>
        <w:t xml:space="preserve">Kysymys 5</w:t>
      </w:r>
    </w:p>
    <w:p>
      <w:r>
        <w:t xml:space="preserve">Mitä hylkimistä seuraa, kun atomipilvet menevät päällekkäin?</w:t>
      </w:r>
    </w:p>
    <w:p>
      <w:r>
        <w:rPr>
          <w:b/>
        </w:rPr>
        <w:t xml:space="preserve">Kysymys 6</w:t>
      </w:r>
    </w:p>
    <w:p>
      <w:r>
        <w:t xml:space="preserve">Mikä on esimerkki epänormaalista voimasta toiminnassa?</w:t>
      </w:r>
    </w:p>
    <w:p>
      <w:r>
        <w:rPr>
          <w:b/>
        </w:rPr>
        <w:t xml:space="preserve">Kysymys 7</w:t>
      </w:r>
    </w:p>
    <w:p>
      <w:r>
        <w:t xml:space="preserve">Epänormaali voima on vastuussa minkä rakenteellisesta eheydestä?</w:t>
      </w:r>
    </w:p>
    <w:p>
      <w:r>
        <w:rPr>
          <w:b/>
        </w:rPr>
        <w:t xml:space="preserve">Tekstin numero 35</w:t>
      </w:r>
    </w:p>
    <w:p>
      <w:r>
        <w:t xml:space="preserve">Jännitysvoimat voidaan mallintaa käyttämällä </w:t>
      </w:r>
      <w:r>
        <w:rPr>
          <w:color w:val="DCDCDC"/>
        </w:rPr>
        <w:t xml:space="preserve">ihanteellisia jousia</w:t>
      </w:r>
      <w:r>
        <w:rPr>
          <w:color w:val="2F4F4F"/>
        </w:rPr>
        <w:t xml:space="preserve">, jotka ovat massattomia</w:t>
      </w:r>
      <w:r>
        <w:rPr>
          <w:color w:val="556B2F"/>
        </w:rPr>
        <w:t xml:space="preserve">, kitkattomia, murtumattomia ja venymättömiä</w:t>
      </w:r>
      <w:r>
        <w:t xml:space="preserve">. </w:t>
      </w:r>
      <w:r>
        <w:t xml:space="preserve">Ne voidaan yhdistää </w:t>
      </w:r>
      <w:r>
        <w:rPr>
          <w:color w:val="6B8E23"/>
        </w:rPr>
        <w:t xml:space="preserve">ideaalisiin hihnapyöriin</w:t>
      </w:r>
      <w:r>
        <w:t xml:space="preserve">, joiden avulla ideaaliset jouset voivat vaihtaa fyysistä suuntaa</w:t>
      </w:r>
      <w:r>
        <w:t xml:space="preserve">.</w:t>
      </w:r>
      <w:r>
        <w:t xml:space="preserve"> Ihannejouset välittävät </w:t>
      </w:r>
      <w:r>
        <w:t xml:space="preserve">jännitysvoimia </w:t>
      </w:r>
      <w:r>
        <w:rPr>
          <w:color w:val="228B22"/>
        </w:rPr>
        <w:t xml:space="preserve">välittömästi </w:t>
      </w:r>
      <w:r>
        <w:rPr>
          <w:color w:val="8B0000"/>
        </w:rPr>
        <w:t xml:space="preserve">toiminta-reaktiopareina</w:t>
      </w:r>
      <w:r>
        <w:t xml:space="preserve">, joten jos kaksi esinettä on yhdistetty ihannejousella, ensimmäiseen esineeseen kohdistuvaan jousen suuntaiseen voimaan liittyy toiseen esineeseen kohdistuva jousen suuntainen vastakkaissuuntainen voima. Kun </w:t>
      </w:r>
      <w:r>
        <w:rPr>
          <w:color w:val="483D8B"/>
        </w:rPr>
        <w:t xml:space="preserve">sama jousi liitetään useaan kertaan samaan esineeseen käyttämällä </w:t>
      </w:r>
      <w:r>
        <w:rPr>
          <w:color w:val="3CB371"/>
        </w:rPr>
        <w:t xml:space="preserve">liikkuvia hihnapyöriä</w:t>
      </w:r>
      <w:r>
        <w:rPr>
          <w:color w:val="BC8F8F"/>
        </w:rPr>
        <w:t xml:space="preserve">, </w:t>
      </w:r>
      <w:r>
        <w:rPr>
          <w:color w:val="008080"/>
        </w:rPr>
        <w:t xml:space="preserve">kuormitukseen kohdistuva jännitysvoima voidaan moninkertaistaa</w:t>
      </w:r>
      <w:r>
        <w:t xml:space="preserve">. </w:t>
      </w:r>
      <w:r>
        <w:rPr>
          <w:color w:val="BDB76B"/>
        </w:rPr>
        <w:t xml:space="preserve">Jokaista </w:t>
      </w:r>
      <w:r>
        <w:t xml:space="preserve">kuormaan vaikuttavaa </w:t>
      </w:r>
      <w:r>
        <w:rPr>
          <w:color w:val="BDB76B"/>
        </w:rPr>
        <w:t xml:space="preserve">narua </w:t>
      </w:r>
      <w:r>
        <w:t xml:space="preserve">kohden </w:t>
      </w:r>
      <w:r>
        <w:t xml:space="preserve">kuormaan vaikuttaa toinen tekijä narussa olevasta jännitysvoimasta. Vaikka tällaiset koneet mahdollistavat voiman lisäämisen, kuorman liikuttamiseksi siirrettävän jousen pituus kasvaa vastaavasti. Nämä yhteisvaikutukset johtavat viime kädessä </w:t>
      </w:r>
      <w:r>
        <w:rPr>
          <w:color w:val="4682B4"/>
        </w:rPr>
        <w:t xml:space="preserve">mekaanisen energian säilymiseen</w:t>
      </w:r>
      <w:r>
        <w:t xml:space="preserve">, koska kuormaan kohdistuva työ on sama riippumatta siitä, kuinka monimutkainen kone on.</w:t>
      </w:r>
    </w:p>
    <w:p>
      <w:r>
        <w:rPr>
          <w:b/>
        </w:rPr>
        <w:t xml:space="preserve">Kysymys 0</w:t>
      </w:r>
    </w:p>
    <w:p>
      <w:r>
        <w:t xml:space="preserve">Mitä voidaan käyttää jännitysvoimien mallintamiseen?</w:t>
      </w:r>
    </w:p>
    <w:p>
      <w:r>
        <w:rPr>
          <w:b/>
        </w:rPr>
        <w:t xml:space="preserve">Kysymys 1</w:t>
      </w:r>
    </w:p>
    <w:p>
      <w:r>
        <w:t xml:space="preserve">Mitä käytät, jotta idea jouset vaihtavat suuntaa?</w:t>
      </w:r>
    </w:p>
    <w:p>
      <w:r>
        <w:rPr>
          <w:b/>
        </w:rPr>
        <w:t xml:space="preserve">Kysymys 2</w:t>
      </w:r>
    </w:p>
    <w:p>
      <w:r>
        <w:t xml:space="preserve">Millä tavoin ideajouset siirtävät voimia?</w:t>
      </w:r>
    </w:p>
    <w:p>
      <w:r>
        <w:rPr>
          <w:b/>
        </w:rPr>
        <w:t xml:space="preserve">Kysymys 3</w:t>
      </w:r>
    </w:p>
    <w:p>
      <w:r>
        <w:t xml:space="preserve">Mikä on lopputulos, kun kuormaan lisätään yhä useampia ideajousia?</w:t>
      </w:r>
    </w:p>
    <w:p>
      <w:r>
        <w:rPr>
          <w:b/>
        </w:rPr>
        <w:t xml:space="preserve">Kysymys 4</w:t>
      </w:r>
    </w:p>
    <w:p>
      <w:r>
        <w:t xml:space="preserve">Mikä voi lisätä kuorman vetovoimaa?</w:t>
      </w:r>
    </w:p>
    <w:p>
      <w:r>
        <w:rPr>
          <w:b/>
        </w:rPr>
        <w:t xml:space="preserve">Kysymys 5</w:t>
      </w:r>
    </w:p>
    <w:p>
      <w:r>
        <w:t xml:space="preserve">Mitä voimia voidaan mallintaa ihanteellisten kitkajousien avulla?</w:t>
      </w:r>
    </w:p>
    <w:p>
      <w:r>
        <w:rPr>
          <w:b/>
        </w:rPr>
        <w:t xml:space="preserve">Kysymys 6</w:t>
      </w:r>
    </w:p>
    <w:p>
      <w:r>
        <w:t xml:space="preserve">Mitä voimia voidaan mallintaa ideaalisten massajousien avulla?</w:t>
      </w:r>
    </w:p>
    <w:p>
      <w:r>
        <w:rPr>
          <w:b/>
        </w:rPr>
        <w:t xml:space="preserve">Kysymys 7</w:t>
      </w:r>
    </w:p>
    <w:p>
      <w:r>
        <w:t xml:space="preserve">Mitä viivytettyjä voimia ihanteelliset jouset välittävät?</w:t>
      </w:r>
    </w:p>
    <w:p>
      <w:r>
        <w:rPr>
          <w:b/>
        </w:rPr>
        <w:t xml:space="preserve">Tekstin numero 36</w:t>
      </w:r>
    </w:p>
    <w:p>
      <w:r>
        <w:t xml:space="preserve">Newtonin lait ja </w:t>
      </w:r>
      <w:r>
        <w:t xml:space="preserve">yleensäkin </w:t>
      </w:r>
      <w:r>
        <w:rPr>
          <w:color w:val="A9A9A9"/>
        </w:rPr>
        <w:t xml:space="preserve">Newtonin </w:t>
      </w:r>
      <w:r>
        <w:t xml:space="preserve">mekaniikka kehitettiin ensin kuvaamaan, miten voimat vaikuttavat </w:t>
      </w:r>
      <w:r>
        <w:rPr>
          <w:color w:val="DCDCDC"/>
        </w:rPr>
        <w:t xml:space="preserve">idealisoituihin pistehiukkasiin </w:t>
      </w:r>
      <w:r>
        <w:rPr>
          <w:color w:val="2F4F4F"/>
        </w:rPr>
        <w:t xml:space="preserve">eikä </w:t>
      </w:r>
      <w:r>
        <w:rPr>
          <w:color w:val="556B2F"/>
        </w:rPr>
        <w:t xml:space="preserve">kolmiulotteisiin kappaleisiin</w:t>
      </w:r>
      <w:r>
        <w:t xml:space="preserve">. </w:t>
      </w:r>
      <w:r>
        <w:t xml:space="preserve">Todellisessa elämässä </w:t>
      </w:r>
      <w:r>
        <w:rPr>
          <w:color w:val="6B8E23"/>
        </w:rPr>
        <w:t xml:space="preserve">aineella </w:t>
      </w:r>
      <w:r>
        <w:t xml:space="preserve">on kuitenkin </w:t>
      </w:r>
      <w:r>
        <w:rPr>
          <w:color w:val="A0522D"/>
        </w:rPr>
        <w:t xml:space="preserve">laajempi rakenne</w:t>
      </w:r>
      <w:r>
        <w:rPr>
          <w:color w:val="228B22"/>
        </w:rPr>
        <w:t xml:space="preserve">, ja johonkin kappaleen osaan vaikuttavat voimat saattavat vaikuttaa </w:t>
      </w:r>
      <w:r>
        <w:rPr>
          <w:color w:val="8B0000"/>
        </w:rPr>
        <w:t xml:space="preserve">kappaleen </w:t>
      </w:r>
      <w:r>
        <w:rPr>
          <w:color w:val="191970"/>
        </w:rPr>
        <w:t xml:space="preserve">muihin osiin</w:t>
      </w:r>
      <w:r>
        <w:t xml:space="preserve">. Tilanteissa, joissa objektin atomeja yhteen pitävä ristikko pystyy virtaamaan, supistumaan, laajenemaan tai muutoin muuttamaan muotoaan, jatkuvuusmekaniikan teoriat kuvaavat, miten voimat vaikuttavat materiaaliin. Esimerkiksi </w:t>
      </w:r>
      <w:r>
        <w:rPr>
          <w:color w:val="483D8B"/>
        </w:rPr>
        <w:t xml:space="preserve">laajennetuissa </w:t>
      </w:r>
      <w:r>
        <w:t xml:space="preserve">nesteissä paine-erot aiheuttavat voimien suuntautumisen </w:t>
      </w:r>
      <w:r>
        <w:rPr>
          <w:color w:val="3CB371"/>
        </w:rPr>
        <w:t xml:space="preserve">painegradienttien suuntaisesti </w:t>
      </w:r>
      <w:r>
        <w:t xml:space="preserve">seuraavasti:</w:t>
      </w:r>
    </w:p>
    <w:p>
      <w:r>
        <w:rPr>
          <w:b/>
        </w:rPr>
        <w:t xml:space="preserve">Kysymys 0</w:t>
      </w:r>
    </w:p>
    <w:p>
      <w:r>
        <w:t xml:space="preserve">Mihin Newtonin mekaniikka vaikutti?</w:t>
      </w:r>
    </w:p>
    <w:p>
      <w:r>
        <w:rPr>
          <w:b/>
        </w:rPr>
        <w:t xml:space="preserve">Kysymys 1</w:t>
      </w:r>
    </w:p>
    <w:p>
      <w:r>
        <w:t xml:space="preserve">Mitä Newtonin mekaniikka ei vahvistanut?</w:t>
      </w:r>
    </w:p>
    <w:p>
      <w:r>
        <w:rPr>
          <w:b/>
        </w:rPr>
        <w:t xml:space="preserve">Kysymys 2</w:t>
      </w:r>
    </w:p>
    <w:p>
      <w:r>
        <w:t xml:space="preserve">Minkälaisessa nesteessä paine-erot johtuvat voimien suunnasta gradienttien yli?</w:t>
      </w:r>
    </w:p>
    <w:p>
      <w:r>
        <w:rPr>
          <w:b/>
        </w:rPr>
        <w:t xml:space="preserve">Kysymys 3</w:t>
      </w:r>
    </w:p>
    <w:p>
      <w:r>
        <w:t xml:space="preserve">Mihin kappaleen yhteen osaan kohdistuva voima voi vaikuttaa?</w:t>
      </w:r>
    </w:p>
    <w:p>
      <w:r>
        <w:rPr>
          <w:b/>
        </w:rPr>
        <w:t xml:space="preserve">Kysymys 4</w:t>
      </w:r>
    </w:p>
    <w:p>
      <w:r>
        <w:t xml:space="preserve">Mitä sellaista aineella on, jota Newtonin mekaniikka ei käsittele?</w:t>
      </w:r>
    </w:p>
    <w:p>
      <w:r>
        <w:rPr>
          <w:b/>
        </w:rPr>
        <w:t xml:space="preserve">Kysymys 5</w:t>
      </w:r>
    </w:p>
    <w:p>
      <w:r>
        <w:t xml:space="preserve">Millä ei ole laajennettua rakennetta?</w:t>
      </w:r>
    </w:p>
    <w:p>
      <w:r>
        <w:rPr>
          <w:b/>
        </w:rPr>
        <w:t xml:space="preserve">Kysymys 6</w:t>
      </w:r>
    </w:p>
    <w:p>
      <w:r>
        <w:t xml:space="preserve">Mihin osaan esineestä kohdistuvat voimat eivät vaikuta?</w:t>
      </w:r>
    </w:p>
    <w:p>
      <w:r>
        <w:rPr>
          <w:b/>
        </w:rPr>
        <w:t xml:space="preserve">Kysymys 7</w:t>
      </w:r>
    </w:p>
    <w:p>
      <w:r>
        <w:t xml:space="preserve">Laajennetuissa nesteissä samankaltaiset paineet johtavat siihen, että voimat kohdistuvat minne?</w:t>
      </w:r>
    </w:p>
    <w:p>
      <w:r>
        <w:rPr>
          <w:b/>
        </w:rPr>
        <w:t xml:space="preserve">Kysymys 8</w:t>
      </w:r>
    </w:p>
    <w:p>
      <w:r>
        <w:t xml:space="preserve">Kenen mekaniikka vaikutti kolmiulotteisiin esineisiin?</w:t>
      </w:r>
    </w:p>
    <w:p>
      <w:r>
        <w:rPr>
          <w:b/>
        </w:rPr>
        <w:t xml:space="preserve">Tekstin numero 37</w:t>
      </w:r>
    </w:p>
    <w:p>
      <w:r>
        <w:t xml:space="preserve">jossa on </w:t>
      </w:r>
      <w:r>
        <w:rPr>
          <w:color w:val="A9A9A9"/>
        </w:rPr>
        <w:t xml:space="preserve">sen tilavuuden poikkipinta-ala, jolle jännitystensori lasketaan</w:t>
      </w:r>
      <w:r>
        <w:t xml:space="preserve">. </w:t>
      </w:r>
      <w:r>
        <w:rPr>
          <w:color w:val="DCDCDC"/>
        </w:rPr>
        <w:t xml:space="preserve">Tämä </w:t>
      </w:r>
      <w:r>
        <w:rPr>
          <w:color w:val="2F4F4F"/>
        </w:rPr>
        <w:t xml:space="preserve">formalismi </w:t>
      </w:r>
      <w:r>
        <w:t xml:space="preserve">sisältää </w:t>
      </w:r>
      <w:r>
        <w:rPr>
          <w:color w:val="556B2F"/>
        </w:rPr>
        <w:t xml:space="preserve">painetermit, </w:t>
      </w:r>
      <w:r>
        <w:rPr>
          <w:color w:val="6B8E23"/>
        </w:rPr>
        <w:t xml:space="preserve">jotka liittyvät poikkileikkauspinta-alaan nähden kohtisuoraan vaikuttaviin voimiin (</w:t>
      </w:r>
      <w:r>
        <w:rPr>
          <w:color w:val="A0522D"/>
        </w:rPr>
        <w:t xml:space="preserve">tensorin matriisin diagonaalit), </w:t>
      </w:r>
      <w:r>
        <w:rPr>
          <w:color w:val="6B8E23"/>
        </w:rPr>
        <w:t xml:space="preserve">sekä </w:t>
      </w:r>
      <w:r>
        <w:rPr>
          <w:color w:val="228B22"/>
        </w:rPr>
        <w:t xml:space="preserve">leikkaustermit, </w:t>
      </w:r>
      <w:r>
        <w:t xml:space="preserve">jotka liittyvät </w:t>
      </w:r>
      <w:r>
        <w:rPr>
          <w:color w:val="191970"/>
        </w:rPr>
        <w:t xml:space="preserve">poikkileikkauspinta-alan </w:t>
      </w:r>
      <w:r>
        <w:t xml:space="preserve">suuntaisesti vaikuttaviin voimiin </w:t>
      </w:r>
      <w:r>
        <w:t xml:space="preserve">(diagonaalien ulkopuoliset elementit). </w:t>
      </w:r>
      <w:r>
        <w:rPr>
          <w:color w:val="483D8B"/>
        </w:rPr>
        <w:t xml:space="preserve">Jännitystensori </w:t>
      </w:r>
      <w:r>
        <w:t xml:space="preserve">ottaa huomioon voimat, jotka aiheuttavat kaikki venymät (</w:t>
      </w:r>
      <w:r>
        <w:rPr>
          <w:color w:val="3CB371"/>
        </w:rPr>
        <w:t xml:space="preserve">muodonmuutokset), </w:t>
      </w:r>
      <w:r>
        <w:t xml:space="preserve">mukaan lukien myös vetojännitykset ja puristukset.:133-134:38-1-38-11</w:t>
      </w:r>
    </w:p>
    <w:p>
      <w:r>
        <w:rPr>
          <w:b/>
        </w:rPr>
        <w:t xml:space="preserve">Kysymys 0</w:t>
      </w:r>
    </w:p>
    <w:p>
      <w:r>
        <w:t xml:space="preserve">Mikä aiheuttaa rasitusta rakenteissa?</w:t>
      </w:r>
    </w:p>
    <w:p>
      <w:r>
        <w:rPr>
          <w:b/>
        </w:rPr>
        <w:t xml:space="preserve">Kysymys 1</w:t>
      </w:r>
    </w:p>
    <w:p>
      <w:r>
        <w:t xml:space="preserve">Mitä käytetään poikkileikkauksen pinta-alan laskemiseen kappaleen tilavuudesta?</w:t>
      </w:r>
    </w:p>
    <w:p>
      <w:r>
        <w:rPr>
          <w:b/>
        </w:rPr>
        <w:t xml:space="preserve">Kysymys 2</w:t>
      </w:r>
    </w:p>
    <w:p>
      <w:r>
        <w:t xml:space="preserve">Mitä normaalivoimiin liittyy?</w:t>
      </w:r>
    </w:p>
    <w:p>
      <w:r>
        <w:rPr>
          <w:b/>
        </w:rPr>
        <w:t xml:space="preserve">Kysymys 3</w:t>
      </w:r>
    </w:p>
    <w:p>
      <w:r>
        <w:t xml:space="preserve">Mikä sisältää painetermit laskettaessa pinta-alaa tilavuuteen?</w:t>
      </w:r>
    </w:p>
    <w:p>
      <w:r>
        <w:rPr>
          <w:b/>
        </w:rPr>
        <w:t xml:space="preserve">Kysymys 4</w:t>
      </w:r>
    </w:p>
    <w:p>
      <w:r>
        <w:t xml:space="preserve">Mikä ei aiheuta rasitusta rakenteissa?</w:t>
      </w:r>
    </w:p>
    <w:p>
      <w:r>
        <w:rPr>
          <w:b/>
        </w:rPr>
        <w:t xml:space="preserve">Kysymys 5</w:t>
      </w:r>
    </w:p>
    <w:p>
      <w:r>
        <w:t xml:space="preserve">Mikä liittyy epänormaaleihin voimiin?</w:t>
      </w:r>
    </w:p>
    <w:p>
      <w:r>
        <w:rPr>
          <w:b/>
        </w:rPr>
        <w:t xml:space="preserve">Kysymys 6</w:t>
      </w:r>
    </w:p>
    <w:p>
      <w:r>
        <w:t xml:space="preserve">Mitä liittyy vaakavoimiin?</w:t>
      </w:r>
    </w:p>
    <w:p>
      <w:r>
        <w:rPr>
          <w:b/>
        </w:rPr>
        <w:t xml:space="preserve">Kysymys 7</w:t>
      </w:r>
    </w:p>
    <w:p>
      <w:r>
        <w:t xml:space="preserve">Mikä on toinen termi diagonaalielementeille?</w:t>
      </w:r>
    </w:p>
    <w:p>
      <w:r>
        <w:rPr>
          <w:b/>
        </w:rPr>
        <w:t xml:space="preserve">Teksti numero 38</w:t>
      </w:r>
    </w:p>
    <w:p>
      <w:r>
        <w:rPr>
          <w:color w:val="A9A9A9"/>
        </w:rPr>
        <w:t xml:space="preserve">Vääntömomentti </w:t>
      </w:r>
      <w:r>
        <w:t xml:space="preserve">on </w:t>
      </w:r>
      <w:r>
        <w:t xml:space="preserve">voiman kiertoekvivalentti samalla tavalla kuin </w:t>
      </w:r>
      <w:r>
        <w:rPr>
          <w:color w:val="2F4F4F"/>
        </w:rPr>
        <w:t xml:space="preserve">kulma on </w:t>
      </w:r>
      <w:r>
        <w:rPr>
          <w:color w:val="556B2F"/>
        </w:rPr>
        <w:t xml:space="preserve">sijainnin kiertoekvivalentti</w:t>
      </w:r>
      <w:r>
        <w:t xml:space="preserve">, </w:t>
      </w:r>
      <w:r>
        <w:t xml:space="preserve">kulmanopeus nopeuden kulmanopeus ja kulmavauhti momentin kulmavauhti. </w:t>
      </w:r>
      <w:r>
        <w:t xml:space="preserve">Newtonin </w:t>
      </w:r>
      <w:r>
        <w:rPr>
          <w:color w:val="A0522D"/>
        </w:rPr>
        <w:t xml:space="preserve">ensimmäisen liikelain seurauksena on </w:t>
      </w:r>
      <w:r>
        <w:t xml:space="preserve">olemassa </w:t>
      </w:r>
      <w:r>
        <w:rPr>
          <w:color w:val="191970"/>
        </w:rPr>
        <w:t xml:space="preserve">pyörimisinertia</w:t>
      </w:r>
      <w:r>
        <w:t xml:space="preserve">, joka varmistaa, että kaikki kappaleet säilyttävät kulmamomenttinsa, ellei niihin kohdistu </w:t>
      </w:r>
      <w:r>
        <w:rPr>
          <w:color w:val="483D8B"/>
        </w:rPr>
        <w:t xml:space="preserve">epätasapainoista vääntömomenttia</w:t>
      </w:r>
      <w:r>
        <w:t xml:space="preserve">. </w:t>
      </w:r>
      <w:r>
        <w:t xml:space="preserve">Vastaavasti </w:t>
      </w:r>
      <w:r>
        <w:rPr>
          <w:color w:val="3CB371"/>
        </w:rPr>
        <w:t xml:space="preserve">Newtonin toisen liikelain </w:t>
      </w:r>
      <w:r>
        <w:t xml:space="preserve">avulla voidaan johtaa analoginen yhtälö jäykän kappaleen hetkelliselle kulmakiihtyvyydelle:</w:t>
      </w:r>
    </w:p>
    <w:p>
      <w:r>
        <w:rPr>
          <w:b/>
        </w:rPr>
        <w:t xml:space="preserve">Kysymys 0</w:t>
      </w:r>
    </w:p>
    <w:p>
      <w:r>
        <w:t xml:space="preserve">Mikä on vääntömomentin voimaekvivalentti verrattuna kulmamomenttiin?</w:t>
      </w:r>
    </w:p>
    <w:p>
      <w:r>
        <w:rPr>
          <w:b/>
        </w:rPr>
        <w:t xml:space="preserve">Kysymys 1</w:t>
      </w:r>
    </w:p>
    <w:p>
      <w:r>
        <w:t xml:space="preserve">Mikä muuttaisi kappaleen pyörimisinertiaa Newtonin ensimmäisen liikelain mukaisesti?</w:t>
      </w:r>
    </w:p>
    <w:p>
      <w:r>
        <w:rPr>
          <w:b/>
        </w:rPr>
        <w:t xml:space="preserve">Kysymys 2</w:t>
      </w:r>
    </w:p>
    <w:p>
      <w:r>
        <w:t xml:space="preserve">Mitä käytät jäykän kappaleen hetkellisen kulmakiihtyvyyden laskemiseen?</w:t>
      </w:r>
    </w:p>
    <w:p>
      <w:r>
        <w:rPr>
          <w:b/>
        </w:rPr>
        <w:t xml:space="preserve">Kysymys 3</w:t>
      </w:r>
    </w:p>
    <w:p>
      <w:r>
        <w:t xml:space="preserve">Mikä inertia on olemassa Newtonin neljännen liikelain vuoksi?</w:t>
      </w:r>
    </w:p>
    <w:p>
      <w:r>
        <w:rPr>
          <w:b/>
        </w:rPr>
        <w:t xml:space="preserve">Kysymys 4</w:t>
      </w:r>
    </w:p>
    <w:p>
      <w:r>
        <w:t xml:space="preserve">Millainen yhtälö on vääntömomentti nopeuden suhteen?</w:t>
      </w:r>
    </w:p>
    <w:p>
      <w:r>
        <w:rPr>
          <w:b/>
        </w:rPr>
        <w:t xml:space="preserve">Kysymys 5</w:t>
      </w:r>
    </w:p>
    <w:p>
      <w:r>
        <w:t xml:space="preserve">Mikä on nopeuden pyörimisnopeuden vastine?</w:t>
      </w:r>
    </w:p>
    <w:p>
      <w:r>
        <w:rPr>
          <w:b/>
        </w:rPr>
        <w:t xml:space="preserve">Kysymys 6</w:t>
      </w:r>
    </w:p>
    <w:p>
      <w:r>
        <w:t xml:space="preserve">Mikä Newtonin laeista kuvaa pyörimisinertiayhtälöä?</w:t>
      </w:r>
    </w:p>
    <w:p>
      <w:r>
        <w:rPr>
          <w:b/>
        </w:rPr>
        <w:t xml:space="preserve">Tekstin numero 39</w:t>
      </w:r>
    </w:p>
    <w:p>
      <w:r>
        <w:t xml:space="preserve">missä on kappaleen massa, on kappaleen nopeus ja on etäisyys </w:t>
      </w:r>
      <w:r>
        <w:t xml:space="preserve">ympyräradan </w:t>
      </w:r>
      <w:r>
        <w:t xml:space="preserve">keskipisteeseen </w:t>
      </w:r>
      <w:r>
        <w:t xml:space="preserve">ja on yksikkövektori, joka osoittaa säteittäissuunnassa keskipisteestä ulospäin. Tämä tarkoittaa, että </w:t>
      </w:r>
      <w:r>
        <w:t xml:space="preserve">minkä tahansa kappaleen tuntema </w:t>
      </w:r>
      <w:r>
        <w:rPr>
          <w:color w:val="DCDCDC"/>
        </w:rPr>
        <w:t xml:space="preserve">epätasapainoinen </w:t>
      </w:r>
      <w:r>
        <w:rPr>
          <w:color w:val="DCDCDC"/>
        </w:rPr>
        <w:t xml:space="preserve">keskipakovoima </w:t>
      </w:r>
      <w:r>
        <w:rPr>
          <w:color w:val="556B2F"/>
        </w:rPr>
        <w:t xml:space="preserve">suuntautuu </w:t>
      </w:r>
      <w:r>
        <w:t xml:space="preserve">aina </w:t>
      </w:r>
      <w:r>
        <w:rPr>
          <w:color w:val="228B22"/>
        </w:rPr>
        <w:t xml:space="preserve">kaarevan radan keskipistettä </w:t>
      </w:r>
      <w:r>
        <w:rPr>
          <w:color w:val="A0522D"/>
        </w:rPr>
        <w:t xml:space="preserve">kohti</w:t>
      </w:r>
      <w:r>
        <w:rPr>
          <w:color w:val="191970"/>
        </w:rPr>
        <w:t xml:space="preserve">. </w:t>
      </w:r>
      <w:r>
        <w:t xml:space="preserve">Tällaiset voimat vaikuttavat </w:t>
      </w:r>
      <w:r>
        <w:rPr>
          <w:color w:val="8B0000"/>
        </w:rPr>
        <w:t xml:space="preserve">kohtisuoraan </w:t>
      </w:r>
      <w:r>
        <w:rPr>
          <w:color w:val="483D8B"/>
        </w:rPr>
        <w:t xml:space="preserve">esineen </w:t>
      </w:r>
      <w:r>
        <w:t xml:space="preserve">liikkeeseen liittyvään nopeusvektoriin nähden, </w:t>
      </w:r>
      <w:r>
        <w:t xml:space="preserve">eivätkä ne näin ollen muuta esineen nopeutta (nopeuden suuruutta), vaan ainoastaan nopeusvektorin suuntaa. Epätasapainoinen voima, joka kiihdyttää esinettä, voidaan jakaa radan suuntaiseen komponenttiin, joka on kohtisuorassa polkuun nähden, ja radan suuntaiseen komponenttiin, joka on tangentiaalinen polkuun nähden. Näin saadaan sekä </w:t>
      </w:r>
      <w:r>
        <w:rPr>
          <w:color w:val="3CB371"/>
        </w:rPr>
        <w:t xml:space="preserve">tangentiaalinen voima, </w:t>
      </w:r>
      <w:r>
        <w:t xml:space="preserve">joka kiihdyttää kohdetta joko hidastamalla tai nopeuttamalla sitä, että </w:t>
      </w:r>
      <w:r>
        <w:rPr>
          <w:color w:val="BC8F8F"/>
        </w:rPr>
        <w:t xml:space="preserve">säteittäinen </w:t>
      </w:r>
      <w:r>
        <w:rPr>
          <w:color w:val="663399"/>
        </w:rPr>
        <w:t xml:space="preserve">(</w:t>
      </w:r>
      <w:r>
        <w:rPr>
          <w:color w:val="008080"/>
        </w:rPr>
        <w:t xml:space="preserve">sentripetaalinen</w:t>
      </w:r>
      <w:r>
        <w:rPr>
          <w:color w:val="663399"/>
        </w:rPr>
        <w:t xml:space="preserve">) </w:t>
      </w:r>
      <w:r>
        <w:rPr>
          <w:color w:val="663399"/>
        </w:rPr>
        <w:t xml:space="preserve">voima, </w:t>
      </w:r>
      <w:r>
        <w:t xml:space="preserve">joka muuttaa sen suuntaa.</w:t>
      </w:r>
    </w:p>
    <w:p>
      <w:r>
        <w:rPr>
          <w:b/>
        </w:rPr>
        <w:t xml:space="preserve">Kysymys 0</w:t>
      </w:r>
    </w:p>
    <w:p>
      <w:r>
        <w:t xml:space="preserve">Minne keskipakovoima menee?</w:t>
      </w:r>
    </w:p>
    <w:p>
      <w:r>
        <w:rPr>
          <w:b/>
        </w:rPr>
        <w:t xml:space="preserve">Kysymys 1</w:t>
      </w:r>
    </w:p>
    <w:p>
      <w:r>
        <w:t xml:space="preserve">Miten sentripetaalivoimat vaikuttavat suhteessa nopeusvektoreihin?</w:t>
      </w:r>
    </w:p>
    <w:p>
      <w:r>
        <w:rPr>
          <w:b/>
        </w:rPr>
        <w:t xml:space="preserve">Kysymys 2</w:t>
      </w:r>
    </w:p>
    <w:p>
      <w:r>
        <w:t xml:space="preserve">Mikä voima muuttaa esineen kulkusuuntaa?</w:t>
      </w:r>
    </w:p>
    <w:p>
      <w:r>
        <w:rPr>
          <w:b/>
        </w:rPr>
        <w:t xml:space="preserve">Kysymys 3</w:t>
      </w:r>
    </w:p>
    <w:p>
      <w:r>
        <w:t xml:space="preserve">Mikä on toinen sana keskipakovoimalle?</w:t>
      </w:r>
    </w:p>
    <w:p>
      <w:r>
        <w:rPr>
          <w:b/>
        </w:rPr>
        <w:t xml:space="preserve">Kysymys 4</w:t>
      </w:r>
    </w:p>
    <w:p>
      <w:r>
        <w:t xml:space="preserve">Mikä on vastuussa esineen nopeuttamisesta tai hidastamisesta?</w:t>
      </w:r>
    </w:p>
    <w:p>
      <w:r>
        <w:rPr>
          <w:b/>
        </w:rPr>
        <w:t xml:space="preserve">Kysymys 5</w:t>
      </w:r>
    </w:p>
    <w:p>
      <w:r>
        <w:t xml:space="preserve">Mikä voima muuttaa kappaleen nopeutta?</w:t>
      </w:r>
    </w:p>
    <w:p>
      <w:r>
        <w:rPr>
          <w:b/>
        </w:rPr>
        <w:t xml:space="preserve">Kysymys 6</w:t>
      </w:r>
    </w:p>
    <w:p>
      <w:r>
        <w:t xml:space="preserve">Mistä keskipakoisvoima tulee?</w:t>
      </w:r>
    </w:p>
    <w:p>
      <w:r>
        <w:rPr>
          <w:b/>
        </w:rPr>
        <w:t xml:space="preserve">Kysymys 7</w:t>
      </w:r>
    </w:p>
    <w:p>
      <w:r>
        <w:t xml:space="preserve">Mikä polku muuttaa esineen suuntaa?</w:t>
      </w:r>
    </w:p>
    <w:p>
      <w:r>
        <w:rPr>
          <w:b/>
        </w:rPr>
        <w:t xml:space="preserve">Kysymys 8</w:t>
      </w:r>
    </w:p>
    <w:p>
      <w:r>
        <w:t xml:space="preserve">Mitä tasapainovoima kiihdyttää?</w:t>
      </w:r>
    </w:p>
    <w:p>
      <w:r>
        <w:rPr>
          <w:b/>
        </w:rPr>
        <w:t xml:space="preserve">Teksti numero 40</w:t>
      </w:r>
    </w:p>
    <w:p>
      <w:r>
        <w:t xml:space="preserve">Suljettuun systeemiin vaikuttavaan konservatiiviseen voimaan </w:t>
      </w:r>
      <w:r>
        <w:rPr>
          <w:color w:val="A9A9A9"/>
        </w:rPr>
        <w:t xml:space="preserve">liittyy </w:t>
      </w:r>
      <w:r>
        <w:t xml:space="preserve">mekaaninen työ, joka mahdollistaa energian muuntamisen vain </w:t>
      </w:r>
      <w:r>
        <w:rPr>
          <w:color w:val="DCDCDC"/>
        </w:rPr>
        <w:t xml:space="preserve">kineettisestä </w:t>
      </w:r>
      <w:r>
        <w:t xml:space="preserve">tai </w:t>
      </w:r>
      <w:r>
        <w:rPr>
          <w:color w:val="2F4F4F"/>
        </w:rPr>
        <w:t xml:space="preserve">potentiaalisesta </w:t>
      </w:r>
      <w:r>
        <w:t xml:space="preserve">muodosta </w:t>
      </w:r>
      <w:r>
        <w:t xml:space="preserve">toiseen. </w:t>
      </w:r>
      <w:r>
        <w:t xml:space="preserve">Tämä tarkoittaa, </w:t>
      </w:r>
      <w:r>
        <w:t xml:space="preserve">että</w:t>
      </w:r>
      <w:r>
        <w:t xml:space="preserve"> suljetussa systeemissä </w:t>
      </w:r>
      <w:r>
        <w:rPr>
          <w:color w:val="556B2F"/>
        </w:rPr>
        <w:t xml:space="preserve">mekaaninen nettoenergia </w:t>
      </w:r>
      <w:r>
        <w:rPr>
          <w:color w:val="6B8E23"/>
        </w:rPr>
        <w:t xml:space="preserve">säilyy </w:t>
      </w:r>
      <w:r>
        <w:t xml:space="preserve">aina, kun systeemiin vaikuttaa konservatiivinen voima. </w:t>
      </w:r>
      <w:r>
        <w:rPr>
          <w:color w:val="A0522D"/>
        </w:rPr>
        <w:t xml:space="preserve">Voima </w:t>
      </w:r>
      <w:r>
        <w:t xml:space="preserve">liittyy siis suoraan </w:t>
      </w:r>
      <w:r>
        <w:rPr>
          <w:color w:val="191970"/>
        </w:rPr>
        <w:t xml:space="preserve">potentiaalienergian eroon </w:t>
      </w:r>
      <w:r>
        <w:rPr>
          <w:color w:val="8B0000"/>
        </w:rPr>
        <w:t xml:space="preserve">kahden eri paikan välillä avaruudessa, </w:t>
      </w:r>
      <w:r>
        <w:t xml:space="preserve">ja sitä voidaan pitää </w:t>
      </w:r>
      <w:r>
        <w:rPr>
          <w:color w:val="BC8F8F"/>
        </w:rPr>
        <w:t xml:space="preserve">potentiaalikentän </w:t>
      </w:r>
      <w:r>
        <w:rPr>
          <w:color w:val="3CB371"/>
        </w:rPr>
        <w:t xml:space="preserve">artefaktina </w:t>
      </w:r>
      <w:r>
        <w:t xml:space="preserve">samalla tavalla kuin veden virtauksen suuntaa ja määrää voidaan pitää </w:t>
      </w:r>
      <w:r>
        <w:rPr>
          <w:color w:val="663399"/>
        </w:rPr>
        <w:t xml:space="preserve">alueen korkeusasemaa kuvaavan korkeuskartan </w:t>
      </w:r>
      <w:r>
        <w:t xml:space="preserve">artefaktina</w:t>
      </w:r>
      <w:r>
        <w:t xml:space="preserve">.</w:t>
      </w:r>
    </w:p>
    <w:p>
      <w:r>
        <w:rPr>
          <w:b/>
        </w:rPr>
        <w:t xml:space="preserve">Kysymys 0</w:t>
      </w:r>
    </w:p>
    <w:p>
      <w:r>
        <w:t xml:space="preserve">Mikä on ainoa muoto, johon potentiaalienergia voi muuttua?</w:t>
      </w:r>
    </w:p>
    <w:p>
      <w:r>
        <w:rPr>
          <w:b/>
        </w:rPr>
        <w:t xml:space="preserve">Kysymys 1</w:t>
      </w:r>
    </w:p>
    <w:p>
      <w:r>
        <w:t xml:space="preserve">Mikä on ainoa muoto, johon liike-energia voi muuttua?</w:t>
      </w:r>
    </w:p>
    <w:p>
      <w:r>
        <w:rPr>
          <w:b/>
        </w:rPr>
        <w:t xml:space="preserve">Kysymys 2</w:t>
      </w:r>
    </w:p>
    <w:p>
      <w:r>
        <w:t xml:space="preserve">Mikä säilyy suljetussa voimasysteemissä, kun siihen kohdistetaan voimia?</w:t>
      </w:r>
    </w:p>
    <w:p>
      <w:r>
        <w:rPr>
          <w:b/>
        </w:rPr>
        <w:t xml:space="preserve">Kysymys 3</w:t>
      </w:r>
    </w:p>
    <w:p>
      <w:r>
        <w:t xml:space="preserve">Mihin kahden paikan välinen voima liittyy?</w:t>
      </w:r>
    </w:p>
    <w:p>
      <w:r>
        <w:rPr>
          <w:b/>
        </w:rPr>
        <w:t xml:space="preserve">Kysymys 4</w:t>
      </w:r>
    </w:p>
    <w:p>
      <w:r>
        <w:t xml:space="preserve">Mikä on voima, jota kutsutaan rgarding potentiaalikentän kahden paikan välillä?</w:t>
      </w:r>
    </w:p>
    <w:p>
      <w:r>
        <w:rPr>
          <w:b/>
        </w:rPr>
        <w:t xml:space="preserve">Kysymys 5</w:t>
      </w:r>
    </w:p>
    <w:p>
      <w:r>
        <w:t xml:space="preserve">Minkälainen mekaaninen työ on suljettuun systeemiin vaikuttavalla vapaalla voimalla?</w:t>
      </w:r>
    </w:p>
    <w:p>
      <w:r>
        <w:rPr>
          <w:b/>
        </w:rPr>
        <w:t xml:space="preserve">Kysymys 6</w:t>
      </w:r>
    </w:p>
    <w:p>
      <w:r>
        <w:t xml:space="preserve">Mikä on mekaaninen nettoenergia avoimessa systeemissä?</w:t>
      </w:r>
    </w:p>
    <w:p>
      <w:r>
        <w:rPr>
          <w:b/>
        </w:rPr>
        <w:t xml:space="preserve">Kysymys 7</w:t>
      </w:r>
    </w:p>
    <w:p>
      <w:r>
        <w:t xml:space="preserve">Mitä ei voida pitää potentiaalisen kentän artefaktina?</w:t>
      </w:r>
    </w:p>
    <w:p>
      <w:r>
        <w:rPr>
          <w:b/>
        </w:rPr>
        <w:t xml:space="preserve">Kysymys 8</w:t>
      </w:r>
    </w:p>
    <w:p>
      <w:r>
        <w:t xml:space="preserve">Veden virtausta ei voida pitää artefaktina mistä?</w:t>
      </w:r>
    </w:p>
    <w:p>
      <w:r>
        <w:rPr>
          <w:b/>
        </w:rPr>
        <w:t xml:space="preserve">Tekstin numero 41</w:t>
      </w:r>
    </w:p>
    <w:p>
      <w:r>
        <w:t xml:space="preserve">Tietyissä fysikaalisissa skenaarioissa on mahdotonta mallintaa </w:t>
      </w:r>
      <w:r>
        <w:rPr>
          <w:color w:val="A9A9A9"/>
        </w:rPr>
        <w:t xml:space="preserve">voimia, jotka </w:t>
      </w:r>
      <w:r>
        <w:rPr>
          <w:color w:val="DCDCDC"/>
        </w:rPr>
        <w:t xml:space="preserve">johtuvat </w:t>
      </w:r>
      <w:r>
        <w:rPr>
          <w:color w:val="2F4F4F"/>
        </w:rPr>
        <w:t xml:space="preserve">potentiaalien gradientista</w:t>
      </w:r>
      <w:r>
        <w:rPr>
          <w:color w:val="556B2F"/>
        </w:rPr>
        <w:t xml:space="preserve">. </w:t>
      </w:r>
      <w:r>
        <w:t xml:space="preserve">Tämä johtuu usein </w:t>
      </w:r>
      <w:r>
        <w:rPr>
          <w:color w:val="6B8E23"/>
        </w:rPr>
        <w:t xml:space="preserve">makrofysikaalisista näkökohdista, joiden mukaan </w:t>
      </w:r>
      <w:r>
        <w:rPr>
          <w:color w:val="A0522D"/>
        </w:rPr>
        <w:t xml:space="preserve">voimat ovat </w:t>
      </w:r>
      <w:r>
        <w:rPr>
          <w:color w:val="6B8E23"/>
        </w:rPr>
        <w:t xml:space="preserve">seurausta mikrotilojen makroskooppisesta tilastollisesta keskiarvosta</w:t>
      </w:r>
      <w:r>
        <w:t xml:space="preserve">. </w:t>
      </w:r>
      <w:r>
        <w:t xml:space="preserve">Esimerkiksi </w:t>
      </w:r>
      <w:r>
        <w:rPr>
          <w:color w:val="228B22"/>
        </w:rPr>
        <w:t xml:space="preserve">kitka </w:t>
      </w:r>
      <w:r>
        <w:t xml:space="preserve">johtuu </w:t>
      </w:r>
      <w:r>
        <w:t xml:space="preserve">atomien välisten </w:t>
      </w:r>
      <w:r>
        <w:rPr>
          <w:color w:val="191970"/>
        </w:rPr>
        <w:t xml:space="preserve">lukuisten sähköstaattisten potentiaalien </w:t>
      </w:r>
      <w:r>
        <w:t xml:space="preserve">gradientista, </w:t>
      </w:r>
      <w:r>
        <w:t xml:space="preserve">mutta ilmenee voimamallina, joka on riippumaton mistään makroskaalan sijaintivektorista. </w:t>
      </w:r>
      <w:r>
        <w:rPr>
          <w:color w:val="3CB371"/>
        </w:rPr>
        <w:t xml:space="preserve">Muihin </w:t>
      </w:r>
      <w:r>
        <w:rPr>
          <w:color w:val="8B0000"/>
        </w:rPr>
        <w:t xml:space="preserve">ei-konservatiivisiin </w:t>
      </w:r>
      <w:r>
        <w:rPr>
          <w:color w:val="483D8B"/>
        </w:rPr>
        <w:t xml:space="preserve">voimiin </w:t>
      </w:r>
      <w:r>
        <w:rPr>
          <w:color w:val="3CB371"/>
        </w:rPr>
        <w:t xml:space="preserve">kuin kitkaan </w:t>
      </w:r>
      <w:r>
        <w:t xml:space="preserve">kuuluvat muut </w:t>
      </w:r>
      <w:r>
        <w:rPr>
          <w:color w:val="BC8F8F"/>
        </w:rPr>
        <w:t xml:space="preserve">kosketusvoimat, jännitys, puristus ja vetovoima</w:t>
      </w:r>
      <w:r>
        <w:t xml:space="preserve">. Missä tahansa riittävän yksityiskohtaisessa kuvauksessa kaikki nämä voimat ovat kuitenkin konservatiivisten voimien tuloksia, koska jokainen näistä makroskooppisista voimista on mikroskooppisten potentiaalien gradienttien nettotulos.</w:t>
      </w:r>
    </w:p>
    <w:p>
      <w:r>
        <w:rPr>
          <w:b/>
        </w:rPr>
        <w:t xml:space="preserve">Kysymys 0</w:t>
      </w:r>
    </w:p>
    <w:p>
      <w:r>
        <w:t xml:space="preserve">Mitä on joskus mahdotonta mallintaa?</w:t>
      </w:r>
    </w:p>
    <w:p>
      <w:r>
        <w:rPr>
          <w:b/>
        </w:rPr>
        <w:t xml:space="preserve">Kysymys 1</w:t>
      </w:r>
    </w:p>
    <w:p>
      <w:r>
        <w:t xml:space="preserve">Miksi joitakin voimia on mahdotonta mallintaa?</w:t>
      </w:r>
    </w:p>
    <w:p>
      <w:r>
        <w:rPr>
          <w:b/>
        </w:rPr>
        <w:t xml:space="preserve">Kysymys 2</w:t>
      </w:r>
    </w:p>
    <w:p>
      <w:r>
        <w:t xml:space="preserve">Mitä sähköstaattiset gradienttipotentiaalit luovat?</w:t>
      </w:r>
    </w:p>
    <w:p>
      <w:r>
        <w:rPr>
          <w:b/>
        </w:rPr>
        <w:t xml:space="preserve">Kysymys 3</w:t>
      </w:r>
    </w:p>
    <w:p>
      <w:r>
        <w:t xml:space="preserve">Jännitys, puristus ja vetovoima ovat mitä voimia?</w:t>
      </w:r>
    </w:p>
    <w:p>
      <w:r>
        <w:rPr>
          <w:b/>
        </w:rPr>
        <w:t xml:space="preserve">Kysymys 4</w:t>
      </w:r>
    </w:p>
    <w:p>
      <w:r>
        <w:t xml:space="preserve">Voimat voidaan aina mallintaa niin, että ne johtuvat mistä?</w:t>
      </w:r>
    </w:p>
    <w:p>
      <w:r>
        <w:rPr>
          <w:b/>
        </w:rPr>
        <w:t xml:space="preserve">Kysymys 5</w:t>
      </w:r>
    </w:p>
    <w:p>
      <w:r>
        <w:t xml:space="preserve">Mitä mikrofysikaaliset näkökohdat tuottavat?</w:t>
      </w:r>
    </w:p>
    <w:p>
      <w:r>
        <w:rPr>
          <w:b/>
        </w:rPr>
        <w:t xml:space="preserve">Kysymys 6</w:t>
      </w:r>
    </w:p>
    <w:p>
      <w:r>
        <w:t xml:space="preserve">Kitka ei johdu minkä kaltevuudesta?</w:t>
      </w:r>
    </w:p>
    <w:p>
      <w:r>
        <w:rPr>
          <w:b/>
        </w:rPr>
        <w:t xml:space="preserve">Kysymys 7</w:t>
      </w:r>
    </w:p>
    <w:p>
      <w:r>
        <w:t xml:space="preserve">Mitä konservatiivisiin voimiin kuuluu?</w:t>
      </w:r>
    </w:p>
    <w:p>
      <w:r>
        <w:rPr>
          <w:b/>
        </w:rPr>
        <w:t xml:space="preserve">Teksti numero 42</w:t>
      </w:r>
    </w:p>
    <w:p>
      <w:r>
        <w:t xml:space="preserve">Makroskooppisten ei-konservatiivisten voimien ja mikroskooppisten konservatiivisten voimien välistä yhteyttä kuvataan </w:t>
      </w:r>
      <w:r>
        <w:rPr>
          <w:color w:val="DCDCDC"/>
        </w:rPr>
        <w:t xml:space="preserve">käsittelemällä sitä </w:t>
      </w:r>
      <w:r>
        <w:rPr>
          <w:color w:val="A9A9A9"/>
        </w:rPr>
        <w:t xml:space="preserve">yksityiskohtaisesti </w:t>
      </w:r>
      <w:r>
        <w:rPr>
          <w:color w:val="2F4F4F"/>
        </w:rPr>
        <w:t xml:space="preserve">tilastollisen mekaniikan </w:t>
      </w:r>
      <w:r>
        <w:rPr>
          <w:color w:val="DCDCDC"/>
        </w:rPr>
        <w:t xml:space="preserve">avulla</w:t>
      </w:r>
      <w:r>
        <w:t xml:space="preserve">. </w:t>
      </w:r>
      <w:r>
        <w:t xml:space="preserve">Makroskooppisissa suljetuissa järjestelmissä </w:t>
      </w:r>
      <w:r>
        <w:rPr>
          <w:color w:val="556B2F"/>
        </w:rPr>
        <w:t xml:space="preserve">ei-konservatiiviset voimat </w:t>
      </w:r>
      <w:r>
        <w:rPr>
          <w:color w:val="6B8E23"/>
        </w:rPr>
        <w:t xml:space="preserve">muuttavat </w:t>
      </w:r>
      <w:r>
        <w:rPr>
          <w:color w:val="A0522D"/>
        </w:rPr>
        <w:t xml:space="preserve">järjestelmän sisäisiä energioita, </w:t>
      </w:r>
      <w:r>
        <w:t xml:space="preserve">ja ne liittyvät usein </w:t>
      </w:r>
      <w:r>
        <w:rPr>
          <w:color w:val="228B22"/>
        </w:rPr>
        <w:t xml:space="preserve">lämmön </w:t>
      </w:r>
      <w:r>
        <w:t xml:space="preserve">siirtymiseen</w:t>
      </w:r>
      <w:r>
        <w:t xml:space="preserve">. </w:t>
      </w:r>
      <w:r>
        <w:rPr>
          <w:color w:val="483D8B"/>
        </w:rPr>
        <w:t xml:space="preserve">Termodynamiikan </w:t>
      </w:r>
      <w:r>
        <w:rPr>
          <w:color w:val="191970"/>
        </w:rPr>
        <w:t xml:space="preserve">toisen </w:t>
      </w:r>
      <w:r>
        <w:rPr>
          <w:color w:val="8B0000"/>
        </w:rPr>
        <w:t xml:space="preserve">lain </w:t>
      </w:r>
      <w:r>
        <w:t xml:space="preserve">mukaan </w:t>
      </w:r>
      <w:r>
        <w:rPr>
          <w:color w:val="3CB371"/>
        </w:rPr>
        <w:t xml:space="preserve">ei-konservatiiviset voimat </w:t>
      </w:r>
      <w:r>
        <w:t xml:space="preserve">johtavat välttämättä energian muuttumiseen suljetuissa järjestelmissä järjestäytyneestä tilasta satunnaisempaan tilaan entropian kasvaessa.</w:t>
      </w:r>
    </w:p>
    <w:p>
      <w:r>
        <w:rPr>
          <w:b/>
        </w:rPr>
        <w:t xml:space="preserve">Kysymys 0</w:t>
      </w:r>
    </w:p>
    <w:p>
      <w:r>
        <w:t xml:space="preserve">Missä käsittelyssä kuvataan ei-konservatiivisia ja konservatiivisia voimia?</w:t>
      </w:r>
    </w:p>
    <w:p>
      <w:r>
        <w:rPr>
          <w:b/>
        </w:rPr>
        <w:t xml:space="preserve">Kysymys 1</w:t>
      </w:r>
    </w:p>
    <w:p>
      <w:r>
        <w:t xml:space="preserve">Mikä muuttaa makroskooppisen suljetun järjestelmän energioita?</w:t>
      </w:r>
    </w:p>
    <w:p>
      <w:r>
        <w:rPr>
          <w:b/>
        </w:rPr>
        <w:t xml:space="preserve">Kysymys 2</w:t>
      </w:r>
    </w:p>
    <w:p>
      <w:r>
        <w:t xml:space="preserve">Mihin lämmönvaihto liittyy?</w:t>
      </w:r>
    </w:p>
    <w:p>
      <w:r>
        <w:rPr>
          <w:b/>
        </w:rPr>
        <w:t xml:space="preserve">Kysymys 3</w:t>
      </w:r>
    </w:p>
    <w:p>
      <w:r>
        <w:t xml:space="preserve">Mikä on suljetun järjestelmän lämmönvaihtoon liittyvä termodynamiikan laki?</w:t>
      </w:r>
    </w:p>
    <w:p>
      <w:r>
        <w:rPr>
          <w:b/>
        </w:rPr>
        <w:t xml:space="preserve">Kysymys 4</w:t>
      </w:r>
    </w:p>
    <w:p>
      <w:r>
        <w:t xml:space="preserve">Mikä saa aikaan energiamuutoksia suljetussa systeemissä?</w:t>
      </w:r>
    </w:p>
    <w:p>
      <w:r>
        <w:rPr>
          <w:b/>
        </w:rPr>
        <w:t xml:space="preserve">Kysymys 5</w:t>
      </w:r>
    </w:p>
    <w:p>
      <w:r>
        <w:t xml:space="preserve">Mitä makroskooppisissa avoimissa systeemeissä ei-konservatiiviset voimat tekevät?</w:t>
      </w:r>
    </w:p>
    <w:p>
      <w:r>
        <w:rPr>
          <w:b/>
        </w:rPr>
        <w:t xml:space="preserve">Kysymys 6</w:t>
      </w:r>
    </w:p>
    <w:p>
      <w:r>
        <w:t xml:space="preserve">Mitkä liittyvät usein kylmän siirtymiseen?</w:t>
      </w:r>
    </w:p>
    <w:p>
      <w:r>
        <w:rPr>
          <w:b/>
        </w:rPr>
        <w:t xml:space="preserve">Kysymys 7</w:t>
      </w:r>
    </w:p>
    <w:p>
      <w:r>
        <w:t xml:space="preserve">Konservatiiviset voimat liittyvät usein minkä siirtämiseen?</w:t>
      </w:r>
    </w:p>
    <w:p>
      <w:r>
        <w:rPr>
          <w:b/>
        </w:rPr>
        <w:t xml:space="preserve">Kysymys 8</w:t>
      </w:r>
    </w:p>
    <w:p>
      <w:r>
        <w:t xml:space="preserve">Mikä ei muuta makroskooppisia suljettuja järjestelmiä?</w:t>
      </w:r>
    </w:p>
    <w:p>
      <w:r>
        <w:rPr>
          <w:b/>
        </w:rPr>
        <w:t xml:space="preserve">Teksti numero 43</w:t>
      </w:r>
    </w:p>
    <w:p>
      <w:r>
        <w:rPr>
          <w:color w:val="DCDCDC"/>
        </w:rPr>
        <w:t xml:space="preserve">Kilovoimalla </w:t>
      </w:r>
      <w:r>
        <w:t xml:space="preserve">on metrinen vastine, jota käytetään harvemmin kuin newtonia: </w:t>
      </w:r>
      <w:r>
        <w:rPr>
          <w:color w:val="2F4F4F"/>
        </w:rPr>
        <w:t xml:space="preserve">kilovoima </w:t>
      </w:r>
      <w:r>
        <w:rPr>
          <w:color w:val="556B2F"/>
        </w:rPr>
        <w:t xml:space="preserve">(</w:t>
      </w:r>
      <w:r>
        <w:rPr>
          <w:color w:val="6B8E23"/>
        </w:rPr>
        <w:t xml:space="preserve">kgf) </w:t>
      </w:r>
      <w:r>
        <w:t xml:space="preserve">(joskus myös </w:t>
      </w:r>
      <w:r>
        <w:rPr>
          <w:color w:val="A0522D"/>
        </w:rPr>
        <w:t xml:space="preserve">kilopond</w:t>
      </w:r>
      <w:r>
        <w:t xml:space="preserve">) on voima, joka kohdistuu yhden kilogramman massaan vakiovoiman vaikutuksesta. </w:t>
      </w:r>
      <w:r>
        <w:rPr>
          <w:color w:val="228B22"/>
        </w:rPr>
        <w:t xml:space="preserve">Kilovoima </w:t>
      </w:r>
      <w:r>
        <w:t xml:space="preserve">johtaa vaihtoehtoiseen, mutta harvoin käytettyyn massan yksikköön: </w:t>
      </w:r>
      <w:r>
        <w:rPr>
          <w:color w:val="8B0000"/>
        </w:rPr>
        <w:t xml:space="preserve">metrinen </w:t>
      </w:r>
      <w:r>
        <w:rPr>
          <w:color w:val="483D8B"/>
        </w:rPr>
        <w:t xml:space="preserve">slug </w:t>
      </w:r>
      <w:r>
        <w:t xml:space="preserve">(joskus mug tai hyl) on massa, joka kiihtyy 1 m-s-2, kun siihen kohdistuu 1 kgf:n voima. </w:t>
      </w:r>
      <w:r>
        <w:rPr>
          <w:color w:val="3CB371"/>
        </w:rPr>
        <w:t xml:space="preserve">Kilovoima </w:t>
      </w:r>
      <w:r>
        <w:t xml:space="preserve">ei kuulu nykyaikaiseen SI-järjestelmään, ja se on yleisesti ottaen poistettu käytöstä; sitä käytetään kuitenkin edelleen joissakin tarkoituksissa ilmaisemaan lentokoneen painoa, suihkukoneen työntövoimaa, polkupyörän pyöränpyöränpyörän kireyttä, momenttiavaimen säätöjä ja moottorin ulostulomomenttia. Muita salaperäisiä voimayksiköitä ovat </w:t>
      </w:r>
      <w:r>
        <w:rPr>
          <w:color w:val="BC8F8F"/>
        </w:rPr>
        <w:t xml:space="preserve">sthène</w:t>
      </w:r>
      <w:r>
        <w:t xml:space="preserve">, joka vastaa 1000 N:ää, ja </w:t>
      </w:r>
      <w:r>
        <w:rPr>
          <w:color w:val="663399"/>
        </w:rPr>
        <w:t xml:space="preserve">kip, </w:t>
      </w:r>
      <w:r>
        <w:t xml:space="preserve">joka vastaa 1000 lbf:ää.</w:t>
      </w:r>
    </w:p>
    <w:p>
      <w:r>
        <w:rPr>
          <w:b/>
        </w:rPr>
        <w:t xml:space="preserve">Kysymys 0</w:t>
      </w:r>
    </w:p>
    <w:p>
      <w:r>
        <w:t xml:space="preserve">Mikä on metrinen termi, jota käytetään vähemmän kuin Newtonia?</w:t>
      </w:r>
    </w:p>
    <w:p>
      <w:r>
        <w:rPr>
          <w:b/>
        </w:rPr>
        <w:t xml:space="preserve">Kysymys 1</w:t>
      </w:r>
    </w:p>
    <w:p>
      <w:r>
        <w:t xml:space="preserve">Mikä on kilovoima, jota joskus kutsutaan kilovoimaksi?</w:t>
      </w:r>
    </w:p>
    <w:p>
      <w:r>
        <w:rPr>
          <w:b/>
        </w:rPr>
        <w:t xml:space="preserve">Kysymys 2</w:t>
      </w:r>
    </w:p>
    <w:p>
      <w:r>
        <w:t xml:space="preserve">Mikä on metrijärjestelmässä hyvin harvoin käytetty massan yksikkö?</w:t>
      </w:r>
    </w:p>
    <w:p>
      <w:r>
        <w:rPr>
          <w:b/>
        </w:rPr>
        <w:t xml:space="preserve">Kysymys 3</w:t>
      </w:r>
    </w:p>
    <w:p>
      <w:r>
        <w:t xml:space="preserve">Mikä on harvoin käytetty termi voimayksiköstä, joka vastaa 1000 paunan voimaa?</w:t>
      </w:r>
    </w:p>
    <w:p>
      <w:r>
        <w:rPr>
          <w:b/>
        </w:rPr>
        <w:t xml:space="preserve">Kysymys 4</w:t>
      </w:r>
    </w:p>
    <w:p>
      <w:r>
        <w:t xml:space="preserve">Mikä on harvoin käytetty voimayksikkö, joka vastaa tuhatta newtonia?</w:t>
      </w:r>
    </w:p>
    <w:p>
      <w:r>
        <w:rPr>
          <w:b/>
        </w:rPr>
        <w:t xml:space="preserve">Kysymys 5</w:t>
      </w:r>
    </w:p>
    <w:p>
      <w:r>
        <w:t xml:space="preserve">Millä ei ole metristä vastinetta?</w:t>
      </w:r>
    </w:p>
    <w:p>
      <w:r>
        <w:rPr>
          <w:b/>
        </w:rPr>
        <w:t xml:space="preserve">Kysymys 6</w:t>
      </w:r>
    </w:p>
    <w:p>
      <w:r>
        <w:t xml:space="preserve">Mikä on tavanomaisen painovoiman aiheuttama voima, joka kohdistuu yhteen tonnin massaan?</w:t>
      </w:r>
    </w:p>
    <w:p>
      <w:r>
        <w:rPr>
          <w:b/>
        </w:rPr>
        <w:t xml:space="preserve">Kysymys 7</w:t>
      </w:r>
    </w:p>
    <w:p>
      <w:r>
        <w:t xml:space="preserve">Mikä voima johtaa yleisesti käytettyyn massayksikköön?</w:t>
      </w:r>
    </w:p>
    <w:p>
      <w:r>
        <w:rPr>
          <w:b/>
        </w:rPr>
        <w:t xml:space="preserve">Kysymys 8</w:t>
      </w:r>
    </w:p>
    <w:p>
      <w:r>
        <w:t xml:space="preserve">Mikä voima kuuluu nykyaikaiseen SI-järjestelmään?</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docId:7914D9103670C9AE331FB4F45F16D348</keywords>
  <dc:description>generated by python-docx</dc:description>
  <lastModifiedBy/>
  <revision>1</revision>
  <dcterms:created xsi:type="dcterms:W3CDTF">2013-12-23T23:15:00.0000000Z</dcterms:created>
  <dcterms:modified xsi:type="dcterms:W3CDTF">2013-12-23T23:15:00.0000000Z</dcterms:modified>
  <category/>
</coreProperties>
</file>