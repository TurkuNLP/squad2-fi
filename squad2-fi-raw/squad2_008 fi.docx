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151</w:t>
      </w:r>
    </w:p>
    <w:p>
      <w:r>
        <w:rPr>
          <w:b/>
        </w:rPr>
        <w:t xml:space="preserve">Tekstin numero 0</w:t>
      </w:r>
    </w:p>
    <w:p>
      <w:r>
        <w:rPr>
          <w:color w:val="A9A9A9"/>
        </w:rPr>
        <w:t xml:space="preserve">Murrosikä on </w:t>
      </w:r>
      <w:r>
        <w:t xml:space="preserve">pitkä prosessi, joka alkaa hormonituotannon lisääntymisellä, mikä puolestaan aiheuttaa useita fyysisiä muutoksia. Se on elämänvaihe, jolle on ominaista toissijaisten sukupuoliominaisuuksien ilmaantuminen ja kehittyminen (esimerkiksi syvempi ääni ja isompi aataminomena pojilla ja rintojen kehittyminen sekä kaarevampi ja korostuneempi lantio tytöillä) sekä hormonitasapainon voimakas siirtyminen kohti aikuistumista. Tämän käynnistää </w:t>
      </w:r>
      <w:r>
        <w:rPr>
          <w:color w:val="DCDCDC"/>
        </w:rPr>
        <w:t xml:space="preserve">aivolisäke, </w:t>
      </w:r>
      <w:r>
        <w:t xml:space="preserve">joka erittää verenkiertoon hormonaalisia aineita, mikä käynnistää ketjureaktion. Tämän jälkeen miehen ja naisen sukurauhaset aktivoituvat, mikä saa ne nopeaan kasvuun ja kehitykseen; käynnistetyt sukurauhaset aloittavat nyt tarvittavien kemikaalien massatuotannon. </w:t>
      </w:r>
      <w:r>
        <w:rPr>
          <w:color w:val="2F4F4F"/>
        </w:rPr>
        <w:t xml:space="preserve">Kivekset </w:t>
      </w:r>
      <w:r>
        <w:t xml:space="preserve">vapauttavat ensisijaisesti testosteronia, ja </w:t>
      </w:r>
      <w:r>
        <w:rPr>
          <w:color w:val="556B2F"/>
        </w:rPr>
        <w:t xml:space="preserve">munasarjat </w:t>
      </w:r>
      <w:r>
        <w:t xml:space="preserve">luovuttavat pääasiassa estrogeenia. Näiden hormonien tuotanto lisääntyy vähitellen, kunnes sukukypsyys on saavutettu. Joillekin pojille voi kehittyä </w:t>
      </w:r>
      <w:r>
        <w:rPr>
          <w:color w:val="6B8E23"/>
        </w:rPr>
        <w:t xml:space="preserve">gynekomastia </w:t>
      </w:r>
      <w:r>
        <w:t xml:space="preserve">sukupuolihormonien epätasapainon, kudosreagoinnin tai liikalihavuuden vuoksi.</w:t>
      </w:r>
    </w:p>
    <w:p>
      <w:r>
        <w:rPr>
          <w:b/>
        </w:rPr>
        <w:t xml:space="preserve">Kysymys 0</w:t>
      </w:r>
    </w:p>
    <w:p>
      <w:r>
        <w:t xml:space="preserve">Missä elämänvaiheessa hormonituotannon nousu käynnistää useita fyysisiä muutoksia?</w:t>
      </w:r>
    </w:p>
    <w:p>
      <w:r>
        <w:rPr>
          <w:b/>
        </w:rPr>
        <w:t xml:space="preserve">Kysymys 1</w:t>
      </w:r>
    </w:p>
    <w:p>
      <w:r>
        <w:t xml:space="preserve">Mikä rauhanen erittää verenkiertoon hormonaalisia aineita?</w:t>
      </w:r>
    </w:p>
    <w:p>
      <w:r>
        <w:rPr>
          <w:b/>
        </w:rPr>
        <w:t xml:space="preserve">Kysymys 2</w:t>
      </w:r>
    </w:p>
    <w:p>
      <w:r>
        <w:t xml:space="preserve">Mikä kehon osa vapauttaa testosteronia miehillä?</w:t>
      </w:r>
    </w:p>
    <w:p>
      <w:r>
        <w:rPr>
          <w:b/>
        </w:rPr>
        <w:t xml:space="preserve">Kysymys 3</w:t>
      </w:r>
    </w:p>
    <w:p>
      <w:r>
        <w:t xml:space="preserve">Mikä osa kehosta vapauttaa estrogeenia naisilla?</w:t>
      </w:r>
    </w:p>
    <w:p>
      <w:r>
        <w:rPr>
          <w:b/>
        </w:rPr>
        <w:t xml:space="preserve">Kysymys 4</w:t>
      </w:r>
    </w:p>
    <w:p>
      <w:r>
        <w:t xml:space="preserve">Sukupuolihormonien epätasapaino, kudosten herkkyys tai lihavuus voi aiheuttaa pojilla mitä?</w:t>
      </w:r>
    </w:p>
    <w:p>
      <w:r>
        <w:rPr>
          <w:b/>
        </w:rPr>
        <w:t xml:space="preserve">Teksti numero 1</w:t>
      </w:r>
    </w:p>
    <w:p>
      <w:r>
        <w:t xml:space="preserve">Nuoruusiän perusteellinen ymmärtäminen yhteiskunnassa riippuu eri näkökulmista, kuten psykologiasta, biologiasta, historiasta, sosiologiasta, kasvatustieteestä ja antropologiasta, saatavista tiedoista. Kaikissa näissä näkökulmissa </w:t>
      </w:r>
      <w:r>
        <w:rPr>
          <w:color w:val="A9A9A9"/>
        </w:rPr>
        <w:t xml:space="preserve">murrosikä </w:t>
      </w:r>
      <w:r>
        <w:t xml:space="preserve">nähdään lapsuuden ja aikuisuuden välisenä siirtymävaiheena, jonka kulttuurinen tarkoitus on </w:t>
      </w:r>
      <w:r>
        <w:rPr>
          <w:color w:val="DCDCDC"/>
        </w:rPr>
        <w:t xml:space="preserve">valmistaa lapsia aikuisrooleihin</w:t>
      </w:r>
      <w:r>
        <w:t xml:space="preserve">. </w:t>
      </w:r>
      <w:r>
        <w:t xml:space="preserve">Se on </w:t>
      </w:r>
      <w:r>
        <w:rPr>
          <w:color w:val="2F4F4F"/>
        </w:rPr>
        <w:t xml:space="preserve">monien siirtymävaiheiden </w:t>
      </w:r>
      <w:r>
        <w:t xml:space="preserve">ajanjakso, </w:t>
      </w:r>
      <w:r>
        <w:t xml:space="preserve">johon liittyy </w:t>
      </w:r>
      <w:r>
        <w:rPr>
          <w:color w:val="556B2F"/>
        </w:rPr>
        <w:t xml:space="preserve">koulutusta, ammatillista koulutusta, työllisyyttä ja työttömyyttä sekä </w:t>
      </w:r>
      <w:r>
        <w:t xml:space="preserve">siirtymiä elämäntilanteesta toiseen.</w:t>
      </w:r>
    </w:p>
    <w:p>
      <w:r>
        <w:rPr>
          <w:b/>
        </w:rPr>
        <w:t xml:space="preserve">Kysymys 0</w:t>
      </w:r>
    </w:p>
    <w:p>
      <w:r>
        <w:t xml:space="preserve">Mikä on nuoruuden kulttuurinen tarkoitus?</w:t>
      </w:r>
    </w:p>
    <w:p>
      <w:r>
        <w:rPr>
          <w:b/>
        </w:rPr>
        <w:t xml:space="preserve">Kysymys 1</w:t>
      </w:r>
    </w:p>
    <w:p>
      <w:r>
        <w:t xml:space="preserve">Millaisena pidetään lapsuuden ja aikuisuuden välistä siirtymävaihetta?</w:t>
      </w:r>
    </w:p>
    <w:p>
      <w:r>
        <w:rPr>
          <w:b/>
        </w:rPr>
        <w:t xml:space="preserve">Kysymys 2</w:t>
      </w:r>
    </w:p>
    <w:p>
      <w:r>
        <w:t xml:space="preserve">Onko murrosikä yhden vai useamman siirtymän vaihe?</w:t>
      </w:r>
    </w:p>
    <w:p>
      <w:r>
        <w:rPr>
          <w:b/>
        </w:rPr>
        <w:t xml:space="preserve">Kysymys 3</w:t>
      </w:r>
    </w:p>
    <w:p>
      <w:r>
        <w:t xml:space="preserve">Mitä siirtymiä murrosiän aikana tapahtuu elämäntilanteen lisäksi?</w:t>
      </w:r>
    </w:p>
    <w:p>
      <w:r>
        <w:rPr>
          <w:b/>
        </w:rPr>
        <w:t xml:space="preserve">Teksti numero 2</w:t>
      </w:r>
    </w:p>
    <w:p>
      <w:r>
        <w:t xml:space="preserve">Puberteettikehitys vaikuttaa myös verenkierto- ja </w:t>
      </w:r>
      <w:r>
        <w:t xml:space="preserve">hengityselimistöön, sillä murrosikäisen sydän ja keuhkot </w:t>
      </w:r>
      <w:r>
        <w:rPr>
          <w:color w:val="DCDCDC"/>
        </w:rPr>
        <w:t xml:space="preserve">kasvavat sekä kooltaan että kapasiteetiltaan</w:t>
      </w:r>
      <w:r>
        <w:t xml:space="preserve">. </w:t>
      </w:r>
      <w:r>
        <w:t xml:space="preserve">Nämä muutokset </w:t>
      </w:r>
      <w:r>
        <w:rPr>
          <w:color w:val="2F4F4F"/>
        </w:rPr>
        <w:t xml:space="preserve">lisäävät voimaa ja liikunnan sietokykyä</w:t>
      </w:r>
      <w:r>
        <w:t xml:space="preserve">. </w:t>
      </w:r>
      <w:r>
        <w:t xml:space="preserve">Sukupuolten väliset erot ovat ilmeisiä, sillä </w:t>
      </w:r>
      <w:r>
        <w:rPr>
          <w:color w:val="556B2F"/>
        </w:rPr>
        <w:t xml:space="preserve">miehillä on </w:t>
      </w:r>
      <w:r>
        <w:t xml:space="preserve">taipumus kehittää "suuremmat sydämet ja keuhkot, korkeampi systolinen verenpaine, matalampi leposyke, suurempi kyky kuljettaa happea vereen, suurempi kyky neutraloida lihaskuntoharjoittelun kemiallisia tuotteita, suurempi veren hemoglobiinipitoisuus ja enemmän punasoluja".</w:t>
      </w:r>
    </w:p>
    <w:p>
      <w:r>
        <w:rPr>
          <w:b/>
        </w:rPr>
        <w:t xml:space="preserve">Kysymys 0</w:t>
      </w:r>
    </w:p>
    <w:p>
      <w:r>
        <w:t xml:space="preserve">Miten ihmisen sydän ja keuhkot muuttuvat murrosiässä?</w:t>
      </w:r>
    </w:p>
    <w:p>
      <w:r>
        <w:rPr>
          <w:b/>
        </w:rPr>
        <w:t xml:space="preserve">Kysymys 1</w:t>
      </w:r>
    </w:p>
    <w:p>
      <w:r>
        <w:t xml:space="preserve">Sydämen ja keuhkojen koon ja kapasiteetin lisääntyminen aiheuttaa mitä muutoksia elimistössä?</w:t>
      </w:r>
    </w:p>
    <w:p>
      <w:r>
        <w:rPr>
          <w:b/>
        </w:rPr>
        <w:t xml:space="preserve">Kysymys 2</w:t>
      </w:r>
    </w:p>
    <w:p>
      <w:r>
        <w:t xml:space="preserve">Kummalla sukupuolella on taipumus kehittää suuremmat sydämet ja keuhkot?</w:t>
      </w:r>
    </w:p>
    <w:p>
      <w:r>
        <w:rPr>
          <w:b/>
        </w:rPr>
        <w:t xml:space="preserve">Kysymys 3</w:t>
      </w:r>
    </w:p>
    <w:p>
      <w:r>
        <w:t xml:space="preserve">Kummalla sukupuolella on yleensä enemmän punasoluja kuin toisella?</w:t>
      </w:r>
    </w:p>
    <w:p>
      <w:r>
        <w:rPr>
          <w:b/>
        </w:rPr>
        <w:t xml:space="preserve">Kysymys 4</w:t>
      </w:r>
    </w:p>
    <w:p>
      <w:r>
        <w:t xml:space="preserve">Minkä elimistön järjestelmä on ihmisen keuhkot ovat tärkeä tukija?</w:t>
      </w:r>
    </w:p>
    <w:p>
      <w:r>
        <w:rPr>
          <w:b/>
        </w:rPr>
        <w:t xml:space="preserve">Teksti numero 3</w:t>
      </w:r>
    </w:p>
    <w:p>
      <w:r>
        <w:t xml:space="preserve">Ihmisen aivot </w:t>
      </w:r>
      <w:r>
        <w:rPr>
          <w:color w:val="A9A9A9"/>
        </w:rPr>
        <w:t xml:space="preserve">eivät ole </w:t>
      </w:r>
      <w:r>
        <w:t xml:space="preserve">täysin kehittyneet murrosikään mennessä.</w:t>
      </w:r>
      <w:r>
        <w:t xml:space="preserve"> Aivoissa tapahtuu 10-25 ikävuoden välillä muutoksia, joilla on merkittäviä vaikutuksia käyttäytymiseen (ks. kognitiivinen kehitys jäljempänä). Aivot saavuttavat </w:t>
      </w:r>
      <w:r>
        <w:rPr>
          <w:color w:val="DCDCDC"/>
        </w:rPr>
        <w:t xml:space="preserve">90 prosenttia </w:t>
      </w:r>
      <w:r>
        <w:t xml:space="preserve">aikuiskoostaan </w:t>
      </w:r>
      <w:r>
        <w:rPr>
          <w:color w:val="2F4F4F"/>
        </w:rPr>
        <w:t xml:space="preserve">kuuden vuoden </w:t>
      </w:r>
      <w:r>
        <w:t xml:space="preserve">ikään mennessä</w:t>
      </w:r>
      <w:r>
        <w:t xml:space="preserve">. Aivot eivät siis kasva kovinkaan paljon nuoruusiässä. </w:t>
      </w:r>
      <w:r>
        <w:t xml:space="preserve">Aivojen </w:t>
      </w:r>
      <w:r>
        <w:rPr>
          <w:color w:val="556B2F"/>
        </w:rPr>
        <w:t xml:space="preserve">rypyt </w:t>
      </w:r>
      <w:r>
        <w:t xml:space="preserve">jatkavat kuitenkin monimutkaistumistaan aina teini-iän loppupuolelle asti. Suurimmat muutokset aivojen poimuissa tapahtuvat tänä aikana aivokuoren niissä osissa, jotka käsittelevät </w:t>
      </w:r>
      <w:r>
        <w:rPr>
          <w:color w:val="6B8E23"/>
        </w:rPr>
        <w:t xml:space="preserve">kognitiivista ja emotionaalista </w:t>
      </w:r>
      <w:r>
        <w:t xml:space="preserve">tietoa.</w:t>
      </w:r>
    </w:p>
    <w:p>
      <w:r>
        <w:rPr>
          <w:b/>
        </w:rPr>
        <w:t xml:space="preserve">Kysymys 0</w:t>
      </w:r>
    </w:p>
    <w:p>
      <w:r>
        <w:t xml:space="preserve">Ovatko ihmisen aivot täysin kehittyneet murrosikään mennessä?</w:t>
      </w:r>
    </w:p>
    <w:p>
      <w:r>
        <w:rPr>
          <w:b/>
        </w:rPr>
        <w:t xml:space="preserve">Kysymys 1</w:t>
      </w:r>
    </w:p>
    <w:p>
      <w:r>
        <w:t xml:space="preserve">Minkä prosenttiosuuden aikuiskoosta aivot saavuttavat kuuden vuoden iässä?</w:t>
      </w:r>
    </w:p>
    <w:p>
      <w:r>
        <w:rPr>
          <w:b/>
        </w:rPr>
        <w:t xml:space="preserve">Kysymys 2</w:t>
      </w:r>
    </w:p>
    <w:p>
      <w:r>
        <w:t xml:space="preserve">Suurimmat muutokset aivoissa murrosiän aikana tapahtuvat aivokuoren niissä osissa, jotka käsittelevät minkälaista tietoa?</w:t>
      </w:r>
    </w:p>
    <w:p>
      <w:r>
        <w:rPr>
          <w:b/>
        </w:rPr>
        <w:t xml:space="preserve">Kysymys 3</w:t>
      </w:r>
    </w:p>
    <w:p>
      <w:r>
        <w:t xml:space="preserve">Mitkä aivojen osat monimutkaistuvat vielä teini-iässä?</w:t>
      </w:r>
    </w:p>
    <w:p>
      <w:r>
        <w:rPr>
          <w:b/>
        </w:rPr>
        <w:t xml:space="preserve">Kysymys 4</w:t>
      </w:r>
    </w:p>
    <w:p>
      <w:r>
        <w:t xml:space="preserve">Aivot saavuttavat 90 % aikuiskoostaan, kun ihminen täyttää minkä vuoden?</w:t>
      </w:r>
    </w:p>
    <w:p>
      <w:r>
        <w:rPr>
          <w:b/>
        </w:rPr>
        <w:t xml:space="preserve">Teksti numero 4</w:t>
      </w:r>
    </w:p>
    <w:p>
      <w:r>
        <w:rPr>
          <w:color w:val="A9A9A9"/>
        </w:rPr>
        <w:t xml:space="preserve">Serotoniini on </w:t>
      </w:r>
      <w:r>
        <w:t xml:space="preserve">neuromodulaattori, joka osallistuu </w:t>
      </w:r>
      <w:r>
        <w:rPr>
          <w:color w:val="DCDCDC"/>
        </w:rPr>
        <w:t xml:space="preserve">mielialan ja käyttäytymisen </w:t>
      </w:r>
      <w:r>
        <w:t xml:space="preserve">säätelyyn</w:t>
      </w:r>
      <w:r>
        <w:t xml:space="preserve">. </w:t>
      </w:r>
      <w:r>
        <w:rPr>
          <w:color w:val="2F4F4F"/>
        </w:rPr>
        <w:t xml:space="preserve">Limbisen </w:t>
      </w:r>
      <w:r>
        <w:t xml:space="preserve">järjestelmän </w:t>
      </w:r>
      <w:r>
        <w:t xml:space="preserve">kehityksellä on </w:t>
      </w:r>
      <w:r>
        <w:t xml:space="preserve">tärkeä rooli palkkioiden ja rangaistusten määrittämisessä sekä tunnekokemusten ja sosiaalisen tiedon käsittelyssä. Neurotransmitterien </w:t>
      </w:r>
      <w:r>
        <w:rPr>
          <w:color w:val="556B2F"/>
        </w:rPr>
        <w:t xml:space="preserve">dopamiinin ja serotoniinin </w:t>
      </w:r>
      <w:r>
        <w:t xml:space="preserve">tasojen muutokset </w:t>
      </w:r>
      <w:r>
        <w:t xml:space="preserve">limbisessä järjestelmässä tekevät nuorista emotionaalisempia ja herkempiä palkkioille ja stressille. Vastaava tunne-elämän vaihtelun lisääntyminen voi myös lisätä nuorten haavoittuvuutta. Serotoniinin vaikutus </w:t>
      </w:r>
      <w:r>
        <w:rPr>
          <w:color w:val="6B8E23"/>
        </w:rPr>
        <w:t xml:space="preserve">ei </w:t>
      </w:r>
      <w:r>
        <w:t xml:space="preserve">rajoitu limbiseen järjestelmään: Useiden serotoniinireseptorien geeniekspressio muuttuu dramaattisesti murrosiässä, erityisesti ihmisen otsa- ja prefrontaalisella aivokuorella .</w:t>
      </w:r>
    </w:p>
    <w:p>
      <w:r>
        <w:rPr>
          <w:b/>
        </w:rPr>
        <w:t xml:space="preserve">Kysymys 0</w:t>
      </w:r>
    </w:p>
    <w:p>
      <w:r>
        <w:t xml:space="preserve">Mikä neuromodulaattori osallistuu mielialan ja käyttäytymisen säätelyyn?</w:t>
      </w:r>
    </w:p>
    <w:p>
      <w:r>
        <w:rPr>
          <w:b/>
        </w:rPr>
        <w:t xml:space="preserve">Kysymys 1</w:t>
      </w:r>
    </w:p>
    <w:p>
      <w:r>
        <w:t xml:space="preserve">Rajoittuvatko serotoniinin vaikutukset limbiseen järjestelmään?</w:t>
      </w:r>
    </w:p>
    <w:p>
      <w:r>
        <w:rPr>
          <w:b/>
        </w:rPr>
        <w:t xml:space="preserve">Kysymys 2</w:t>
      </w:r>
    </w:p>
    <w:p>
      <w:r>
        <w:t xml:space="preserve">Serotoniini on neuromodulaattori, joka osallistuu minkä säätelyyn?</w:t>
      </w:r>
    </w:p>
    <w:p>
      <w:r>
        <w:rPr>
          <w:b/>
        </w:rPr>
        <w:t xml:space="preserve">Kysymys 3</w:t>
      </w:r>
    </w:p>
    <w:p>
      <w:r>
        <w:t xml:space="preserve">Mikä aivojen järjestelmä määrittää palkintoja ja rangaistuksia, tunnekokemuksia ja sosiaalista informaatiota?</w:t>
      </w:r>
    </w:p>
    <w:p>
      <w:r>
        <w:rPr>
          <w:b/>
        </w:rPr>
        <w:t xml:space="preserve">Kysymys 4</w:t>
      </w:r>
    </w:p>
    <w:p>
      <w:r>
        <w:t xml:space="preserve">Mitkä kaksi välittäjäainetta aiheuttavat sen, että nuoret ovat tunteellisempia ja reagoivat herkemmin palkintoihin ja stressiin?</w:t>
      </w:r>
    </w:p>
    <w:p>
      <w:r>
        <w:rPr>
          <w:b/>
        </w:rPr>
        <w:t xml:space="preserve">Teksti numero 5</w:t>
      </w:r>
    </w:p>
    <w:p>
      <w:r>
        <w:t xml:space="preserve">Nuorten ajattelu on vähemmän sidottu konkreettisiin tapahtumiin kuin </w:t>
      </w:r>
      <w:r>
        <w:rPr>
          <w:color w:val="A9A9A9"/>
        </w:rPr>
        <w:t xml:space="preserve">lasten</w:t>
      </w:r>
      <w:r>
        <w:t xml:space="preserve">: he voivat pohtia mahdollisuuksia nykyhetken ulkopuolella</w:t>
      </w:r>
      <w:r>
        <w:t xml:space="preserve">.</w:t>
      </w:r>
      <w:r>
        <w:t xml:space="preserve"> Yksi osoitus siitä, että nuoret pystyvät entistä helpommin ajattelemaan mahdollisuuksia, on deduktiivisen päättelyn taitojen paraneminen, mikä johtaa </w:t>
      </w:r>
      <w:r>
        <w:rPr>
          <w:color w:val="DCDCDC"/>
        </w:rPr>
        <w:t xml:space="preserve">hypoteettisen </w:t>
      </w:r>
      <w:r>
        <w:t xml:space="preserve">ajattelun </w:t>
      </w:r>
      <w:r>
        <w:t xml:space="preserve">kehittymiseen.</w:t>
      </w:r>
      <w:r>
        <w:t xml:space="preserve"> Tämä antaa kyvyn suunnitella tulevaisuutta, nähdä toiminnan tulevia seurauksia ja tarjota vaihtoehtoisia selityksiä tapahtumille. Se tekee nuorista myös taitavampia keskustelijoita, koska he voivat argumentoida ystävän tai vanhemman oletuksia vastaan. Nuoret kehittävät myös kehittyneempää ymmärrystä </w:t>
      </w:r>
      <w:r>
        <w:rPr>
          <w:color w:val="2F4F4F"/>
        </w:rPr>
        <w:t xml:space="preserve">todennäköisyydestä</w:t>
      </w:r>
      <w:r>
        <w:t xml:space="preserve">.</w:t>
      </w:r>
    </w:p>
    <w:p>
      <w:r>
        <w:rPr>
          <w:b/>
        </w:rPr>
        <w:t xml:space="preserve">Kysymys 0</w:t>
      </w:r>
    </w:p>
    <w:p>
      <w:r>
        <w:t xml:space="preserve">Ovatko nuoret vai lapset enemmän sidoksissa konkreettisiin tapahtumiin?</w:t>
      </w:r>
    </w:p>
    <w:p>
      <w:r>
        <w:rPr>
          <w:b/>
        </w:rPr>
        <w:t xml:space="preserve">Kysymys 1</w:t>
      </w:r>
    </w:p>
    <w:p>
      <w:r>
        <w:t xml:space="preserve">Deduktiivinen päättely johtaa minkälaisen ajattelutavan kehittymiseen?</w:t>
      </w:r>
    </w:p>
    <w:p>
      <w:r>
        <w:rPr>
          <w:b/>
        </w:rPr>
        <w:t xml:space="preserve">Kysymys 2</w:t>
      </w:r>
    </w:p>
    <w:p>
      <w:r>
        <w:t xml:space="preserve">Minkälainen ajattelutapa mahdollistaa ennakkosuunnittelun ja tekee nuorista taitavampia keskustelijoita?</w:t>
      </w:r>
    </w:p>
    <w:p>
      <w:r>
        <w:rPr>
          <w:b/>
        </w:rPr>
        <w:t xml:space="preserve">Kysymys 3</w:t>
      </w:r>
    </w:p>
    <w:p>
      <w:r>
        <w:t xml:space="preserve">Mitä matemaattista käsitettä nuoret ymmärtävät paremmin, koska heidän hypoteettisen ajattelunsa kyky kasvaa?</w:t>
      </w:r>
    </w:p>
    <w:p>
      <w:r>
        <w:rPr>
          <w:b/>
        </w:rPr>
        <w:t xml:space="preserve">Teksti numero 6</w:t>
      </w:r>
    </w:p>
    <w:p>
      <w:r>
        <w:t xml:space="preserve">Murrosiän ajoituksella voi olla merkittäviä psykologisia ja sosiaalisia seurauksia. </w:t>
      </w:r>
      <w:r>
        <w:rPr>
          <w:color w:val="A9A9A9"/>
        </w:rPr>
        <w:t xml:space="preserve">Varhain </w:t>
      </w:r>
      <w:r>
        <w:t xml:space="preserve">kypsyvät pojat ovat yleensä pidempiä ja vahvempia kuin heidän ystävänsä. Heillä on etulyöntiasema mahdollisten kumppaneiden huomion herättämisessä ja urheiluun valikoitumisessa. Murrosikäisillä pojilla on usein hyvä kehonkuva, he ovat itsevarmempia, varmempia ja itsenäisempiä. Myöhään kypsyvät pojat voivat olla itsevarmempia </w:t>
      </w:r>
      <w:r>
        <w:rPr>
          <w:color w:val="DCDCDC"/>
        </w:rPr>
        <w:t xml:space="preserve">huonon kehonkuvan </w:t>
      </w:r>
      <w:r>
        <w:t xml:space="preserve">vuoksi</w:t>
      </w:r>
      <w:r>
        <w:t xml:space="preserve">, kun he vertaavat itseään jo kehittyneisiin ystäviin ja ikätovereihin. Varhainen murrosikä ei kuitenkaan aina ole pojille myönteinen asia; poikien varhaiseen seksuaaliseen kypsymiseen voi liittyä lisääntynyttä aggressiivisuutta, joka johtuu heihin </w:t>
      </w:r>
      <w:r>
        <w:t xml:space="preserve">vaikuttavasta </w:t>
      </w:r>
      <w:r>
        <w:rPr>
          <w:color w:val="2F4F4F"/>
        </w:rPr>
        <w:t xml:space="preserve">hormonien </w:t>
      </w:r>
      <w:r>
        <w:t xml:space="preserve">virtauksesta.</w:t>
      </w:r>
      <w:r>
        <w:t xml:space="preserve"> Koska murrosikäiset pojat näyttävät ikätovereitaan vanhemmilta, heihin voi kohdistua lisääntyneitä sosiaalisia paineita mukautua aikuisten normeihin; yhteiskunta voi pitää heitä emotionaalisesti kehittyneempinä, vaikka heidän kognitiivinen ja sosiaalinen kehityksensä saattaa olla jäljessä heidän ulkonäöstään. Tutkimukset ovat osoittaneet, että </w:t>
      </w:r>
      <w:r>
        <w:rPr>
          <w:color w:val="556B2F"/>
        </w:rPr>
        <w:t xml:space="preserve">varhain </w:t>
      </w:r>
      <w:r>
        <w:t xml:space="preserve">kypsyvät pojat ovat todennäköisemmin seksuaalisesti aktiivisia ja osallistuvat todennäköisemmin riskikäyttäytymiseen.</w:t>
      </w:r>
    </w:p>
    <w:p>
      <w:r>
        <w:rPr>
          <w:b/>
        </w:rPr>
        <w:t xml:space="preserve">Kysymys 0</w:t>
      </w:r>
    </w:p>
    <w:p>
      <w:r>
        <w:t xml:space="preserve">Ovatko seksuaalinen aktiivisuus ja riskikäyttäytyminen todennäköisempiä pojilla, jotka kypsyvät varhain vai myöhemmin?</w:t>
      </w:r>
    </w:p>
    <w:p>
      <w:r>
        <w:rPr>
          <w:b/>
        </w:rPr>
        <w:t xml:space="preserve">Kysymys 1</w:t>
      </w:r>
    </w:p>
    <w:p>
      <w:r>
        <w:t xml:space="preserve">Nuorten poikien lisääntynyt aggressiivisuus ja varhainen seksuaalinen kypsyminen johtuvat mitä?</w:t>
      </w:r>
    </w:p>
    <w:p>
      <w:r>
        <w:rPr>
          <w:b/>
        </w:rPr>
        <w:t xml:space="preserve">Kysymys 2</w:t>
      </w:r>
    </w:p>
    <w:p>
      <w:r>
        <w:t xml:space="preserve">Ovatko varhain tai myöhään kypsyvät pojat yleensä pitempiä ja vahvempia kuin heidän ystävänsä?</w:t>
      </w:r>
    </w:p>
    <w:p>
      <w:r>
        <w:rPr>
          <w:b/>
        </w:rPr>
        <w:t xml:space="preserve">Kysymys 3</w:t>
      </w:r>
    </w:p>
    <w:p>
      <w:r>
        <w:t xml:space="preserve">Mikä on yksi syy siihen, että myöhään kypsyvä poika ei ehkä ole yhtä itsevarma verratessaan itseään muihin?</w:t>
      </w:r>
    </w:p>
    <w:p>
      <w:r>
        <w:rPr>
          <w:b/>
        </w:rPr>
        <w:t xml:space="preserve">Teksti numero 7</w:t>
      </w:r>
    </w:p>
    <w:p>
      <w:r>
        <w:rPr>
          <w:color w:val="A9A9A9"/>
        </w:rPr>
        <w:t xml:space="preserve">Viisaus </w:t>
      </w:r>
      <w:r>
        <w:t xml:space="preserve">eli </w:t>
      </w:r>
      <w:r>
        <w:rPr>
          <w:color w:val="DCDCDC"/>
        </w:rPr>
        <w:t xml:space="preserve">kokemuksen kautta kehittynyt kyky oivaltaa ja arvioida asioita </w:t>
      </w:r>
      <w:r>
        <w:t xml:space="preserve">lisääntyy neljäntoista ja </w:t>
      </w:r>
      <w:r>
        <w:rPr>
          <w:color w:val="2F4F4F"/>
        </w:rPr>
        <w:t xml:space="preserve">kahdenkymmenenviiden </w:t>
      </w:r>
      <w:r>
        <w:t xml:space="preserve">ikävuoden välillä </w:t>
      </w:r>
      <w:r>
        <w:t xml:space="preserve">ja tasaantuu sitten. Näin ollen nuoruus- ja aikuisiän siirtymävaiheessa yksilöt saavat sellaista viisautta, joka liittyy ikään. Viisaus ei ole sama asia kuin älykkyys: nuoret </w:t>
      </w:r>
      <w:r>
        <w:rPr>
          <w:color w:val="556B2F"/>
        </w:rPr>
        <w:t xml:space="preserve">eivät </w:t>
      </w:r>
      <w:r>
        <w:t xml:space="preserve">parane merkittävästi älykkyystesteissä, koska heidän pistemääränsä on suhteutettu muihin saman ikäryhmänsä jäseniin, eikä suhteellinen asema yleensä muutu - kaikki kypsyvät tällä tavoin suunnilleen yhtä nopeasti.</w:t>
      </w:r>
    </w:p>
    <w:p>
      <w:r>
        <w:rPr>
          <w:b/>
        </w:rPr>
        <w:t xml:space="preserve">Kysymys 0</w:t>
      </w:r>
    </w:p>
    <w:p>
      <w:r>
        <w:t xml:space="preserve">Miten viisaus määritellään?</w:t>
      </w:r>
    </w:p>
    <w:p>
      <w:r>
        <w:rPr>
          <w:b/>
        </w:rPr>
        <w:t xml:space="preserve">Kysymys 1</w:t>
      </w:r>
    </w:p>
    <w:p>
      <w:r>
        <w:t xml:space="preserve">Viisaus lisääntyy neljäntoista vuoden iästä mihin?</w:t>
      </w:r>
    </w:p>
    <w:p>
      <w:r>
        <w:rPr>
          <w:b/>
        </w:rPr>
        <w:t xml:space="preserve">Kysymys 2</w:t>
      </w:r>
    </w:p>
    <w:p>
      <w:r>
        <w:t xml:space="preserve">Onko viisaus sama asia kuin älykkyys?</w:t>
      </w:r>
    </w:p>
    <w:p>
      <w:r>
        <w:rPr>
          <w:b/>
        </w:rPr>
        <w:t xml:space="preserve">Kysymys 3</w:t>
      </w:r>
    </w:p>
    <w:p>
      <w:r>
        <w:t xml:space="preserve">Suoriutuvatko nuoret älykkyysosamäärätesteissä huomattavasti paremmin kuin muut ikäryhmät?</w:t>
      </w:r>
    </w:p>
    <w:p>
      <w:r>
        <w:rPr>
          <w:b/>
        </w:rPr>
        <w:t xml:space="preserve">Kysymys 4</w:t>
      </w:r>
    </w:p>
    <w:p>
      <w:r>
        <w:t xml:space="preserve">Mikä sana määritellään kokemuksen kautta kehittyneeksi kyvyksi oivaltaa ja arvioida asioita?</w:t>
      </w:r>
    </w:p>
    <w:p>
      <w:r>
        <w:rPr>
          <w:b/>
        </w:rPr>
        <w:t xml:space="preserve">Teksti numero 8</w:t>
      </w:r>
    </w:p>
    <w:p>
      <w:r>
        <w:t xml:space="preserve">Nuorten kehitystä tutkittaessa nuoruus voidaan määritellä biologisesti </w:t>
      </w:r>
      <w:r>
        <w:rPr>
          <w:color w:val="A9A9A9"/>
        </w:rPr>
        <w:t xml:space="preserve">fyysiseksi siirtymävaiheeksi, jota leimaa murrosiän alkaminen ja fyysisen kasvun loppuminen</w:t>
      </w:r>
      <w:r>
        <w:t xml:space="preserve">, kognitiivisesti </w:t>
      </w:r>
      <w:r>
        <w:rPr>
          <w:color w:val="DCDCDC"/>
        </w:rPr>
        <w:t xml:space="preserve">muutokseksi kyvyssä ajatella abstraktisti ja moniulotteisesti </w:t>
      </w:r>
      <w:r>
        <w:t xml:space="preserve">tai sosiaalisesti aikuisrooleihin valmistautumisen vaiheeksi. Merkittäviin puberteettisiin ja </w:t>
      </w:r>
      <w:r>
        <w:rPr>
          <w:color w:val="2F4F4F"/>
        </w:rPr>
        <w:t xml:space="preserve">biologisiin </w:t>
      </w:r>
      <w:r>
        <w:t xml:space="preserve">muutoksiin kuuluvat sukupuolielinten, pituuden, painon ja lihasmassan muutokset sekä merkittävät muutokset aivojen rakenteessa ja organisaatiossa. </w:t>
      </w:r>
      <w:r>
        <w:rPr>
          <w:color w:val="556B2F"/>
        </w:rPr>
        <w:t xml:space="preserve">Kognitiiviset </w:t>
      </w:r>
      <w:r>
        <w:t xml:space="preserve">edistysaskeleet käsittävät sekä tiedon lisääntymisen että kyvyn abstraktiin ajatteluun ja tehokkaampaan päättelyyn. Nuorten kehityksen tutkimiseen liittyy usein tieteidenvälistä yhteistyötä. Esimerkiksi neurotieteen tai biokäyttäytymistieteiden tutkijat saattavat keskittyä murrosiän aikana tapahtuviin muutoksiin aivojen rakenteessa ja niiden vaikutuksiin kognitioon tai sosiaalisiin suhteisiin. Nuoruusiästä kiinnostuneet sosiologit saattavat keskittyä sosiaalisten roolien omaksumiseen (esim. työntekijä tai romanttinen kumppani) ja siihen, miten tämä vaihtelee eri kulttuureissa tai sosiaalisissa olosuhteissa. Kehityspsykologit voisivat keskittyä tarkastelemaan muutoksia suhteissa vanhempiin ja ikätovereihin koulun rakenteen ja murrosikäisen aseman seurauksena.</w:t>
      </w:r>
    </w:p>
    <w:p>
      <w:r>
        <w:rPr>
          <w:b/>
        </w:rPr>
        <w:t xml:space="preserve">Kysymys 0</w:t>
      </w:r>
    </w:p>
    <w:p>
      <w:r>
        <w:t xml:space="preserve">Miten nuoruus määritellään biologisesti?</w:t>
      </w:r>
    </w:p>
    <w:p>
      <w:r>
        <w:rPr>
          <w:b/>
        </w:rPr>
        <w:t xml:space="preserve">Kysymys 1</w:t>
      </w:r>
    </w:p>
    <w:p>
      <w:r>
        <w:t xml:space="preserve">Miten nuoruus määritellään kognitiivisesti?</w:t>
      </w:r>
    </w:p>
    <w:p>
      <w:r>
        <w:rPr>
          <w:b/>
        </w:rPr>
        <w:t xml:space="preserve">Kysymys 2</w:t>
      </w:r>
    </w:p>
    <w:p>
      <w:r>
        <w:t xml:space="preserve">Sukupuolielinten, pituuden, painon ja lihasmassan muutokset ovat esimerkkejä minkä tyyppisistä muutoksista?</w:t>
      </w:r>
    </w:p>
    <w:p>
      <w:r>
        <w:rPr>
          <w:b/>
        </w:rPr>
        <w:t xml:space="preserve">Kysymys 3</w:t>
      </w:r>
    </w:p>
    <w:p>
      <w:r>
        <w:t xml:space="preserve">Tiedon lisääntyminen ja kyky ajatella abstraktisti ovat esimerkkejä minkälaisesta muutoksesta?</w:t>
      </w:r>
    </w:p>
    <w:p>
      <w:r>
        <w:rPr>
          <w:b/>
        </w:rPr>
        <w:t xml:space="preserve">Teksti numero 9</w:t>
      </w:r>
    </w:p>
    <w:p>
      <w:r>
        <w:rPr>
          <w:color w:val="A9A9A9"/>
        </w:rPr>
        <w:t xml:space="preserve">Jean Macfarlane </w:t>
      </w:r>
      <w:r>
        <w:t xml:space="preserve">perusti Kalifornian yliopiston, Berkeleyn Institute of Human Development, aiemmin nimeltään </w:t>
      </w:r>
      <w:r>
        <w:rPr>
          <w:color w:val="DCDCDC"/>
        </w:rPr>
        <w:t xml:space="preserve">Institute of Child Welfare</w:t>
      </w:r>
      <w:r>
        <w:t xml:space="preserve">, sisään</w:t>
      </w:r>
      <w:r>
        <w:rPr>
          <w:color w:val="2F4F4F"/>
        </w:rPr>
        <w:t xml:space="preserve">1927</w:t>
      </w:r>
      <w:r>
        <w:t xml:space="preserve">. Instituutti oli keskeinen tekijä terveen kehityksen tutkimusten käynnistämisessä, toisin kuin aiempi työ, jota olivat hallinneet patologisiin persoonallisuuksiin perustuvat teoriat. Tutkimuksissa tarkasteltiin ihmisen kehitystä suuren laman ja toisen maailmansodan aikana, ainutlaatuisissa historiallisissa olosuhteissa, joissa kasvoi kokonainen sukupolvi lapsia. Harold Jonesin ja Herbert Stolzin vuonna</w:t>
      </w:r>
      <w:r>
        <w:rPr>
          <w:color w:val="556B2F"/>
        </w:rPr>
        <w:t xml:space="preserve">1931</w:t>
      </w:r>
      <w:r>
        <w:t xml:space="preserve"> aloittaman Oakland Growth Study -tutkimuksen </w:t>
      </w:r>
      <w:r>
        <w:t xml:space="preserve">tarkoituksena oli tutkia Oaklandin alueen lasten fyysistä, älyllistä ja sosiaalista kehitystä. </w:t>
      </w:r>
      <w:r>
        <w:t xml:space="preserve">Tiedonkeruu alkoi vuonna 1932 ja jatkui vuoteen </w:t>
      </w:r>
      <w:r>
        <w:rPr>
          <w:color w:val="6B8E23"/>
        </w:rPr>
        <w:t xml:space="preserve">1981</w:t>
      </w:r>
      <w:r>
        <w:t xml:space="preserve">, minkä ansiosta tutkijat pystyivät keräämään yksilöistä pitkittäistietoa, joka ulottui nuoruusiän jälkeen aikuisuuteen. Jean Macfarlane käynnisti Berkeleyn ohjaustutkimuksen, jossa tutkittiin lasten kehitystä heidän sosioekonomisen ja perhetaustansa kannalta. Nämä tutkimukset tarjosivat taustaa Glen Elderille, joka 1960-luvulla ehdotti elämänkaarinäkökulmaa nuoruusiän kehitykseen. Elder muotoili useita kuvaavia periaatteita nuorten kehityksestä. Historiallisen ajan ja paikan periaatteen mukaan yksilön kehitystä muokkaavat ajanjakso ja paikka, jossa hän kasvaa. Periaate ajoituksen merkityksestä yksilön elämässä viittaa siihen, että elämäntapahtumilla on erilainen vaikutus kehitykseen sen mukaan, milloin ne tapahtuvat yksilön elämässä. Toisiinsa sidoksissa olevien elämänvaiheiden ajatuksen mukaan yksilön kehitystä muokkaavat toisiinsa kytkeytyvät ihmissuhdeverkostot, joihin hän kuuluu, ja inhimillisen toimijuuden periaatteen mukaan yksilön elämänkulku rakentuu yksilön valintojen ja toimien kautta hänen historiallisen aikakautensa ja sosiaalisen verkostonsa puitteissa.</w:t>
      </w:r>
    </w:p>
    <w:p>
      <w:r>
        <w:rPr>
          <w:b/>
        </w:rPr>
        <w:t xml:space="preserve">Kysymys 0</w:t>
      </w:r>
    </w:p>
    <w:p>
      <w:r>
        <w:t xml:space="preserve">Kuka perusti Kalifornian yliopiston Berkeleyn inhimillisen kehityksen instituutin?</w:t>
      </w:r>
    </w:p>
    <w:p>
      <w:r>
        <w:rPr>
          <w:b/>
        </w:rPr>
        <w:t xml:space="preserve">Kysymys 1</w:t>
      </w:r>
    </w:p>
    <w:p>
      <w:r>
        <w:t xml:space="preserve">Minä vuonna Berkeleyn Kalifornian yliopiston inhimillisen kehityksen instituutti perustettiin?</w:t>
      </w:r>
    </w:p>
    <w:p>
      <w:r>
        <w:rPr>
          <w:b/>
        </w:rPr>
        <w:t xml:space="preserve">Kysymys 2</w:t>
      </w:r>
    </w:p>
    <w:p>
      <w:r>
        <w:t xml:space="preserve">Mikä oli Kalifornian yliopiston Berkeleyn inhimillisen kehityksen instituutin entinen nimi?</w:t>
      </w:r>
    </w:p>
    <w:p>
      <w:r>
        <w:rPr>
          <w:b/>
        </w:rPr>
        <w:t xml:space="preserve">Kysymys 3</w:t>
      </w:r>
    </w:p>
    <w:p>
      <w:r>
        <w:t xml:space="preserve">Minä vuonna Oaklandin kasvututkimus käynnistettiin?</w:t>
      </w:r>
    </w:p>
    <w:p>
      <w:r>
        <w:rPr>
          <w:b/>
        </w:rPr>
        <w:t xml:space="preserve">Kysymys 4</w:t>
      </w:r>
    </w:p>
    <w:p>
      <w:r>
        <w:t xml:space="preserve">Minä vuonna Oaklandin kasvututkimuksen tietojen kerääminen lopetettiin?</w:t>
      </w:r>
    </w:p>
    <w:p>
      <w:r>
        <w:rPr>
          <w:b/>
        </w:rPr>
        <w:t xml:space="preserve">Teksti numero 10</w:t>
      </w:r>
    </w:p>
    <w:p>
      <w:r>
        <w:t xml:space="preserve">Miesten murrosiän tärkein merkkipaalu on </w:t>
      </w:r>
      <w:r>
        <w:rPr>
          <w:color w:val="A9A9A9"/>
        </w:rPr>
        <w:t xml:space="preserve">ensimmäinen siemensyöksy, </w:t>
      </w:r>
      <w:r>
        <w:t xml:space="preserve">joka tapahtuu keskimäärin </w:t>
      </w:r>
      <w:r>
        <w:rPr>
          <w:color w:val="DCDCDC"/>
        </w:rPr>
        <w:t xml:space="preserve">13</w:t>
      </w:r>
      <w:r>
        <w:t xml:space="preserve">. </w:t>
      </w:r>
      <w:r>
        <w:t xml:space="preserve">Naisilla se on menarche, </w:t>
      </w:r>
      <w:r>
        <w:rPr>
          <w:color w:val="2F4F4F"/>
        </w:rPr>
        <w:t xml:space="preserve">kuukautisten </w:t>
      </w:r>
      <w:r>
        <w:t xml:space="preserve">alkaminen, </w:t>
      </w:r>
      <w:r>
        <w:t xml:space="preserve">joka tapahtuu keskimäärin 12-13-vuotiaana. Menarke-ikään vaikuttaa perinnöllisyys, mutta myös tytön </w:t>
      </w:r>
      <w:r>
        <w:rPr>
          <w:color w:val="556B2F"/>
        </w:rPr>
        <w:t xml:space="preserve">ruokavalio ja elämäntavat </w:t>
      </w:r>
      <w:r>
        <w:t xml:space="preserve">vaikuttavat siihen</w:t>
      </w:r>
      <w:r>
        <w:t xml:space="preserve">.</w:t>
      </w:r>
      <w:r>
        <w:t xml:space="preserve"> Geeneistä riippumatta tytöllä on oltava tietty rasvapitoisuus, jotta menarke saavutetaan. Näin ollen tytöt, joiden ruokavalio on runsasrasvainen ja jotka eivät harrasta liikuntaa, alkavat kuukautiset keskimäärin aikaisemmin kuin tytöt, joiden ruokavalio on vähärasvainen ja jotka harrastavat rasvaa vähentävää liikuntaa (esim. baletti ja voimistelu). Tytöt, jotka kärsivät aliravitsemuksesta tai jotka elävät yhteiskunnissa, joissa lasten odotetaan tekevän ruumiillista työtä, alkavat kuukautiset myös </w:t>
      </w:r>
      <w:r>
        <w:rPr>
          <w:color w:val="6B8E23"/>
        </w:rPr>
        <w:t xml:space="preserve">myöhemmin</w:t>
      </w:r>
      <w:r>
        <w:t xml:space="preserve">.</w:t>
      </w:r>
    </w:p>
    <w:p>
      <w:r>
        <w:rPr>
          <w:b/>
        </w:rPr>
        <w:t xml:space="preserve">Kysymys 0</w:t>
      </w:r>
    </w:p>
    <w:p>
      <w:r>
        <w:t xml:space="preserve">Mikä on miehen tärkein murrosiän merkkipaalu?</w:t>
      </w:r>
    </w:p>
    <w:p>
      <w:r>
        <w:rPr>
          <w:b/>
        </w:rPr>
        <w:t xml:space="preserve">Kysymys 1</w:t>
      </w:r>
    </w:p>
    <w:p>
      <w:r>
        <w:t xml:space="preserve">Missä iässä miehen ensimmäinen siemensyöksy keskimäärin tapahtuu?</w:t>
      </w:r>
    </w:p>
    <w:p>
      <w:r>
        <w:rPr>
          <w:b/>
        </w:rPr>
        <w:t xml:space="preserve">Kysymys 2</w:t>
      </w:r>
    </w:p>
    <w:p>
      <w:r>
        <w:t xml:space="preserve">Mikä on naisen murrosiän tärkein merkkipaalu?</w:t>
      </w:r>
    </w:p>
    <w:p>
      <w:r>
        <w:rPr>
          <w:b/>
        </w:rPr>
        <w:t xml:space="preserve">Kysymys 3</w:t>
      </w:r>
    </w:p>
    <w:p>
      <w:r>
        <w:t xml:space="preserve">Mitkä muut tekijät vaikuttavat perinnöllisyyden lisäksi siihen, milloin menstruaatio alkaa?</w:t>
      </w:r>
    </w:p>
    <w:p>
      <w:r>
        <w:rPr>
          <w:b/>
        </w:rPr>
        <w:t xml:space="preserve">Kysymys 4</w:t>
      </w:r>
    </w:p>
    <w:p>
      <w:r>
        <w:t xml:space="preserve">Alkaako aliravittujen tyttöjen kuukautiskierto aikaisemmin vai myöhemmin kuin rasvaista ruokavaliota noudattavien tyttöjen?</w:t>
      </w:r>
    </w:p>
    <w:p>
      <w:r>
        <w:rPr>
          <w:b/>
        </w:rPr>
        <w:t xml:space="preserve">Teksti numero 11</w:t>
      </w:r>
    </w:p>
    <w:p>
      <w:r>
        <w:t xml:space="preserve">Nuoret voivat hahmottaa useita "mahdollisia miniä", joita heistä voisi tulla, sekä valintojensa pitkän aikavälin mahdollisuuksia ja seurauksia. Näiden mahdollisuuksien tutkiminen voi johtaa äkillisiin muutoksiin minäkuvauksessa, kun nuori valitsee tai hylkää ominaisuuksia ja käyttäytymistä yrittäen ohjata todellista minää kohti </w:t>
      </w:r>
      <w:r>
        <w:t xml:space="preserve">ihanne-minää (</w:t>
      </w:r>
      <w:r>
        <w:rPr>
          <w:color w:val="DCDCDC"/>
        </w:rPr>
        <w:t xml:space="preserve">jota nuori haluaa olla</w:t>
      </w:r>
      <w:r>
        <w:t xml:space="preserve">) ja poispäin pelätystä minästä (</w:t>
      </w:r>
      <w:r>
        <w:rPr>
          <w:color w:val="2F4F4F"/>
        </w:rPr>
        <w:t xml:space="preserve">jota nuori ei halua olla</w:t>
      </w:r>
      <w:r>
        <w:t xml:space="preserve">). Monille nämä erot ovat epämiellyttäviä, mutta ne näyttävät myös motivoivan saavutuksiin käyttäytymällä ihanteen mukaisesti ja erottautumalla pelätyistä mahdollisista minäkuvista.</w:t>
      </w:r>
    </w:p>
    <w:p>
      <w:r>
        <w:rPr>
          <w:b/>
        </w:rPr>
        <w:t xml:space="preserve">Kysymys 0</w:t>
      </w:r>
    </w:p>
    <w:p>
      <w:r>
        <w:t xml:space="preserve">Miten ihanne-minää voidaan kuvata murrosikäisen näkökulmasta?</w:t>
      </w:r>
    </w:p>
    <w:p>
      <w:r>
        <w:rPr>
          <w:b/>
        </w:rPr>
        <w:t xml:space="preserve">Kysymys 1</w:t>
      </w:r>
    </w:p>
    <w:p>
      <w:r>
        <w:t xml:space="preserve">Miten pelättyä minää voidaan kuvata murrosikäisen kannalta?</w:t>
      </w:r>
    </w:p>
    <w:p>
      <w:r>
        <w:rPr>
          <w:b/>
        </w:rPr>
        <w:t xml:space="preserve">Kysymys 2</w:t>
      </w:r>
    </w:p>
    <w:p>
      <w:r>
        <w:t xml:space="preserve">Osoittavatko nuoret tarkoituksellista käyttäytymistä kohti ihanteellista tai pelättyä minää?</w:t>
      </w:r>
    </w:p>
    <w:p>
      <w:r>
        <w:rPr>
          <w:b/>
        </w:rPr>
        <w:t xml:space="preserve">Teksti numero 12</w:t>
      </w:r>
    </w:p>
    <w:p>
      <w:r>
        <w:t xml:space="preserve">Naisilla ensisijaisten sukupuoliominaisuuksien muutoksiin liittyy </w:t>
      </w:r>
      <w:r>
        <w:rPr>
          <w:color w:val="A9A9A9"/>
        </w:rPr>
        <w:t xml:space="preserve">kohdun, emättimen </w:t>
      </w:r>
      <w:r>
        <w:t xml:space="preserve">ja muiden lisääntymisjärjestelmän osien </w:t>
      </w:r>
      <w:r>
        <w:t xml:space="preserve">kasvu. </w:t>
      </w:r>
      <w:r>
        <w:rPr>
          <w:color w:val="DCDCDC"/>
        </w:rPr>
        <w:t xml:space="preserve">Menarche</w:t>
      </w:r>
      <w:r>
        <w:t xml:space="preserve">, kuukautisten alkaminen, on suhteellisen myöhäinen kehitysvaihe, joka seuraa pitkää hormonaalisten muutosten sarjaa. Yleensä tyttö on täysin hedelmällinen vasta useita vuosia menarchen jälkeen, sillä säännöllinen ovulaatio seuraa menarchea noin </w:t>
      </w:r>
      <w:r>
        <w:rPr>
          <w:color w:val="2F4F4F"/>
        </w:rPr>
        <w:t xml:space="preserve">kaksi vuotta</w:t>
      </w:r>
      <w:r>
        <w:t xml:space="preserve">. </w:t>
      </w:r>
      <w:r>
        <w:t xml:space="preserve">Toisin kuin miehet, </w:t>
      </w:r>
      <w:r>
        <w:rPr>
          <w:color w:val="556B2F"/>
        </w:rPr>
        <w:t xml:space="preserve">naiset ovat </w:t>
      </w:r>
      <w:r>
        <w:t xml:space="preserve">siis </w:t>
      </w:r>
      <w:r>
        <w:t xml:space="preserve">yleensä fyysisesti kypsiä ennen kuin he ovat kykeneviä tulemaan raskaaksi.</w:t>
      </w:r>
    </w:p>
    <w:p>
      <w:r>
        <w:rPr>
          <w:b/>
        </w:rPr>
        <w:t xml:space="preserve">Kysymys 0</w:t>
      </w:r>
    </w:p>
    <w:p>
      <w:r>
        <w:t xml:space="preserve">Millä termillä kuukautisten alkamisesta puhutaan?</w:t>
      </w:r>
    </w:p>
    <w:p>
      <w:r>
        <w:rPr>
          <w:b/>
        </w:rPr>
        <w:t xml:space="preserve">Kysymys 1</w:t>
      </w:r>
    </w:p>
    <w:p>
      <w:r>
        <w:t xml:space="preserve">Kuinka monta vuotta säännöllinen ovulaatio seuraa menarkea?</w:t>
      </w:r>
    </w:p>
    <w:p>
      <w:r>
        <w:rPr>
          <w:b/>
        </w:rPr>
        <w:t xml:space="preserve">Kysymys 2</w:t>
      </w:r>
    </w:p>
    <w:p>
      <w:r>
        <w:t xml:space="preserve">Vaikuttavatko urokset tai naaraat fyysisesti kypsiltä ennen kuin ne ovat lisääntymiskykyisiä?</w:t>
      </w:r>
    </w:p>
    <w:p>
      <w:r>
        <w:rPr>
          <w:b/>
        </w:rPr>
        <w:t xml:space="preserve">Kysymys 3</w:t>
      </w:r>
    </w:p>
    <w:p>
      <w:r>
        <w:t xml:space="preserve">Mitkä kaksi lisääntymisjärjestelmän aluetta kasvavat naisilla murrosiän aikana?</w:t>
      </w:r>
    </w:p>
    <w:p>
      <w:r>
        <w:rPr>
          <w:b/>
        </w:rPr>
        <w:t xml:space="preserve">Teksti numero 13</w:t>
      </w:r>
    </w:p>
    <w:p>
      <w:r>
        <w:t xml:space="preserve">Ensisijaiset sukupuoliominaisuudet ovat </w:t>
      </w:r>
      <w:r>
        <w:rPr>
          <w:color w:val="A9A9A9"/>
        </w:rPr>
        <w:t xml:space="preserve">sukupuolielimiin suoraan liittyviä ominaisuuksia</w:t>
      </w:r>
      <w:r>
        <w:t xml:space="preserve">. </w:t>
      </w:r>
      <w:r>
        <w:t xml:space="preserve">Miehillä murrosiän ensimmäisiin vaiheisiin kuuluu </w:t>
      </w:r>
      <w:r>
        <w:rPr>
          <w:color w:val="DCDCDC"/>
        </w:rPr>
        <w:t xml:space="preserve">kivesten ja kivespussin kasvu, </w:t>
      </w:r>
      <w:r>
        <w:t xml:space="preserve">jota seuraa </w:t>
      </w:r>
      <w:r>
        <w:rPr>
          <w:color w:val="2F4F4F"/>
        </w:rPr>
        <w:t xml:space="preserve">peniksen </w:t>
      </w:r>
      <w:r>
        <w:t xml:space="preserve">kasvu</w:t>
      </w:r>
      <w:r>
        <w:t xml:space="preserve">. </w:t>
      </w:r>
      <w:r>
        <w:t xml:space="preserve">Peniksen kehittyessä </w:t>
      </w:r>
      <w:r>
        <w:t xml:space="preserve">myös </w:t>
      </w:r>
      <w:r>
        <w:rPr>
          <w:color w:val="556B2F"/>
        </w:rPr>
        <w:t xml:space="preserve">siemennesteen rakkulat, eturauhanen ja bulbourethral-rauhanen </w:t>
      </w:r>
      <w:r>
        <w:t xml:space="preserve">suurentuvat ja kehittyvät. Ensimmäinen siemennesteen siemensyöksy tapahtuu yleensä noin vuoden kuluttua peniksen kiihtyneen kasvun alkamisesta, vaikka tämä on usein pikemminkin kulttuurisesti kuin biologisesti määräytynyt, sillä monilla pojilla ensimmäinen siemensyöksy tapahtuu </w:t>
      </w:r>
      <w:r>
        <w:rPr>
          <w:color w:val="6B8E23"/>
        </w:rPr>
        <w:t xml:space="preserve">itsetyydytyksen seurauksena</w:t>
      </w:r>
      <w:r>
        <w:t xml:space="preserve">. Pojat ovat yleensä hedelmällisiä ennen kuin he ovat aikuisen näköisiä.</w:t>
      </w:r>
    </w:p>
    <w:p>
      <w:r>
        <w:rPr>
          <w:b/>
        </w:rPr>
        <w:t xml:space="preserve">Kysymys 0</w:t>
      </w:r>
    </w:p>
    <w:p>
      <w:r>
        <w:t xml:space="preserve">Mikä toiminta johtaa usein pojan ensimmäiseen siemensyöksyyn?</w:t>
      </w:r>
    </w:p>
    <w:p>
      <w:r>
        <w:rPr>
          <w:b/>
        </w:rPr>
        <w:t xml:space="preserve">Kysymys 1</w:t>
      </w:r>
    </w:p>
    <w:p>
      <w:r>
        <w:t xml:space="preserve">Mitä ovat ensisijaiset sukupuoliominaisuudet?</w:t>
      </w:r>
    </w:p>
    <w:p>
      <w:r>
        <w:rPr>
          <w:b/>
        </w:rPr>
        <w:t xml:space="preserve">Kysymys 2</w:t>
      </w:r>
    </w:p>
    <w:p>
      <w:r>
        <w:t xml:space="preserve">Mitä murrosiän ensimmäinen vaihe sisältää miehillä?</w:t>
      </w:r>
    </w:p>
    <w:p>
      <w:r>
        <w:rPr>
          <w:b/>
        </w:rPr>
        <w:t xml:space="preserve">Kysymys 3</w:t>
      </w:r>
    </w:p>
    <w:p>
      <w:r>
        <w:t xml:space="preserve">Kivesten ja kivespussin kasvun jälkeen, kun taas miehen ruumiinosa kasvaa seuraavaksi?</w:t>
      </w:r>
    </w:p>
    <w:p>
      <w:r>
        <w:rPr>
          <w:b/>
        </w:rPr>
        <w:t xml:space="preserve">Kysymys 4</w:t>
      </w:r>
    </w:p>
    <w:p>
      <w:r>
        <w:t xml:space="preserve">Mitkä miehen ruumiinosat laajenevat ja kehittyvät samaan aikaan kuin penis?</w:t>
      </w:r>
    </w:p>
    <w:p>
      <w:r>
        <w:rPr>
          <w:b/>
        </w:rPr>
        <w:t xml:space="preserve">Teksti numero 14</w:t>
      </w:r>
    </w:p>
    <w:p>
      <w:r>
        <w:t xml:space="preserve">Nuoruusikä merkitsee nopeaa muutosta omassa roolissa perheessä. Pienillä lapsilla on taipumus puolustaa itseään voimakkaasti, mutta he eivät pysty osoittamaan suurta vaikutusvaltaa perheen päätöksiin ennen </w:t>
      </w:r>
      <w:r>
        <w:rPr>
          <w:color w:val="A9A9A9"/>
        </w:rPr>
        <w:t xml:space="preserve">varhaisnuoruutta</w:t>
      </w:r>
      <w:r>
        <w:t xml:space="preserve">, jolloin vanhemmat näkevät heidät yhä enemmän tasavertaisina. Murrosikäisen tehtävänä on lisätä itsenäisyyttään ja säilyttää samalla huolehtiva suhde vanhempiinsa. Kun lapset tulevat </w:t>
      </w:r>
      <w:r>
        <w:rPr>
          <w:color w:val="DCDCDC"/>
        </w:rPr>
        <w:t xml:space="preserve">murrosikään</w:t>
      </w:r>
      <w:r>
        <w:t xml:space="preserve">, vanhempien ja lasten väliset ristiriidat lisääntyvät usein huomattavasti ja perheen yhteenkuuluvuus heikkenee.</w:t>
      </w:r>
      <w:r>
        <w:t xml:space="preserve"> Riidat koskevat usein vähäisiä valvontakysymyksiä, kuten kotiintuloaikoja, hyväksyttävää pukeutumista ja nuoren oikeutta yksityisyyteen, joita nuoret ovat aiemmin saattaneet pitää vanhempiensa täydellisenä määräysvaltaan kuuluvina asioina. Vanhempien ja nuorten väliset erimielisyydet lisääntyvät myös sitä mukaa, kun ystävät osoittavat suurempaa vaikutusta toisiinsa, uusia vaikutteita nuoriin, jotka voivat olla vastakkaisia vanhempien arvoille. Sosiaalinen media on myös yhä tärkeämmässä asemassa nuorten ja vanhempien erimielisyyksissä. Vaikka vanhempien ei aiemmin tarvinnut olla huolissaan sosiaalisen median uhkista, siitä on tullut lapsille vaarallinen paikka. Samalla kun nuoret tavoittelevat vapauksiaan, vanhemmille tuntemattomuus siitä, mitä heidän lapsensa tekee sosiaalisen median sivustoilla, on haastava aihe, koska sosiaalisen median sivustoilla on yhä enemmän saalistajia. Monilla vanhemmilla on hyvin vähän tietoa sosiaalisista verkostosivustoista, ja tämä lisää entisestään heidän epäluottamustaan. Tärkeä haaste vanhempien ja nuorten välisessä suhteessa on ymmärtää, miten verkkoviestinnän mahdollisuuksia voidaan parantaa ja samalla hallita sen riskejä. Vaikka lasten ja vanhempien väliset ristiriidat lisääntyvät murrosiässä, ne ovat vain suhteellisen vähäisiä ongelmia. Tärkeiden elämänkysymysten osalta useimmat nuoret jakavat edelleen </w:t>
      </w:r>
      <w:r>
        <w:rPr>
          <w:color w:val="2F4F4F"/>
        </w:rPr>
        <w:t xml:space="preserve">samat </w:t>
      </w:r>
      <w:r>
        <w:t xml:space="preserve">asenteet ja arvot kuin vanhempansa.</w:t>
      </w:r>
    </w:p>
    <w:p>
      <w:r>
        <w:rPr>
          <w:b/>
        </w:rPr>
        <w:t xml:space="preserve">Kysymys 0</w:t>
      </w:r>
    </w:p>
    <w:p>
      <w:r>
        <w:t xml:space="preserve">Missä vaiheessa vanhemmat näkevät lapsensa tasavertaisina?</w:t>
      </w:r>
    </w:p>
    <w:p>
      <w:r>
        <w:rPr>
          <w:b/>
        </w:rPr>
        <w:t xml:space="preserve">Kysymys 1</w:t>
      </w:r>
    </w:p>
    <w:p>
      <w:r>
        <w:t xml:space="preserve">Missä kehitysvaiheessa vanhempien ja lasten väliset ristiriidat lisääntyvät ja perheiden väliset siteet heikkenevät?</w:t>
      </w:r>
    </w:p>
    <w:p>
      <w:r>
        <w:rPr>
          <w:b/>
        </w:rPr>
        <w:t xml:space="preserve">Kysymys 2</w:t>
      </w:r>
    </w:p>
    <w:p>
      <w:r>
        <w:t xml:space="preserve">Onko useimmilla lapsilla murrosiän ja nuoruuden aikana samat vai erilaiset asenteet ja arvot kuin vanhemmillaan?</w:t>
      </w:r>
    </w:p>
    <w:p>
      <w:r>
        <w:rPr>
          <w:b/>
        </w:rPr>
        <w:t xml:space="preserve">Teksti numero 15</w:t>
      </w:r>
    </w:p>
    <w:p>
      <w:r>
        <w:t xml:space="preserve">Ensimmäisenä karsitaan aivojen </w:t>
      </w:r>
      <w:r>
        <w:rPr>
          <w:color w:val="DCDCDC"/>
        </w:rPr>
        <w:t xml:space="preserve">ensisijaisia </w:t>
      </w:r>
      <w:r>
        <w:rPr>
          <w:color w:val="A9A9A9"/>
        </w:rPr>
        <w:t xml:space="preserve">toimintoja</w:t>
      </w:r>
      <w:r>
        <w:t xml:space="preserve">, kuten motorisia ja sensorisia alueita.</w:t>
      </w:r>
      <w:r>
        <w:t xml:space="preserve"> Monimutkaisempiin prosesseihin osallistuvat aivoalueet menettävät ainetta myöhemmässä kehitysvaiheessa. Näihin kuuluvat muun muassa lateraalinen ja prefrontaalinen aivokuori. Joitakin kehityksen kannalta merkittävimpiä muutoksia aivoissa tapahtuu </w:t>
      </w:r>
      <w:r>
        <w:rPr>
          <w:color w:val="2F4F4F"/>
        </w:rPr>
        <w:t xml:space="preserve">prefrontaalisella aivokuorella</w:t>
      </w:r>
      <w:r>
        <w:t xml:space="preserve">, joka osallistuu päätöksentekoon ja kognitiiviseen kontrolliin sekä muihin korkeampiin kognitiivisiin toimintoihin. Nuoruusiän aikana myelinisaatio ja synaptinen karsiminen prefrontaalisessa aivokuoressa lisääntyvät, mikä parantaa tiedonkäsittelyn tehokkuutta, ja neuraaliset yhteydet prefrontaalisen aivokuoren ja muiden aivoalueiden välillä vahvistuvat. Tämä johtaa riskien ja palkkioiden parempaan arviointiin sekä impulssien parempaan hallintaan. Erityisesti </w:t>
      </w:r>
      <w:r>
        <w:rPr>
          <w:color w:val="556B2F"/>
        </w:rPr>
        <w:t xml:space="preserve">dorsolateraalisen prefrontaalisen aivokuoren </w:t>
      </w:r>
      <w:r>
        <w:t xml:space="preserve">kehitys </w:t>
      </w:r>
      <w:r>
        <w:t xml:space="preserve">on tärkeää impulssien hallitsemisessa ja etukäteissuunnittelussa, kun taas ventromediaalisen prefrontaalisen aivokuoren kehitys on tärkeää päätöksenteossa. Muutokset </w:t>
      </w:r>
      <w:r>
        <w:rPr>
          <w:color w:val="6B8E23"/>
        </w:rPr>
        <w:t xml:space="preserve">orbitofrontaalisessa aivokuoressa </w:t>
      </w:r>
      <w:r>
        <w:t xml:space="preserve">ovat tärkeitä palkkioiden ja riskien arvioinnissa.</w:t>
      </w:r>
    </w:p>
    <w:p>
      <w:r>
        <w:rPr>
          <w:b/>
        </w:rPr>
        <w:t xml:space="preserve">Kysymys 0</w:t>
      </w:r>
    </w:p>
    <w:p>
      <w:r>
        <w:t xml:space="preserve">Mikä osa aivoista osallistuu päätöksentekoon ja kognitiiviseen kontrolliin?</w:t>
      </w:r>
    </w:p>
    <w:p>
      <w:r>
        <w:rPr>
          <w:b/>
        </w:rPr>
        <w:t xml:space="preserve">Kysymys 1</w:t>
      </w:r>
    </w:p>
    <w:p>
      <w:r>
        <w:t xml:space="preserve">Mikä aivojen alue on tärkeä impulssien hallinnassa ja etukäteissuunnittelussa?</w:t>
      </w:r>
    </w:p>
    <w:p>
      <w:r>
        <w:rPr>
          <w:b/>
        </w:rPr>
        <w:t xml:space="preserve">Kysymys 2</w:t>
      </w:r>
    </w:p>
    <w:p>
      <w:r>
        <w:t xml:space="preserve">Mikä aivojen osa on tärkeä palkkioiden ja riskien arvioinnissa?</w:t>
      </w:r>
    </w:p>
    <w:p>
      <w:r>
        <w:rPr>
          <w:b/>
        </w:rPr>
        <w:t xml:space="preserve">Kysymys 3</w:t>
      </w:r>
    </w:p>
    <w:p>
      <w:r>
        <w:t xml:space="preserve">Mitkä ovat ensimmäiset alueet, jotka karsitaan murrosiässä?</w:t>
      </w:r>
    </w:p>
    <w:p>
      <w:r>
        <w:rPr>
          <w:b/>
        </w:rPr>
        <w:t xml:space="preserve">Kysymys 4</w:t>
      </w:r>
    </w:p>
    <w:p>
      <w:r>
        <w:t xml:space="preserve">Motoriset ja sensoriset taidot ovat esimerkkejä minkälaisesta aivotoiminnasta?</w:t>
      </w:r>
    </w:p>
    <w:p>
      <w:r>
        <w:rPr>
          <w:b/>
        </w:rPr>
        <w:t xml:space="preserve">Teksti numero 16</w:t>
      </w:r>
    </w:p>
    <w:p>
      <w:r>
        <w:t xml:space="preserve">Vertaisryhmissä tapahtuvan viestinnän avulla nuoret voivat tutkia tunteitaan ja identiteettiään sekä kehittää ja arvioida sosiaalisia taitojaan. Vertaisryhmät tarjoavat jäsenilleen mahdollisuuden kehittää sosiaalisia taitoja, kuten </w:t>
      </w:r>
      <w:r>
        <w:rPr>
          <w:color w:val="A9A9A9"/>
        </w:rPr>
        <w:t xml:space="preserve">empatiaa, jakamista ja johtajuutta</w:t>
      </w:r>
      <w:r>
        <w:t xml:space="preserve">. Nuoret valitsevat vertaisryhmät itsestään löytyvien samanlaisten ominaisuuksien perusteella. Hyödyntämällä näitä suhteita nuoret hyväksyvät paremmin sen, millaisiksi heistä on tulossa. Ryhmän normit ja arvot liitetään osaksi nuoren omaa minäkäsitystä. Kehittämällä uusia viestintätaitoja ja pohtimalla ikätovereidensa taitoja sekä omia mielipiteitään ja arvojaan nuori voi jakaa ja ilmaista tunteita ja muita huolenaiheita ilman pelkoa hylkäämisestä tai tuomitsemisesta. Vertaisryhmillä voi olla myönteisiä vaikutuksia yksilöön, kuten </w:t>
      </w:r>
      <w:r>
        <w:rPr>
          <w:color w:val="DCDCDC"/>
        </w:rPr>
        <w:t xml:space="preserve">akateemiseen motivaatioon ja suoritukseen</w:t>
      </w:r>
      <w:r>
        <w:t xml:space="preserve">. Vaikka vertaisryhmät voivat helpottaa toistensa sosiaalista kehitystä, ne voivat kuitenkin myös haitata sitä. Vertaisryhmät voivat vaikuttaa kielteisesti, kuten rohkaisemalla </w:t>
      </w:r>
      <w:r>
        <w:t xml:space="preserve">vertaispaineen avulla </w:t>
      </w:r>
      <w:r>
        <w:rPr>
          <w:color w:val="2F4F4F"/>
        </w:rPr>
        <w:t xml:space="preserve">kokeilemaan huumeita, juomista, ilkivaltaa ja varastamista</w:t>
      </w:r>
      <w:r>
        <w:t xml:space="preserve">. </w:t>
      </w:r>
      <w:r>
        <w:t xml:space="preserve">Alttius vertaispaineelle kasvaa varhaisnuoruudessa, saavuttaa huippunsa noin vuoden iässä</w:t>
      </w:r>
      <w:r>
        <w:rPr>
          <w:color w:val="556B2F"/>
        </w:rPr>
        <w:t xml:space="preserve">14</w:t>
      </w:r>
      <w:r>
        <w:t xml:space="preserve"> </w:t>
      </w:r>
      <w:r>
        <w:t xml:space="preserve">ja vähenee sen jälkeen. Lisää todisteita siitä, että ikätoverit haittaavat sosiaalista kehitystä, on löydetty espanjalaisilta teini-ikäisiltä, joilla emotionaaliset (pikemminkin kuin ratkaisukeskeiset) reaktiot ongelmiin ja emotionaalinen epävakaus on yhdistetty ikätovereihin kohdistuvaan fyysiseen aggressioon. Sekä fyysinen että ihmissuhdeaggressio ovat yhteydessä lukuisiin pysyviin psykologisiin vaikeuksiin, erityisesti masennukseen, samoin kuin sosiaalinen hylkääminen. Tämän vuoksi kiusatuille nuorille kehittyy usein ongelmia, jotka johtavat uuteen uhriksi joutumiseen. Kiusatut nuoret jatkavat todennäköisemmin kiusaamista ja kiusaavat muita tulevaisuudessa. Tämä suhde ei kuitenkaan ole yhtä vakaa verkkokiusaamistapauksissa, jotka ovat suhteellisen uusi ongelma nuorten keskuudessa.</w:t>
      </w:r>
    </w:p>
    <w:p>
      <w:r>
        <w:rPr>
          <w:b/>
        </w:rPr>
        <w:t xml:space="preserve">Kysymys 0</w:t>
      </w:r>
    </w:p>
    <w:p>
      <w:r>
        <w:t xml:space="preserve">Millä alalla vertaisryhmät voivat vaikuttaa myönteisesti yksilöön?</w:t>
      </w:r>
    </w:p>
    <w:p>
      <w:r>
        <w:rPr>
          <w:b/>
        </w:rPr>
        <w:t xml:space="preserve">Kysymys 1</w:t>
      </w:r>
    </w:p>
    <w:p>
      <w:r>
        <w:t xml:space="preserve">Mihin kielteisiin kokemuksiin vertaispaine voi vaikuttaa nuoruusiässä?</w:t>
      </w:r>
    </w:p>
    <w:p>
      <w:r>
        <w:rPr>
          <w:b/>
        </w:rPr>
        <w:t xml:space="preserve">Kysymys 2</w:t>
      </w:r>
    </w:p>
    <w:p>
      <w:r>
        <w:t xml:space="preserve">Minkä ikäisenä vertaispaineen sietokyky on suurimmillaan?</w:t>
      </w:r>
    </w:p>
    <w:p>
      <w:r>
        <w:rPr>
          <w:b/>
        </w:rPr>
        <w:t xml:space="preserve">Kysymys 3</w:t>
      </w:r>
    </w:p>
    <w:p>
      <w:r>
        <w:t xml:space="preserve">Mitä sosiaalisia taitoja vertaisryhmät tarjoavat jäsenilleen mahdollisuuden kehittää?</w:t>
      </w:r>
    </w:p>
    <w:p>
      <w:r>
        <w:rPr>
          <w:b/>
        </w:rPr>
        <w:t xml:space="preserve">Teksti numero 17</w:t>
      </w:r>
    </w:p>
    <w:p>
      <w:r>
        <w:t xml:space="preserve">On olemassa ainakin kaksi päälähestymistapaa, joiden avulla voidaan ymmärtää kognitiivista muutosta nuoruusiässä. Toinen on </w:t>
      </w:r>
      <w:r>
        <w:rPr>
          <w:color w:val="A9A9A9"/>
        </w:rPr>
        <w:t xml:space="preserve">konstruktivistinen </w:t>
      </w:r>
      <w:r>
        <w:t xml:space="preserve">näkemys kognitiivisesta kehityksestä</w:t>
      </w:r>
      <w:r>
        <w:t xml:space="preserve">.</w:t>
      </w:r>
      <w:r>
        <w:t xml:space="preserve"> Se perustuu Piaget'n työhön, ja siinä käytetään </w:t>
      </w:r>
      <w:r>
        <w:rPr>
          <w:color w:val="DCDCDC"/>
        </w:rPr>
        <w:t xml:space="preserve">kvantitatiivista, tilateoreettista </w:t>
      </w:r>
      <w:r>
        <w:t xml:space="preserve">lähestymistapaa, jossa oletetaan, että nuorten kognitiivinen kehitys on suhteellisen </w:t>
      </w:r>
      <w:r>
        <w:rPr>
          <w:color w:val="2F4F4F"/>
        </w:rPr>
        <w:t xml:space="preserve">äkillistä ja jyrkkää</w:t>
      </w:r>
      <w:r>
        <w:t xml:space="preserve">. </w:t>
      </w:r>
      <w:r>
        <w:t xml:space="preserve">Toinen on tiedonkäsittelynäkökulma, joka on </w:t>
      </w:r>
      <w:r>
        <w:t xml:space="preserve">peräisin </w:t>
      </w:r>
      <w:r>
        <w:rPr>
          <w:color w:val="556B2F"/>
        </w:rPr>
        <w:t xml:space="preserve">tekoälytutkimuksesta </w:t>
      </w:r>
      <w:r>
        <w:t xml:space="preserve">ja jossa kognitiivista kehitystä yritetään selittää ajatteluprosessin tiettyjen osien kasvun avulla.</w:t>
      </w:r>
    </w:p>
    <w:p>
      <w:r>
        <w:rPr>
          <w:b/>
        </w:rPr>
        <w:t xml:space="preserve">Kysymys 0</w:t>
      </w:r>
    </w:p>
    <w:p>
      <w:r>
        <w:t xml:space="preserve">Minkälaisen näkemyksen Piaget omaksui nuoruusiän kognitiivisesta kehityksestä?</w:t>
      </w:r>
    </w:p>
    <w:p>
      <w:r>
        <w:rPr>
          <w:b/>
        </w:rPr>
        <w:t xml:space="preserve">Kysymys 1</w:t>
      </w:r>
    </w:p>
    <w:p>
      <w:r>
        <w:t xml:space="preserve">Uskooko Piaget, että kognitiivinen kehitys oli äkillistä ja jyrkkää vai hidasta ja tasaista?</w:t>
      </w:r>
    </w:p>
    <w:p>
      <w:r>
        <w:rPr>
          <w:b/>
        </w:rPr>
        <w:t xml:space="preserve">Kysymys 2</w:t>
      </w:r>
    </w:p>
    <w:p>
      <w:r>
        <w:t xml:space="preserve">Mikä on tiedonkäsittelynäkökulman lisäksi toinen tärkeä lähestymistapa ymmärtää kognitiivisia muutoksia nuoruusiässä?</w:t>
      </w:r>
    </w:p>
    <w:p>
      <w:r>
        <w:rPr>
          <w:b/>
        </w:rPr>
        <w:t xml:space="preserve">Kysymys 3</w:t>
      </w:r>
    </w:p>
    <w:p>
      <w:r>
        <w:t xml:space="preserve">Tiedonkäsittelyn näkökulma kognitiiviseen kehitykseen on peräisin minkä tutkimuksesta?</w:t>
      </w:r>
    </w:p>
    <w:p>
      <w:r>
        <w:rPr>
          <w:b/>
        </w:rPr>
        <w:t xml:space="preserve">Teksti numero 18</w:t>
      </w:r>
    </w:p>
    <w:p>
      <w:r>
        <w:t xml:space="preserve">Nuoruusikä on seksuaalisen kypsymisen aikaa, joka näkyy myös sosiaalisessa kanssakäymisessä. Vaikka nuoret saattavat harrastaa satunnaisia seksuaalisia tapaamisia (joita kutsutaan usein </w:t>
      </w:r>
      <w:r>
        <w:rPr>
          <w:color w:val="A9A9A9"/>
        </w:rPr>
        <w:t xml:space="preserve">kytköksiksi</w:t>
      </w:r>
      <w:r>
        <w:t xml:space="preserve">), suurin osa seksuaalisista kokemuksista tapahtuu tämän kehitysvaiheen aikana </w:t>
      </w:r>
      <w:r>
        <w:t xml:space="preserve">romanttisissa suhteissa. Nuoret voivat käyttää teknologiaa ja </w:t>
      </w:r>
      <w:r>
        <w:rPr>
          <w:color w:val="2F4F4F"/>
        </w:rPr>
        <w:t xml:space="preserve">sosiaalista mediaa </w:t>
      </w:r>
      <w:r>
        <w:t xml:space="preserve">romanttisten suhteiden etsimiseen, koska he kokevat sen turvalliseksi paikaksi kokeilla seurustelua ja identiteetin tutkimista. Näistä sosiaalisen median kohtaamisista voi alkaa uusi suhde. Suuteleminen, kädestä pitäminen ja halaaminen merkitsevät tyytyväisyyttä ja sitoutumista. Nuorten nuorten keskuudessa "raskas" seksuaalinen toiminta, jota leimaa </w:t>
      </w:r>
      <w:r>
        <w:rPr>
          <w:color w:val="556B2F"/>
        </w:rPr>
        <w:t xml:space="preserve">sukupuolielinten stimulointi</w:t>
      </w:r>
      <w:r>
        <w:t xml:space="preserve">, liittyy usein väkivaltaan, masennukseen ja parisuhteen huonoon laatuun. Tämä vaikutus ei päde myöhäisnuoruudessa tapahtuvaan seksuaaliseen toimintaan, joka tapahtuu romanttisessa suhteessa. Joidenkin tutkimusten mukaan varhaisen seksuaalisen aktiivisuuden taustalla on geneettisiä syitä, jotka ovat myös rikollisuuden riskitekijöitä, mikä viittaa siihen, että on olemassa ryhmä, jolla on riski sekä varhaiseen seksuaaliseen aktiivisuuteen että emotionaaliseen ahdistukseen. Vanhojen nuorten kohdalla romanttisen suhteen yhteydessä tapahtuva seksuaalinen aktiivisuus korreloi kuitenkin itse asiassa </w:t>
      </w:r>
      <w:r>
        <w:rPr>
          <w:color w:val="6B8E23"/>
        </w:rPr>
        <w:t xml:space="preserve">alhaisempaan </w:t>
      </w:r>
      <w:r>
        <w:t xml:space="preserve">poikkeavan käyttäytymisen tasoon geneettisten riskien kontrolloinnin jälkeen, toisin kuin parisuhteen ulkopuolella tapahtuva seksi (hook-ups)</w:t>
      </w:r>
      <w:r>
        <w:t xml:space="preserve">.</w:t>
      </w:r>
    </w:p>
    <w:p>
      <w:r>
        <w:rPr>
          <w:b/>
        </w:rPr>
        <w:t xml:space="preserve">Kysymys 0</w:t>
      </w:r>
    </w:p>
    <w:p>
      <w:r>
        <w:t xml:space="preserve">Satunnaisia seksuaalisia kohtaamisia kutsutaan usein nimellä mikä?</w:t>
      </w:r>
    </w:p>
    <w:p>
      <w:r>
        <w:rPr>
          <w:b/>
        </w:rPr>
        <w:t xml:space="preserve">Kysymys 1</w:t>
      </w:r>
    </w:p>
    <w:p>
      <w:r>
        <w:t xml:space="preserve">Tapahtuuko suurin osa nuoruusiän seksuaalisista kokemuksista romanttisissa suhteissa vai erillään niistä?</w:t>
      </w:r>
    </w:p>
    <w:p>
      <w:r>
        <w:rPr>
          <w:b/>
        </w:rPr>
        <w:t xml:space="preserve">Kysymys 2</w:t>
      </w:r>
    </w:p>
    <w:p>
      <w:r>
        <w:t xml:space="preserve">Missä jotkut nuoret kokevat olevan turvallinen paikka etsiä romanttisia suhteita, kokeilla seurustelua ja tutkia identiteettiä?</w:t>
      </w:r>
    </w:p>
    <w:p>
      <w:r>
        <w:rPr>
          <w:b/>
        </w:rPr>
        <w:t xml:space="preserve">Kysymys 3</w:t>
      </w:r>
    </w:p>
    <w:p>
      <w:r>
        <w:t xml:space="preserve">Mikä erottaa "raskaan" seksuaalisuuden muista kiintymyksen muodoista?</w:t>
      </w:r>
    </w:p>
    <w:p>
      <w:r>
        <w:rPr>
          <w:b/>
        </w:rPr>
        <w:t xml:space="preserve">Kysymys 4</w:t>
      </w:r>
    </w:p>
    <w:p>
      <w:r>
        <w:t xml:space="preserve">Liittyykö vanhemmilla nuorilla seksuaalinen aktiivisuus romanttisessa suhteessa vähäisempään vai suurempaan poikkeavaan käyttäytymiseen?</w:t>
      </w:r>
    </w:p>
    <w:p>
      <w:r>
        <w:rPr>
          <w:b/>
        </w:rPr>
        <w:t xml:space="preserve">Teksti numero 19</w:t>
      </w:r>
    </w:p>
    <w:p>
      <w:r>
        <w:t xml:space="preserve">Kolmas kognitiivisten kykyjen lisääntyminen liittyy ajatteluun itse ajattelusta, jota kutsutaan </w:t>
      </w:r>
      <w:r>
        <w:rPr>
          <w:color w:val="A9A9A9"/>
        </w:rPr>
        <w:t xml:space="preserve">metakognitioksi</w:t>
      </w:r>
      <w:r>
        <w:t xml:space="preserve">. Siihen liittyy usein oman kognitiivisen toiminnan seuraaminen ajatteluprosessin aikana. Kun nuoret oppivat paremmin tuntemaan omat ajattelumallinsa, he pystyvät paremmin hallitsemaan itseään ja opiskelemaan tehokkaammin. Sillä on merkitystä myös sosiaalisessa kognitiossa, mikä johtaa lisääntyneeseen itsetutkiskeluun, itsetietoisuuteen ja intellektualisoitumiseen (siinä mielessä, että ajatellaan omia ajatuksia, eikä freudilaisen määritelmän mukaan puolustusmekanismina). </w:t>
      </w:r>
      <w:r>
        <w:rPr>
          <w:color w:val="DCDCDC"/>
        </w:rPr>
        <w:t xml:space="preserve">Murrosikäiset </w:t>
      </w:r>
      <w:r>
        <w:t xml:space="preserve">pystyvät lapsia paljon paremmin ymmärtämään, että ihmisillä ei ole täydellistä kontrollia mielen toimintaan. Kyky itsetutkiskeluun voi johtaa kahteen murrosikäisen egosentrismin muotoon, mikä johtaa kahteen eri ajattelun ongelmaan: kuvitteelliseen yleisöön ja henkilökohtaiseen taruun. Nämä ovat todennäköisesti huipussaan </w:t>
      </w:r>
      <w:r>
        <w:rPr>
          <w:color w:val="2F4F4F"/>
        </w:rPr>
        <w:t xml:space="preserve">viisitoista</w:t>
      </w:r>
      <w:r>
        <w:t xml:space="preserve"> vuoden iässä</w:t>
      </w:r>
      <w:r>
        <w:t xml:space="preserve">, samoin kuin itsetietoisuus yleensä.</w:t>
      </w:r>
    </w:p>
    <w:p>
      <w:r>
        <w:rPr>
          <w:b/>
        </w:rPr>
        <w:t xml:space="preserve">Kysymys 0</w:t>
      </w:r>
    </w:p>
    <w:p>
      <w:r>
        <w:t xml:space="preserve">Mitä termiä käytetään kuvaamaan ajattelua ajattelusta itsestään?</w:t>
      </w:r>
    </w:p>
    <w:p>
      <w:r>
        <w:rPr>
          <w:b/>
        </w:rPr>
        <w:t xml:space="preserve">Kysymys 1</w:t>
      </w:r>
    </w:p>
    <w:p>
      <w:r>
        <w:t xml:space="preserve">Pystyvätkö nuoret tai lapset paremmin ymmärtämään, että ihmiset eivät pysty täysin hallitsemaan ajatuksiaan?</w:t>
      </w:r>
    </w:p>
    <w:p>
      <w:r>
        <w:rPr>
          <w:b/>
        </w:rPr>
        <w:t xml:space="preserve">Kysymys 2</w:t>
      </w:r>
    </w:p>
    <w:p>
      <w:r>
        <w:t xml:space="preserve">Minkä ikäisenä mielikuvitusyleisö ja henkilökohtainen taru ovat huipussaan?</w:t>
      </w:r>
    </w:p>
    <w:p>
      <w:r>
        <w:rPr>
          <w:b/>
        </w:rPr>
        <w:t xml:space="preserve">Kysymys 3</w:t>
      </w:r>
    </w:p>
    <w:p>
      <w:r>
        <w:t xml:space="preserve">Missä iässä itsetietoisuus yleensä saavuttaa huippunsa?</w:t>
      </w:r>
    </w:p>
    <w:p>
      <w:r>
        <w:rPr>
          <w:b/>
        </w:rPr>
        <w:t xml:space="preserve">Teksti numero 20</w:t>
      </w:r>
    </w:p>
    <w:p>
      <w:r>
        <w:t xml:space="preserve">Kyselylomakkeella, jota kutsutaan </w:t>
      </w:r>
      <w:r>
        <w:rPr>
          <w:color w:val="A9A9A9"/>
        </w:rPr>
        <w:t xml:space="preserve">teiniaikatauluksi</w:t>
      </w:r>
      <w:r>
        <w:t xml:space="preserve">, on mitattu ikää, jolloin yksilöiden mielestä nuorten pitäisi voida harjoittaa autonomiaan liittyvää käyttäytymistä. Kyselylomaketta on käytetty mittaamaan </w:t>
      </w:r>
      <w:r>
        <w:rPr>
          <w:color w:val="DCDCDC"/>
        </w:rPr>
        <w:t xml:space="preserve">kulttuurieroja nuorten autonomiaa koskevissa käsityksissä</w:t>
      </w:r>
      <w:r>
        <w:t xml:space="preserve">, ja siinä on esimerkiksi havaittu, että </w:t>
      </w:r>
      <w:r>
        <w:rPr>
          <w:color w:val="2F4F4F"/>
        </w:rPr>
        <w:t xml:space="preserve">valkoihoiset </w:t>
      </w:r>
      <w:r>
        <w:t xml:space="preserve">vanhemmat ja nuoret odottavat autonomiaa yleensä aikaisemmin kuin aasialaista syntyperää olevat. On siis selvää, että nuorten autonomiaa koskevissa käsityksissä on kulttuurieroja, ja näillä eroilla on vaikutuksia nuorten elämäntapoihin ja kehitykseen. Saharan eteläpuolisen Afrikan nuorilla yksilöllisyyden ja vapauden käsitteet eivät ehkä ole hyödyllisiä nuorten kehityksen ymmärtämisessä. Pikemminkin afrikkalaiset käsitykset lapsuuden ja nuoruuden kehityksestä ovat relationaalisia ja riippuvaisia toisistaan.</w:t>
      </w:r>
    </w:p>
    <w:p>
      <w:r>
        <w:rPr>
          <w:b/>
        </w:rPr>
        <w:t xml:space="preserve">Kysymys 0</w:t>
      </w:r>
    </w:p>
    <w:p>
      <w:r>
        <w:t xml:space="preserve">Mitä kyselylomaketta on käytetty mittaamaan ikää, jolloin nuorten pitäisi pystyä itsenäiseen käyttäytymiseen?</w:t>
      </w:r>
    </w:p>
    <w:p>
      <w:r>
        <w:rPr>
          <w:b/>
        </w:rPr>
        <w:t xml:space="preserve">Kysymys 1</w:t>
      </w:r>
    </w:p>
    <w:p>
      <w:r>
        <w:t xml:space="preserve">Odottavatko valkoihoiset vai aasialaiset vanhemmat yleensä itsenäisyyttä aikaisemmin kuin toiset?</w:t>
      </w:r>
    </w:p>
    <w:p>
      <w:r>
        <w:rPr>
          <w:b/>
        </w:rPr>
        <w:t xml:space="preserve">Kysymys 2</w:t>
      </w:r>
    </w:p>
    <w:p>
      <w:r>
        <w:t xml:space="preserve">Mitä teiniaikataulukyselyllä on mitattu?</w:t>
      </w:r>
    </w:p>
    <w:p>
      <w:r>
        <w:rPr>
          <w:b/>
        </w:rPr>
        <w:t xml:space="preserve">Teksti numero 21</w:t>
      </w:r>
    </w:p>
    <w:p>
      <w:r>
        <w:t xml:space="preserve">Mahdollisten seurausten vuoksi seksuaalinen käyttäytyminen on jossain määrin riskialtista erityisesti nuorille. Suojaamattoman seksin harrastaminen, huonojen ehkäisymenetelmien käyttö (esim. </w:t>
      </w:r>
      <w:r>
        <w:rPr>
          <w:color w:val="A9A9A9"/>
        </w:rPr>
        <w:t xml:space="preserve">peruuttaminen</w:t>
      </w:r>
      <w:r>
        <w:t xml:space="preserve">), useat seksikumppanit ja huono viestintä ovat joitakin seksuaalikäyttäytymisen näkökohtia, jotka </w:t>
      </w:r>
      <w:r>
        <w:rPr>
          <w:color w:val="DCDCDC"/>
        </w:rPr>
        <w:t xml:space="preserve">lisäävät </w:t>
      </w:r>
      <w:r>
        <w:t xml:space="preserve">yksilöllistä ja/tai sosiaalista riskiä. Nuorten elämän ominaisuuksiin, jotka usein korreloivat riskialttiiseen seksuaalikäyttäytymiseen, kuuluvat muun muassa korkeammat hyväksikäytön kokemukset sekä </w:t>
      </w:r>
      <w:r>
        <w:t xml:space="preserve">vanhempien tuen ja valvonnan </w:t>
      </w:r>
      <w:r>
        <w:rPr>
          <w:color w:val="2F4F4F"/>
        </w:rPr>
        <w:t xml:space="preserve">vähäisyys.</w:t>
      </w:r>
      <w:r>
        <w:t xml:space="preserve"> Nuoruusikä on myös yleisesti seksuaalisuuden ja sukupuolen kyseenalaistamisen aikaa. Tähän voi liittyä intiimejä kokeiluja sekä samaa sukupuolta olevien että eri sukupuolta olevien ihmisten kanssa. Tällaisen kokeilevan seksuaalisen käyttäytymisen voidaan katsoa olevan </w:t>
      </w:r>
      <w:r>
        <w:rPr>
          <w:color w:val="556B2F"/>
        </w:rPr>
        <w:t xml:space="preserve">samanlaista </w:t>
      </w:r>
      <w:r>
        <w:t xml:space="preserve">kuin identiteetin muiden osa-alueiden, kuten ammatillisen, sosiaalisen ja vapaa-ajan identiteetin tutkimisen, johon kaikkiin liittyy jonkin verran riskejä.</w:t>
      </w:r>
    </w:p>
    <w:p>
      <w:r>
        <w:rPr>
          <w:b/>
        </w:rPr>
        <w:t xml:space="preserve">Kysymys 0</w:t>
      </w:r>
    </w:p>
    <w:p>
      <w:r>
        <w:t xml:space="preserve">Mikä on esimerkki huonosta ehkäisymenetelmästä?</w:t>
      </w:r>
    </w:p>
    <w:p>
      <w:r>
        <w:rPr>
          <w:b/>
        </w:rPr>
        <w:t xml:space="preserve">Kysymys 1</w:t>
      </w:r>
    </w:p>
    <w:p>
      <w:r>
        <w:t xml:space="preserve">Liittyykö korkeampi tai matalampi vanhempien tuki riskikäyttäytymiseen?</w:t>
      </w:r>
    </w:p>
    <w:p>
      <w:r>
        <w:rPr>
          <w:b/>
        </w:rPr>
        <w:t xml:space="preserve">Kysymys 2</w:t>
      </w:r>
    </w:p>
    <w:p>
      <w:r>
        <w:t xml:space="preserve">Pidetäänkö kokeilevaa seksuaalista käyttäytymistä samanlaisena vai erillisenä identiteetin muista osa-alueista?</w:t>
      </w:r>
    </w:p>
    <w:p>
      <w:r>
        <w:rPr>
          <w:b/>
        </w:rPr>
        <w:t xml:space="preserve">Kysymys 3</w:t>
      </w:r>
    </w:p>
    <w:p>
      <w:r>
        <w:t xml:space="preserve">Lisäävätkö vai vähentävätkö suojaamattoman seksin harrastaminen, useat seksikumppanit ja huono viestintä yksilöllistä ja sosiaalista riskiä?</w:t>
      </w:r>
    </w:p>
    <w:p>
      <w:r>
        <w:rPr>
          <w:b/>
        </w:rPr>
        <w:t xml:space="preserve">Teksti numero 22</w:t>
      </w:r>
    </w:p>
    <w:p>
      <w:r>
        <w:t xml:space="preserve">Tutkimukset näyttävät </w:t>
      </w:r>
      <w:r>
        <w:rPr>
          <w:color w:val="A9A9A9"/>
        </w:rPr>
        <w:t xml:space="preserve">puoltavan </w:t>
      </w:r>
      <w:r>
        <w:t xml:space="preserve">hypoteesia, jonka mukaan nuoret ja aikuiset ajattelevat riskeistä samalla tavalla, mutta heillä on erilaiset arvot ja siksi he tekevät erilaisia johtopäätöksiä. Jotkut ovat väittäneet, että nuoruusiässä lisääntyvästä riskinottohalukkuudesta voi olla evolutiivisia etuja. Ilman riskinottohalukkuutta teini-ikäisillä ei esimerkiksi olisi tarvittavaa motivaatiota tai itseluottamusta lähteä pois kotiperheestään. Lisäksi väestön näkökulmasta katsottuna on etua siitä, että ryhmä yksilöitä, jotka ovat valmiita ottamaan enemmän riskejä ja kokeilemaan uusia menetelmiä, tasapainottaa konservatiivisempia elementtejä, jotka ovat tyypillisempiä vanhempien aikuisten omaksumalle tiedolle. Riskinotolla voi olla myös lisääntymiselle edullisia puolia: nuoret ovat uudella tavalla etusijalla seksuaalisessa vetovoimassa ja seurustelussa, ja riskinottoa vaaditaan, jotta </w:t>
      </w:r>
      <w:r>
        <w:rPr>
          <w:color w:val="DCDCDC"/>
        </w:rPr>
        <w:t xml:space="preserve">potentiaalisiin kumppaneihin </w:t>
      </w:r>
      <w:r>
        <w:t xml:space="preserve">voidaan </w:t>
      </w:r>
      <w:r>
        <w:rPr>
          <w:color w:val="DCDCDC"/>
        </w:rPr>
        <w:t xml:space="preserve">tehdä vaikutus</w:t>
      </w:r>
      <w:r>
        <w:t xml:space="preserve">. </w:t>
      </w:r>
      <w:r>
        <w:t xml:space="preserve">Tutkimukset osoittavat myös, että </w:t>
      </w:r>
      <w:r>
        <w:rPr>
          <w:color w:val="2F4F4F"/>
        </w:rPr>
        <w:t xml:space="preserve">lähtötilanteen sensationaalinen etsintä </w:t>
      </w:r>
      <w:r>
        <w:t xml:space="preserve">voi vaikuttaa riskinottokäyttäytymiseen koko eliniän ajan.</w:t>
      </w:r>
    </w:p>
    <w:p>
      <w:r>
        <w:rPr>
          <w:b/>
        </w:rPr>
        <w:t xml:space="preserve">Kysymys 0</w:t>
      </w:r>
    </w:p>
    <w:p>
      <w:r>
        <w:t xml:space="preserve">Kannattavatko tai hylkäävätkö tutkimukset hypoteesia, jonka mukaan nuoret ja aikuiset ajattelevat riskistä samalla tavalla, mutta heillä on erilaiset arvot ja siksi he tekevät erilaisia johtopäätöksiä?</w:t>
      </w:r>
    </w:p>
    <w:p>
      <w:r>
        <w:rPr>
          <w:b/>
        </w:rPr>
        <w:t xml:space="preserve">Kysymys 1</w:t>
      </w:r>
    </w:p>
    <w:p>
      <w:r>
        <w:t xml:space="preserve">Seksuaalisen vetovoiman ja seurustelun ensisijaisuus voi osoittautua hyödylliseksi, jotta voidaan täydentää mitä lisääntymisetua?</w:t>
      </w:r>
    </w:p>
    <w:p>
      <w:r>
        <w:rPr>
          <w:b/>
        </w:rPr>
        <w:t xml:space="preserve">Kysymys 2</w:t>
      </w:r>
    </w:p>
    <w:p>
      <w:r>
        <w:t xml:space="preserve">Mikä tutkimusten mukaan voi vaikuttaa riskinottokäyttäytymiseen koko eliniän ajan?</w:t>
      </w:r>
    </w:p>
    <w:p>
      <w:r>
        <w:rPr>
          <w:b/>
        </w:rPr>
        <w:t xml:space="preserve">Teksti numero 23</w:t>
      </w:r>
    </w:p>
    <w:p>
      <w:r>
        <w:t xml:space="preserve">Identiteetin kehittyminen on yksi vaihe nuoren elämänkaaressa. Useimmilla identiteetin etsiminen alkaa </w:t>
      </w:r>
      <w:r>
        <w:rPr>
          <w:color w:val="A9A9A9"/>
        </w:rPr>
        <w:t xml:space="preserve">nuoruusvuosina</w:t>
      </w:r>
      <w:r>
        <w:t xml:space="preserve">. Näinä vuosina nuoret ovat avoimempia "kokeilemaan" erilaisia käyttäytymismalleja ja ulkonäköä löytääkseen, keitä he ovat. Toisin sanoen yrittäessään löytää identiteettinsä ja löytää, kuka he ovat, nuoret kiertävät mielellään useita identiteettejä löytääkseen itselleen parhaiten sopivan identiteetin. Identiteetin kehittäminen ja ylläpitäminen (nuoruusvuosina) on kuitenkin vaikea tehtävä monien tekijöiden, kuten </w:t>
      </w:r>
      <w:r>
        <w:rPr>
          <w:color w:val="DCDCDC"/>
        </w:rPr>
        <w:t xml:space="preserve">perhe-elämän, ympäristön ja sosiaalisen aseman vuoksi</w:t>
      </w:r>
      <w:r>
        <w:t xml:space="preserve">. Empiiriset tutkimukset viittaavat siihen, että tätä prosessia voitaisiin kuvailla tarkemmin identiteetin kehittymisenä kuin muotoutumisena, mutta se vahvistaa normatiivisen muutosprosessin sekä minuutta koskevien ajatusten sisällössä että rakenteessa. Identiteetin kehittymisen kaksi tärkeintä näkökohtaa ovat </w:t>
      </w:r>
      <w:r>
        <w:rPr>
          <w:color w:val="2F4F4F"/>
        </w:rPr>
        <w:t xml:space="preserve">minäkäsitys ja itsetunto</w:t>
      </w:r>
      <w:r>
        <w:t xml:space="preserve">. </w:t>
      </w:r>
      <w:r>
        <w:t xml:space="preserve">Koska nuoruusvuosien aikana tehdyt valinnat voivat vaikuttaa myöhempään elämään, korkea itsetuntemus ja itsehillintä nuoruusiän puolivälissä johtavat parempiin päätöksiin aikuisuuteen siirryttäessä. tutkijat ovat käyttäneet kolmea yleistä lähestymistapaa identiteetin kehityksen ymmärtämiseen: </w:t>
      </w:r>
      <w:r>
        <w:rPr>
          <w:color w:val="556B2F"/>
        </w:rPr>
        <w:t xml:space="preserve">minäkäsitys, identiteetin tunne ja itsetunto</w:t>
      </w:r>
      <w:r>
        <w:t xml:space="preserve">. Nuoruusvuodet luovat tietoisemman ryhmän nuoria aikuisia. Murrosikäiset kiinnittävät tarkkaa huomiota ja antavat enemmän aikaa ja vaivaa ulkonäköönsä, kun heidän kehonsa käy läpi muutoksia. Toisin kuin lapset, teini-ikäiset pyrkivät näyttämään edustavilta (1991). Ympäristöllä, jossa nuori kasvaa, on myös tärkeä rooli hänen identiteettinsä kehittymisessä. American Psychological Associationin tekemät tutkimukset ovat osoittaneet, että nuorilla, joilla on vähemmän etuoikeutettu kasvatus, on </w:t>
      </w:r>
      <w:r>
        <w:rPr>
          <w:color w:val="6B8E23"/>
        </w:rPr>
        <w:t xml:space="preserve">vaikeampi </w:t>
      </w:r>
      <w:r>
        <w:t xml:space="preserve">kehittää identiteettiään.</w:t>
      </w:r>
    </w:p>
    <w:p>
      <w:r>
        <w:rPr>
          <w:b/>
        </w:rPr>
        <w:t xml:space="preserve">Kysymys 0</w:t>
      </w:r>
    </w:p>
    <w:p>
      <w:r>
        <w:t xml:space="preserve">Milloin identiteetin etsiminen alkaa useimmilla ihmisillä?</w:t>
      </w:r>
    </w:p>
    <w:p>
      <w:r>
        <w:rPr>
          <w:b/>
        </w:rPr>
        <w:t xml:space="preserve">Kysymys 1</w:t>
      </w:r>
    </w:p>
    <w:p>
      <w:r>
        <w:t xml:space="preserve">Mitkä tekijät tekevät identiteetin kehittämisestä ja ylläpitämisestä nuoruusvuosina vaikeaa?</w:t>
      </w:r>
    </w:p>
    <w:p>
      <w:r>
        <w:rPr>
          <w:b/>
        </w:rPr>
        <w:t xml:space="preserve">Kysymys 2</w:t>
      </w:r>
    </w:p>
    <w:p>
      <w:r>
        <w:t xml:space="preserve">Mitkä ovat identiteetin kehittymisen kaksi tärkeintä näkökohtaa?</w:t>
      </w:r>
    </w:p>
    <w:p>
      <w:r>
        <w:rPr>
          <w:b/>
        </w:rPr>
        <w:t xml:space="preserve">Kysymys 3</w:t>
      </w:r>
    </w:p>
    <w:p>
      <w:r>
        <w:t xml:space="preserve">Mitkä ovat kolme yleistä lähestymistapaa identiteetin kehityksen ymmärtämiseen?</w:t>
      </w:r>
    </w:p>
    <w:p>
      <w:r>
        <w:rPr>
          <w:b/>
        </w:rPr>
        <w:t xml:space="preserve">Kysymys 4</w:t>
      </w:r>
    </w:p>
    <w:p>
      <w:r>
        <w:t xml:space="preserve">Onko vähemmän etuoikeutetun kasvatuksen saaneilla nuorilla enemmän vai vähemmän vaikeuksia kehittää identiteettiään?</w:t>
      </w:r>
    </w:p>
    <w:p>
      <w:r>
        <w:rPr>
          <w:b/>
        </w:rPr>
        <w:t xml:space="preserve">Tekstin numero 24</w:t>
      </w:r>
    </w:p>
    <w:p>
      <w:r>
        <w:t xml:space="preserve">Sittemmin tehdyt tutkimukset osoittavat, että itsetutkiskelu alkaa </w:t>
      </w:r>
      <w:r>
        <w:rPr>
          <w:color w:val="A9A9A9"/>
        </w:rPr>
        <w:t xml:space="preserve">jo varhain </w:t>
      </w:r>
      <w:r>
        <w:t xml:space="preserve">nuoruusiässä, mutta identiteetin saavuttaminen tapahtuu harvoin ennen ikää</w:t>
      </w:r>
      <w:r>
        <w:rPr>
          <w:color w:val="DCDCDC"/>
        </w:rPr>
        <w:t xml:space="preserve">18</w:t>
      </w:r>
      <w:r>
        <w:t xml:space="preserve"> </w:t>
      </w:r>
      <w:r>
        <w:t xml:space="preserve">. Yliopiston ensimmäinen vuosi vaikuttaa merkittävästi identiteetin kehittymiseen, mutta saattaa itse asiassa pidentää psykososiaalista lykkäystä kannustamalla aiempien sitoumusten uudelleen tarkasteluun ja vaihtoehtoisten mahdollisuuksien tutkimiseen ilman, että se rohkaisee ratkaisuun. Suurimmaksi osaksi todisteet ovat tukeneet </w:t>
      </w:r>
      <w:r>
        <w:t xml:space="preserve">Eriksonin vaiheita: kukin korreloi hänen alun perin ennustamiensa persoonallisuuspiirteiden kanssa. </w:t>
      </w:r>
      <w:r>
        <w:t xml:space="preserve">Tutkimukset vahvistavat myös vaiheiden katoavaisuuden; </w:t>
      </w:r>
      <w:r>
        <w:t xml:space="preserve">identiteetin kehityksessä </w:t>
      </w:r>
      <w:r>
        <w:rPr>
          <w:color w:val="556B2F"/>
        </w:rPr>
        <w:t xml:space="preserve">ei ole </w:t>
      </w:r>
      <w:r>
        <w:t xml:space="preserve">lopullista päätepistettä.</w:t>
      </w:r>
    </w:p>
    <w:p>
      <w:r>
        <w:rPr>
          <w:b/>
        </w:rPr>
        <w:t xml:space="preserve">Kysymys 0</w:t>
      </w:r>
    </w:p>
    <w:p>
      <w:r>
        <w:t xml:space="preserve">Identiteetin saavuttaminen tapahtuu harvoin ennen mitä ikää?</w:t>
      </w:r>
    </w:p>
    <w:p>
      <w:r>
        <w:rPr>
          <w:b/>
        </w:rPr>
        <w:t xml:space="preserve">Kysymys 1</w:t>
      </w:r>
    </w:p>
    <w:p>
      <w:r>
        <w:t xml:space="preserve">Onko identiteetin kehitykselle olemassa lopullinen päätepiste?</w:t>
      </w:r>
    </w:p>
    <w:p>
      <w:r>
        <w:rPr>
          <w:b/>
        </w:rPr>
        <w:t xml:space="preserve">Kysymys 2</w:t>
      </w:r>
    </w:p>
    <w:p>
      <w:r>
        <w:t xml:space="preserve">Minkä teoreetikon ajatusta kehitysvaiheista on tuettu todisteilla?</w:t>
      </w:r>
    </w:p>
    <w:p>
      <w:r>
        <w:rPr>
          <w:b/>
        </w:rPr>
        <w:t xml:space="preserve">Kysymys 3</w:t>
      </w:r>
    </w:p>
    <w:p>
      <w:r>
        <w:t xml:space="preserve">Alkaako itsetutkiskelu varhain vai myöhään nuoruusiässä?</w:t>
      </w:r>
    </w:p>
    <w:p>
      <w:r>
        <w:rPr>
          <w:b/>
        </w:rPr>
        <w:t xml:space="preserve">Teksti numero 25</w:t>
      </w:r>
    </w:p>
    <w:p>
      <w:r>
        <w:t xml:space="preserve">Nuorten itsekeskeisyys on itsetietoinen halu tuntea itsensä tärkeäksi vertaisryhmässä ja nauttia sosiaalisesta hyväksynnästä. Toisin kuin minäkäsityksen ristiriitaiset näkökohdat, identiteetti edustaa johdonmukaista minäkäsitystä, joka pysyy vakaana kaikissa olosuhteissa ja joka sisältää aiemmat kokemukset ja tulevaisuuden tavoitteet. Jokaisella on minäkäsitys, kun taas </w:t>
      </w:r>
      <w:r>
        <w:rPr>
          <w:color w:val="A9A9A9"/>
        </w:rPr>
        <w:t xml:space="preserve">Erik Erikson </w:t>
      </w:r>
      <w:r>
        <w:t xml:space="preserve">väitti, että kaikki eivät saavuta identiteettiä täysin. Eriksonin teoriaan kehitysvaiheista sisältyy identiteettikriisi, jossa nuorten on tutkittava erilaisia mahdollisuuksia ja integroitava eri osia itsestään ennen kuin he sitoutuvat uskomuksiinsa. Hän kuvasi tämän prosessin ratkaisua "identiteetin saavuttamisen" vaiheeksi, mutta korosti myös, että identiteettihaaste "ei koskaan ratkea täysin kertaheitolla ja lopullisesti yhdessä vaiheessa". Murrosikäiset määrittelevät itsensä aluksi </w:t>
      </w:r>
      <w:r>
        <w:rPr>
          <w:color w:val="DCDCDC"/>
        </w:rPr>
        <w:t xml:space="preserve">joukkoihin kuulumisensa perusteella</w:t>
      </w:r>
      <w:r>
        <w:t xml:space="preserve">. "Vaatteet auttavat teini-ikäisiä tutkimaan uusia identiteettejä, erottautumaan vanhemmista ja sitoutumaan ikätovereihin." Muoti on ollut merkittävässä roolissa, kun on kyse teini-ikäisten "itsensä löytämisestä"; muoti kehittyy jatkuvasti, mikä vastaa teini-ikäisten persoonallisuuden muutoskehitystä. Nuoret yrittävät määritellä identiteettiään muotoilemalla itseään tietoisesti eri tavoin löytääkseen sen, mikä sopii heille parhaiten. Kokeilemalla ja erehtymällä sovittamalla yhteen sekä oman mielikuvansa että sen kuvan, jonka muut näkevät ja johon muut reagoivat, nuoret voivat saada käsityksen siitä, keitä he ovat Aivan kuten muoti kehittyy vaikuttaakseen nuoriin, niin myös tiedotusvälineet. "Nykyaikainen elämä tapahtuu keskellä loputonta lihan tulvaa ruuduilla, sivuilla ja mainostauluilla." Tämä tulva rekisteröityy tietoisesti tai alitajuisesti mieleen aiheuttaen ongelmia minäkuvan kanssa, mikä vaikuttaa osaltaan murrosikäisen identiteettitajuun. Tutkija </w:t>
      </w:r>
      <w:r>
        <w:rPr>
          <w:color w:val="2F4F4F"/>
        </w:rPr>
        <w:t xml:space="preserve">James Marcia </w:t>
      </w:r>
      <w:r>
        <w:t xml:space="preserve">kehitti nykyisen menetelmän, jolla testataan yksilön edistymistä näissä vaiheissa. Hänen kysymyksensä on jaettu </w:t>
      </w:r>
      <w:r>
        <w:rPr>
          <w:color w:val="556B2F"/>
        </w:rPr>
        <w:t xml:space="preserve">kolmeen </w:t>
      </w:r>
      <w:r>
        <w:t xml:space="preserve">luokkaan: ammatti, ideologia ja ihmissuhteet</w:t>
      </w:r>
      <w:r>
        <w:t xml:space="preserve">.</w:t>
      </w:r>
      <w:r>
        <w:t xml:space="preserve"> Vastaukset pisteytetään sen perusteella, missä määrin yksilö on tutkinut ja missä määrin hän on tehnyt sitoumuksia. Tuloksena yksilö luokitellaan a) identiteetin diffuusioon, jossa kaikki lapset alkavat, b) identiteetin sulkeutumiseen, jossa sitoumuksia on tehty ilman vaihtoehtojen tutkimista, c) moratorioon eli </w:t>
      </w:r>
      <w:r>
        <w:rPr>
          <w:color w:val="6B8E23"/>
        </w:rPr>
        <w:t xml:space="preserve">tutkimusprosessiin </w:t>
      </w:r>
      <w:r>
        <w:t xml:space="preserve">tai </w:t>
      </w:r>
      <w:r>
        <w:t xml:space="preserve">d) identiteetin saavuttamiseen, jossa moratorio on tapahtunut ja johtanut sitoumuksiin.</w:t>
      </w:r>
    </w:p>
    <w:p>
      <w:r>
        <w:rPr>
          <w:b/>
        </w:rPr>
        <w:t xml:space="preserve">Kysymys 0</w:t>
      </w:r>
    </w:p>
    <w:p>
      <w:r>
        <w:t xml:space="preserve">Kuka teoreetikko väitti, että kaikki eivät saavuta identiteettiä täysin?</w:t>
      </w:r>
    </w:p>
    <w:p>
      <w:r>
        <w:rPr>
          <w:b/>
        </w:rPr>
        <w:t xml:space="preserve">Kysymys 1</w:t>
      </w:r>
    </w:p>
    <w:p>
      <w:r>
        <w:t xml:space="preserve">Miten nuoret aluksi määrittelevät itsensä?</w:t>
      </w:r>
    </w:p>
    <w:p>
      <w:r>
        <w:rPr>
          <w:b/>
        </w:rPr>
        <w:t xml:space="preserve">Kysymys 2</w:t>
      </w:r>
    </w:p>
    <w:p>
      <w:r>
        <w:t xml:space="preserve">Miten moratorio määritellään?</w:t>
      </w:r>
    </w:p>
    <w:p>
      <w:r>
        <w:rPr>
          <w:b/>
        </w:rPr>
        <w:t xml:space="preserve">Kysymys 3</w:t>
      </w:r>
    </w:p>
    <w:p>
      <w:r>
        <w:t xml:space="preserve">Kuka tutkija kehitti nykyisen menetelmän, jolla testataan yksilön prosessia identiteetin vaiheissa?</w:t>
      </w:r>
    </w:p>
    <w:p>
      <w:r>
        <w:rPr>
          <w:b/>
        </w:rPr>
        <w:t xml:space="preserve">Kysymys 4</w:t>
      </w:r>
    </w:p>
    <w:p>
      <w:r>
        <w:t xml:space="preserve">James Marcia jakaa kysymykset kuinka moneen luokkaan?</w:t>
      </w:r>
    </w:p>
    <w:p>
      <w:r>
        <w:rPr>
          <w:b/>
        </w:rPr>
        <w:t xml:space="preserve">Teksti numero 26</w:t>
      </w:r>
    </w:p>
    <w:p>
      <w:r>
        <w:t xml:space="preserve">Viimeinen tärkeä osa identiteetin muodostumista on itsetunto. </w:t>
      </w:r>
      <w:r>
        <w:rPr>
          <w:color w:val="A9A9A9"/>
        </w:rPr>
        <w:t xml:space="preserve">Itsetunto </w:t>
      </w:r>
      <w:r>
        <w:t xml:space="preserve">määritellään ajatuksiksi ja tunteiksi minäkäsityksestä ja identiteetistä. Useimmissa itsetuntoa koskevissa teorioissa todetaan, että kaikilla sukupuolilla ja ikäryhmillä on suuri halu ylläpitää, suojella ja parantaa itsetuntoaan. Vastoin yleistä uskomusta </w:t>
      </w:r>
      <w:r>
        <w:rPr>
          <w:color w:val="DCDCDC"/>
        </w:rPr>
        <w:t xml:space="preserve">ei ole </w:t>
      </w:r>
      <w:r>
        <w:t xml:space="preserve">empiiristä näyttöä siitä, että itsetunto laskisi merkittävästi nuoruusiän aikana. "</w:t>
      </w:r>
      <w:r>
        <w:rPr>
          <w:color w:val="2F4F4F"/>
        </w:rPr>
        <w:t xml:space="preserve">Barometrinen itsetunto</w:t>
      </w:r>
      <w:r>
        <w:t xml:space="preserve">" vaihtelee nopeasti ja voi aiheuttaa vakavaa ahdistusta ja ahdistusta, mutta </w:t>
      </w:r>
      <w:r>
        <w:rPr>
          <w:color w:val="556B2F"/>
        </w:rPr>
        <w:t xml:space="preserve">perustason itsetunto </w:t>
      </w:r>
      <w:r>
        <w:t xml:space="preserve">pysyy erittäin vakaana koko nuoruusiän ajan. Globaalien itsetunto-asteikkojen pätevyys on kyseenalaistettu, ja monet ovat sitä mieltä, että spesifisemmät asteikot saattaisivat paljastaa enemmän nuorten kokemuksista. Tytöt nauttivat todennäköisimmin korkeasta itsetunnosta, kun heillä on tukevia ystävyyssuhteita, ja ystävyyden tärkein tehtävä heille on se, </w:t>
      </w:r>
      <w:r>
        <w:rPr>
          <w:color w:val="6B8E23"/>
        </w:rPr>
        <w:t xml:space="preserve">että heillä on joku, joka voi tarjota sosiaalista ja moraalista tukea</w:t>
      </w:r>
      <w:r>
        <w:t xml:space="preserve">. Kun he eivät onnistu saamaan ystävien hyväksyntää tai eivät löydä ketään, jonka kanssa jakaa yhteisiä aktiviteetteja ja yhteisiä kiinnostuksen kohteita, näissä tapauksissa tytöt kärsivät heikosta itsetunnosta. Sen sijaan pojat ovat enemmän huolissaan itsenäisyytensä vakiinnuttamisesta ja vahvistamisesta sekä suhteensa määrittelemisestä auktoriteetteihin. Toisaalta romanttisen kompetenssin puute, esimerkiksi epäonnistuminen vastakkaisen tai samaa sukupuolta olevan henkilön (seksuaalisen suuntautumisen mukaan) kiintymyksen voittamisessa tai säilyttämisessä, on tärkein syy murrosikäisten poikien huonoon itsetuntoon. Koska sekä miehillä että naisilla sattuu olemaan huono itsetunto romanttisen suhteen päättymisen jälkeen, he ovat alttiita muille oireille, jotka johtuvat tästä tilasta. Masennus ja toivottomuus ovat vain kaksi erilaisista oireista, ja sanotaan, että naiset kokevat kaksi kertaa todennäköisemmin masennusta ja miehet tekevät kolme-neljä kertaa todennäköisemmin itsemurhan (Mearns, 1991; Ustun &amp; Sartorius, 1995).</w:t>
      </w:r>
    </w:p>
    <w:p>
      <w:r>
        <w:rPr>
          <w:b/>
        </w:rPr>
        <w:t xml:space="preserve">Kysymys 0</w:t>
      </w:r>
    </w:p>
    <w:p>
      <w:r>
        <w:t xml:space="preserve">Mikä termi määritellään henkilön ajatuksiksi ja tunteiksi, jotka koskevat hänen minäkäsitystään ja identiteettiään?</w:t>
      </w:r>
    </w:p>
    <w:p>
      <w:r>
        <w:rPr>
          <w:b/>
        </w:rPr>
        <w:t xml:space="preserve">Kysymys 1</w:t>
      </w:r>
    </w:p>
    <w:p>
      <w:r>
        <w:t xml:space="preserve">Onko näyttöä siitä, että itsetunto laskee nuoruusiässä?</w:t>
      </w:r>
    </w:p>
    <w:p>
      <w:r>
        <w:rPr>
          <w:b/>
        </w:rPr>
        <w:t xml:space="preserve">Kysymys 2</w:t>
      </w:r>
    </w:p>
    <w:p>
      <w:r>
        <w:t xml:space="preserve">Minkä tyyppinen itsetunto vaihtelee nopeasti ja voi aiheuttaa vakavaa ahdistusta ja ahdistusta?</w:t>
      </w:r>
    </w:p>
    <w:p>
      <w:r>
        <w:rPr>
          <w:b/>
        </w:rPr>
        <w:t xml:space="preserve">Kysymys 3</w:t>
      </w:r>
    </w:p>
    <w:p>
      <w:r>
        <w:t xml:space="preserve">Minkä tyyppinen itsetunto pysyy vakaana koko nuoruusiän ajan?</w:t>
      </w:r>
    </w:p>
    <w:p>
      <w:r>
        <w:rPr>
          <w:b/>
        </w:rPr>
        <w:t xml:space="preserve">Kysymys 4</w:t>
      </w:r>
    </w:p>
    <w:p>
      <w:r>
        <w:t xml:space="preserve">Mikä on ystävyyden tärkein tehtävä?</w:t>
      </w:r>
    </w:p>
    <w:p>
      <w:r>
        <w:rPr>
          <w:b/>
        </w:rPr>
        <w:t xml:space="preserve">Teksti numero 27</w:t>
      </w:r>
    </w:p>
    <w:p>
      <w:r>
        <w:t xml:space="preserve">Seksuaalisen identiteetin osalta murrosikä on se hetki, jolloin useimmat homo- ja lesbonuoret sekä transsukupuoliset nuoret alkavat tunnistaa ja ymmärtää tunteitaan. Monet nuoret voivat päättää tulla julkisuuteen tässä elämänvaiheessa, kun identiteetti on muodostunut; monet muut voivat käydä läpi kyseenalaistamisen tai kieltämisen vaiheen, johon voi sisältyä sekä homo- että heteroseksuaalisten kokemusten kokeilua. Tutkimuksessa, johon osallistui 194 alle 21-vuotiasta lesbo-, homo- ja biseksuaalista nuorta, todettiin, että tietoisuus seksuaalisesta suuntautumisesta heräsi keskimäärin noin vuoden iässä</w:t>
      </w:r>
      <w:r>
        <w:rPr>
          <w:color w:val="A9A9A9"/>
        </w:rPr>
        <w:t xml:space="preserve">10</w:t>
      </w:r>
      <w:r>
        <w:t xml:space="preserve">, mutta vertaisille </w:t>
      </w:r>
      <w:r>
        <w:t xml:space="preserve">ja</w:t>
      </w:r>
      <w:r>
        <w:t xml:space="preserve"> aikuisille paljastuminen tapahtui noin vuoden iässä</w:t>
      </w:r>
      <w:r>
        <w:rPr>
          <w:color w:val="DCDCDC"/>
        </w:rPr>
        <w:t xml:space="preserve">16</w:t>
      </w:r>
      <w:r>
        <w:rPr>
          <w:color w:val="2F4F4F"/>
        </w:rPr>
        <w:t xml:space="preserve">17</w:t>
      </w:r>
      <w:r>
        <w:t xml:space="preserve"/>
      </w:r>
      <w:r>
        <w:t xml:space="preserve">. Myönteisen LGBT-identiteetin hyväksyminen ja luominen voi olla joillekin nuorille vaikeaa monista eri syistä. Vertaispaine on suuri tekijä, kun seksuaalisuuttaan tai sukupuoli-identiteettiään kyseenalaistavat nuoret ovat heteronormatiivisten ikätovereiden ympäröimiä, ja se voi aiheuttaa suurta ahdistusta, koska he tuntevat olevansa erilaisia kuin muut. Vaikka julkituleminen voi myös edistää parempaa psykologista sopeutumista, siihen liittyvät riskit ovat todellisia. Heteronormatiivisen vertaisympäristön keskellä tapahtuvaan paljastumiseen liittyy usein riski syrjäytymisestä, loukkaavista vitseistä ja jopa väkivallasta. Tämän vuoksi LGBT-nuorten itsemurhien määrä on tilastojen mukaan jopa </w:t>
      </w:r>
      <w:r>
        <w:rPr>
          <w:color w:val="556B2F"/>
        </w:rPr>
        <w:t xml:space="preserve">neljä </w:t>
      </w:r>
      <w:r>
        <w:t xml:space="preserve">kertaa suurempi kuin heteroseksuaalisten ikätovereidensa itsemurhien määrä, </w:t>
      </w:r>
      <w:r>
        <w:t xml:space="preserve">mikä johtuu </w:t>
      </w:r>
      <w:r>
        <w:rPr>
          <w:color w:val="6B8E23"/>
        </w:rPr>
        <w:t xml:space="preserve">ikätovereiden tai perheenjäsenten harjoittamasta kiusaamisesta ja hylkäämisestä</w:t>
      </w:r>
      <w:r>
        <w:t xml:space="preserve">.</w:t>
      </w:r>
    </w:p>
    <w:p>
      <w:r>
        <w:rPr>
          <w:b/>
        </w:rPr>
        <w:t xml:space="preserve">Kysymys 0</w:t>
      </w:r>
    </w:p>
    <w:p>
      <w:r>
        <w:t xml:space="preserve">Minkä ikäisenä ihminen keskimäärin tiedostaa seksuaalisen suuntautumisensa?</w:t>
      </w:r>
    </w:p>
    <w:p>
      <w:r>
        <w:rPr>
          <w:b/>
        </w:rPr>
        <w:t xml:space="preserve">Kysymys 1</w:t>
      </w:r>
    </w:p>
    <w:p>
      <w:r>
        <w:t xml:space="preserve">Minkä ikäisenä ikätovereiden kanssa paljastuminen tapahtuu keskimäärin?</w:t>
      </w:r>
    </w:p>
    <w:p>
      <w:r>
        <w:rPr>
          <w:b/>
        </w:rPr>
        <w:t xml:space="preserve">Kysymys 2</w:t>
      </w:r>
    </w:p>
    <w:p>
      <w:r>
        <w:t xml:space="preserve">Minkä ikäisenä aikuiset keskimäärin tulevat ulos?</w:t>
      </w:r>
    </w:p>
    <w:p>
      <w:r>
        <w:rPr>
          <w:b/>
        </w:rPr>
        <w:t xml:space="preserve">Kysymys 3</w:t>
      </w:r>
    </w:p>
    <w:p>
      <w:r>
        <w:t xml:space="preserve">Kuinka monta kertaa korkeampi itsemurhien määrä on LGBT-nuorten keskuudessa kuin heidän heteroseksuaalisten ikätovereidensa keskuudessa?</w:t>
      </w:r>
    </w:p>
    <w:p>
      <w:r>
        <w:rPr>
          <w:b/>
        </w:rPr>
        <w:t xml:space="preserve">Kysymys 4</w:t>
      </w:r>
    </w:p>
    <w:p>
      <w:r>
        <w:t xml:space="preserve">Mitkä tekijät aiheuttavat LGBT-nuorten itsemurhien yleistymistä?</w:t>
      </w:r>
    </w:p>
    <w:p>
      <w:r>
        <w:rPr>
          <w:b/>
        </w:rPr>
        <w:t xml:space="preserve">Tekstin numero 28</w:t>
      </w:r>
    </w:p>
    <w:p>
      <w:r>
        <w:t xml:space="preserve">Vaikka perheen roolit muuttuvat murrosiässä, kotiympäristö ja vanhemmat ovat edelleen tärkeitä nuorten käyttäytymisen ja valintojen kannalta. Nuoret, joilla on hyvät suhteet vanhempiinsa, syyllistyvät </w:t>
      </w:r>
      <w:r>
        <w:rPr>
          <w:color w:val="A9A9A9"/>
        </w:rPr>
        <w:t xml:space="preserve">harvemmin </w:t>
      </w:r>
      <w:r>
        <w:t xml:space="preserve">erilaisiin riskikäyttäytymisiin, kuten tupakointiin, juomiseen, tappeluun ja/tai suojaamattomaan sukupuoliyhteyteen. Lisäksi vanhemmat vaikuttavat nuoruusiän kasvatukseen. </w:t>
      </w:r>
      <w:r>
        <w:rPr>
          <w:color w:val="DCDCDC"/>
        </w:rPr>
        <w:t xml:space="preserve">Adalbjarnardottirin ja Blondalin </w:t>
      </w:r>
      <w:r>
        <w:t xml:space="preserve">(2009) tutkimus osoitti, että 14-vuotiaat nuoret, jotka tunnistavat vanhempansa auktoriteettihahmoiksi, </w:t>
      </w:r>
      <w:r>
        <w:t xml:space="preserve">suorittavat todennäköisemmin toisen asteen koulutuksen loppuun 22-vuotiaana - koska auktoriteettivanhemman tuki ja kannustus motivoivat nuorta suorittamaan koulunkäynnin loppuun välttääkseen pettymyksen tuottamista kyseiselle vanhemmalle.</w:t>
      </w:r>
    </w:p>
    <w:p>
      <w:r>
        <w:rPr>
          <w:b/>
        </w:rPr>
        <w:t xml:space="preserve">Kysymys 0</w:t>
      </w:r>
    </w:p>
    <w:p>
      <w:r>
        <w:t xml:space="preserve">Onko todennäköisempää vai epätodennäköisempää, että nuoret, joiden vanhemmat ovat auktoriteettivanhempia, suorittavat toisen asteen koulutuksen loppuun 22-vuotiaana?</w:t>
      </w:r>
    </w:p>
    <w:p>
      <w:r>
        <w:rPr>
          <w:b/>
        </w:rPr>
        <w:t xml:space="preserve">Kysymys 1</w:t>
      </w:r>
    </w:p>
    <w:p>
      <w:r>
        <w:t xml:space="preserve">Tupakoivatko nuoret, joilla on hyvä suhde vanhempiinsa, enemmän vai vähemmän todennäköisesti, juovat, tappelevat tai harrastavat suojaamatonta seksiä?</w:t>
      </w:r>
    </w:p>
    <w:p>
      <w:r>
        <w:rPr>
          <w:b/>
        </w:rPr>
        <w:t xml:space="preserve">Kysymys 2</w:t>
      </w:r>
    </w:p>
    <w:p>
      <w:r>
        <w:t xml:space="preserve">Ketkä tutkijat tekivät vuonna 2009 tutkimuksen, joka koski nuoria, heidän vanhempiaan ja toisen asteen koulutuksen suorittamista?</w:t>
      </w:r>
    </w:p>
    <w:p>
      <w:r>
        <w:rPr>
          <w:b/>
        </w:rPr>
        <w:t xml:space="preserve">Tekstin numero 29</w:t>
      </w:r>
    </w:p>
    <w:p>
      <w:r>
        <w:t xml:space="preserve">Kehonkuvan psykologisia vaikutuksia nuoriin on tutkittu paljon. Nykyaikaiset teini-ikäiset altistuvat </w:t>
      </w:r>
      <w:r>
        <w:t xml:space="preserve">päivittäin </w:t>
      </w:r>
      <w:r>
        <w:rPr>
          <w:color w:val="A9A9A9"/>
        </w:rPr>
        <w:t xml:space="preserve">enemmän </w:t>
      </w:r>
      <w:r>
        <w:t xml:space="preserve">medialle kuin mikään sukupolvi ennen heitä. Viimeaikaiset tutkimukset ovat osoittaneet, että keskimääräinen teini-ikäinen katsoo </w:t>
      </w:r>
      <w:r>
        <w:t xml:space="preserve">televisiota </w:t>
      </w:r>
      <w:r>
        <w:t xml:space="preserve">noin </w:t>
      </w:r>
      <w:r>
        <w:t xml:space="preserve">tuntia</w:t>
      </w:r>
      <w:r>
        <w:rPr>
          <w:color w:val="DCDCDC"/>
        </w:rPr>
        <w:t xml:space="preserve">1500</w:t>
      </w:r>
      <w:r>
        <w:t xml:space="preserve"> vuodessa.</w:t>
      </w:r>
      <w:r>
        <w:t xml:space="preserve"> Näin ollen nykyajan nuoret altistuvat monille yhteiskunnallisille kauneuden ihannekuville. </w:t>
      </w:r>
      <w:r>
        <w:rPr>
          <w:color w:val="2F4F4F"/>
        </w:rPr>
        <w:t xml:space="preserve">Käsite, jonka mukaan henkilö on tyytymätön omaan kuvaansa tai ulkonäköönsä, </w:t>
      </w:r>
      <w:r>
        <w:t xml:space="preserve">on määritelty "kehotyytymättömyydeksi"</w:t>
      </w:r>
      <w:r>
        <w:rPr>
          <w:color w:val="2F4F4F"/>
        </w:rPr>
        <w:t xml:space="preserve">. </w:t>
      </w:r>
      <w:r>
        <w:t xml:space="preserve">Teini-ikäisillä </w:t>
      </w:r>
      <w:r>
        <w:rPr>
          <w:color w:val="556B2F"/>
        </w:rPr>
        <w:t xml:space="preserve">kehotyytymättömyys liittyy </w:t>
      </w:r>
      <w:r>
        <w:t xml:space="preserve">usein ruumiinpainoon, huonoon itsetuntoon ja epätyypillisiin syömistottumuksiin. Tutkijat keskustelevat edelleen median vaikutuksista teinien kehotyytymättömyyteen.</w:t>
      </w:r>
    </w:p>
    <w:p>
      <w:r>
        <w:rPr>
          <w:b/>
        </w:rPr>
        <w:t xml:space="preserve">Kysymys 0</w:t>
      </w:r>
    </w:p>
    <w:p>
      <w:r>
        <w:t xml:space="preserve">Altistuvatko nykyajan teinit enemmän vai vähemmän medialle kuin muut sukupolvet?</w:t>
      </w:r>
    </w:p>
    <w:p>
      <w:r>
        <w:rPr>
          <w:b/>
        </w:rPr>
        <w:t xml:space="preserve">Kysymys 1</w:t>
      </w:r>
    </w:p>
    <w:p>
      <w:r>
        <w:t xml:space="preserve">Kuinka monta tuntia teini-ikäinen katsoo televisiota keskimäärin vuodessa?</w:t>
      </w:r>
    </w:p>
    <w:p>
      <w:r>
        <w:rPr>
          <w:b/>
        </w:rPr>
        <w:t xml:space="preserve">Kysymys 2</w:t>
      </w:r>
    </w:p>
    <w:p>
      <w:r>
        <w:t xml:space="preserve">Teini-ikäisten näkemykset ruumiinpainosta, huono itsetunto ja epätyypilliset ruokailutottumukset johtavat mihin?</w:t>
      </w:r>
    </w:p>
    <w:p>
      <w:r>
        <w:rPr>
          <w:b/>
        </w:rPr>
        <w:t xml:space="preserve">Kysymys 3</w:t>
      </w:r>
    </w:p>
    <w:p>
      <w:r>
        <w:t xml:space="preserve">Miten "kehotyytymättömyys" määritellään?</w:t>
      </w:r>
    </w:p>
    <w:p>
      <w:r>
        <w:rPr>
          <w:b/>
        </w:rPr>
        <w:t xml:space="preserve">Tekstin numero 30</w:t>
      </w:r>
    </w:p>
    <w:p>
      <w:r>
        <w:t xml:space="preserve">Mahdollinen merkittävä vaikutus nuoruuteen on perhedynamiikan muutos, erityisesti avioero. Avioerojen osuus on </w:t>
      </w:r>
      <w:r>
        <w:rPr>
          <w:color w:val="A9A9A9"/>
        </w:rPr>
        <w:t xml:space="preserve">noin 50 prosenttia</w:t>
      </w:r>
      <w:r>
        <w:t xml:space="preserve">, joten avioerot ovat yleisiä, ja ne lisäävät jo ennestään suurta muutosta nuoruusiässä</w:t>
      </w:r>
      <w:r>
        <w:t xml:space="preserve">.</w:t>
      </w:r>
      <w:r>
        <w:t xml:space="preserve"> Huoltajuuskiistat pian avioeron jälkeen kuvastavat usein vanhempien välistä hallitsemattomuutta ja ristiriitaisuutta. Avioero johtaa yleensä </w:t>
      </w:r>
      <w:r>
        <w:t xml:space="preserve">yhteydenpidon </w:t>
      </w:r>
      <w:r>
        <w:rPr>
          <w:color w:val="DCDCDC"/>
        </w:rPr>
        <w:t xml:space="preserve">vähenemiseen </w:t>
      </w:r>
      <w:r>
        <w:t xml:space="preserve">nuoren ja huoltajavanhemman välillä</w:t>
      </w:r>
      <w:r>
        <w:t xml:space="preserve">.</w:t>
      </w:r>
      <w:r>
        <w:t xml:space="preserve"> Äärimmäisissä tapauksissa, joissa kodeissa vallitsee epävakaus ja kaltoinkohtelu, avioerolla voi olla myönteinen vaikutus perheisiin, koska kodin konfliktit vähenevät. Useimmat tutkimukset kuitenkin viittaavat siihen, että erolla on kielteinen vaikutus nuoruuteen ja myöhempään kehitykseen. Tuoreessa tutkimuksessa havaittiin, että verrattuna ikätovereihinsa, jotka kasvavat vakaassa eroperheessä, avioeron kokeneet lapset, jotka joutuvat kokemaan uusia perheeseen liittyviä muutoksia myöhäisnuoruudessa, edistyvät ajan mittaan vähemmän matematiikan ja yhteiskuntaopin opinnoissa. Toisessa äskettäisessä tutkimuksessa esitettiin uusi teoria nimeltä adolescent </w:t>
      </w:r>
      <w:r>
        <w:rPr>
          <w:color w:val="2F4F4F"/>
        </w:rPr>
        <w:t xml:space="preserve">epistemological trauma theory</w:t>
      </w:r>
      <w:r>
        <w:t xml:space="preserve">, jonka mukaan traumaattiset elämäntapahtumat, kuten vanhempien avioero myöhäisnuoruuden muodostumisvaiheessa, ennakoivat elinikäisiä vaikutuksia aikuisiän konfliktikäyttäytymiseen, jota voidaan lieventää tehokkaalla käyttäytymisen arvioinnilla ja koulutuksella. Lapsuudessa tai nuoruudessa tapahtuneella vanhempien avioerolla on edelleen kielteisiä vaikutuksia, kun henkilö on parikymppinen ja kolmekymppinen. Nämä </w:t>
      </w:r>
      <w:r>
        <w:rPr>
          <w:color w:val="556B2F"/>
        </w:rPr>
        <w:t xml:space="preserve">kielteiset </w:t>
      </w:r>
      <w:r>
        <w:t xml:space="preserve">vaikutukset koskevat romanttisia suhteita ja konfliktityyliä, mikä tarkoittaa, että aikuisina he käyttävät todennäköisemmin välttely- ja kilpailutyylejä konfliktinhallinnassa.</w:t>
      </w:r>
    </w:p>
    <w:p>
      <w:r>
        <w:rPr>
          <w:b/>
        </w:rPr>
        <w:t xml:space="preserve">Kysymys 0</w:t>
      </w:r>
    </w:p>
    <w:p>
      <w:r>
        <w:t xml:space="preserve">Mikä on nykyinen avioerojen määrä?</w:t>
      </w:r>
    </w:p>
    <w:p>
      <w:r>
        <w:rPr>
          <w:b/>
        </w:rPr>
        <w:t xml:space="preserve">Kysymys 1</w:t>
      </w:r>
    </w:p>
    <w:p>
      <w:r>
        <w:t xml:space="preserve">Seuraako avioerosta yleensä enemmän vai vähemmän yhteydenpitoa huoltajuuteen kuulumattomaan vanhempaan?</w:t>
      </w:r>
    </w:p>
    <w:p>
      <w:r>
        <w:rPr>
          <w:b/>
        </w:rPr>
        <w:t xml:space="preserve">Kysymys 2</w:t>
      </w:r>
    </w:p>
    <w:p>
      <w:r>
        <w:t xml:space="preserve">Minkä uuden teorian mukaan nuoruusiän traumaattisilla tapahtumilla on elinikäisiä vaikutuksia?</w:t>
      </w:r>
    </w:p>
    <w:p>
      <w:r>
        <w:rPr>
          <w:b/>
        </w:rPr>
        <w:t xml:space="preserve">Kysymys 3</w:t>
      </w:r>
    </w:p>
    <w:p>
      <w:r>
        <w:t xml:space="preserve">Vaikuttaako vanhempien avioero lapsuudessa tai aikuisuudessa myönteisesti tai kielteisesti henkilöön varhaisaikuisuudessa?</w:t>
      </w:r>
    </w:p>
    <w:p>
      <w:r>
        <w:rPr>
          <w:b/>
        </w:rPr>
        <w:t xml:space="preserve">Tekstin numero 31</w:t>
      </w:r>
    </w:p>
    <w:p>
      <w:r>
        <w:t xml:space="preserve">Joitakin esimerkkejä yhteiskunnallisista ja uskonnollisista siirtymäseremonioista, joita esiintyy Yhdysvalloissa ja muissa kulttuureissa ympäri maailmaa, ovat </w:t>
      </w:r>
      <w:r>
        <w:rPr>
          <w:color w:val="A9A9A9"/>
        </w:rPr>
        <w:t xml:space="preserve">konfirmaatio, bar- ja bat-mitsvat, quinceañerat, sweet sixteens, cotillions ja debytanttitanssiaiset</w:t>
      </w:r>
      <w:r>
        <w:t xml:space="preserve">. Muissa maissa vihkimisseremonioilla on tärkeä rooli, sillä ne merkitsevät siirtymistä aikuisuuteen tai astumista nuoruuteen. Siirtymiseen voi liittyä selviä fyysisiä muutoksia, jotka voivat vaihdella vaatteiden vaihtumisesta </w:t>
      </w:r>
      <w:r>
        <w:rPr>
          <w:color w:val="DCDCDC"/>
        </w:rPr>
        <w:t xml:space="preserve">tatuointeihin ja arpiaiheen</w:t>
      </w:r>
      <w:r>
        <w:t xml:space="preserve">. </w:t>
      </w:r>
      <w:r>
        <w:t xml:space="preserve">Lisäksi aikuisuuteen siirtyminen voi </w:t>
      </w:r>
      <w:r>
        <w:rPr>
          <w:color w:val="2F4F4F"/>
        </w:rPr>
        <w:t xml:space="preserve">vaihdella </w:t>
      </w:r>
      <w:r>
        <w:t xml:space="preserve">myös </w:t>
      </w:r>
      <w:r>
        <w:t xml:space="preserve">sukupuolen mukaan, ja tietyt rituaalit voivat olla yleisempiä miehille tai naisille. Tämä osoittaa, missä määrin murrosikä on ainakin osittain sosiaalinen konstruktio; se muotoutuu eri tavoin kulttuurisesta kontekstista riippuen, ja sitä saattavat vahvistaa enemmän kulttuuriset käytännöt tai siirtymät kuin yleiset kemialliset tai biologiset fyysiset muutokset.</w:t>
      </w:r>
    </w:p>
    <w:p>
      <w:r>
        <w:rPr>
          <w:b/>
        </w:rPr>
        <w:t xml:space="preserve">Kysymys 0</w:t>
      </w:r>
    </w:p>
    <w:p>
      <w:r>
        <w:t xml:space="preserve">Mitkä ovat muutamia esimerkkejä yhteiskunnallisista ja uskonnollisista siirtymäseremonioista?</w:t>
      </w:r>
    </w:p>
    <w:p>
      <w:r>
        <w:rPr>
          <w:b/>
        </w:rPr>
        <w:t xml:space="preserve">Kysymys 1</w:t>
      </w:r>
    </w:p>
    <w:p>
      <w:r>
        <w:t xml:space="preserve">Millä fyysisillä tavoilla jotkut kulttuurit merkitsevät aikuisuuteen siirtymistä?</w:t>
      </w:r>
    </w:p>
    <w:p>
      <w:r>
        <w:rPr>
          <w:b/>
        </w:rPr>
        <w:t xml:space="preserve">Kysymys 2</w:t>
      </w:r>
    </w:p>
    <w:p>
      <w:r>
        <w:t xml:space="preserve">Eroavatko kulttuuriset siirtymät aikuisuuteen vai ovatko ne samanlaisia?</w:t>
      </w:r>
    </w:p>
    <w:p>
      <w:r>
        <w:rPr>
          <w:b/>
        </w:rPr>
        <w:t xml:space="preserve">Tekstin numero 32</w:t>
      </w:r>
    </w:p>
    <w:p>
      <w:r>
        <w:t xml:space="preserve">Romanttiset suhteet </w:t>
      </w:r>
      <w:r>
        <w:t xml:space="preserve">yleistyvät </w:t>
      </w:r>
      <w:r>
        <w:t xml:space="preserve">yleensä </w:t>
      </w:r>
      <w:r>
        <w:t xml:space="preserve">koko nuoruusiän ajan. 15-vuotiaana </w:t>
      </w:r>
      <w:r>
        <w:rPr>
          <w:color w:val="DCDCDC"/>
        </w:rPr>
        <w:t xml:space="preserve">53 prosentilla </w:t>
      </w:r>
      <w:r>
        <w:t xml:space="preserve">nuorista on ollut romanttinen suhde, joka on kestänyt vähintään kuukauden edellisen 18 kuukauden aikana.</w:t>
      </w:r>
      <w:r>
        <w:t xml:space="preserve"> YouGovin vuonna 2008 Channel 4:lle tekemässä tutkimuksessa 20 prosenttia haastatelluista 14-17-vuotiaista nuorista kertoi saaneensa ensimmäisen seksuaalisen kokemuksensa 13-vuotiaana tai sitä nuorempana Yhdistyneessä kuningaskunnassa. Vuonna 2002 tehdyssä yhdysvaltalaisessa tutkimuksessa todettiin, että 15-44-vuotiaat ilmoittivat, että ensimmäisen sukupuoliyhteyden keski-ikä oli </w:t>
      </w:r>
      <w:r>
        <w:rPr>
          <w:color w:val="2F4F4F"/>
        </w:rPr>
        <w:t xml:space="preserve">17.0</w:t>
      </w:r>
      <w:r>
        <w:t xml:space="preserve">miehillä ja </w:t>
      </w:r>
      <w:r>
        <w:rPr>
          <w:color w:val="556B2F"/>
        </w:rPr>
        <w:t xml:space="preserve">17.3</w:t>
      </w:r>
      <w:r>
        <w:t xml:space="preserve">naisilla. Myös </w:t>
      </w:r>
      <w:r>
        <w:t xml:space="preserve">parisuhteiden tyypillinen kesto </w:t>
      </w:r>
      <w:r>
        <w:rPr>
          <w:color w:val="6B8E23"/>
        </w:rPr>
        <w:t xml:space="preserve">kasvaa </w:t>
      </w:r>
      <w:r>
        <w:t xml:space="preserve">teini-iässä. Tämä pitkäaikaisen suhteen todennäköisyyden jatkuva kasvu voidaan selittää seksuaalisella kypsymisellä ja romanttisen siteen ylläpitämiseen tarvittavien kognitiivisten taitojen kehittymisellä (esim. huolenpito, asianmukainen kiintymyssuhde), vaikka nämä taidot kehittyvätkin voimakkaasti vasta myöhäisnuoruudessa. Pitkäaikaisten ihmissuhteiden avulla nuoret voivat hankkia taitoja, joita tarvitaan laadukkaiden ihmissuhteiden luomiseen myöhemmin elämässä, ja kehittää itsetunnon tunteita. Kaiken kaikkiaan nuorten myönteisistä romanttisista suhteista voi olla hyötyä pitkällä aikavälillä. Laadukkaat romanttiset suhteet ovat yhteydessä korkeampaan sitoutumiseen varhaisessa aikuisuudessa, ja niillä on myönteinen yhteys itsetuntoon, itseluottamukseen ja sosiaaliseen pätevyyteen. Esimerkiksi nuori, jolla on myönteinen itseluottamus, pitää itseään todennäköisesti onnistuneempana kumppanina, kun taas kielteiset kokemukset voivat johtaa heikkoon itseluottamukseen romanttisena kumppanina. Nuoret seurustelevat usein oman väestöryhmänsä sisällä rodun, etnisen alkuperän, suosion ja fyysisen viehättävyyden suhteen. On kuitenkin piirteitä, joissa tietyt yksilöt, erityisesti murrosikäiset tytöt, etsivät erilaisuutta. Useimmat nuoret seurustelevat suunnilleen oman ikäistensä kanssa, mutta pojat seurustelevat yleensä samanikäisten tai nuorempien kanssa ja tytöt samanikäisten tai vanhempien kanssa.</w:t>
      </w:r>
    </w:p>
    <w:p>
      <w:r>
        <w:rPr>
          <w:b/>
        </w:rPr>
        <w:t xml:space="preserve">Kysymys 0</w:t>
      </w:r>
    </w:p>
    <w:p>
      <w:r>
        <w:t xml:space="preserve">Onko romanttisilla suhteilla taipumus lisääntyä tai vähentyä nuoruusiän aikana?</w:t>
      </w:r>
    </w:p>
    <w:p>
      <w:r>
        <w:rPr>
          <w:b/>
        </w:rPr>
        <w:t xml:space="preserve">Kysymys 1</w:t>
      </w:r>
    </w:p>
    <w:p>
      <w:r>
        <w:t xml:space="preserve">Kuinka monella prosentilla nuorista on ollut vähintään kuukauden kestänyt romanttinen suhde 15 ikävuoteen mennessä?</w:t>
      </w:r>
    </w:p>
    <w:p>
      <w:r>
        <w:rPr>
          <w:b/>
        </w:rPr>
        <w:t xml:space="preserve">Kysymys 2</w:t>
      </w:r>
    </w:p>
    <w:p>
      <w:r>
        <w:t xml:space="preserve">Minkä ikäisinä amerikkalaiset miehet ilmoittivat ensimmäisen yhdyntänsä tapahtuneen?</w:t>
      </w:r>
    </w:p>
    <w:p>
      <w:r>
        <w:rPr>
          <w:b/>
        </w:rPr>
        <w:t xml:space="preserve">Kysymys 3</w:t>
      </w:r>
    </w:p>
    <w:p>
      <w:r>
        <w:t xml:space="preserve">Minkä ikäisinä amerikkalaiset naiset ilmoittivat ensimmäisen yhdyntänsä tapahtuneen?</w:t>
      </w:r>
    </w:p>
    <w:p>
      <w:r>
        <w:rPr>
          <w:b/>
        </w:rPr>
        <w:t xml:space="preserve">Kysymys 4</w:t>
      </w:r>
    </w:p>
    <w:p>
      <w:r>
        <w:t xml:space="preserve">Pidentyykö vai lyheneekö suhteiden tyypillinen kesto teini-iässä?</w:t>
      </w:r>
    </w:p>
    <w:p>
      <w:r>
        <w:rPr>
          <w:b/>
        </w:rPr>
        <w:t xml:space="preserve">Tekstin numero 33</w:t>
      </w:r>
    </w:p>
    <w:p>
      <w:r>
        <w:t xml:space="preserve">Nuorten kehitykseen liittyy tiettyjä piirteitä, jotka ovat enemmän kulttuuriin kuin ihmisen biologiaan tai kognitiivisiin rakenteisiin juurtuneita. Kulttuuri on määritelty "</w:t>
      </w:r>
      <w:r>
        <w:rPr>
          <w:color w:val="A9A9A9"/>
        </w:rPr>
        <w:t xml:space="preserve">menneisyydestä saaduksi symboliseksi ja käyttäytymiseen liittyväksi perinnöksi, joka tarjoaa yhteisön puitteet sille, mitä arvostetaan</w:t>
      </w:r>
      <w:r>
        <w:t xml:space="preserve">"</w:t>
      </w:r>
      <w:r>
        <w:t xml:space="preserve">.</w:t>
      </w:r>
      <w:r>
        <w:t xml:space="preserve"> Kulttuuri on opittua ja sosiaalisesti jaettua, ja se vaikuttaa </w:t>
      </w:r>
      <w:r>
        <w:t xml:space="preserve">yksilön elämän </w:t>
      </w:r>
      <w:r>
        <w:rPr>
          <w:color w:val="DCDCDC"/>
        </w:rPr>
        <w:t xml:space="preserve">kaikkiin </w:t>
      </w:r>
      <w:r>
        <w:t xml:space="preserve">osa-alueisiin. Esimerkiksi sosiaaliset velvollisuudet, seksuaalinen ilmaisu ja uskomusjärjestelmän kehitys ovat kaikki asioita, jotka todennäköisesti vaihtelevat kulttuurin mukaan. Lisäksi nuorisokulttuurin muodostavat nuorille ominaiset piirteet, kuten pukeutuminen, musiikki ja muu median käyttö, työllisyys, taide, ruoka- ja juomavalinnat, vapaa-aika ja kieli. Näistä syistä kulttuuri on vallitseva ja voimakas läsnäolo nuorten elämässä, ja siksi emme voi täysin ymmärtää nykypäivän nuoria tutkimatta ja ymmärtämättä heidän kulttuuriaan. Kulttuuria </w:t>
      </w:r>
      <w:r>
        <w:rPr>
          <w:color w:val="2F4F4F"/>
        </w:rPr>
        <w:t xml:space="preserve">ei </w:t>
      </w:r>
      <w:r>
        <w:t xml:space="preserve">kuitenkaan pidä </w:t>
      </w:r>
      <w:r>
        <w:t xml:space="preserve">nähdä kansakunnan tai etnisyyden synonyyminä. Missä tahansa maassa ja missä tahansa rodullisessa tai sosioekonomisessa ryhmässä on monia kulttuureja. Etnosentrismin välttämiseksi tutkijoiden on lisäksi oltava varovaisia</w:t>
      </w:r>
      <w:r>
        <w:rPr>
          <w:color w:val="556B2F"/>
        </w:rPr>
        <w:t xml:space="preserve">, etteivät he määrittele kulttuurin roolia nuoruudessa omien kulttuuristen uskomustensa perusteella</w:t>
      </w:r>
      <w:r>
        <w:t xml:space="preserve">.</w:t>
      </w:r>
    </w:p>
    <w:p>
      <w:r>
        <w:rPr>
          <w:b/>
        </w:rPr>
        <w:t xml:space="preserve">Kysymys 0</w:t>
      </w:r>
    </w:p>
    <w:p>
      <w:r>
        <w:t xml:space="preserve">Miten kulttuuri määritellään?</w:t>
      </w:r>
    </w:p>
    <w:p>
      <w:r>
        <w:rPr>
          <w:b/>
        </w:rPr>
        <w:t xml:space="preserve">Kysymys 1</w:t>
      </w:r>
    </w:p>
    <w:p>
      <w:r>
        <w:t xml:space="preserve">Vaikuttaako kulttuuri kaikkiin, joihinkin vai mihinkään yksilön elämän osa-alueisiin?</w:t>
      </w:r>
    </w:p>
    <w:p>
      <w:r>
        <w:rPr>
          <w:b/>
        </w:rPr>
        <w:t xml:space="preserve">Kysymys 2</w:t>
      </w:r>
    </w:p>
    <w:p>
      <w:r>
        <w:t xml:space="preserve">Mikä on haaste, jonka tutkijat kohtaavat kulttuuria ja nuoria tutkiessaan?</w:t>
      </w:r>
    </w:p>
    <w:p>
      <w:r>
        <w:rPr>
          <w:b/>
        </w:rPr>
        <w:t xml:space="preserve">Kysymys 3</w:t>
      </w:r>
    </w:p>
    <w:p>
      <w:r>
        <w:t xml:space="preserve">Pitäisikö kulttuuri liittää suoraan kansakuntaan tai etnisyyteen?</w:t>
      </w:r>
    </w:p>
    <w:p>
      <w:r>
        <w:rPr>
          <w:b/>
        </w:rPr>
        <w:t xml:space="preserve">Tekstin numero 34</w:t>
      </w:r>
    </w:p>
    <w:p>
      <w:r>
        <w:t xml:space="preserve">Nuorten vertaissuhteista keskusteltaessa on tärkeää ottaa huomioon myös se, miten nuoret kommunikoivat keskenään. Tärkeä näkökohta viestinnässä on käytetty kanava. Kanavalla tarkoitetaan tässä yhteydessä </w:t>
      </w:r>
      <w:r>
        <w:rPr>
          <w:color w:val="A9A9A9"/>
        </w:rPr>
        <w:t xml:space="preserve">viestintämuotoa</w:t>
      </w:r>
      <w:r>
        <w:t xml:space="preserve">, olipa se sitten kasvokkain, sähköpostitse, tekstiviestillä, puhelimitse tai muulla tavoin. Teini-ikäiset käyttävät paljon uudempia viestintämuotoja, kuten tekstiviestejä ja Facebookin kaltaisia sosiaalisen verkostoitumisen sivustoja, erityisesti silloin, kun he kommunikoivat ikätovereidensa kanssa. Nuoret käyttävät verkkoteknologiaa </w:t>
      </w:r>
      <w:r>
        <w:rPr>
          <w:color w:val="DCDCDC"/>
        </w:rPr>
        <w:t xml:space="preserve">kokeillakseen kehittyviä identiteettejä ja laajentaakseen vertaisryhmiään</w:t>
      </w:r>
      <w:r>
        <w:t xml:space="preserve">, kuten lisäämällä Facebookissa ja muilla sosiaalisen median sivustoilla hankkimiensa ystävien määrää. </w:t>
      </w:r>
      <w:r>
        <w:t xml:space="preserve">Jotkut nuoret käyttävät näitä uudempia kanavia parantaakseen suhteitaan ikätovereihin, mutta myös kielteisiä käyttötapoja voi olla, kuten </w:t>
      </w:r>
      <w:r>
        <w:t xml:space="preserve">aiemmin mainittu </w:t>
      </w:r>
      <w:r>
        <w:rPr>
          <w:color w:val="2F4F4F"/>
        </w:rPr>
        <w:t xml:space="preserve">verkkokiusaaminen </w:t>
      </w:r>
      <w:r>
        <w:t xml:space="preserve">ja kielteiset vaikutukset perheeseen.</w:t>
      </w:r>
    </w:p>
    <w:p>
      <w:r>
        <w:rPr>
          <w:b/>
        </w:rPr>
        <w:t xml:space="preserve">Kysymys 0</w:t>
      </w:r>
    </w:p>
    <w:p>
      <w:r>
        <w:t xml:space="preserve">Miten nuoret käyttävät verkkoteknologiaa?</w:t>
      </w:r>
    </w:p>
    <w:p>
      <w:r>
        <w:rPr>
          <w:b/>
        </w:rPr>
        <w:t xml:space="preserve">Kysymys 1</w:t>
      </w:r>
    </w:p>
    <w:p>
      <w:r>
        <w:t xml:space="preserve">Mihin "kanava" viittaa nuorten viestinnässä?</w:t>
      </w:r>
    </w:p>
    <w:p>
      <w:r>
        <w:rPr>
          <w:b/>
        </w:rPr>
        <w:t xml:space="preserve">Kysymys 2</w:t>
      </w:r>
    </w:p>
    <w:p>
      <w:r>
        <w:t xml:space="preserve">Mitä kielteisiä vaikutuksia uudempien verkkoviestintäkanavien käytöllä voi olla?</w:t>
      </w:r>
    </w:p>
    <w:p>
      <w:r>
        <w:rPr>
          <w:b/>
        </w:rPr>
        <w:t xml:space="preserve">Tekstin numero 35</w:t>
      </w:r>
    </w:p>
    <w:p>
      <w:r>
        <w:t xml:space="preserve">Nyky-yhteiskunnassa nuoret kohtaavat myös joitakin riskejä, kun heidän seksuaalisuutensa alkaa muuttua. Osa näistä riskeistä, kuten henkinen ahdinko (hyväksikäytön tai hyväksikäytön pelko) ja sukupuoliteitse tarttuvat tartunnat/sairaudet, mukaan lukien HIV/aids, eivät välttämättä kuulu nuoruuteen, mutta toiset riskit, kuten teini-ikäisten raskaus (ehkäisyvälineiden käytön laiminlyönnin tai laiminlyönnin vuoksi), nähdään useimmissa länsimaisissa yhteiskunnissa sosiaalisena ongelmana. </w:t>
      </w:r>
      <w:r>
        <w:rPr>
          <w:color w:val="A9A9A9"/>
        </w:rPr>
        <w:t xml:space="preserve">Yksi neljästä </w:t>
      </w:r>
      <w:r>
        <w:t xml:space="preserve">seksuaalisesti aktiivisesta nuoresta saa sukupuolitautitartunnan</w:t>
      </w:r>
      <w:r>
        <w:rPr>
          <w:color w:val="A9A9A9"/>
        </w:rPr>
        <w:t xml:space="preserve">.</w:t>
      </w:r>
      <w:r>
        <w:t xml:space="preserve"> Yhdysvalloissa nuoret valitsevat usein seksuaaliselle toiminnalle "mitä tahansa muuta kuin yhdynnän", koska he uskovat virheellisesti, että se vähentää sukupuolitautien riskiä. Eri puolilla maata lääkärit raportoivat herpeksen ja ihmisen papilloomaviruksen (HPV), joka voi aiheuttaa sukupuolielinten syyliä ja jonka uskotaan nyt koskettavan </w:t>
      </w:r>
      <w:r>
        <w:t xml:space="preserve">prosenttia</w:t>
      </w:r>
      <w:r>
        <w:rPr>
          <w:color w:val="DCDCDC"/>
        </w:rPr>
        <w:t xml:space="preserve">15</w:t>
      </w:r>
      <w:r>
        <w:t xml:space="preserve"> teini-ikäisestä väestöstä, </w:t>
      </w:r>
      <w:r>
        <w:t xml:space="preserve">lisääntyvistä diagnooseista. </w:t>
      </w:r>
      <w:r>
        <w:t xml:space="preserve">15-19-vuotiailla tytöillä </w:t>
      </w:r>
      <w:r>
        <w:rPr>
          <w:color w:val="2F4F4F"/>
        </w:rPr>
        <w:t xml:space="preserve">tippuria esiintyy </w:t>
      </w:r>
      <w:r>
        <w:t xml:space="preserve">enemmän </w:t>
      </w:r>
      <w:r>
        <w:t xml:space="preserve">kuin missään muussa ikäryhmässä</w:t>
      </w:r>
      <w:r>
        <w:t xml:space="preserve">. </w:t>
      </w:r>
      <w:r>
        <w:rPr>
          <w:color w:val="556B2F"/>
        </w:rPr>
        <w:t xml:space="preserve">Neljännes </w:t>
      </w:r>
      <w:r>
        <w:t xml:space="preserve">kaikista uusista HIV-tapauksista on alle 21-vuotiailla</w:t>
      </w:r>
      <w:r>
        <w:rPr>
          <w:color w:val="556B2F"/>
        </w:rPr>
        <w:t xml:space="preserve">.</w:t>
      </w:r>
      <w:r>
        <w:t xml:space="preserve"> Multrine toteaa artikkelissaan myös, että Kaiser Family Foundationin maaliskuussa tekemän tutkimuksen mukaan </w:t>
      </w:r>
      <w:r>
        <w:rPr>
          <w:color w:val="6B8E23"/>
        </w:rPr>
        <w:t xml:space="preserve">81 prosenttia </w:t>
      </w:r>
      <w:r>
        <w:t xml:space="preserve">vanhemmista haluaa, että kouluissa keskustellaan kondomien ja ehkäisyn käytöstä lasten kanssa. Heidän mielestään oppilaiden pitäisi myös voida testata sukupuolitauteja. Lisäksi opettajat haluavat käsitellä näitä aiheita oppilaidensa kanssa. Mutta vaikka yhdeksän kymmenestä seksuaalikasvatuksen opettajasta eri puolilla maata on sitä mieltä, että oppilaille pitäisi opettaa ehkäisyvälineistä koulussa, yli neljännes ilmoittaa saaneensa koulujen johtokunnilta ja hallintoelimiltä nimenomaisia ohjeita olla opettamatta. Antropologi Margaret Meadin mukaan länsimaisen yhteiskunnan nuoruusiässä havaitulla myllerryksellä on pikemminkin kulttuurinen kuin fyysinen syy; heidän mukaansa yhteiskunnissa, joissa nuoret naiset harrastivat vapaata seksuaalista toimintaa, ei ollut tällaista nuoruuden myllerrystä.</w:t>
      </w:r>
    </w:p>
    <w:p>
      <w:r>
        <w:rPr>
          <w:b/>
        </w:rPr>
        <w:t xml:space="preserve">Kysymys 0</w:t>
      </w:r>
    </w:p>
    <w:p>
      <w:r>
        <w:t xml:space="preserve">Kuinka suuri prosenttiosuus seksuaalisesti aktiivisista nuorista saa sukupuolitautitartunnan?</w:t>
      </w:r>
    </w:p>
    <w:p>
      <w:r>
        <w:rPr>
          <w:b/>
        </w:rPr>
        <w:t xml:space="preserve">Kysymys 1</w:t>
      </w:r>
    </w:p>
    <w:p>
      <w:r>
        <w:t xml:space="preserve">Kuinka monta prosenttia teini-ikäisestä väestöstä sairastaa herpestä ja HPV:tä?</w:t>
      </w:r>
    </w:p>
    <w:p>
      <w:r>
        <w:rPr>
          <w:b/>
        </w:rPr>
        <w:t xml:space="preserve">Kysymys 2</w:t>
      </w:r>
    </w:p>
    <w:p>
      <w:r>
        <w:t xml:space="preserve">Minkä sukupuolitaudin osuus on 15-19-vuotiailla tytöillä suurempi kuin missään muussa ikäryhmässä?</w:t>
      </w:r>
    </w:p>
    <w:p>
      <w:r>
        <w:rPr>
          <w:b/>
        </w:rPr>
        <w:t xml:space="preserve">Kysymys 3</w:t>
      </w:r>
    </w:p>
    <w:p>
      <w:r>
        <w:t xml:space="preserve">Kuinka suuri osuus kaikista uusista hiv-tapauksista on alle 21-vuotiailla?</w:t>
      </w:r>
    </w:p>
    <w:p>
      <w:r>
        <w:rPr>
          <w:b/>
        </w:rPr>
        <w:t xml:space="preserve">Kysymys 4</w:t>
      </w:r>
    </w:p>
    <w:p>
      <w:r>
        <w:t xml:space="preserve">Kaiser Family Foundationin tekemän tutkimuksen mukaan kuinka suuri osa vanhemmista haluaa, että kouluissa keskustellaan ehkäisystä lasten kanssa?</w:t>
      </w:r>
    </w:p>
    <w:p>
      <w:r>
        <w:rPr>
          <w:b/>
        </w:rPr>
        <w:t xml:space="preserve">Tekstin numero 36</w:t>
      </w:r>
    </w:p>
    <w:p>
      <w:r>
        <w:t xml:space="preserve">Nuoruusikä on ajanjakso, jolle on usein ominaista yksilöiden lisääntyneet oikeudet ja etuoikeudet. Vaikka laillisissa oikeuksissa ja niitä vastaavissa ikäkausissa on kulttuurista vaihtelua, eri kulttuureissa on huomattavaa yhdenmukaisuutta. Lapsen oikeuksia koskevan yleissopimuksen voimaantulon jälkeen vuonna (</w:t>
      </w:r>
      <w:r>
        <w:rPr>
          <w:color w:val="A9A9A9"/>
        </w:rPr>
        <w:t xml:space="preserve">1989</w:t>
      </w:r>
      <w:r>
        <w:t xml:space="preserve">lapset määritellään tässä alle 18-vuotiaiksi) lähes kaikki maailman maat (lukuun ottamatta Yhdysvaltoja </w:t>
      </w:r>
      <w:r>
        <w:rPr>
          <w:color w:val="DCDCDC"/>
        </w:rPr>
        <w:t xml:space="preserve">ja Etelä-Sudania) </w:t>
      </w:r>
      <w:r>
        <w:t xml:space="preserve">ovat oikeudellisesti sitoutuneet edistämään kaikenikäisiä nuoria syrjimättömän asenteen omaksumista</w:t>
      </w:r>
      <w:r>
        <w:rPr>
          <w:color w:val="DCDCDC"/>
        </w:rPr>
        <w:t xml:space="preserve">.</w:t>
      </w:r>
      <w:r>
        <w:t xml:space="preserve"> Tähän kuuluu lasten suojeleminen valvomattomalta lapsityöltä, armeijaan värväämiseltä, prostituutiolta ja pornografialta. Monissa yhteiskunnissa tietyn iän (usein 18 vuotta, mutta tämä vaihtelee) saavuttaneiden katsotaan saavuttaneen täysi-ikäisyyden, ja heitä pidetään oikeudellisesti </w:t>
      </w:r>
      <w:r>
        <w:rPr>
          <w:color w:val="2F4F4F"/>
        </w:rPr>
        <w:t xml:space="preserve">aikuisina, jotka ovat vastuussa teoistaan</w:t>
      </w:r>
      <w:r>
        <w:t xml:space="preserve">. Alle tämän ikäisiä pidetään alaikäisinä tai lapsina. Alle täysi-ikäinen henkilö voi saada täysi-ikäisyyden </w:t>
      </w:r>
      <w:r>
        <w:rPr>
          <w:color w:val="556B2F"/>
        </w:rPr>
        <w:t xml:space="preserve">laillisen vapautumisen </w:t>
      </w:r>
      <w:r>
        <w:t xml:space="preserve">kautta</w:t>
      </w:r>
      <w:r>
        <w:t xml:space="preserve">.</w:t>
      </w:r>
    </w:p>
    <w:p>
      <w:r>
        <w:rPr>
          <w:b/>
        </w:rPr>
        <w:t xml:space="preserve">Kysymys 0</w:t>
      </w:r>
    </w:p>
    <w:p>
      <w:r>
        <w:t xml:space="preserve">Minä vuonna lapsen oikeuksia koskeva yleissopimus tehtiin?</w:t>
      </w:r>
    </w:p>
    <w:p>
      <w:r>
        <w:rPr>
          <w:b/>
        </w:rPr>
        <w:t xml:space="preserve">Kysymys 1</w:t>
      </w:r>
    </w:p>
    <w:p>
      <w:r>
        <w:t xml:space="preserve">Mitkä kaksi maata eivät ole oikeudellisesti sitoutuneet edistämään nuorten syrjimättömyyttä?</w:t>
      </w:r>
    </w:p>
    <w:p>
      <w:r>
        <w:rPr>
          <w:b/>
        </w:rPr>
        <w:t xml:space="preserve">Kysymys 2</w:t>
      </w:r>
    </w:p>
    <w:p>
      <w:r>
        <w:t xml:space="preserve">Minkä prosessin kautta täysi-ikäinen henkilö voi saada aikuisen oikeudet?</w:t>
      </w:r>
    </w:p>
    <w:p>
      <w:r>
        <w:rPr>
          <w:b/>
        </w:rPr>
        <w:t xml:space="preserve">Kysymys 3</w:t>
      </w:r>
    </w:p>
    <w:p>
      <w:r>
        <w:t xml:space="preserve">Mikä on oikeudellisesti erilaista täysi-ikäisen henkilön kohdalla?</w:t>
      </w:r>
    </w:p>
    <w:p>
      <w:r>
        <w:rPr>
          <w:b/>
        </w:rPr>
        <w:t xml:space="preserve">Tekstin numero 37</w:t>
      </w:r>
    </w:p>
    <w:p>
      <w:r>
        <w:t xml:space="preserve">Kotitöiden jakamisen lisäksi tietyissä kulttuureissa odotetaan, että nuoret osallistuvat perheen taloudellisiin velvollisuuksiin. Perheiden talous- ja talouskasvatuksen asiantuntijoiden mukaan nuoret kehittävät järkeviä rahanhallintataitoja </w:t>
      </w:r>
      <w:r>
        <w:rPr>
          <w:color w:val="A9A9A9"/>
        </w:rPr>
        <w:t xml:space="preserve">säästämisen ja rahankäytön sekä </w:t>
      </w:r>
      <w:r>
        <w:t xml:space="preserve">tulevien taloudellisten tavoitteiden suunnittelun kautta.</w:t>
      </w:r>
      <w:r>
        <w:t xml:space="preserve"> Perheiden väliset erot taloudellisen vastuun jakamisessa tai avustusten myöntämisessä voivat heijastaa erilaisia sosiaalisia taustaolosuhteita ja perheen sisäisiä prosesseja, joihin vaikuttavat lisäksi kulttuuriset normit ja arvot sekä tietyn yhteiskunnan yrityssektori ja markkinatalous. Esimerkiksi </w:t>
      </w:r>
      <w:r>
        <w:t xml:space="preserve">monissa kehitysmaissa on tavallista, että lapset käyvät </w:t>
      </w:r>
      <w:r>
        <w:rPr>
          <w:color w:val="DCDCDC"/>
        </w:rPr>
        <w:t xml:space="preserve">vähemmän </w:t>
      </w:r>
      <w:r>
        <w:t xml:space="preserve">virallisia kouluvuosia</w:t>
      </w:r>
      <w:r>
        <w:rPr>
          <w:color w:val="2F4F4F"/>
        </w:rPr>
        <w:t xml:space="preserve">, jotta he voivat murrosikään tullessaan aloittaa työnteon</w:t>
      </w:r>
      <w:r>
        <w:t xml:space="preserve">.</w:t>
      </w:r>
    </w:p>
    <w:p>
      <w:r>
        <w:rPr>
          <w:b/>
        </w:rPr>
        <w:t xml:space="preserve">Kysymys 0</w:t>
      </w:r>
    </w:p>
    <w:p>
      <w:r>
        <w:t xml:space="preserve">Onko kehitysmaissa yleistä, että lapset käyvät vähemmän tai enemmän virallisia kouluvuosia?</w:t>
      </w:r>
    </w:p>
    <w:p>
      <w:r>
        <w:rPr>
          <w:b/>
        </w:rPr>
        <w:t xml:space="preserve">Kysymys 1</w:t>
      </w:r>
    </w:p>
    <w:p>
      <w:r>
        <w:t xml:space="preserve">Miksi kehitysmaissa lapset käyvät usein vähemmän virallisia kouluvuosia?</w:t>
      </w:r>
    </w:p>
    <w:p>
      <w:r>
        <w:rPr>
          <w:b/>
        </w:rPr>
        <w:t xml:space="preserve">Kysymys 2</w:t>
      </w:r>
    </w:p>
    <w:p>
      <w:r>
        <w:t xml:space="preserve">Perhetalouden ja talouskasvatuksen asiantuntijoiden mukaan miten nuoret kehittävät terveitä rahanhallintataitoja?</w:t>
      </w:r>
    </w:p>
    <w:p>
      <w:r>
        <w:rPr>
          <w:b/>
        </w:rPr>
        <w:t xml:space="preserve">Teksti numero 38</w:t>
      </w:r>
    </w:p>
    <w:p>
      <w:r>
        <w:t xml:space="preserve">Monissa kulttuureissa siirtyminen aikuisen kaltaiseen seksuaalisuuteen määritellään tiettyjen biologisten tai sosiaalisten virstanpylväiden perusteella. Esimerkiksi </w:t>
      </w:r>
      <w:r>
        <w:rPr>
          <w:color w:val="A9A9A9"/>
        </w:rPr>
        <w:t xml:space="preserve">menarche </w:t>
      </w:r>
      <w:r>
        <w:t xml:space="preserve">(naisen ensimmäiset kuukautiset) tai </w:t>
      </w:r>
      <w:r>
        <w:rPr>
          <w:color w:val="DCDCDC"/>
        </w:rPr>
        <w:t xml:space="preserve">semenarche </w:t>
      </w:r>
      <w:r>
        <w:t xml:space="preserve">(miehen ensimmäinen siemensyöksy) ovat monissa kulttuureissa yleisiä seksuaalisuuden määrittelypisteitä. Biologisten tekijöiden lisäksi nuoren seksuaalinen sosialisaatio riippuu suuresti siitä, suhtautuuko hänen kulttuurinsa rajoittavasti vai sallivasti teini-ikäiseen tai esiaviolliseen seksuaaliseen toimintaan. </w:t>
      </w:r>
      <w:r>
        <w:rPr>
          <w:color w:val="2F4F4F"/>
        </w:rPr>
        <w:t xml:space="preserve">Rajoittavat </w:t>
      </w:r>
      <w:r>
        <w:t xml:space="preserve">kulttuurit estävät avoimesti seksuaalista toimintaa naimattomilla nuorilla tai siihen asti, kunnes nuori käy läpi virallisen siirtymäriitin. Näissä kulttuureissa seksuaalista toimintaa saatetaan yrittää rajoittaa erottelemalla miehet ja naiset toisistaan koko heidän kehityksensä ajan tai häpäisemällä heitä julkisesti ja rankaisemalla heitä fyysisesti silloin, kun seksuaalista toimintaa esiintyy. Vähemmän rajoittavissa kulttuureissa suhtaudutaan suvaitsevaisemmin murrosikäisen seksuaalisuuden ilmentymiin tai miesten ja naisten väliseen vuorovaikutukseen julkisissa ja yksityisissä tiloissa. Vähemmän rajoittavissa kulttuureissa saatetaan suvaita joitakin murrosikäisten seksuaalisuuden osa-alueita ja vastustaa toisia osa-alueita. Joissakin kulttuureissa esimerkiksi teini-ikäisten seksuaalinen aktiivisuus on hyväksyttävää, mutta teini-ikäisten raskaus erittäin epätoivottavaa. Toiset kulttuurit eivät vastusta teini-ikäisten seksuaalista toimintaa tai teini-ikäisten raskautta, kunhan ne tapahtuvat avioliiton jälkeen. </w:t>
      </w:r>
      <w:r>
        <w:rPr>
          <w:color w:val="556B2F"/>
        </w:rPr>
        <w:t xml:space="preserve">Sallivissa </w:t>
      </w:r>
      <w:r>
        <w:t xml:space="preserve">yhteiskunnissa naimattomien teini-ikäisten avointa seksuaalista käyttäytymistä pidetään hyväksyttävänä ja joskus jopa rohkaistaan siihen. </w:t>
      </w:r>
      <w:r>
        <w:t xml:space="preserve">Riippumatta siitä, onko kulttuuri rajoittava vai salliva, on todennäköistä, että on </w:t>
      </w:r>
      <w:r>
        <w:rPr>
          <w:color w:val="6B8E23"/>
        </w:rPr>
        <w:t xml:space="preserve">eroja </w:t>
      </w:r>
      <w:r>
        <w:t xml:space="preserve">siinä, miten naisten ja miesten odotetaan ilmaisevan seksuaalisuuttaan. Kulttuurit vaihtelevat sen suhteen, kuinka avoimia nämä kaksinaismoraalit ovat - joissakin se on kirjattu lakiin, kun taas toisissa se välittyy sosiaalisten konventioiden kautta. Lesbo-, homo-, bi- ja transseksuaaliset nuoret joutuvat kohtaamaan paljon syrjintää, jota heistä poikkeavat ihmiset kiusaavat, ja he saattavat kokea homoudestaan kertomisen traumaattisena kokemuksena. Kulttuurin omaksumien seksuaalisten asenteiden voidaan siis katsoa vaikuttavan sen nuorten uskomuksiin, elämäntapoihin ja yhteiskunnallisiin käsityksiin.</w:t>
      </w:r>
    </w:p>
    <w:p>
      <w:r>
        <w:rPr>
          <w:b/>
        </w:rPr>
        <w:t xml:space="preserve">Kysymys 0</w:t>
      </w:r>
    </w:p>
    <w:p>
      <w:r>
        <w:t xml:space="preserve">Mikä sana viittaa miehen ensimmäiseen siemensyöksyyn?</w:t>
      </w:r>
    </w:p>
    <w:p>
      <w:r>
        <w:rPr>
          <w:b/>
        </w:rPr>
        <w:t xml:space="preserve">Kysymys 1</w:t>
      </w:r>
    </w:p>
    <w:p>
      <w:r>
        <w:t xml:space="preserve">Mikä sana viittaa naisten ensimmäisiin kuukautisiin?</w:t>
      </w:r>
    </w:p>
    <w:p>
      <w:r>
        <w:rPr>
          <w:b/>
        </w:rPr>
        <w:t xml:space="preserve">Kysymys 2</w:t>
      </w:r>
    </w:p>
    <w:p>
      <w:r>
        <w:t xml:space="preserve">Mikä on termi kulttuurille, joka estää naimattomien nuorten seksuaalista toimintaa?</w:t>
      </w:r>
    </w:p>
    <w:p>
      <w:r>
        <w:rPr>
          <w:b/>
        </w:rPr>
        <w:t xml:space="preserve">Kysymys 3</w:t>
      </w:r>
    </w:p>
    <w:p>
      <w:r>
        <w:t xml:space="preserve">Mikä on termi kulttuureille, joissa naimattomien teini-ikäisten seksuaalista käyttäytymistä pidetään hyväksyttävänä tai jopa rohkaisevana?</w:t>
      </w:r>
    </w:p>
    <w:p>
      <w:r>
        <w:rPr>
          <w:b/>
        </w:rPr>
        <w:t xml:space="preserve">Kysymys 4</w:t>
      </w:r>
    </w:p>
    <w:p>
      <w:r>
        <w:t xml:space="preserve">Odotetaanko miesten ja naisten ilmaisevan seksuaalisuuttaan samalla tavalla vai onko sukupuolten ja kulttuurien välillä eroja?</w:t>
      </w:r>
    </w:p>
    <w:p>
      <w:r>
        <w:rPr>
          <w:b/>
        </w:rPr>
        <w:t xml:space="preserve">Tekstin numero 39</w:t>
      </w:r>
    </w:p>
    <w:p>
      <w:r>
        <w:t xml:space="preserve">Juomatottumukset ja niiden taustalla olevat motiivit heijastavat usein yksilön persoonallisuuden tiettyjä piirteitä; itse asiassa viisifaktorisen persoonallisuusmallin neljällä ulottuvuudella on yhteys juomisen motiiveihin (kaikilla muilla paitsi "</w:t>
      </w:r>
      <w:r>
        <w:rPr>
          <w:color w:val="A9A9A9"/>
        </w:rPr>
        <w:t xml:space="preserve">avoimuudella"</w:t>
      </w:r>
      <w:r>
        <w:t xml:space="preserve">). </w:t>
      </w:r>
      <w:r>
        <w:t xml:space="preserve">Alkoholinkäytön suuremmat nautintomotiivit heijastavat yleensä yksilöiden korkeaa ekstraversio- ja aistihakuisuusastetta; tällainen </w:t>
      </w:r>
      <w:r>
        <w:t xml:space="preserve">nautintomotivaatio viittaa usein myös heikkoon tunnollisuuteen, joka ilmenee heikentyneenä estyneisyytenä ja suurempana taipumuksena aggressiivisuuteen. Toisaalta </w:t>
      </w:r>
      <w:r>
        <w:t xml:space="preserve">juominen negatiivisten tunnetilojen käsittelemiseksi korreloi vahvasti </w:t>
      </w:r>
      <w:r>
        <w:rPr>
          <w:color w:val="2F4F4F"/>
        </w:rPr>
        <w:t xml:space="preserve">korkean neuroottisuuden ja alhaisen miellyttävyyden </w:t>
      </w:r>
      <w:r>
        <w:t xml:space="preserve">kanssa</w:t>
      </w:r>
      <w:r>
        <w:t xml:space="preserve">. </w:t>
      </w:r>
      <w:r>
        <w:t xml:space="preserve">Alkoholin käyttö </w:t>
      </w:r>
      <w:r>
        <w:rPr>
          <w:color w:val="556B2F"/>
        </w:rPr>
        <w:t xml:space="preserve">negatiivisten </w:t>
      </w:r>
      <w:r>
        <w:t xml:space="preserve">tunteiden hallintamekanismina liittyy usein moniin muihin käyttäytymisen ja tunteiden häiriöihin, kuten ahdistuneisuuteen, masennukseen ja heikkoon itsetuntoon.</w:t>
      </w:r>
    </w:p>
    <w:p>
      <w:r>
        <w:rPr>
          <w:b/>
        </w:rPr>
        <w:t xml:space="preserve">Kysymys 0</w:t>
      </w:r>
    </w:p>
    <w:p>
      <w:r>
        <w:t xml:space="preserve">Mikä viisitekijämallin ulottuvuuksista ei ole yhteydessä juomisen motiiveihin?</w:t>
      </w:r>
    </w:p>
    <w:p>
      <w:r>
        <w:rPr>
          <w:b/>
        </w:rPr>
        <w:t xml:space="preserve">Kysymys 1</w:t>
      </w:r>
    </w:p>
    <w:p>
      <w:r>
        <w:t xml:space="preserve">Onko alkoholin käyttö positiivinen vai negatiivinen tunteidenhallintamekanismi?</w:t>
      </w:r>
    </w:p>
    <w:p>
      <w:r>
        <w:rPr>
          <w:b/>
        </w:rPr>
        <w:t xml:space="preserve">Kysymys 2</w:t>
      </w:r>
    </w:p>
    <w:p>
      <w:r>
        <w:t xml:space="preserve">Mikä alkoholin juomisen motiivi johtaa alhaisen tunnollisuuden, heikentyneen estyneisyyden ja suuremman taipumuksen aggressiivisuuteen?</w:t>
      </w:r>
    </w:p>
    <w:p>
      <w:r>
        <w:rPr>
          <w:b/>
        </w:rPr>
        <w:t xml:space="preserve">Kysymys 3</w:t>
      </w:r>
    </w:p>
    <w:p>
      <w:r>
        <w:t xml:space="preserve">Juominen selviytyäkseen negatiivisista tunnetiloista korreloi vahvasti minkä käyttäytymisominaisuuksien kanssa?</w:t>
      </w:r>
    </w:p>
    <w:p>
      <w:r>
        <w:rPr>
          <w:b/>
        </w:rPr>
        <w:t xml:space="preserve">Teksti numero 40</w:t>
      </w:r>
    </w:p>
    <w:p>
      <w:r>
        <w:t xml:space="preserve">Vaikka tutkimustulokset eivät ole olleet yksiselitteisiä, jotkut havainnot ovat osoittaneet, että sähköinen viestintä vaikuttaa kielteisesti nuorten sosiaaliseen kehitykseen, korvaa kasvokkain tapahtuvan viestinnän, heikentää heidän sosiaalisia taitojaan ja voi joskus johtaa turvattomaan vuorovaikutukseen tuntemattomien kanssa. Vuonna 2015 julkaistussa katsauksessa raportoitiin, että "nuorilla ei ole tietoisuutta strategioista selviytyä </w:t>
      </w:r>
      <w:r>
        <w:rPr>
          <w:color w:val="A9A9A9"/>
        </w:rPr>
        <w:t xml:space="preserve">verkkokiusaamisesta</w:t>
      </w:r>
      <w:r>
        <w:t xml:space="preserve">, mikä on johdonmukaisesti yhdistetty lisääntyneeseen masennuksen todennäköisyyteen". Tutkimukset ovat osoittaneet eroja siinä, miten internet vaikuttaa kielteisesti nuorten sosiaaliseen toimintakykyyn. Verkossa seurustelu tekee yleensä tytöt erityisen haavoittuviksi, kun taas internetkahviloissa seurustelu näyttää vaikuttavan vain poikien akateemiseen suoritukseen. Toiset tutkimukset kuitenkin viittaavat siihen, että internet-viestintä lähentää ystäviä ja on hyödyllistä sosiaalisesti ahdistuneille teini-ikäisille, joille </w:t>
      </w:r>
      <w:r>
        <w:rPr>
          <w:color w:val="DCDCDC"/>
        </w:rPr>
        <w:t xml:space="preserve">sosiaalinen kanssakäyminen verkossa on helpompaa</w:t>
      </w:r>
      <w:r>
        <w:t xml:space="preserve">. </w:t>
      </w:r>
      <w:r>
        <w:t xml:space="preserve">Vakuuttavampi havainto on ollut, että Internetin käytöllä on </w:t>
      </w:r>
      <w:r>
        <w:rPr>
          <w:color w:val="2F4F4F"/>
        </w:rPr>
        <w:t xml:space="preserve">kielteinen </w:t>
      </w:r>
      <w:r>
        <w:t xml:space="preserve">vaikutus nuorten fyysiseen terveyteen, sillä </w:t>
      </w:r>
      <w:r>
        <w:rPr>
          <w:color w:val="556B2F"/>
        </w:rPr>
        <w:t xml:space="preserve">Internetin käyttöön käytetty aika korvaa liikunnan harrastamiseen käytetyn ajan</w:t>
      </w:r>
      <w:r>
        <w:t xml:space="preserve">. Internetistä voi kuitenkin olla huomattavaa hyötyä teini-ikäisten kouluttamisessa, koska he saavat tietoa monista eri aiheista.</w:t>
      </w:r>
    </w:p>
    <w:p>
      <w:r>
        <w:rPr>
          <w:b/>
        </w:rPr>
        <w:t xml:space="preserve">Kysymys 0</w:t>
      </w:r>
    </w:p>
    <w:p>
      <w:r>
        <w:t xml:space="preserve">Onko Internetin käytöllä tutkimustulosten mukaan myönteinen vai kielteinen vaikutus nuorten fyysiseen terveyteen?</w:t>
      </w:r>
    </w:p>
    <w:p>
      <w:r>
        <w:rPr>
          <w:b/>
        </w:rPr>
        <w:t xml:space="preserve">Kysymys 1</w:t>
      </w:r>
    </w:p>
    <w:p>
      <w:r>
        <w:t xml:space="preserve">Miksi tutkimustulosten mukaan internet vaikuttaa kielteisesti nuorten fyysiseen terveyteen?</w:t>
      </w:r>
    </w:p>
    <w:p>
      <w:r>
        <w:rPr>
          <w:b/>
        </w:rPr>
        <w:t xml:space="preserve">Kysymys 2</w:t>
      </w:r>
    </w:p>
    <w:p>
      <w:r>
        <w:t xml:space="preserve">Miten internetistä voi olla hyötyä sosiaalisesti ahdistuneille teini-ikäisille?</w:t>
      </w:r>
    </w:p>
    <w:p>
      <w:r>
        <w:rPr>
          <w:b/>
        </w:rPr>
        <w:t xml:space="preserve">Kysymys 3</w:t>
      </w:r>
    </w:p>
    <w:p>
      <w:r>
        <w:t xml:space="preserve">Mikä verkkotoiminta on johdonmukaisesti yhdistetty lisääntyneeseen masennuksen todennäköisyyteen?</w:t>
      </w:r>
    </w:p>
    <w:p>
      <w:r>
        <w:rPr>
          <w:b/>
        </w:rPr>
        <w:t xml:space="preserve">Tekstin numero 41</w:t>
      </w:r>
    </w:p>
    <w:p>
      <w:r>
        <w:t xml:space="preserve">1990-luvun lopusta 2000-luvun puoliväliin alkaneen </w:t>
      </w:r>
      <w:r>
        <w:t xml:space="preserve">tasaisen </w:t>
      </w:r>
      <w:r>
        <w:rPr>
          <w:color w:val="A9A9A9"/>
        </w:rPr>
        <w:t xml:space="preserve">laskun </w:t>
      </w:r>
      <w:r>
        <w:t xml:space="preserve">jälkeen nuorten laittomien huumeiden käyttö on lisääntynyt Yhdysvalloissa. </w:t>
      </w:r>
      <w:r>
        <w:rPr>
          <w:color w:val="DCDCDC"/>
        </w:rPr>
        <w:t xml:space="preserve">Alkoholin </w:t>
      </w:r>
      <w:r>
        <w:t xml:space="preserve">ohella </w:t>
      </w:r>
      <w:r>
        <w:rPr>
          <w:color w:val="2F4F4F"/>
        </w:rPr>
        <w:t xml:space="preserve">marihuana </w:t>
      </w:r>
      <w:r>
        <w:t xml:space="preserve">on yleisin huumeidenkäyttötapa nuoruusiässä. National Institute on Drug Abuse -instituutin keräämien tietojen mukaan vuosina 2007-2011 marihuanan käyttö kasvoi 5,7 prosentista 7,2 prosenttiin kahdeksasluokkalaisten keskuudessa, 14,2 prosentista 17,6 prosenttiin kymmenesluokkalaisten keskuudessa ja 18,8 prosentista 22,6 prosenttiin kahdestoista luokkalaisten keskuudessa. Lisäksi MDMA:n suosio on viime vuosina kasvanut voimakkaasti; vuosina 2010-2011 MDMA:n käyttö lisääntyi 1,4 prosentista 2,3 prosenttiin yläkouluikäisten keskuudessa. </w:t>
      </w:r>
      <w:r>
        <w:rPr>
          <w:color w:val="556B2F"/>
        </w:rPr>
        <w:t xml:space="preserve">Ekstaasin </w:t>
      </w:r>
      <w:r>
        <w:t xml:space="preserve">käytön lisääntyminen liittyy </w:t>
      </w:r>
      <w:r>
        <w:t xml:space="preserve">todennäköisesti ainakin jossain määrin rave-kulttuurin suosion kasvuun.</w:t>
      </w:r>
    </w:p>
    <w:p>
      <w:r>
        <w:rPr>
          <w:b/>
        </w:rPr>
        <w:t xml:space="preserve">Kysymys 0</w:t>
      </w:r>
    </w:p>
    <w:p>
      <w:r>
        <w:t xml:space="preserve">Mikä on Yhdysvalloissa nuoruusiässä yleisimmin käytetty päihde?</w:t>
      </w:r>
    </w:p>
    <w:p>
      <w:r>
        <w:rPr>
          <w:b/>
        </w:rPr>
        <w:t xml:space="preserve">Kysymys 1</w:t>
      </w:r>
    </w:p>
    <w:p>
      <w:r>
        <w:t xml:space="preserve">Mikä on alkoholin lisäksi yleisin huumeidenkäyttötapa nuoruusiässä?</w:t>
      </w:r>
    </w:p>
    <w:p>
      <w:r>
        <w:rPr>
          <w:b/>
        </w:rPr>
        <w:t xml:space="preserve">Kysymys 2</w:t>
      </w:r>
    </w:p>
    <w:p>
      <w:r>
        <w:t xml:space="preserve">Minkä huumeen käytön lisääntyminen johtuu todennäköisesti ainakin osittain rave-kulttuurin kasvavasta suosiosta?</w:t>
      </w:r>
    </w:p>
    <w:p>
      <w:r>
        <w:rPr>
          <w:b/>
        </w:rPr>
        <w:t xml:space="preserve">Kysymys 3</w:t>
      </w:r>
    </w:p>
    <w:p>
      <w:r>
        <w:t xml:space="preserve">Oliko huumeiden käyttö teini-ikäisten keskuudessa 1990-luvun lopusta 2000-luvun puoliväliin kasvussa vai laskussa?</w:t>
      </w:r>
    </w:p>
    <w:p>
      <w:r>
        <w:rPr>
          <w:b/>
        </w:rPr>
        <w:t xml:space="preserve">Teksti numero 42</w:t>
      </w:r>
    </w:p>
    <w:p>
      <w:r>
        <w:t xml:space="preserve">Poikien ja tyttöjen juomisen motiivit eroavat toisistaan melko vähän nuoruusvuosiin asti. Erot miesten ja naisten alkoholinkäytön syiden välillä alkavat näkyä </w:t>
      </w:r>
      <w:r>
        <w:rPr>
          <w:color w:val="A9A9A9"/>
        </w:rPr>
        <w:t xml:space="preserve">14-15 </w:t>
      </w:r>
      <w:r>
        <w:t xml:space="preserve">ikävuoden tienoilla</w:t>
      </w:r>
      <w:r>
        <w:t xml:space="preserve">; yleisesti ottaen </w:t>
      </w:r>
      <w:r>
        <w:rPr>
          <w:color w:val="DCDCDC"/>
        </w:rPr>
        <w:t xml:space="preserve">pojilla </w:t>
      </w:r>
      <w:r>
        <w:t xml:space="preserve">on taipumus nähdä juominen sosiaalisemmassa valossa kuin </w:t>
      </w:r>
      <w:r>
        <w:rPr>
          <w:color w:val="2F4F4F"/>
        </w:rPr>
        <w:t xml:space="preserve">tytöillä, </w:t>
      </w:r>
      <w:r>
        <w:t xml:space="preserve">jotka ilmoittavat keskimäärin useammin käyttävänsä alkoholia selviytymiskeinona. Jälkimmäinen vaikutus näyttää muuttuvan myöhäisnuoruudessa ja varhaisaikuisuudessa (18-19-vuotiaana); tästä suuntauksesta huolimatta </w:t>
      </w:r>
      <w:r>
        <w:t xml:space="preserve">sekä tytöillä että pojilla </w:t>
      </w:r>
      <w:r>
        <w:t xml:space="preserve">on kuitenkin iästä huolimatta taipumus </w:t>
      </w:r>
      <w:r>
        <w:rPr>
          <w:color w:val="556B2F"/>
        </w:rPr>
        <w:t xml:space="preserve">lisätä </w:t>
      </w:r>
      <w:r>
        <w:t xml:space="preserve">halua juoda mielihyvän vuoksi eikä selviytymiskeinona.</w:t>
      </w:r>
    </w:p>
    <w:p>
      <w:r>
        <w:rPr>
          <w:b/>
        </w:rPr>
        <w:t xml:space="preserve">Kysymys 0</w:t>
      </w:r>
    </w:p>
    <w:p>
      <w:r>
        <w:t xml:space="preserve">Minkä ikäisten miesten ja naisten alkoholinkäytön syyt alkavat erota toisistaan?</w:t>
      </w:r>
    </w:p>
    <w:p>
      <w:r>
        <w:rPr>
          <w:b/>
        </w:rPr>
        <w:t xml:space="preserve">Kysymys 1</w:t>
      </w:r>
    </w:p>
    <w:p>
      <w:r>
        <w:t xml:space="preserve">Katsovatko pojat vai tytöt juomista sosiaalisemmassa valossa?</w:t>
      </w:r>
    </w:p>
    <w:p>
      <w:r>
        <w:rPr>
          <w:b/>
        </w:rPr>
        <w:t xml:space="preserve">Kysymys 2</w:t>
      </w:r>
    </w:p>
    <w:p>
      <w:r>
        <w:t xml:space="preserve">Kumpi sukupuoli ilmoittaa käyttävänsä alkoholia useimmin selviytymiskeinona?</w:t>
      </w:r>
    </w:p>
    <w:p>
      <w:r>
        <w:rPr>
          <w:b/>
        </w:rPr>
        <w:t xml:space="preserve">Kysymys 3</w:t>
      </w:r>
    </w:p>
    <w:p>
      <w:r>
        <w:t xml:space="preserve">Onko iän myötä halu juoda mielihyvän vuoksi enemmän vai vähemmän kuin selviytymisen vuoksi?</w:t>
      </w:r>
    </w:p>
    <w:p>
      <w:r>
        <w:rPr>
          <w:b/>
        </w:rPr>
        <w:t xml:space="preserve">Teksti numero 43</w:t>
      </w:r>
    </w:p>
    <w:p>
      <w:r>
        <w:t xml:space="preserve">Nuoruusikä (</w:t>
      </w:r>
      <w:r>
        <w:rPr>
          <w:color w:val="A9A9A9"/>
        </w:rPr>
        <w:t xml:space="preserve">latinan </w:t>
      </w:r>
      <w:r>
        <w:t xml:space="preserve">adolescere, joka tarkoittaa "</w:t>
      </w:r>
      <w:r>
        <w:rPr>
          <w:color w:val="DCDCDC"/>
        </w:rPr>
        <w:t xml:space="preserve">kasvaa aikuiseksi</w:t>
      </w:r>
      <w:r>
        <w:t xml:space="preserve">") on ihmisen fyysisen ja psyykkisen kehityksen siirtymävaihe, joka yleensä sijoittuu murrosiän ja </w:t>
      </w:r>
      <w:r>
        <w:rPr>
          <w:color w:val="2F4F4F"/>
        </w:rPr>
        <w:t xml:space="preserve">täysi-ikäisyyden väliseen aikaan</w:t>
      </w:r>
      <w:r>
        <w:t xml:space="preserve">. Nuoruusikä liittyy läheisimmin teini-ikään, vaikka sen fyysiset, psykologiset ja kulttuuriset ilmenemismuodot voivat alkaa aikaisemmin ja päättyä myöhemmin. Vaikka esimerkiksi murrosikä on historiallisesti liitetty nuoruusiän alkamiseen, se alkaa nykyään tyypillisesti ennen teini-ikää, ja normatiivinen siirtymä on tapahtunut siihen, että se alkaa ennen nuoruusikää, erityisesti naisilla (ks. ennenaikainen murrosikä). Murrosiästä poikkeava fyysinen kasvu (erityisesti miehillä) ja kognitiivinen kehitys, joka yleensä tapahtuu nuoruusiässä, voivat ulottua myös </w:t>
      </w:r>
      <w:r>
        <w:rPr>
          <w:color w:val="556B2F"/>
        </w:rPr>
        <w:t xml:space="preserve">parikymppiseksi</w:t>
      </w:r>
      <w:r>
        <w:t xml:space="preserve">. Näin ollen kronologinen ikä antaa vain karkean merkin nuoruusiästä, ja tutkijoiden on ollut vaikea päästä yksimielisyyteen nuoruusiän tarkasta määritelmästä.</w:t>
      </w:r>
    </w:p>
    <w:p>
      <w:r>
        <w:rPr>
          <w:b/>
        </w:rPr>
        <w:t xml:space="preserve">Kysymys 0</w:t>
      </w:r>
    </w:p>
    <w:p>
      <w:r>
        <w:t xml:space="preserve">Mistä kielestä sana "adolescence" on peräisin?</w:t>
      </w:r>
    </w:p>
    <w:p>
      <w:r>
        <w:rPr>
          <w:b/>
        </w:rPr>
        <w:t xml:space="preserve">Kysymys 1</w:t>
      </w:r>
    </w:p>
    <w:p>
      <w:r>
        <w:t xml:space="preserve">Mikä on sanan "adolescere" latinankielinen merkitys?</w:t>
      </w:r>
    </w:p>
    <w:p>
      <w:r>
        <w:rPr>
          <w:b/>
        </w:rPr>
        <w:t xml:space="preserve">Kysymys 2</w:t>
      </w:r>
    </w:p>
    <w:p>
      <w:r>
        <w:t xml:space="preserve">Mikä on toinen termi täysi-ikäisyydelle?</w:t>
      </w:r>
    </w:p>
    <w:p>
      <w:r>
        <w:rPr>
          <w:b/>
        </w:rPr>
        <w:t xml:space="preserve">Kysymys 3</w:t>
      </w:r>
    </w:p>
    <w:p>
      <w:r>
        <w:t xml:space="preserve">Nuorilla yleisesti havaittu fyysinen kasvu ja kognitiivinen kehitys voivat ulottua mihin ikään asti?</w:t>
      </w:r>
    </w:p>
    <w:p>
      <w:r>
        <w:rPr>
          <w:b/>
        </w:rPr>
        <w:t xml:space="preserve">Tekstin numero 44</w:t>
      </w:r>
    </w:p>
    <w:p>
      <w:r>
        <w:t xml:space="preserve">Viimeisten kymmenen vuoden aikana yleisön saatavilla olevien sosiaalisten verkostoitumissivustojen määrä on </w:t>
      </w:r>
      <w:r>
        <w:rPr>
          <w:color w:val="A9A9A9"/>
        </w:rPr>
        <w:t xml:space="preserve">kasvanut huomattavasti, </w:t>
      </w:r>
      <w:r>
        <w:t xml:space="preserve">samoin kuin niitä käyttävien nuorten määrä. Useat lähteet raportoivat sosiaalista mediaa käyttävien nuorten suuresta osuudesta: </w:t>
      </w:r>
      <w:r>
        <w:t xml:space="preserve">Kaksi kolmasosaa (</w:t>
      </w:r>
      <w:r>
        <w:rPr>
          <w:color w:val="2F4F4F"/>
        </w:rPr>
        <w:t xml:space="preserve">68 %</w:t>
      </w:r>
      <w:r>
        <w:t xml:space="preserve">) </w:t>
      </w:r>
      <w:r>
        <w:t xml:space="preserve">teini-ikäisistä lähettää tekstiviestejä päivittäin, puolet (</w:t>
      </w:r>
      <w:r>
        <w:rPr>
          <w:color w:val="556B2F"/>
        </w:rPr>
        <w:t xml:space="preserve">51 %) </w:t>
      </w:r>
      <w:r>
        <w:t xml:space="preserve">vierailee päivittäin sosiaalisilla verkostosivustoilla ja 11 % lähettää tai vastaanottaa twiittejä vähintään kerran päivässä. Itse asiassa yli kolmannes (34 %) teini-ikäisistä vierailee tärkeimmällä sosiaalisen verkostoitumisen sivustollaan useita kertoja päivässä. </w:t>
      </w:r>
      <w:r>
        <w:rPr>
          <w:color w:val="6B8E23"/>
        </w:rPr>
        <w:t xml:space="preserve">Joka neljäs (23 %) </w:t>
      </w:r>
      <w:r>
        <w:t xml:space="preserve">teini-ikäinen on sosiaalisen median suurkäyttäjä, mikä tarkoittaa, että hän käyttää vähintään kahta eri sosiaalista mediaa päivittäin.</w:t>
      </w:r>
    </w:p>
    <w:p>
      <w:r>
        <w:rPr>
          <w:b/>
        </w:rPr>
        <w:t xml:space="preserve">Kysymys 0</w:t>
      </w:r>
    </w:p>
    <w:p>
      <w:r>
        <w:t xml:space="preserve">Onko yleisön saatavilla olevien sosiaalisten verkostojen määrä lisääntynyt vai vähentynyt viime vuosina?</w:t>
      </w:r>
    </w:p>
    <w:p>
      <w:r>
        <w:rPr>
          <w:b/>
        </w:rPr>
        <w:t xml:space="preserve">Kysymys 1</w:t>
      </w:r>
    </w:p>
    <w:p>
      <w:r>
        <w:t xml:space="preserve">Kuinka suuri prosenttiosuus 12-17-vuotiaista väittää, että heillä on vähintään yksi sosiaalinen verkostoprofiili?</w:t>
      </w:r>
    </w:p>
    <w:p>
      <w:r>
        <w:rPr>
          <w:b/>
        </w:rPr>
        <w:t xml:space="preserve">Kysymys 2</w:t>
      </w:r>
    </w:p>
    <w:p>
      <w:r>
        <w:t xml:space="preserve">Kuinka monta prosenttia teini-ikäisistä sanoo tekstaavansa päivittäin?</w:t>
      </w:r>
    </w:p>
    <w:p>
      <w:r>
        <w:rPr>
          <w:b/>
        </w:rPr>
        <w:t xml:space="preserve">Kysymys 3</w:t>
      </w:r>
    </w:p>
    <w:p>
      <w:r>
        <w:t xml:space="preserve">Kuinka suuri prosenttiosuus teini-ikäisistä ilmoittaa vierailevansa päivittäin sosiaalisilla verkostosivustoilla?</w:t>
      </w:r>
    </w:p>
    <w:p>
      <w:r>
        <w:rPr>
          <w:b/>
        </w:rPr>
        <w:t xml:space="preserve">Kysymys 4</w:t>
      </w:r>
    </w:p>
    <w:p>
      <w:r>
        <w:t xml:space="preserve">Kuinka suuri osuus teini-ikäisistä on "kovia" sosiaalisen median käyttäjiä, jotka käyttävät kahta eri mediatyyppiä päivittäin?</w:t>
      </w:r>
    </w:p>
    <w:p>
      <w:r>
        <w:rPr>
          <w:b/>
        </w:rPr>
        <w:t xml:space="preserve">Tekstin numero 45</w:t>
      </w:r>
    </w:p>
    <w:p>
      <w:r>
        <w:t xml:space="preserve">Tytöillä varhainen kypsyminen voi joskus johtaa lisääntyneeseen itsetietoisuuteen, mikä on kuitenkin tyypillistä kypsyville naisille. Koska heidän ruumiinsa kehittyy etukäteen, murrosikäisistä tytöistä voi tulla epävarmempia ja riippuvaisempia. Näin ollen tytöt, jotka saavuttavat seksuaalisen kypsymisen varhain, </w:t>
      </w:r>
      <w:r>
        <w:t xml:space="preserve">sairastuvat ikätovereitaan </w:t>
      </w:r>
      <w:r>
        <w:rPr>
          <w:color w:val="A9A9A9"/>
        </w:rPr>
        <w:t xml:space="preserve">todennäköisemmin </w:t>
      </w:r>
      <w:r>
        <w:t xml:space="preserve">syömishäiriöihin (kuten anoreksia nervosa). Lähes puolet amerikkalaisten lukiolaistyttöjen ruokavalioista on </w:t>
      </w:r>
      <w:r>
        <w:rPr>
          <w:color w:val="DCDCDC"/>
        </w:rPr>
        <w:t xml:space="preserve">laihduttamista</w:t>
      </w:r>
      <w:r>
        <w:t xml:space="preserve">. Lisäksi tytöt saattavat joutua kohtaamaan vanhempien poikien seksuaalista lähentelyä ennen kuin he ovat emotionaalisesti ja henkisesti kypsiä. Sen lisäksi, että </w:t>
      </w:r>
      <w:r>
        <w:t xml:space="preserve">heillä on varhaisempia seksuaalisia kokemuksia ja enemmän ei-toivottuja raskauksia kuin myöhään kypsyvillä tytöillä, </w:t>
      </w:r>
      <w:r>
        <w:rPr>
          <w:color w:val="2F4F4F"/>
        </w:rPr>
        <w:t xml:space="preserve">varhain kypsyvät </w:t>
      </w:r>
      <w:r>
        <w:t xml:space="preserve">tytöt ovat alttiimpia alkoholin ja huumeiden väärinkäytölle. Ne, joilla on ollut tällaisia kokemuksia, eivät yleensä suoriudu koulussa yhtä hyvin kuin "</w:t>
      </w:r>
      <w:r>
        <w:rPr>
          <w:color w:val="556B2F"/>
        </w:rPr>
        <w:t xml:space="preserve">kokemattomat</w:t>
      </w:r>
      <w:r>
        <w:t xml:space="preserve">" ikätoverinsa.</w:t>
      </w:r>
    </w:p>
    <w:p>
      <w:r>
        <w:rPr>
          <w:b/>
        </w:rPr>
        <w:t xml:space="preserve">Kysymys 0</w:t>
      </w:r>
    </w:p>
    <w:p>
      <w:r>
        <w:t xml:space="preserve">Kehittyvätkö varhain sukukypsyneet tytöt todennäköisemmin vai harvemmin syömishäiriöihin?</w:t>
      </w:r>
    </w:p>
    <w:p>
      <w:r>
        <w:rPr>
          <w:b/>
        </w:rPr>
        <w:t xml:space="preserve">Kysymys 1</w:t>
      </w:r>
    </w:p>
    <w:p>
      <w:r>
        <w:t xml:space="preserve">Lähes puolet amerikkalaisista lukiolaistytöistä toivoo saavuttavansa minkä tavoitteen ruokavaliollaan?</w:t>
      </w:r>
    </w:p>
    <w:p>
      <w:r>
        <w:rPr>
          <w:b/>
        </w:rPr>
        <w:t xml:space="preserve">Kysymys 2</w:t>
      </w:r>
    </w:p>
    <w:p>
      <w:r>
        <w:t xml:space="preserve">Ovatko varhain tai myöhään kypsyvät tytöt alttiimpia alkoholin ja huumeiden väärinkäytölle?</w:t>
      </w:r>
    </w:p>
    <w:p>
      <w:r>
        <w:rPr>
          <w:b/>
        </w:rPr>
        <w:t xml:space="preserve">Kysymys 3</w:t>
      </w:r>
    </w:p>
    <w:p>
      <w:r>
        <w:t xml:space="preserve">Onko varhain tai myöhään kypsyvillä tytöillä enemmän ei-toivottuja raskauksia?</w:t>
      </w:r>
    </w:p>
    <w:p>
      <w:r>
        <w:rPr>
          <w:b/>
        </w:rPr>
        <w:t xml:space="preserve">Kysymys 4</w:t>
      </w:r>
    </w:p>
    <w:p>
      <w:r>
        <w:t xml:space="preserve">Kuka suoriutuu koulussa paremmin: seksuaalisesti kokeneet vai kokemattomat teininaiset?</w:t>
      </w:r>
    </w:p>
    <w:p>
      <w:r>
        <w:rPr>
          <w:b/>
        </w:rPr>
        <w:t xml:space="preserve">Teksti numero 46</w:t>
      </w:r>
    </w:p>
    <w:p>
      <w:r>
        <w:t xml:space="preserve">Murrosiässä tapahtuu myös merkittäviä fyysisiä muutoksia rasvan ja lihasten jakautumisessa. Tämä prosessi on </w:t>
      </w:r>
      <w:r>
        <w:rPr>
          <w:color w:val="A9A9A9"/>
        </w:rPr>
        <w:t xml:space="preserve">erilainen </w:t>
      </w:r>
      <w:r>
        <w:t xml:space="preserve">naisilla ja miehillä</w:t>
      </w:r>
      <w:r>
        <w:rPr>
          <w:color w:val="A9A9A9"/>
        </w:rPr>
        <w:t xml:space="preserve">.</w:t>
      </w:r>
      <w:r>
        <w:t xml:space="preserve"> Ennen murrosikää rasvan ja lihasten jakautumisessa ei juuri ole sukupuolieroja; murrosiän aikana </w:t>
      </w:r>
      <w:r>
        <w:rPr>
          <w:color w:val="DCDCDC"/>
        </w:rPr>
        <w:t xml:space="preserve">pojilla </w:t>
      </w:r>
      <w:r>
        <w:t xml:space="preserve">lihakset kasvavat paljon nopeammin kuin tytöillä, vaikka molemmilla sukupuolilla lihasten kehitys on nopeaa. Sitä </w:t>
      </w:r>
      <w:r>
        <w:t xml:space="preserve">vastoin, vaikka molemmilla sukupuolilla kehon rasva kasvaa, kasvu on paljon merkittävämpää </w:t>
      </w:r>
      <w:r>
        <w:rPr>
          <w:color w:val="2F4F4F"/>
        </w:rPr>
        <w:t xml:space="preserve">tytöillä</w:t>
      </w:r>
      <w:r>
        <w:t xml:space="preserve">. Tytöillä rasvan lisääntyminen tapahtuu usein juuri ennen murrosikää. Puberteetti-ikäisten poikien lihasten ja rasvan välinen suhde on noin </w:t>
      </w:r>
      <w:r>
        <w:rPr>
          <w:color w:val="556B2F"/>
        </w:rPr>
        <w:t xml:space="preserve">kolme yhtä vastaan, </w:t>
      </w:r>
      <w:r>
        <w:t xml:space="preserve">kun taas tytöillä se on noin </w:t>
      </w:r>
      <w:r>
        <w:rPr>
          <w:color w:val="6B8E23"/>
        </w:rPr>
        <w:t xml:space="preserve">viisi neljä vastaan</w:t>
      </w:r>
      <w:r>
        <w:t xml:space="preserve">. Tämä voi osaltaan selittää sukupuolten välisiä eroja urheilusuorituksissa.</w:t>
      </w:r>
    </w:p>
    <w:p>
      <w:r>
        <w:rPr>
          <w:b/>
        </w:rPr>
        <w:t xml:space="preserve">Kysymys 0</w:t>
      </w:r>
    </w:p>
    <w:p>
      <w:r>
        <w:t xml:space="preserve">Onko rasvan ja lihasten jakautuminen kehossa muuttunut samalla tavalla vai eri tavalla miesten ja naisten välillä murrosiässä?</w:t>
      </w:r>
    </w:p>
    <w:p>
      <w:r>
        <w:rPr>
          <w:b/>
        </w:rPr>
        <w:t xml:space="preserve">Kysymys 1</w:t>
      </w:r>
    </w:p>
    <w:p>
      <w:r>
        <w:t xml:space="preserve">Kasvavatko pojat vai tytöt lihakset nopeammin murrosiässä?</w:t>
      </w:r>
    </w:p>
    <w:p>
      <w:r>
        <w:rPr>
          <w:b/>
        </w:rPr>
        <w:t xml:space="preserve">Kysymys 2</w:t>
      </w:r>
    </w:p>
    <w:p>
      <w:r>
        <w:t xml:space="preserve">Onko poikien vai tyttöjen kehon rasvan määrä lisääntynyt enemmän?</w:t>
      </w:r>
    </w:p>
    <w:p>
      <w:r>
        <w:rPr>
          <w:b/>
        </w:rPr>
        <w:t xml:space="preserve">Kysymys 3</w:t>
      </w:r>
    </w:p>
    <w:p>
      <w:r>
        <w:t xml:space="preserve">Mikä on lihaksen ja rasvan välinen suhde puberteetin jälkeisessä iässä olevilla pojilla?</w:t>
      </w:r>
    </w:p>
    <w:p>
      <w:r>
        <w:rPr>
          <w:b/>
        </w:rPr>
        <w:t xml:space="preserve">Kysymys 4</w:t>
      </w:r>
    </w:p>
    <w:p>
      <w:r>
        <w:t xml:space="preserve">Mikä on lihaksen ja rasvan välinen suhde puberteetin jälkeisten tyttöjen keskuudessa?</w:t>
      </w:r>
    </w:p>
    <w:p>
      <w:r>
        <w:rPr>
          <w:b/>
        </w:rPr>
        <w:t xml:space="preserve">Tekstin numero 47</w:t>
      </w:r>
    </w:p>
    <w:p>
      <w:r>
        <w:rPr>
          <w:color w:val="DCDCDC"/>
        </w:rPr>
        <w:t xml:space="preserve">Toissijaisten </w:t>
      </w:r>
      <w:r>
        <w:rPr>
          <w:color w:val="A9A9A9"/>
        </w:rPr>
        <w:t xml:space="preserve">sukupuoliominaisuuksien </w:t>
      </w:r>
      <w:r>
        <w:rPr>
          <w:color w:val="A9A9A9"/>
        </w:rPr>
        <w:t xml:space="preserve">muutoksiin </w:t>
      </w:r>
      <w:r>
        <w:t xml:space="preserve">kuuluvat </w:t>
      </w:r>
      <w:r>
        <w:rPr>
          <w:color w:val="2F4F4F"/>
        </w:rPr>
        <w:t xml:space="preserve">kaikki muutokset, jotka eivät liity suoraan sukupuoliseen lisääntymiseen</w:t>
      </w:r>
      <w:r>
        <w:t xml:space="preserve">. Miehillä näihin muutoksiin kuuluvat häpy-, kasvo- ja vartalokarvojen ilmestyminen, äänen syveneminen, ihon karheutuminen käsivarsien ja reisien ympärillä sekä hikirauhasten lisääntynyt kehitys. Naisilla sekundaarisiin sukupuolimuutoksiin kuuluu rintojen kohoaminen, lantion leveneminen, häpy- ja kainalokarvojen kehittyminen, nännien laajeneminen ja nännien kohoaminen. Murrosiän aikana tapahtuviin sekundaaristen sukupuoliominaisuuksien muutoksiin viitataan usein </w:t>
      </w:r>
      <w:r>
        <w:rPr>
          <w:color w:val="556B2F"/>
        </w:rPr>
        <w:t xml:space="preserve">viiden </w:t>
      </w:r>
      <w:r>
        <w:t xml:space="preserve">Tannerin vaiheen avulla, jotka on nimetty </w:t>
      </w:r>
      <w:r>
        <w:t xml:space="preserve">luokittelujärjestelmän kehittäneen </w:t>
      </w:r>
      <w:r>
        <w:t xml:space="preserve">brittiläisen </w:t>
      </w:r>
      <w:r>
        <w:rPr>
          <w:color w:val="6B8E23"/>
        </w:rPr>
        <w:t xml:space="preserve">lastenlääkärin </w:t>
      </w:r>
      <w:r>
        <w:t xml:space="preserve">mukaan.</w:t>
      </w:r>
    </w:p>
    <w:p>
      <w:r>
        <w:rPr>
          <w:b/>
        </w:rPr>
        <w:t xml:space="preserve">Kysymys 0</w:t>
      </w:r>
    </w:p>
    <w:p>
      <w:r>
        <w:t xml:space="preserve">Mikä on toissijainen sukupuolen ominaisuuksien muutos?</w:t>
      </w:r>
    </w:p>
    <w:p>
      <w:r>
        <w:rPr>
          <w:b/>
        </w:rPr>
        <w:t xml:space="preserve">Kysymys 1</w:t>
      </w:r>
    </w:p>
    <w:p>
      <w:r>
        <w:t xml:space="preserve">Kuinka monta Tannerin vaihetta on olemassa?</w:t>
      </w:r>
    </w:p>
    <w:p>
      <w:r>
        <w:rPr>
          <w:b/>
        </w:rPr>
        <w:t xml:space="preserve">Kysymys 2</w:t>
      </w:r>
    </w:p>
    <w:p>
      <w:r>
        <w:t xml:space="preserve">Mikä oli Tannerin luokittelujärjestelmän kehittäneen henkilön ammatti?</w:t>
      </w:r>
    </w:p>
    <w:p>
      <w:r>
        <w:rPr>
          <w:b/>
        </w:rPr>
        <w:t xml:space="preserve">Kysymys 3</w:t>
      </w:r>
    </w:p>
    <w:p>
      <w:r>
        <w:t xml:space="preserve">Rintojen kohoaminen, häpykarvoituksen kehittyminen ja nännien kohoaminen ovat esimerkkejä minkä tyyppisistä muutoksista?</w:t>
      </w:r>
    </w:p>
    <w:p>
      <w:r>
        <w:rPr>
          <w:b/>
        </w:rPr>
        <w:t xml:space="preserve">Kysymys 4</w:t>
      </w:r>
    </w:p>
    <w:p>
      <w:r>
        <w:t xml:space="preserve">Onko äänen syveneminen miehillä ensisijainen vai toissijainen sukupuoliominaisuus?</w:t>
      </w:r>
    </w:p>
    <w:p>
      <w:r>
        <w:rPr>
          <w:b/>
        </w:rPr>
        <w:t xml:space="preserve">Tekstin numero 48</w:t>
      </w:r>
    </w:p>
    <w:p>
      <w:r>
        <w:t xml:space="preserve">Verrattuna lapsiin </w:t>
      </w:r>
      <w:r>
        <w:rPr>
          <w:color w:val="A9A9A9"/>
        </w:rPr>
        <w:t xml:space="preserve">nuoret </w:t>
      </w:r>
      <w:r>
        <w:t xml:space="preserve">kyseenalaistavat todennäköisemmin muiden väittämät ja hyväksyvät harvemmin tosiasioita absoluuttisina totuuksina. Perhepiirin ulkopuolisen kokemuksen kautta he oppivat, että säännöt, jotka heille opetettiin ehdottomiksi, ovat itse asiassa relativistisia. He alkavat erottaa toisistaan säännöt, jotka on laadittu </w:t>
      </w:r>
      <w:r>
        <w:rPr>
          <w:color w:val="DCDCDC"/>
        </w:rPr>
        <w:t xml:space="preserve">terveen järjen perusteella (esimerkiksi ei saa </w:t>
      </w:r>
      <w:r>
        <w:t xml:space="preserve">koskea kuumaan lieteen), ja säännöt, jotka perustuvat </w:t>
      </w:r>
      <w:r>
        <w:rPr>
          <w:color w:val="2F4F4F"/>
        </w:rPr>
        <w:t xml:space="preserve">kulttuurisidonnaisiin </w:t>
      </w:r>
      <w:r>
        <w:t xml:space="preserve">normeihin (etikettisäännöt, seurustelu vasta tietyssä iässä), mitä nuoremmat lapset eivät tee. Tämä voi johtaa siihen, että auktoriteetteja aletaan kyseenalaistaa kaikilla aloilla.</w:t>
      </w:r>
    </w:p>
    <w:p>
      <w:r>
        <w:rPr>
          <w:b/>
        </w:rPr>
        <w:t xml:space="preserve">Kysymys 0</w:t>
      </w:r>
    </w:p>
    <w:p>
      <w:r>
        <w:t xml:space="preserve">Kyseenalaistavatko lapset tai nuoret todennäköisemmin väitteet ja hyväksyvätkö he harvemmin tosiasioita?</w:t>
      </w:r>
    </w:p>
    <w:p>
      <w:r>
        <w:rPr>
          <w:b/>
        </w:rPr>
        <w:t xml:space="preserve">Kysymys 1</w:t>
      </w:r>
    </w:p>
    <w:p>
      <w:r>
        <w:t xml:space="preserve">Onko se, että seurustelee vasta tietyn ikäisenä, maalaisjärjen tai kulttuurin mukainen standardi?</w:t>
      </w:r>
    </w:p>
    <w:p>
      <w:r>
        <w:rPr>
          <w:b/>
        </w:rPr>
        <w:t xml:space="preserve">Kysymys 2</w:t>
      </w:r>
    </w:p>
    <w:p>
      <w:r>
        <w:t xml:space="preserve">Onko kuumaan kiukaaseen koskettamisesta pidättäytyminen maalaisjärjen vai kulttuurisidonnainen normi?</w:t>
      </w:r>
    </w:p>
    <w:p>
      <w:r>
        <w:rPr>
          <w:b/>
        </w:rPr>
        <w:t xml:space="preserve">Tekstin numero 49</w:t>
      </w:r>
    </w:p>
    <w:p>
      <w:r>
        <w:t xml:space="preserve">Nuorisopsykologian virallinen tutkimus alkoi </w:t>
      </w:r>
      <w:r>
        <w:rPr>
          <w:color w:val="A9A9A9"/>
        </w:rPr>
        <w:t xml:space="preserve">G. Stanley </w:t>
      </w:r>
      <w:r>
        <w:t xml:space="preserve">Hallin teoksen "</w:t>
      </w:r>
      <w:r>
        <w:rPr>
          <w:color w:val="DCDCDC"/>
        </w:rPr>
        <w:t xml:space="preserve">Adolescence in 1904" </w:t>
      </w:r>
      <w:r>
        <w:t xml:space="preserve">julkaisemisen myötä</w:t>
      </w:r>
      <w:r>
        <w:t xml:space="preserve">. Hall, joka oli Amerikan psykologiyhdistyksen ensimmäinen puheenjohtaja, piti nuoruusikää ensisijaisesti sisäisen myllerryksen ja mullistuksen (sturm und drang) aikana. Tämä käsitys nuoruudesta perustui kahteen tuolloin uuteen tapaan ymmärtää ihmisen käyttäytymistä: </w:t>
      </w:r>
      <w:r>
        <w:t xml:space="preserve">Darwinin evoluutioteoriaan ja Freudin psykodynaamiseen teoriaan. Hän uskoi, että nuoruus edusti esi-isiemme fylogeneettistä siirtymää primitiivisyydestä sivistyneisyyteen. Hallin väitteet pysyivät suhteellisen kiistattomina 1950-luvulle asti, jolloin Erik Eriksonin ja Anna Freudin kaltaiset psykologit alkoivat muotoilla teorioitaan nuoruudesta. Freud uskoi, että nuoruuteen liittyvät psykologiset häiriöt olivat biologisesti perusteltuja ja kulttuurisesti universaaleja, kun taas Erikson keskittyi identiteetin muodostumisen ja roolien täyttämisen väliseen kahtiajakoon. Erilaisista teorioistaan huolimatta nämä kolme psykologia olivat yhtä mieltä siitä, että nuoruus oli luonnostaan häiriöiden ja psykologisen hämmennyksen aikaa. Nuoruusiän vähemmän myrskyisät näkökohdat, kuten vertaissuhteet ja kulttuuriset vaikutukset, jätettiin pitkälti huomiotta 1980-luvulle asti. 50-luvulta 80-luvulle asti alan tutkimuksessa keskityttiin lähinnä </w:t>
      </w:r>
      <w:r>
        <w:t xml:space="preserve">käyttäytymismallien </w:t>
      </w:r>
      <w:r>
        <w:rPr>
          <w:color w:val="556B2F"/>
        </w:rPr>
        <w:t xml:space="preserve">kuvaamiseen </w:t>
      </w:r>
      <w:r>
        <w:t xml:space="preserve">eikä niinkään niiden selittämiseen.</w:t>
      </w:r>
    </w:p>
    <w:p>
      <w:r>
        <w:rPr>
          <w:b/>
        </w:rPr>
        <w:t xml:space="preserve">Kysymys 0</w:t>
      </w:r>
    </w:p>
    <w:p>
      <w:r>
        <w:t xml:space="preserve">Kuka oli American Psychological Associationin ensimmäinen presidentti?</w:t>
      </w:r>
    </w:p>
    <w:p>
      <w:r>
        <w:rPr>
          <w:b/>
        </w:rPr>
        <w:t xml:space="preserve">Kysymys 1</w:t>
      </w:r>
    </w:p>
    <w:p>
      <w:r>
        <w:t xml:space="preserve">Mikä oli sen julkaisun nimi, joka aloitti nuorisopsykologian virallisen tutkimuksen?</w:t>
      </w:r>
    </w:p>
    <w:p>
      <w:r>
        <w:rPr>
          <w:b/>
        </w:rPr>
        <w:t xml:space="preserve">Kysymys 2</w:t>
      </w:r>
    </w:p>
    <w:p>
      <w:r>
        <w:t xml:space="preserve">Oliko alan painopiste 50-luvulta 80-luvulle käyttäytymismallien kuvaamisessa vai niiden selittämisessä?</w:t>
      </w:r>
    </w:p>
    <w:p>
      <w:r>
        <w:rPr>
          <w:b/>
        </w:rPr>
        <w:t xml:space="preserve">Kysymys 3</w:t>
      </w:r>
    </w:p>
    <w:p>
      <w:r>
        <w:t xml:space="preserve">Kuka teoreetikko tunnetaan evoluutiota koskevista näkemyksistään?</w:t>
      </w:r>
    </w:p>
    <w:p>
      <w:r>
        <w:rPr>
          <w:b/>
        </w:rPr>
        <w:t xml:space="preserve">Tekstin numero 50</w:t>
      </w:r>
    </w:p>
    <w:p>
      <w:r>
        <w:rPr>
          <w:color w:val="A9A9A9"/>
        </w:rPr>
        <w:t xml:space="preserve">Minäkäsitys tunnetaan henkilön </w:t>
      </w:r>
      <w:r>
        <w:t xml:space="preserve">kykynä omaksua mielipiteitä ja uskomuksia, jotka on määritelty itsevarmasti, johdonmukaisesti ja vakaasti. Varhaisnuoruudessa </w:t>
      </w:r>
      <w:r>
        <w:rPr>
          <w:color w:val="DCDCDC"/>
        </w:rPr>
        <w:t xml:space="preserve">kognitiivinen </w:t>
      </w:r>
      <w:r>
        <w:t xml:space="preserve">kehitys johtaa suurempaan itsetuntemukseen, suurempaan tietoisuuteen muista ja heidän ajatuksistaan ja arvostuksistaan, kykyyn ajatella abstrakteja, tulevia mahdollisuuksia ja kykyyn harkita useita mahdollisuuksia samanaikaisesti. Tämän seurauksena </w:t>
      </w:r>
      <w:r>
        <w:t xml:space="preserve">murrosikäiset kokevat merkittävän muutoksen pienille lapsille tyypillisistä yksinkertaisista, konkreettisista ja globaaleista minäkuvauksista; lapsina he määrittelivät itsensä </w:t>
      </w:r>
      <w:r>
        <w:rPr>
          <w:color w:val="2F4F4F"/>
        </w:rPr>
        <w:t xml:space="preserve">fyysisten piirteiden perusteella</w:t>
      </w:r>
      <w:r>
        <w:t xml:space="preserve">, kun taas </w:t>
      </w:r>
      <w:r>
        <w:rPr>
          <w:color w:val="556B2F"/>
        </w:rPr>
        <w:t xml:space="preserve">murrosikäisinä </w:t>
      </w:r>
      <w:r>
        <w:t xml:space="preserve">he määrittelevät itsensä arvojensa, ajatustensa ja mielipiteidensä perusteella.</w:t>
      </w:r>
    </w:p>
    <w:p>
      <w:r>
        <w:rPr>
          <w:b/>
        </w:rPr>
        <w:t xml:space="preserve">Kysymys 0</w:t>
      </w:r>
    </w:p>
    <w:p>
      <w:r>
        <w:t xml:space="preserve">Miten lapset yleensä määrittelevät itsensä?</w:t>
      </w:r>
    </w:p>
    <w:p>
      <w:r>
        <w:rPr>
          <w:b/>
        </w:rPr>
        <w:t xml:space="preserve">Kysymys 1</w:t>
      </w:r>
    </w:p>
    <w:p>
      <w:r>
        <w:t xml:space="preserve">Määrittelevätkö lapset tai nuoret itsensä arvojen, ajatusten ja mielipiteiden perusteella?</w:t>
      </w:r>
    </w:p>
    <w:p>
      <w:r>
        <w:rPr>
          <w:b/>
        </w:rPr>
        <w:t xml:space="preserve">Kysymys 2</w:t>
      </w:r>
    </w:p>
    <w:p>
      <w:r>
        <w:t xml:space="preserve">Mikä ajatus tunnetaan henkilön kykynä saada mielipiteitä ja uskomuksia, jotka on määritelty itsevarmasti, johdonmukaisesti ja vakaasti?</w:t>
      </w:r>
    </w:p>
    <w:p>
      <w:r>
        <w:rPr>
          <w:b/>
        </w:rPr>
        <w:t xml:space="preserve">Kysymys 3</w:t>
      </w:r>
    </w:p>
    <w:p>
      <w:r>
        <w:t xml:space="preserve">Suurempi itsetuntemus, parempi tietoisuus muista ja kyky harkita useita mahdollisuuksia kerralla ovat esimerkkejä minkälaisesta kehityksestä?</w:t>
      </w:r>
    </w:p>
    <w:p>
      <w:r>
        <w:rPr>
          <w:b/>
        </w:rPr>
        <w:t xml:space="preserve">Tekstin numero 51</w:t>
      </w:r>
    </w:p>
    <w:p>
      <w:r>
        <w:t xml:space="preserve">Nuorten ympäristöllä on suuri merkitys heidän identiteettinsä kehittymiselle. Vaikka useimmat nuorisotutkimukset on tehty </w:t>
      </w:r>
      <w:r>
        <w:rPr>
          <w:color w:val="A9A9A9"/>
        </w:rPr>
        <w:t xml:space="preserve">valkoihoisilla </w:t>
      </w:r>
      <w:r>
        <w:rPr>
          <w:color w:val="DCDCDC"/>
        </w:rPr>
        <w:t xml:space="preserve">keskiluokkaisilla </w:t>
      </w:r>
      <w:r>
        <w:t xml:space="preserve">lapsilla, tutkimukset osoittavat, että mitä etuoikeutetumpi kasvatus on, sitä menestyksekkäämmin he kehittävät identiteettiään. Murrosikäisen identiteetin muodostuminen on ratkaisevaa aikaa hänen elämässään. Viime aikoina on havaittu, että väestökehityksen perusteella aikuisuuteen siirtyminen tapahtuu nykyään pidemmän ajan kuluessa kuin 1900-luvun puolivälissä. Näin ollen </w:t>
      </w:r>
      <w:r>
        <w:rPr>
          <w:color w:val="2F4F4F"/>
        </w:rPr>
        <w:t xml:space="preserve">nuoruudesta</w:t>
      </w:r>
      <w:r>
        <w:t xml:space="preserve">, joka kattaa myöhäisnuoruuden ja varhaisen aikuisuuden, on tullut entistä merkittävämpi vaihe elämänkulussa. Tämä on siis aiheuttanut sen, että erilaiset tekijät ovat tulleet tärkeiksi tämän kehityksen aikana. Niin monet tekijät vaikuttavat osaltaan nuoren kehittyvään sosiaaliseen identiteettiin sitoutumisesta selviytymiskeinoihin ja sosiaaliseen mediaan. Kaikkiin näihin tekijöihin vaikuttaa ympäristö, jossa nuori kasvaa. Etuoikeutetumman kasvatuksen saanut lapsi </w:t>
      </w:r>
      <w:r>
        <w:rPr>
          <w:color w:val="556B2F"/>
        </w:rPr>
        <w:t xml:space="preserve">altistuu useammille mahdollisuuksille ja yleensä paremmille tilanteille</w:t>
      </w:r>
      <w:r>
        <w:t xml:space="preserve">. </w:t>
      </w:r>
      <w:r>
        <w:t xml:space="preserve">Keskustasta tai rikollisesta naapurustosta kotoisin oleva nuori </w:t>
      </w:r>
      <w:r>
        <w:t xml:space="preserve">altistuu </w:t>
      </w:r>
      <w:r>
        <w:rPr>
          <w:color w:val="6B8E23"/>
        </w:rPr>
        <w:t xml:space="preserve">todennäköisemmin </w:t>
      </w:r>
      <w:r>
        <w:t xml:space="preserve">ympäristölle, joka voi olla haitaksi hänen kehitykselleen</w:t>
      </w:r>
      <w:r>
        <w:rPr>
          <w:color w:val="6B8E23"/>
        </w:rPr>
        <w:t xml:space="preserve">.</w:t>
      </w:r>
      <w:r>
        <w:t xml:space="preserve"> Nuoruusikä on herkkä ajanjakso kehitysprosessissa, ja altistuminen väärille asioille tuolloin voi vaikuttaa suuresti tuleviin päätöksiin. Vaikka mukavissa esikaupunkiyhteisöissä kasvavat lapset eivät altistu huonoille ympäristöille, he osallistuvat todennäköisemmin toimintoihin, jotka voivat hyödyttää heidän identiteettiään ja edistää onnistuneempaa identiteetin kehitystä.</w:t>
      </w:r>
    </w:p>
    <w:p>
      <w:r>
        <w:rPr>
          <w:b/>
        </w:rPr>
        <w:t xml:space="preserve">Kysymys 0</w:t>
      </w:r>
    </w:p>
    <w:p>
      <w:r>
        <w:t xml:space="preserve">Mitä nuorten etnisiä ryhmiä tutkitaan useimmiten?</w:t>
      </w:r>
    </w:p>
    <w:p>
      <w:r>
        <w:rPr>
          <w:b/>
        </w:rPr>
        <w:t xml:space="preserve">Kysymys 1</w:t>
      </w:r>
    </w:p>
    <w:p>
      <w:r>
        <w:t xml:space="preserve">Mitä nuorten sosiaaliluokkaa tutkitaan useimmiten?</w:t>
      </w:r>
    </w:p>
    <w:p>
      <w:r>
        <w:rPr>
          <w:b/>
        </w:rPr>
        <w:t xml:space="preserve">Kysymys 2</w:t>
      </w:r>
    </w:p>
    <w:p>
      <w:r>
        <w:t xml:space="preserve">Mitä kutsutaan myöhäisnuoruuden ja varhaisen aikuisuuden väliseksi elämänvaiheeksi?</w:t>
      </w:r>
    </w:p>
    <w:p>
      <w:r>
        <w:rPr>
          <w:b/>
        </w:rPr>
        <w:t xml:space="preserve">Kysymys 3</w:t>
      </w:r>
    </w:p>
    <w:p>
      <w:r>
        <w:t xml:space="preserve">Onko sisäkaupunki tai rikollisuudesta kärsivä asuinalue todennäköisemmin vai vähemmän haitallinen kehitykselle?</w:t>
      </w:r>
    </w:p>
    <w:p>
      <w:r>
        <w:rPr>
          <w:b/>
        </w:rPr>
        <w:t xml:space="preserve">Kysymys 4</w:t>
      </w:r>
    </w:p>
    <w:p>
      <w:r>
        <w:t xml:space="preserve">Miksi esikaupunkialueiden lapset osallistuvat todennäköisemmin identiteettiään edistäviin aktiviteetteihin?</w:t>
      </w:r>
    </w:p>
    <w:p>
      <w:r>
        <w:rPr>
          <w:b/>
        </w:rPr>
        <w:t xml:space="preserve">Tekstin numero 52</w:t>
      </w:r>
    </w:p>
    <w:p>
      <w:r>
        <w:t xml:space="preserve">Nuorten suhteet ikätovereihinsa, perheeseensä ja sosiaalisen ympäristönsä jäseniin ovat keskeisessä asemassa nuoren sosiaalisessa kehityksessä. Koska nuoren sosiaalinen piiri kehittyy nopeasti, kun hän erottaa ystävien ja tuttavien väliset erot, hänestä tulee usein </w:t>
      </w:r>
      <w:r>
        <w:rPr>
          <w:color w:val="A9A9A9"/>
        </w:rPr>
        <w:t xml:space="preserve">emotionaalisesti voimakkaasti sidoksissa ystäviin</w:t>
      </w:r>
      <w:r>
        <w:t xml:space="preserve">. Tämä ei ole haitallista, mutta jos nämä ystävät altistavat yksilön mahdollisesti haitallisille tilanteille, kyseessä on vertaispaine. Nuoruusikä on kriittinen ajanjakso sosiaalisessa kehityksessä, koska nuoret voivat helposti saada vaikutteita ihmisiltä, joihin heillä on läheiset suhteet. Tämä on ensimmäinen aika, jolloin yksilöt voivat todella tehdä omia päätöksiä, mikä tekee tästä myös herkän ajanjakson. Ihmissuhteet ovat elintärkeitä nuoren sosiaalisessa kehityksessä, koska ikätovereilla voi olla suuri vaikutus yksilöön. Näistä suhteista tulee merkittäviä, koska ne alkavat auttaa nuorta ymmärtämään persoonallisuuden käsitettä, sitä, miten persoonallisuus muodostuu ja miksi henkilöllä on juuri tietynlainen persoonallisuus. "Psykologisten vertailujen käyttö voisi toimia sekä implisiittisen persoonallisuusteorian kasvun indeksinä että sen syntymistä selittävänä komponenttiprosessina". Toisin sanoen, vertaamalla yhden henkilön persoonallisuuden piirteitä toisen henkilön ominaisuuksiin, loisimme puitteet yleisen persoonallisuusteorian luomiselle (ja, ... tällainen teoria toimisi hyödyllisenä kehyksenä, jonka avulla voisimme tulla ymmärtämään tiettyjä henkilöitä)." Tätä voidaan verrata sosiaalisen vertailun käyttöön oman identiteetin ja minäkäsityksen, joka sisältää persoonallisuuden, kehittämisessä ja korostaa kommunikaation ja siten suhteiden merkitystä ihmisen kehityksessä. Sosiaalisessa vertailussa käytetään viiteryhmiä sekä psykologisen että identiteetin kehityksen kannalta. Näitä viiteryhmiä ovat nuorten ikätoverit. Tämä tarkoittaa sitä, että se, kenet teini-ikäinen valitsee tai hyväksyy ystävikseen ja kenen kanssa hän kommunikoi usein, muodostaa usein hänen viiteryhmänsä, ja sillä voi siksi olla suuri vaikutus siihen, millaiseksi hänestä tulee. Tutkimukset osoittavat, että </w:t>
      </w:r>
      <w:r>
        <w:rPr>
          <w:color w:val="DCDCDC"/>
        </w:rPr>
        <w:t xml:space="preserve">ihmissuhteilla </w:t>
      </w:r>
      <w:r>
        <w:t xml:space="preserve">on </w:t>
      </w:r>
      <w:r>
        <w:t xml:space="preserve">suurin vaikutus yksilön sosiaaliseen kehitykseen</w:t>
      </w:r>
      <w:r>
        <w:t xml:space="preserve">.</w:t>
      </w:r>
    </w:p>
    <w:p>
      <w:r>
        <w:rPr>
          <w:b/>
        </w:rPr>
        <w:t xml:space="preserve">Kysymys 0</w:t>
      </w:r>
    </w:p>
    <w:p>
      <w:r>
        <w:t xml:space="preserve">Mikä vaikuttaa eniten ihmisen sosiaaliseen kehitykseen?</w:t>
      </w:r>
    </w:p>
    <w:p>
      <w:r>
        <w:rPr>
          <w:b/>
        </w:rPr>
        <w:t xml:space="preserve">Kysymys 1</w:t>
      </w:r>
    </w:p>
    <w:p>
      <w:r>
        <w:t xml:space="preserve">Onko teini-ikäisen kavereilla suuri vai pieni vaikutus hänen sosiaaliseen kehitykseensä?</w:t>
      </w:r>
    </w:p>
    <w:p>
      <w:r>
        <w:rPr>
          <w:b/>
        </w:rPr>
        <w:t xml:space="preserve">Kysymys 2</w:t>
      </w:r>
    </w:p>
    <w:p>
      <w:r>
        <w:t xml:space="preserve">Sijoittuvatko nuoret emotionaalisesti voimakkaasti ystäviin vai ovatko he yleensä epäsosiaalisia?</w:t>
      </w:r>
    </w:p>
    <w:p>
      <w:r>
        <w:rPr>
          <w:b/>
        </w:rPr>
        <w:t xml:space="preserve">Tekstin numero 53</w:t>
      </w:r>
    </w:p>
    <w:p>
      <w:r>
        <w:t xml:space="preserve">Vertaisryhmät ovat olennaisen tärkeitä sosiaalisen ja yleisen kehityksen kannalta. Viestintä ikätovereiden kanssa </w:t>
      </w:r>
      <w:r>
        <w:rPr>
          <w:color w:val="A9A9A9"/>
        </w:rPr>
        <w:t xml:space="preserve">lisääntyy </w:t>
      </w:r>
      <w:r>
        <w:t xml:space="preserve">merkittävästi nuoruusiässä, ja vertaissuhteista tulee intensiivisempiä kuin muissa vaiheissa, ja ne vaikuttavat teini-ikäiseen enemmän ja vaikuttavat sekä päätöksiin että valintoihin. Laadukkaat ystävyyssuhteet voivat edistää lasten kehitystä riippumatta ystävien ominaisuuksista. Kun lapset alkavat sitoutua erilaisiin ihmisiin ja luoda ystävyyssuhteita, se auttaa heitä myöhemmin murrosikäisenä ja luo puitteet murrosikäisyydelle ja vertaisryhmille. Vertaisryhmät ovat erityisen tärkeitä murrosiässä, joka on </w:t>
      </w:r>
      <w:r>
        <w:rPr>
          <w:color w:val="DCDCDC"/>
        </w:rPr>
        <w:t xml:space="preserve">kehitysvaihe, jolle on ominaista ikätovereiden kanssa vietetyn ajan dramaattinen lisääntyminen ja aikuisten valvonnan väheneminen</w:t>
      </w:r>
      <w:r>
        <w:t xml:space="preserve">. </w:t>
      </w:r>
      <w:r>
        <w:rPr>
          <w:color w:val="2F4F4F"/>
        </w:rPr>
        <w:t xml:space="preserve">Nuoret </w:t>
      </w:r>
      <w:r>
        <w:t xml:space="preserve">myös seurustelevat vastakkaista sukupuolta olevien ystävien kanssa paljon enemmän kuin lapsuudessa, ja heillä on taipumus samaistua suurempiin vertaisryhmiin yhteisten ominaisuuksien perusteella.</w:t>
      </w:r>
      <w:r>
        <w:t xml:space="preserve"> On myös yleistä, että nuoret käyttävät ystäviä selviytymiskeinona erilaisissa tilanteissa. Ystävien kanssa toimimista kuvaava kolmitekijärakenne, johon kuuluvat välttely, hallitseminen ja välinpitämättömyys, on osoittanut, että nuoret käyttävät ystäviä selviytymiskeinoina sosiaalisissa stressitilanteissa.</w:t>
      </w:r>
    </w:p>
    <w:p>
      <w:r>
        <w:rPr>
          <w:b/>
        </w:rPr>
        <w:t xml:space="preserve">Kysymys 0</w:t>
      </w:r>
    </w:p>
    <w:p>
      <w:r>
        <w:t xml:space="preserve">Lisääntyykö vai väheneekö kommunikaatio ikätovereiden kanssa murrosiässä?</w:t>
      </w:r>
    </w:p>
    <w:p>
      <w:r>
        <w:rPr>
          <w:b/>
        </w:rPr>
        <w:t xml:space="preserve">Kysymys 1</w:t>
      </w:r>
    </w:p>
    <w:p>
      <w:r>
        <w:t xml:space="preserve">Onko lapsilla tai nuorilla taipumus seurustella enemmän vastakkaista sukupuolta olevien ystävien kanssa?</w:t>
      </w:r>
    </w:p>
    <w:p>
      <w:r>
        <w:rPr>
          <w:b/>
        </w:rPr>
        <w:t xml:space="preserve">Kysymys 2</w:t>
      </w:r>
    </w:p>
    <w:p>
      <w:r>
        <w:t xml:space="preserve">Miten nuoruus määritellään sosiaalisesti?</w:t>
      </w:r>
    </w:p>
    <w:p>
      <w:r>
        <w:rPr>
          <w:b/>
        </w:rPr>
        <w:t xml:space="preserve">Tekstin numero 54</w:t>
      </w:r>
    </w:p>
    <w:p>
      <w:r>
        <w:t xml:space="preserve">Jotkut tutkijat keskittyvät nyt oppimaan siitä, miten nuoret näkevät omat ihmissuhteensa ja seksuaalisuutensa; he haluavat siirtyä pois tutkimusnäkökulmasta, joka keskittyy nuorten seksuaalisuuteen liittyviin ongelmiin." (Miksi?) Yliopiston professori Lucia O'Sullivan kollegoineen havaitsi, että 7.-12. luokkien murrosikäisten tyttöjen ja poikien ilmoittamissa parisuhdetapahtumissa ei ollut merkittäviä sukupuolieroja. Useimmat teini-ikäiset kertoivat suudelleensa kumppaniaan, pitäneensä tämän kanssa kädestä kiinni, ajatelleensa olevansa pari ja kertoneensa ihmisille olevansa parisuhteessa. Tämä tarkoittaa sitä, että sekä yksityiset ajatukset parisuhteesta että parisuhteen julkinen tunnustaminen olivat otokseen kuuluville nuorille tärkeitä. Seksuaaliset tapahtumat (kuten seksuaalinen koskettelu, yhdyntä) olivat harvinaisempia kuin </w:t>
      </w:r>
      <w:r>
        <w:rPr>
          <w:color w:val="A9A9A9"/>
        </w:rPr>
        <w:t xml:space="preserve">romanttiset </w:t>
      </w:r>
      <w:r>
        <w:t xml:space="preserve">tapahtumat (kädestä pitäminen) ja </w:t>
      </w:r>
      <w:r>
        <w:rPr>
          <w:color w:val="DCDCDC"/>
        </w:rPr>
        <w:t xml:space="preserve">sosiaaliset tapahtumat </w:t>
      </w:r>
      <w:r>
        <w:t xml:space="preserve">(kumppanin kanssa oleminen ryhmässä). Tutkijat toteavat, että nämä tulokset ovat tärkeitä, koska tulokset </w:t>
      </w:r>
      <w:r>
        <w:rPr>
          <w:color w:val="2F4F4F"/>
        </w:rPr>
        <w:t xml:space="preserve">keskittyvät nuoriin </w:t>
      </w:r>
      <w:r>
        <w:t xml:space="preserve">ja heidän sosiaalisiin ja romanttisiin vuorovaikutussuhteisiinsa liittyviin </w:t>
      </w:r>
      <w:r>
        <w:rPr>
          <w:color w:val="2F4F4F"/>
        </w:rPr>
        <w:t xml:space="preserve">myönteisempiin näkökohtiin </w:t>
      </w:r>
      <w:r>
        <w:t xml:space="preserve">sen sijaan, että keskityttäisiin seksuaaliseen käyttäytymiseen ja sen seurauksiin.</w:t>
      </w:r>
    </w:p>
    <w:p>
      <w:r>
        <w:rPr>
          <w:b/>
        </w:rPr>
        <w:t xml:space="preserve">Kysymys 0</w:t>
      </w:r>
    </w:p>
    <w:p>
      <w:r>
        <w:t xml:space="preserve">Ilmoittivatko nuoret tutkijoille enemmän seksuaalisia tai sosiaalisia tapahtumia?</w:t>
      </w:r>
    </w:p>
    <w:p>
      <w:r>
        <w:rPr>
          <w:b/>
        </w:rPr>
        <w:t xml:space="preserve">Kysymys 1</w:t>
      </w:r>
    </w:p>
    <w:p>
      <w:r>
        <w:t xml:space="preserve">Miksi tutkijat uskovat, että nuorten raportoimat sosiaaliset tapahtumat (eikä niinkään seksuaalinen toiminta) ovat tärkeitä?</w:t>
      </w:r>
    </w:p>
    <w:p>
      <w:r>
        <w:rPr>
          <w:b/>
        </w:rPr>
        <w:t xml:space="preserve">Kysymys 2</w:t>
      </w:r>
    </w:p>
    <w:p>
      <w:r>
        <w:t xml:space="preserve">Kumppanin kanssa kädestä pitäminen ja parisuhteesta kertominen ovat esimerkkejä minkälaisesta murrosikäisen tapahtumasta?</w:t>
      </w:r>
    </w:p>
    <w:p>
      <w:r>
        <w:rPr>
          <w:b/>
        </w:rPr>
        <w:t xml:space="preserve">Tekstin numero 55</w:t>
      </w:r>
    </w:p>
    <w:p>
      <w:r>
        <w:t xml:space="preserve">Se, missä määrin nuoret koetaan autonomisina olentoina, vaihtelee suuresti kulttuureittain, samoin kuin käyttäytyminen, joka edustaa tätä kehittyvää autonomiaa. Psykologit ovat tunnistaneet kolme autonomian päätyyppiä: </w:t>
      </w:r>
      <w:r>
        <w:rPr>
          <w:color w:val="A9A9A9"/>
        </w:rPr>
        <w:t xml:space="preserve">emotionaalinen riippumattomuus, käyttäytymisautonomia ja kognitiivinen autonomia</w:t>
      </w:r>
      <w:r>
        <w:t xml:space="preserve">. Emotionaalinen autonomia määritellään nuoren suhteiden perusteella, ja siihen sisältyy usein kypsempien tunnesuhteiden kehittyminen aikuisiin ja ikätovereihin. </w:t>
      </w:r>
      <w:r>
        <w:rPr>
          <w:color w:val="DCDCDC"/>
        </w:rPr>
        <w:t xml:space="preserve">Käyttäytymiseen liittyvä </w:t>
      </w:r>
      <w:r>
        <w:t xml:space="preserve">autonomia </w:t>
      </w:r>
      <w:r>
        <w:rPr>
          <w:color w:val="2F4F4F"/>
        </w:rPr>
        <w:t xml:space="preserve">käsittää nuoren kehittyvän kyvyn säädellä omaa käyttäytymistään, toimia omien päätösten mukaisesti ja hallita itseään</w:t>
      </w:r>
      <w:r>
        <w:t xml:space="preserve">. Kulttuurierot näkyvät erityisen selvästi tässä kategoriassa, koska se koskee seurustelua, sosiaalista aikaa ikätovereiden kanssa ja ajankäyttöä koskevia päätöksiä. Kognitiivinen autonomia kuvaa </w:t>
      </w:r>
      <w:r>
        <w:rPr>
          <w:color w:val="556B2F"/>
        </w:rPr>
        <w:t xml:space="preserve">nuoren kykyä osallistua itsenäiseen päättelyyn ja päätöksentekoon ilman liiallista riippuvuutta sosiaalisesta vahvistuksesta</w:t>
      </w:r>
      <w:r>
        <w:t xml:space="preserve">. Nuorten kognitiivisen kehityksen, laajenevien sosiaalisten suhteiden, yhä aikuismaisemman ulkonäön sekä lisääntyneiden oikeuksien ja velvollisuuksien hyväksymisen yhteisvaikutukset lisäävät nuorten autonomian tunnetta. Autonomian asianmukainen kehittyminen on liitetty hyvään mielenterveyteen, korkeaan itsetuntoon, omaehtoiseen motivoitumiseen, myönteiseen minäkäsitykseen sekä oma-aloitteiseen ja säätelevään käyttäytymiseen. Lisäksi on todettu, että nuorten mielenterveys on parhaimmillaan silloin, kun heidän autonomisuuden tunteensa vastaavat </w:t>
      </w:r>
      <w:r>
        <w:rPr>
          <w:color w:val="6B8E23"/>
        </w:rPr>
        <w:t xml:space="preserve">läheisesti </w:t>
      </w:r>
      <w:r>
        <w:t xml:space="preserve">heidän vanhempiensa tunteita.</w:t>
      </w:r>
    </w:p>
    <w:p>
      <w:r>
        <w:rPr>
          <w:b/>
        </w:rPr>
        <w:t xml:space="preserve">Kysymys 0</w:t>
      </w:r>
    </w:p>
    <w:p>
      <w:r>
        <w:t xml:space="preserve">Mitkä ovat autonomian kolme päätyyppiä?</w:t>
      </w:r>
    </w:p>
    <w:p>
      <w:r>
        <w:rPr>
          <w:b/>
        </w:rPr>
        <w:t xml:space="preserve">Kysymys 1</w:t>
      </w:r>
    </w:p>
    <w:p>
      <w:r>
        <w:t xml:space="preserve">Miten käyttäytymisautonomia määritellään?</w:t>
      </w:r>
    </w:p>
    <w:p>
      <w:r>
        <w:rPr>
          <w:b/>
        </w:rPr>
        <w:t xml:space="preserve">Kysymys 2</w:t>
      </w:r>
    </w:p>
    <w:p>
      <w:r>
        <w:t xml:space="preserve">Nuorten kulttuurierot näkyvät erityisesti minkälaisessa autonomiassa?</w:t>
      </w:r>
    </w:p>
    <w:p>
      <w:r>
        <w:rPr>
          <w:b/>
        </w:rPr>
        <w:t xml:space="preserve">Kysymys 3</w:t>
      </w:r>
    </w:p>
    <w:p>
      <w:r>
        <w:t xml:space="preserve">Miten kognitiivinen autonomia määritellään?</w:t>
      </w:r>
    </w:p>
    <w:p>
      <w:r>
        <w:rPr>
          <w:b/>
        </w:rPr>
        <w:t xml:space="preserve">Kysymys 4</w:t>
      </w:r>
    </w:p>
    <w:p>
      <w:r>
        <w:t xml:space="preserve">Onko nuoren mielenterveys parhaimmillaan silloin, kun hänen autonomiansa tunteet vastaavat läheisesti vanhempiensa tunteita, vai silloin, kun ne ovat ristiriidassa?</w:t>
      </w:r>
    </w:p>
    <w:p>
      <w:r>
        <w:rPr>
          <w:b/>
        </w:rPr>
        <w:t xml:space="preserve">Tekstin numero 56</w:t>
      </w:r>
    </w:p>
    <w:p>
      <w:r>
        <w:t xml:space="preserve">Lisäksi nuorten työhön ja vapaa-aikaan käyttämä aika </w:t>
      </w:r>
      <w:r>
        <w:rPr>
          <w:color w:val="A9A9A9"/>
        </w:rPr>
        <w:t xml:space="preserve">vaihtelee suuresti </w:t>
      </w:r>
      <w:r>
        <w:t xml:space="preserve">kulttuureittain </w:t>
      </w:r>
      <w:r>
        <w:rPr>
          <w:color w:val="DCDCDC"/>
        </w:rPr>
        <w:t xml:space="preserve">kulttuuristen normien ja odotusten sekä erilaisten sosioekonomisten tekijöiden vuoksi</w:t>
      </w:r>
      <w:r>
        <w:t xml:space="preserve">. </w:t>
      </w:r>
      <w:r>
        <w:t xml:space="preserve">Amerikkalaiset nuoret viettävät </w:t>
      </w:r>
      <w:r>
        <w:rPr>
          <w:color w:val="2F4F4F"/>
        </w:rPr>
        <w:t xml:space="preserve">vähemmän </w:t>
      </w:r>
      <w:r>
        <w:t xml:space="preserve">aikaa koulussa tai työssä ja </w:t>
      </w:r>
      <w:r>
        <w:rPr>
          <w:color w:val="556B2F"/>
        </w:rPr>
        <w:t xml:space="preserve">enemmän </w:t>
      </w:r>
      <w:r>
        <w:t xml:space="preserve">aikaa vapaa-ajan aktiviteetteihin - kuten urheiluun, seurusteluun ja ulkonäöstään huolehtimiseen - kuin nuoret monissa muissa maissa. Näihin eroihin voivat vaikuttaa kulttuuriset koulutusarvot ja se, kuinka paljon vastuuta nuorten odotetaan ottavan perheessään tai yhteisössään.</w:t>
      </w:r>
    </w:p>
    <w:p>
      <w:r>
        <w:rPr>
          <w:b/>
        </w:rPr>
        <w:t xml:space="preserve">Kysymys 0</w:t>
      </w:r>
    </w:p>
    <w:p>
      <w:r>
        <w:t xml:space="preserve">Vietävätkö amerikkalaiset nuoret enemmän vai vähemmän aikaa koulussa kuin muiden maiden nuoret?</w:t>
      </w:r>
    </w:p>
    <w:p>
      <w:r>
        <w:rPr>
          <w:b/>
        </w:rPr>
        <w:t xml:space="preserve">Kysymys 1</w:t>
      </w:r>
    </w:p>
    <w:p>
      <w:r>
        <w:t xml:space="preserve">Vietävätkö amerikkalaiset nuoret enemmän vai vähemmän aikaa vapaa-ajan toimintaan kuin muiden maiden nuoret?</w:t>
      </w:r>
    </w:p>
    <w:p>
      <w:r>
        <w:rPr>
          <w:b/>
        </w:rPr>
        <w:t xml:space="preserve">Kysymys 2</w:t>
      </w:r>
    </w:p>
    <w:p>
      <w:r>
        <w:t xml:space="preserve">Vaihteleeko nuorten työhön ja vapaa-aikaan käyttämä aika kulttuurista toiseen vai pysyykö se suhteellisen vakiona?</w:t>
      </w:r>
    </w:p>
    <w:p>
      <w:r>
        <w:rPr>
          <w:b/>
        </w:rPr>
        <w:t xml:space="preserve">Kysymys 3</w:t>
      </w:r>
    </w:p>
    <w:p>
      <w:r>
        <w:t xml:space="preserve">Mitkä ovat kaksi mahdollista syytä siihen, että eri kulttuureissa nuoret käyttävät vaihtelevasti aikaa työhön ja vapaa-aikaan?</w:t>
      </w:r>
    </w:p>
    <w:p>
      <w:r>
        <w:rPr>
          <w:b/>
        </w:rPr>
        <w:t xml:space="preserve">Tekstin numero 57</w:t>
      </w:r>
    </w:p>
    <w:p>
      <w:r>
        <w:t xml:space="preserve">Teini-ikäisten alkoholin ja huumeiden käyttö on tällä hetkellä kaikkien aikojen </w:t>
      </w:r>
      <w:r>
        <w:rPr>
          <w:color w:val="A9A9A9"/>
        </w:rPr>
        <w:t xml:space="preserve">alhaisimmalla tasolla</w:t>
      </w:r>
      <w:r>
        <w:t xml:space="preserve">. Kahdeksasluokkalaisista 4,4 prosenttia ilmoitti olleensa ainakin kerran humalassa edellisen kuukauden aikana, kymmenesluokkalaisista 13,7 prosenttia ja kahdestoista luokan oppilaista 25 prosenttia. Savukkeiden polttamisesta on tullut paljon harvinaisempaa amerikkalaisten yläasteen ja lukion oppilaiden keskuudessa; itse asiassa suurempi osa teini-ikäisistä polttaa nykyään </w:t>
      </w:r>
      <w:r>
        <w:t xml:space="preserve">enemmän </w:t>
      </w:r>
      <w:r>
        <w:rPr>
          <w:color w:val="DCDCDC"/>
        </w:rPr>
        <w:t xml:space="preserve">marihuanaa </w:t>
      </w:r>
      <w:r>
        <w:t xml:space="preserve">kuin savukkeita, erään tuoreen tutkimuksen mukaan 15,2 prosenttia ja 11,7 prosenttia tutkituista oppilaista. Viimeaikaiset tutkimukset ovat osoittaneet, että </w:t>
      </w:r>
      <w:r>
        <w:rPr>
          <w:color w:val="2F4F4F"/>
        </w:rPr>
        <w:t xml:space="preserve">miespuoliset </w:t>
      </w:r>
      <w:r>
        <w:t xml:space="preserve">nuoret polttavat paljon todennäköisemmin savukkeita kuin naispuoliset nuoret</w:t>
      </w:r>
      <w:r>
        <w:t xml:space="preserve">.</w:t>
      </w:r>
      <w:r>
        <w:t xml:space="preserve"> Tutkimus osoitti, että opiskelijoiden tupakoinnin yleisyydessä oli havaittavissa sukupuolten välinen ero. Tutkimustulokset osoittavat, että useampi mies kuin nainen aloitti tupakoinnin ala- ja yläkouluikäisenä, kun taas useimmat naiset aloittivat tupakoinnin yläkoulun jälkeen. Tämä saattaa johtua </w:t>
      </w:r>
      <w:r>
        <w:rPr>
          <w:color w:val="556B2F"/>
        </w:rPr>
        <w:t xml:space="preserve">viime aikoina muuttuneista yhteiskunnallisista ja poliittisista näkemyksistä marihuanaa kohtaan</w:t>
      </w:r>
      <w:r>
        <w:t xml:space="preserve">; lääkekäytön ja laillistamisen kaltaiset kysymykset ovat pyrkineet antamaan huumeelle myönteisemmän kuvan kuin aiemmin, kun taas savukkeita parjataan edelleen niihin liittyvien terveysriskien vuoksi.</w:t>
      </w:r>
    </w:p>
    <w:p>
      <w:r>
        <w:rPr>
          <w:b/>
        </w:rPr>
        <w:t xml:space="preserve">Kysymys 0</w:t>
      </w:r>
    </w:p>
    <w:p>
      <w:r>
        <w:t xml:space="preserve">Onko teini-ikäisten alkoholin ja huumeiden käyttö kaikkien aikojen korkeimmalla vai matalimmalla tasolla?</w:t>
      </w:r>
    </w:p>
    <w:p>
      <w:r>
        <w:rPr>
          <w:b/>
        </w:rPr>
        <w:t xml:space="preserve">Kysymys 1</w:t>
      </w:r>
    </w:p>
    <w:p>
      <w:r>
        <w:t xml:space="preserve">Polttavatko teinit yleisemmin marihuanaa vai savukkeita?</w:t>
      </w:r>
    </w:p>
    <w:p>
      <w:r>
        <w:rPr>
          <w:b/>
        </w:rPr>
        <w:t xml:space="preserve">Kysymys 2</w:t>
      </w:r>
    </w:p>
    <w:p>
      <w:r>
        <w:t xml:space="preserve">Tupakoivatko mies- vai naispuoliset myöhäisnuoret todennäköisemmin savukkeita?</w:t>
      </w:r>
    </w:p>
    <w:p>
      <w:r>
        <w:rPr>
          <w:b/>
        </w:rPr>
        <w:t xml:space="preserve">Kysymys 3</w:t>
      </w:r>
    </w:p>
    <w:p>
      <w:r>
        <w:t xml:space="preserve">Mikä on yksi mahdollinen selitys siirtymiselle kohti marihuanaa ja pois savukkeista?</w:t>
      </w:r>
    </w:p>
    <w:p>
      <w:r>
        <w:rPr>
          <w:b/>
        </w:rPr>
        <w:t xml:space="preserve">Tekstin numero 58</w:t>
      </w:r>
    </w:p>
    <w:p>
      <w:r>
        <w:t xml:space="preserve">Tutkimukset ovat yleensä osoittaneet, että </w:t>
      </w:r>
      <w:r>
        <w:t xml:space="preserve">nuorten alkoholinkäytön motiivit ovat </w:t>
      </w:r>
      <w:r>
        <w:t xml:space="preserve">hämmästyttävän </w:t>
      </w:r>
      <w:r>
        <w:rPr>
          <w:color w:val="A9A9A9"/>
        </w:rPr>
        <w:t xml:space="preserve">yhdenmukaisia </w:t>
      </w:r>
      <w:r>
        <w:t xml:space="preserve">eri kulttuureissa</w:t>
      </w:r>
      <w:r>
        <w:rPr>
          <w:color w:val="A9A9A9"/>
        </w:rPr>
        <w:t xml:space="preserve">. </w:t>
      </w:r>
      <w:r>
        <w:rPr>
          <w:color w:val="DCDCDC"/>
        </w:rPr>
        <w:t xml:space="preserve">Sosiaalisella sitoutumisella ja henkilökohtaisella nautinnolla </w:t>
      </w:r>
      <w:r>
        <w:t xml:space="preserve">näyttää olevan melko yleinen rooli nuorten juomapäätöksissä eri kulttuureissa. </w:t>
      </w:r>
      <w:r>
        <w:t xml:space="preserve">Argentiinassa, Hongkongissa ja Kanadassa tehdyt tutkimukset ovat osoittaneet, että nuorten yleisin syy juomiseen liittyy </w:t>
      </w:r>
      <w:r>
        <w:rPr>
          <w:color w:val="2F4F4F"/>
        </w:rPr>
        <w:t xml:space="preserve">mielihyvään ja virkistykseen</w:t>
      </w:r>
      <w:r>
        <w:t xml:space="preserve">. 80 prosenttia argentiinalaisista nuorista ilmoitti juovansa nautinnosta, ja vain </w:t>
      </w:r>
      <w:r>
        <w:rPr>
          <w:color w:val="556B2F"/>
        </w:rPr>
        <w:t xml:space="preserve">7 prosenttia nuorista </w:t>
      </w:r>
      <w:r>
        <w:t xml:space="preserve">joi parantaakseen huonoa mielialaa. Kanadalaisnuorten yleisimmät vastaukset olivat "päästä juhlatuulelle" (18 %), "koska nautin siitä" (16 %) ja "humaltuakseni" (10 %). Hongkongissa naispuoliset osallistujat ilmoittivat useimmiten juovansa sosiaalisesta nautinnosta, kun taas </w:t>
      </w:r>
      <w:r>
        <w:rPr>
          <w:color w:val="6B8E23"/>
        </w:rPr>
        <w:t xml:space="preserve">miehet </w:t>
      </w:r>
      <w:r>
        <w:t xml:space="preserve">ilmoittivat useimmiten juovansa tunteakseen alkoholin vaikutukset.</w:t>
      </w:r>
    </w:p>
    <w:p>
      <w:r>
        <w:rPr>
          <w:b/>
        </w:rPr>
        <w:t xml:space="preserve">Kysymys 0</w:t>
      </w:r>
    </w:p>
    <w:p>
      <w:r>
        <w:t xml:space="preserve">Ovatko teinien alkoholinkäytön motiivit erilaisia vai yhdenmukaisia eri kulttuureissa?</w:t>
      </w:r>
    </w:p>
    <w:p>
      <w:r>
        <w:rPr>
          <w:b/>
        </w:rPr>
        <w:t xml:space="preserve">Kysymys 1</w:t>
      </w:r>
    </w:p>
    <w:p>
      <w:r>
        <w:t xml:space="preserve">Mitkä kaksi syitä nuorten juomiseen ovat yhteisiä eri kulttuureissa?</w:t>
      </w:r>
    </w:p>
    <w:p>
      <w:r>
        <w:rPr>
          <w:b/>
        </w:rPr>
        <w:t xml:space="preserve">Kysymys 2</w:t>
      </w:r>
    </w:p>
    <w:p>
      <w:r>
        <w:t xml:space="preserve">Mikä on yleisin syy nuorten juomiseen Argentiinassa, Hongkongissa ja Kanadassa tehtyjen tutkimusten mukaan?</w:t>
      </w:r>
    </w:p>
    <w:p>
      <w:r>
        <w:rPr>
          <w:b/>
        </w:rPr>
        <w:t xml:space="preserve">Kysymys 3</w:t>
      </w:r>
    </w:p>
    <w:p>
      <w:r>
        <w:t xml:space="preserve">Kuinka monta prosenttia argentiinalaisista teini-ikäisistä ilmoitti juovansa parantaakseen huonoa mielialaa?</w:t>
      </w:r>
    </w:p>
    <w:p>
      <w:r>
        <w:rPr>
          <w:b/>
        </w:rPr>
        <w:t xml:space="preserve">Kysymys 4</w:t>
      </w:r>
    </w:p>
    <w:p>
      <w:r>
        <w:t xml:space="preserve">Kertoivatko Hongkongissa miehet vai naiset useimmin juovansa tunteakseen alkoholin vaikutukset?</w:t>
      </w:r>
    </w:p>
    <w:p>
      <w:r>
        <w:rPr>
          <w:b/>
        </w:rPr>
        <w:t xml:space="preserve">Tekstin numero 59</w:t>
      </w:r>
    </w:p>
    <w:p>
      <w:r>
        <w:rPr>
          <w:color w:val="A9A9A9"/>
        </w:rPr>
        <w:t xml:space="preserve">Nuoruusikä voidaan </w:t>
      </w:r>
      <w:r>
        <w:t xml:space="preserve">määritellä laajasti siten, </w:t>
      </w:r>
      <w:r>
        <w:t xml:space="preserve">että se on siirtyminen lapsesta aikuisuuteen. Hogan &amp; Astonen (1986) mukaan tämä siirtymä voi sisältää sellaisia merkkejä kuin koulun päättäminen, kokopäivätyön aloittaminen, kotoa lähteminen, naimisiinmeno ja ensimmäinen vanhemmuus. Siirtymäaika </w:t>
      </w:r>
      <w:r>
        <w:rPr>
          <w:color w:val="DCDCDC"/>
        </w:rPr>
        <w:t xml:space="preserve">vaihtelee </w:t>
      </w:r>
      <w:r>
        <w:t xml:space="preserve">kuitenkin </w:t>
      </w:r>
      <w:r>
        <w:rPr>
          <w:color w:val="DCDCDC"/>
        </w:rPr>
        <w:t xml:space="preserve">huomattavasti kulttuureittain</w:t>
      </w:r>
      <w:r>
        <w:t xml:space="preserve">. </w:t>
      </w:r>
      <w:r>
        <w:t xml:space="preserve">Joissakin maissa, kuten Yhdysvalloissa, murrosikä voi kestää </w:t>
      </w:r>
      <w:r>
        <w:rPr>
          <w:color w:val="2F4F4F"/>
        </w:rPr>
        <w:t xml:space="preserve">lähes vuosikymmenen, </w:t>
      </w:r>
      <w:r>
        <w:t xml:space="preserve">mutta toisissa maissa siirtymä - usein seremonian muodossa - voi kestää vain muutaman päivän.</w:t>
      </w:r>
    </w:p>
    <w:p>
      <w:r>
        <w:rPr>
          <w:b/>
        </w:rPr>
        <w:t xml:space="preserve">Kysymys 0</w:t>
      </w:r>
    </w:p>
    <w:p>
      <w:r>
        <w:t xml:space="preserve">Mitä voidaan laajasti ottaen tarkoittaa siirtyminen lapsesta aikuisuuteen?</w:t>
      </w:r>
    </w:p>
    <w:p>
      <w:r>
        <w:rPr>
          <w:b/>
        </w:rPr>
        <w:t xml:space="preserve">Kysymys 1</w:t>
      </w:r>
    </w:p>
    <w:p>
      <w:r>
        <w:t xml:space="preserve">Kuinka kauan Yhdysvalloissa uskotaan, että murrosikä kestää?</w:t>
      </w:r>
    </w:p>
    <w:p>
      <w:r>
        <w:rPr>
          <w:b/>
        </w:rPr>
        <w:t xml:space="preserve">Kysymys 2</w:t>
      </w:r>
    </w:p>
    <w:p>
      <w:r>
        <w:t xml:space="preserve">Vaihteleeko murrosiän kesto kulttuurista toiseen vai onko siitä yleisesti sovittu?</w:t>
      </w:r>
    </w:p>
    <w:p>
      <w:r>
        <w:rPr>
          <w:b/>
        </w:rPr>
        <w:t xml:space="preserve">Kysymys 3</w:t>
      </w:r>
    </w:p>
    <w:p>
      <w:r>
        <w:t xml:space="preserve">Koulun päättäminen, kokopäivätyön aloittaminen, naimisiinmeno ja ensimmäinen vanhemmuus ovat Hogan &amp; Astonen mukaan merkkejä siitä, missä kehitysvaiheessa ihminen on?</w:t>
      </w:r>
    </w:p>
    <w:p>
      <w:r>
        <w:rPr>
          <w:b/>
        </w:rPr>
        <w:t xml:space="preserve">Tekstin numero 60</w:t>
      </w:r>
    </w:p>
    <w:p>
      <w:r>
        <w:t xml:space="preserve">Nuoruusiän päättyminen ja aikuisuuden alkaminen </w:t>
      </w:r>
      <w:r>
        <w:rPr>
          <w:color w:val="A9A9A9"/>
        </w:rPr>
        <w:t xml:space="preserve">vaihtelee maittain </w:t>
      </w:r>
      <w:r>
        <w:t xml:space="preserve">ja toiminnoittain. Lisäksi jopa saman kansallisvaltion tai kulttuurin sisällä voi olla </w:t>
      </w:r>
      <w:r>
        <w:rPr>
          <w:color w:val="DCDCDC"/>
        </w:rPr>
        <w:t xml:space="preserve">eri ikäkausia</w:t>
      </w:r>
      <w:r>
        <w:t xml:space="preserve">, jolloin yksilö katsotaan (kronologisesti ja oikeudellisesti) riittävän kypsäksi, jotta yhteiskunta voi antaa hänelle tiettyjä etuoikeuksia ja velvollisuuksia. Tällaisia virstanpylväitä ovat esimerkiksi ajoneuvon kuljettaminen, lailliset sukupuolisuhteet, palveleminen asevoimissa tai valamiehistössä, alkoholin ostaminen ja juominen, äänestäminen, sopimusten tekeminen, tiettyjen koulutusasteiden suorittaminen ja avioituminen. Nuoruusikään liittyy yleensä </w:t>
      </w:r>
      <w:r>
        <w:t xml:space="preserve">vanhempien tai laillisten huoltajien sallima </w:t>
      </w:r>
      <w:r>
        <w:t xml:space="preserve">lisääntynyt </w:t>
      </w:r>
      <w:r>
        <w:rPr>
          <w:color w:val="2F4F4F"/>
        </w:rPr>
        <w:t xml:space="preserve">itsenäisyys</w:t>
      </w:r>
      <w:r>
        <w:t xml:space="preserve">, johon liittyy vähemmän valvontaa kuin esinuoruusikään.</w:t>
      </w:r>
    </w:p>
    <w:p>
      <w:r>
        <w:rPr>
          <w:b/>
        </w:rPr>
        <w:t xml:space="preserve">Kysymys 0</w:t>
      </w:r>
    </w:p>
    <w:p>
      <w:r>
        <w:t xml:space="preserve">Liittyykö murrosikään yleensä vanhempien lisääntynyt valvonta vai lisääntynyt itsenäisyys?</w:t>
      </w:r>
    </w:p>
    <w:p>
      <w:r>
        <w:rPr>
          <w:b/>
        </w:rPr>
        <w:t xml:space="preserve">Kysymys 1</w:t>
      </w:r>
    </w:p>
    <w:p>
      <w:r>
        <w:t xml:space="preserve">Onko nuoruuden päättymisestä ja aikuisuuden alkamisesta helppo sopia vai vaihteleeko se maittain?</w:t>
      </w:r>
    </w:p>
    <w:p>
      <w:r>
        <w:rPr>
          <w:b/>
        </w:rPr>
        <w:t xml:space="preserve">Kysymys 2</w:t>
      </w:r>
    </w:p>
    <w:p>
      <w:r>
        <w:t xml:space="preserve">Onko sellaisilla virstanpylväillä kuin auton ajaminen, valamiehistön jäsenyys, äänestäminen ja avioliitto yhteinen vastuunottoikä?</w:t>
      </w:r>
    </w:p>
    <w:p>
      <w:r>
        <w:rPr>
          <w:b/>
        </w:rPr>
        <w:t xml:space="preserve">Tekstin numero 61</w:t>
      </w:r>
    </w:p>
    <w:p>
      <w:r>
        <w:t xml:space="preserve">Miesten kasvokarvat ilmestyvät yleensä tietyssä järjestyksessä murrosiän aikana: Ensimmäiset kasvokarvat kasvavat yleensä </w:t>
      </w:r>
      <w:r>
        <w:rPr>
          <w:color w:val="A9A9A9"/>
        </w:rPr>
        <w:t xml:space="preserve">ylähuulen kulmiin</w:t>
      </w:r>
      <w:r>
        <w:t xml:space="preserve">, tyypillisesti </w:t>
      </w:r>
      <w:r>
        <w:rPr>
          <w:color w:val="DCDCDC"/>
        </w:rPr>
        <w:t xml:space="preserve">14-17 vuoden iässä</w:t>
      </w:r>
      <w:r>
        <w:t xml:space="preserve">. Sen jälkeen ne leviävät viiksiksi koko ylähuuleen. Tämän jälkeen karvoja ilmestyy poskien yläosaan ja alahuulen alle. Karvoitus leviää lopulta leuan sivuille ja alareunaan sekä muualle kasvojen alaosaan muodostaen täyden parran. Kuten useimmissa ihmisen biologisissa prosesseissa, tämä erityinen järjestys voi vaihdella joillakin yksilöillä. Kasvokarvat ilmaantuvat usein myöhäisnuoruudessa, noin 17-18-vuotiaana, mutta ne voivat ilmaantua vasta huomattavasti myöhemmin. Joillakin miehillä täydet kasvokarvat kehittyvät vasta 10 vuoden kuluttua murrosiästä. Kasvokarvoitus jatkuu karkeampana, tummempana ja paksumpana vielä </w:t>
      </w:r>
      <w:r>
        <w:rPr>
          <w:color w:val="2F4F4F"/>
        </w:rPr>
        <w:t xml:space="preserve">2-4 vuotta murrosiän jälkeen</w:t>
      </w:r>
      <w:r>
        <w:t xml:space="preserve">.</w:t>
      </w:r>
    </w:p>
    <w:p>
      <w:r>
        <w:rPr>
          <w:b/>
        </w:rPr>
        <w:t xml:space="preserve">Kysymys 0</w:t>
      </w:r>
    </w:p>
    <w:p>
      <w:r>
        <w:t xml:space="preserve">Milloin ensimmäiset kasvokarvat ilmestyvät murrosikäisillä miehillä?</w:t>
      </w:r>
    </w:p>
    <w:p>
      <w:r>
        <w:rPr>
          <w:b/>
        </w:rPr>
        <w:t xml:space="preserve">Kysymys 1</w:t>
      </w:r>
    </w:p>
    <w:p>
      <w:r>
        <w:t xml:space="preserve">Kuinka kauan kasvokarvat tummuvat, karkeutuvat ja paksuuntuvat?</w:t>
      </w:r>
    </w:p>
    <w:p>
      <w:r>
        <w:rPr>
          <w:b/>
        </w:rPr>
        <w:t xml:space="preserve">Kysymys 2</w:t>
      </w:r>
    </w:p>
    <w:p>
      <w:r>
        <w:t xml:space="preserve">Missä kasvokarvat esiintyvät ensimmäisen kerran murrosiässä?</w:t>
      </w:r>
    </w:p>
    <w:p>
      <w:r>
        <w:rPr>
          <w:b/>
        </w:rPr>
        <w:t xml:space="preserve">Tekstin numero 62</w:t>
      </w:r>
    </w:p>
    <w:p>
      <w:r>
        <w:t xml:space="preserve">Nuoruusiän kasvupyrähdys on murrosiässä tapahtuva nopea pituus- ja painonlisäys, joka johtuu kasvuhormonien, kilpirauhashormonien ja androgeenien samanaikaisesta vapautumisesta. Miehet kokevat kasvupyrähdyksen keskimäärin noin </w:t>
      </w:r>
      <w:r>
        <w:rPr>
          <w:color w:val="A9A9A9"/>
        </w:rPr>
        <w:t xml:space="preserve">kaksi vuotta myöhemmin </w:t>
      </w:r>
      <w:r>
        <w:t xml:space="preserve">kuin </w:t>
      </w:r>
      <w:r>
        <w:rPr>
          <w:color w:val="DCDCDC"/>
        </w:rPr>
        <w:t xml:space="preserve">naiset</w:t>
      </w:r>
      <w:r>
        <w:t xml:space="preserve">. </w:t>
      </w:r>
      <w:r>
        <w:t xml:space="preserve">Huippupituuden aikana (nopeimman kasvun aikana) nuoret kasvavat lähes samalla kasvuvauhdilla kuin </w:t>
      </w:r>
      <w:r>
        <w:rPr>
          <w:color w:val="2F4F4F"/>
        </w:rPr>
        <w:t xml:space="preserve">pikkulapset - noin </w:t>
      </w:r>
      <w:r>
        <w:rPr>
          <w:color w:val="556B2F"/>
        </w:rPr>
        <w:t xml:space="preserve">10,3 senttimetriä vuodessa </w:t>
      </w:r>
      <w:r>
        <w:t xml:space="preserve">miehillä ja </w:t>
      </w:r>
      <w:r>
        <w:rPr>
          <w:color w:val="6B8E23"/>
        </w:rPr>
        <w:t xml:space="preserve">9 senttimetriä </w:t>
      </w:r>
      <w:r>
        <w:t xml:space="preserve">naisilla. Pituusmuutosten lisäksi nuorilla on myös huomattava painonlisäys (Marshall, 1978). Nuoruusiässä saavutettu paino muodostaa lähes puolet aikuisen ruumiinpainosta. Teini-ikäiset ja varhaisaikuiset miehet voivat jatkaa luonnollista lihaskasvua myös murrosiän jälkeen.</w:t>
      </w:r>
    </w:p>
    <w:p>
      <w:r>
        <w:rPr>
          <w:b/>
        </w:rPr>
        <w:t xml:space="preserve">Kysymys 0</w:t>
      </w:r>
    </w:p>
    <w:p>
      <w:r>
        <w:t xml:space="preserve">Onko uroksilla vai naisilla kasvupyrähdykset ensin?</w:t>
      </w:r>
    </w:p>
    <w:p>
      <w:r>
        <w:rPr>
          <w:b/>
        </w:rPr>
        <w:t xml:space="preserve">Kysymys 1</w:t>
      </w:r>
    </w:p>
    <w:p>
      <w:r>
        <w:t xml:space="preserve">Kuinka paljon myöhemmin miehet keskimäärin kokevat kasvupyrähdyksensä?</w:t>
      </w:r>
    </w:p>
    <w:p>
      <w:r>
        <w:rPr>
          <w:b/>
        </w:rPr>
        <w:t xml:space="preserve">Kysymys 2</w:t>
      </w:r>
    </w:p>
    <w:p>
      <w:r>
        <w:t xml:space="preserve">Mikä on pituuskasvunopeuden huippunopeuden aikainen kasvunopeus miespuolisella murrosikäisellä?</w:t>
      </w:r>
    </w:p>
    <w:p>
      <w:r>
        <w:rPr>
          <w:b/>
        </w:rPr>
        <w:t xml:space="preserve">Kysymys 3</w:t>
      </w:r>
    </w:p>
    <w:p>
      <w:r>
        <w:t xml:space="preserve">Mikä on naispuolisen nuoren kasvuvauhti pituuskasvun huippunopeuden aikana?</w:t>
      </w:r>
    </w:p>
    <w:p>
      <w:r>
        <w:rPr>
          <w:b/>
        </w:rPr>
        <w:t xml:space="preserve">Kysymys 4</w:t>
      </w:r>
    </w:p>
    <w:p>
      <w:r>
        <w:t xml:space="preserve">Mihin muuhun elämänvaiheeseen verrattuna nuoruusiän kasvuvauhti on verrattavissa?</w:t>
      </w:r>
    </w:p>
    <w:p>
      <w:r>
        <w:rPr>
          <w:b/>
        </w:rPr>
        <w:t xml:space="preserve">Tekstin numero 63</w:t>
      </w:r>
    </w:p>
    <w:p>
      <w:r>
        <w:t xml:space="preserve">Aivojen valkoisen aineen määrä </w:t>
      </w:r>
      <w:r>
        <w:rPr>
          <w:color w:val="A9A9A9"/>
        </w:rPr>
        <w:t xml:space="preserve">kasvaa </w:t>
      </w:r>
      <w:r>
        <w:t xml:space="preserve">nuoruusiän aikana </w:t>
      </w:r>
      <w:r>
        <w:t xml:space="preserve">lineaarisesti, kun taas harmaan aineen määrä aivoissa noudattaa </w:t>
      </w:r>
      <w:r>
        <w:rPr>
          <w:color w:val="DCDCDC"/>
        </w:rPr>
        <w:t xml:space="preserve">käänteisen U:n kaavaa</w:t>
      </w:r>
      <w:r>
        <w:t xml:space="preserve">. </w:t>
      </w:r>
      <w:r>
        <w:rPr>
          <w:color w:val="2F4F4F"/>
        </w:rPr>
        <w:t xml:space="preserve">Synaptisen karsimisen (synaptic pruning) </w:t>
      </w:r>
      <w:r>
        <w:t xml:space="preserve">nimellä kulkevan prosessin </w:t>
      </w:r>
      <w:r>
        <w:t xml:space="preserve">avulla aivojen tarpeettomat hermosoluyhteydet poistuvat ja harmaan aineen määrä vähenee. Tämä ei kuitenkaan tarkoita sitä, että aivot menettävät toimintakykyään, vaan pikemminkin niistä tulee </w:t>
      </w:r>
      <w:r>
        <w:rPr>
          <w:color w:val="556B2F"/>
        </w:rPr>
        <w:t xml:space="preserve">tehokkaammat </w:t>
      </w:r>
      <w:r>
        <w:t xml:space="preserve">myelinisaation (aksonien eristämisen) lisääntymisen ja käyttämättömien reittien vähentymisen ansiosta.</w:t>
      </w:r>
    </w:p>
    <w:p>
      <w:r>
        <w:rPr>
          <w:b/>
        </w:rPr>
        <w:t xml:space="preserve">Kysymys 0</w:t>
      </w:r>
    </w:p>
    <w:p>
      <w:r>
        <w:t xml:space="preserve">Lisääntyykö vai väheneekö aivojen valkean aineen määrä nuoruusiän aikana?</w:t>
      </w:r>
    </w:p>
    <w:p>
      <w:r>
        <w:rPr>
          <w:b/>
        </w:rPr>
        <w:t xml:space="preserve">Kysymys 1</w:t>
      </w:r>
    </w:p>
    <w:p>
      <w:r>
        <w:t xml:space="preserve">Lisääntyykö aivojen harmaan aineen määrä lineaarisesti vai noudattaako se käänteisen U:n mallia nuoruusiän aikana?</w:t>
      </w:r>
    </w:p>
    <w:p>
      <w:r>
        <w:rPr>
          <w:b/>
        </w:rPr>
        <w:t xml:space="preserve">Kysymys 2</w:t>
      </w:r>
    </w:p>
    <w:p>
      <w:r>
        <w:t xml:space="preserve">Minkä prosessin aikana aivoista poistetaan tarpeettomat hermosoluyhteydet?</w:t>
      </w:r>
    </w:p>
    <w:p>
      <w:r>
        <w:rPr>
          <w:b/>
        </w:rPr>
        <w:t xml:space="preserve">Kysymys 3</w:t>
      </w:r>
    </w:p>
    <w:p>
      <w:r>
        <w:t xml:space="preserve">Tulevatko aivot tehokkaammiksi vai tehottomammiksi synaptisen karsinnan seurauksena?</w:t>
      </w:r>
    </w:p>
    <w:p>
      <w:r>
        <w:rPr>
          <w:b/>
        </w:rPr>
        <w:t xml:space="preserve">Tekstin numero 64</w:t>
      </w:r>
    </w:p>
    <w:p>
      <w:r>
        <w:t xml:space="preserve">Nuoruusikä on myös nopean kognitiivisen kehityksen aikaa. </w:t>
      </w:r>
      <w:r>
        <w:rPr>
          <w:color w:val="A9A9A9"/>
        </w:rPr>
        <w:t xml:space="preserve">Piaget </w:t>
      </w:r>
      <w:r>
        <w:t xml:space="preserve">kuvaa nuoruusikää elämänvaiheeksi, jossa yksilön ajatukset alkavat saada abstraktimpia muotoja ja egokeskeiset ajatukset </w:t>
      </w:r>
      <w:r>
        <w:rPr>
          <w:color w:val="DCDCDC"/>
        </w:rPr>
        <w:t xml:space="preserve">vähenevät</w:t>
      </w:r>
      <w:r>
        <w:t xml:space="preserve">. Näin yksilö pystyy ajattelemaan ja päättelemään laajemmassa perspektiivissä. Käyttäytymis- ja fMRI-tutkimusten yhdistelmä on osoittanut, että </w:t>
      </w:r>
      <w:r>
        <w:rPr>
          <w:color w:val="2F4F4F"/>
        </w:rPr>
        <w:t xml:space="preserve">toimeenpanotoiminnot </w:t>
      </w:r>
      <w:r>
        <w:t xml:space="preserve">eli kognitiiviset taidot, jotka mahdollistavat ajatusten ja käyttäytymisen hallinnan ja koordinoinnin, </w:t>
      </w:r>
      <w:r>
        <w:t xml:space="preserve">kehittyvät, ja </w:t>
      </w:r>
      <w:r>
        <w:t xml:space="preserve">ne liitetään yleensä </w:t>
      </w:r>
      <w:r>
        <w:rPr>
          <w:color w:val="556B2F"/>
        </w:rPr>
        <w:t xml:space="preserve">prefrontaaliseen aivokuoreen</w:t>
      </w:r>
      <w:r>
        <w:t xml:space="preserve">. Tässä elämänvaiheessa kehitetyt ajatukset, ideat ja käsitteet vaikuttavat suuresti ihmisen tulevaan elämään, ja niillä on suuri merkitys luonteen ja persoonallisuuden muodostumisessa.</w:t>
      </w:r>
    </w:p>
    <w:p>
      <w:r>
        <w:rPr>
          <w:b/>
        </w:rPr>
        <w:t xml:space="preserve">Kysymys 0</w:t>
      </w:r>
    </w:p>
    <w:p>
      <w:r>
        <w:t xml:space="preserve">Kuka kuvailee murrosikää elämänvaiheeksi, jossa yksilön ajatukset alkavat saada enemmän abstraktia muotoa?</w:t>
      </w:r>
    </w:p>
    <w:p>
      <w:r>
        <w:rPr>
          <w:b/>
        </w:rPr>
        <w:t xml:space="preserve">Kysymys 1</w:t>
      </w:r>
    </w:p>
    <w:p>
      <w:r>
        <w:t xml:space="preserve">Mikä on toinen termi kongitiivisille taidoille, jotka mahdollistavat ajatusten ja käyttäytymisen hallinnan ja koordinoinnin?</w:t>
      </w:r>
    </w:p>
    <w:p>
      <w:r>
        <w:rPr>
          <w:b/>
        </w:rPr>
        <w:t xml:space="preserve">Kysymys 2</w:t>
      </w:r>
    </w:p>
    <w:p>
      <w:r>
        <w:t xml:space="preserve">Mikä aivokuori liittyy yleisesti ajatusten ja käyttäytymisen koordinointiin?</w:t>
      </w:r>
    </w:p>
    <w:p>
      <w:r>
        <w:rPr>
          <w:b/>
        </w:rPr>
        <w:t xml:space="preserve">Kysymys 3</w:t>
      </w:r>
    </w:p>
    <w:p>
      <w:r>
        <w:t xml:space="preserve">Uskooko Piaget, että egosentriset ajatukset vähenevät vai lisääntyvät murrosiässä?</w:t>
      </w:r>
    </w:p>
    <w:p>
      <w:r>
        <w:rPr>
          <w:b/>
        </w:rPr>
        <w:t xml:space="preserve">Tekstin numero 65</w:t>
      </w:r>
    </w:p>
    <w:p>
      <w:r>
        <w:t xml:space="preserve">Toinen merkittävä </w:t>
      </w:r>
      <w:r>
        <w:rPr>
          <w:color w:val="A9A9A9"/>
        </w:rPr>
        <w:t xml:space="preserve">kognitiivisen </w:t>
      </w:r>
      <w:r>
        <w:t xml:space="preserve">kehityksen </w:t>
      </w:r>
      <w:r>
        <w:t xml:space="preserve">piirre </w:t>
      </w:r>
      <w:r>
        <w:t xml:space="preserve">nuoruusiässä on </w:t>
      </w:r>
      <w:r>
        <w:t xml:space="preserve">systemaattisemman ja abstraktimman ajattelun kehittyminen. </w:t>
      </w:r>
      <w:r>
        <w:rPr>
          <w:color w:val="DCDCDC"/>
        </w:rPr>
        <w:t xml:space="preserve">Murrosikäisten on </w:t>
      </w:r>
      <w:r>
        <w:t xml:space="preserve">esimerkiksi </w:t>
      </w:r>
      <w:r>
        <w:t xml:space="preserve">lapsia helpompi ymmärtää </w:t>
      </w:r>
      <w:r>
        <w:t xml:space="preserve">sanaleikkeihin, sananlaskuihin, metaforiin ja analogioihin sisältyvää </w:t>
      </w:r>
      <w:r>
        <w:rPr>
          <w:color w:val="2F4F4F"/>
        </w:rPr>
        <w:t xml:space="preserve">korkeamman asteen </w:t>
      </w:r>
      <w:r>
        <w:t xml:space="preserve">abstraktia logiikkaa. Heidän lisääntyneiden valmiuksiensa ansiosta he osaavat arvostaa tapoja, joilla kieltä voidaan käyttää moninaisten viestien välittämiseen, kuten satiiria, metaforia ja sarkasmia. (Alle </w:t>
      </w:r>
      <w:r>
        <w:rPr>
          <w:color w:val="556B2F"/>
        </w:rPr>
        <w:t xml:space="preserve">yhdeksänvuotiaat</w:t>
      </w:r>
      <w:r>
        <w:t xml:space="preserve"> lapset </w:t>
      </w:r>
      <w:r>
        <w:t xml:space="preserve">eivät usein ymmärrä sarkasmia lainkaan.) Tämä mahdollistaa myös kehittyneen päättelyn ja loogisten prosessien soveltamisen sosiaalisiin ja ideologisiin asioihin, kuten ihmissuhteisiin, politiikkaan, filosofiaan, uskontoon, moraaliin, ystävyyteen, uskoon, demokratiaan, oikeudenmukaisuuteen ja rehellisyyteen.</w:t>
      </w:r>
    </w:p>
    <w:p>
      <w:r>
        <w:rPr>
          <w:b/>
        </w:rPr>
        <w:t xml:space="preserve">Kysymys 0</w:t>
      </w:r>
    </w:p>
    <w:p>
      <w:r>
        <w:t xml:space="preserve">Ymmärtävätkö nuoret vai lapset sanaleikkejä, sananlaskuja, metaforia ja analogioita tehokkaimmin?</w:t>
      </w:r>
    </w:p>
    <w:p>
      <w:r>
        <w:rPr>
          <w:b/>
        </w:rPr>
        <w:t xml:space="preserve">Kysymys 1</w:t>
      </w:r>
    </w:p>
    <w:p>
      <w:r>
        <w:t xml:space="preserve">Minkä ikäiset lapset eivät usein ymmärrä sarkasmia?</w:t>
      </w:r>
    </w:p>
    <w:p>
      <w:r>
        <w:rPr>
          <w:b/>
        </w:rPr>
        <w:t xml:space="preserve">Kysymys 2</w:t>
      </w:r>
    </w:p>
    <w:p>
      <w:r>
        <w:t xml:space="preserve">Ovatko sanaleikit, sananlaskut, metaforat ja analogiat alemman vai ylemmän asteen logiikkaa?</w:t>
      </w:r>
    </w:p>
    <w:p>
      <w:r>
        <w:rPr>
          <w:b/>
        </w:rPr>
        <w:t xml:space="preserve">Kysymys 3</w:t>
      </w:r>
    </w:p>
    <w:p>
      <w:r>
        <w:t xml:space="preserve">Järjestelmällisemmän ja abstraktimman ajattelun kehittyminen on merkittävä osa minkälaista kehitystä nuoruusiässä tapahtuu?</w:t>
      </w:r>
    </w:p>
    <w:p>
      <w:r>
        <w:rPr>
          <w:b/>
        </w:rPr>
        <w:t xml:space="preserve">Tekstin numero 66</w:t>
      </w:r>
    </w:p>
    <w:p>
      <w:r>
        <w:t xml:space="preserve">Koska suurin osa nuorten saamista vammoista liittyy </w:t>
      </w:r>
      <w:r>
        <w:rPr>
          <w:color w:val="A9A9A9"/>
        </w:rPr>
        <w:t xml:space="preserve">riskikäyttäytymiseen </w:t>
      </w:r>
      <w:r>
        <w:t xml:space="preserve">(auto-onnettomuudet, alkoholi, suojaamaton seksi), nuorten riskinoton taustalla olevia kognitiivisia ja emotionaalisia prosesseja on tutkittu paljon. Tätä kysymystä käsiteltäessä on tärkeää erottaa toisistaan, ovatko nuoret todennäköisemmin mukana riskikäyttäytymisessä (yleisyys), tekevätkö he riskiin liittyviä päätöksiä samalla vai eri tavalla kuin aikuiset (kognitiivisen prosessoinnin näkökulma) vai käyttävätkö he samoja prosesseja, mutta arvostavat eri asioita ja päätyvät näin ollen erilaisiin päätelmiin. </w:t>
      </w:r>
      <w:r>
        <w:rPr>
          <w:color w:val="DCDCDC"/>
        </w:rPr>
        <w:t xml:space="preserve">Käyttäytymispäätöksentekoteoriassa </w:t>
      </w:r>
      <w:r>
        <w:t xml:space="preserve">ehdotetaan, että </w:t>
      </w:r>
      <w:r>
        <w:rPr>
          <w:color w:val="2F4F4F"/>
        </w:rPr>
        <w:t xml:space="preserve">sekä </w:t>
      </w:r>
      <w:r>
        <w:t xml:space="preserve">nuoret että aikuiset </w:t>
      </w:r>
      <w:r>
        <w:t xml:space="preserve">punnitsevat toiminnan mahdollisia palkkioita ja seurauksia. Tutkimukset ovat kuitenkin osoittaneet, että </w:t>
      </w:r>
      <w:r>
        <w:rPr>
          <w:color w:val="556B2F"/>
        </w:rPr>
        <w:t xml:space="preserve">nuoret </w:t>
      </w:r>
      <w:r>
        <w:t xml:space="preserve">näyttävät antavan aikuisia enemmän painoarvoa palkkioille, erityisesti sosiaalisille palkkioille.</w:t>
      </w:r>
    </w:p>
    <w:p>
      <w:r>
        <w:rPr>
          <w:b/>
        </w:rPr>
        <w:t xml:space="preserve">Kysymys 0</w:t>
      </w:r>
    </w:p>
    <w:p>
      <w:r>
        <w:t xml:space="preserve">Mihin liittyy suurin osa nuorten saamista vammoista?</w:t>
      </w:r>
    </w:p>
    <w:p>
      <w:r>
        <w:rPr>
          <w:b/>
        </w:rPr>
        <w:t xml:space="preserve">Kysymys 1</w:t>
      </w:r>
    </w:p>
    <w:p>
      <w:r>
        <w:t xml:space="preserve">Näyttääkö siltä, että nuoret vai aikuiset antavat enemmän painoarvoa palkkioille?</w:t>
      </w:r>
    </w:p>
    <w:p>
      <w:r>
        <w:rPr>
          <w:b/>
        </w:rPr>
        <w:t xml:space="preserve">Kysymys 2</w:t>
      </w:r>
    </w:p>
    <w:p>
      <w:r>
        <w:t xml:space="preserve">Punnitsevatko nuoret, aikuiset vai molemmat toiminnan mahdollisia palkkioita ja seurauksia?</w:t>
      </w:r>
    </w:p>
    <w:p>
      <w:r>
        <w:rPr>
          <w:b/>
        </w:rPr>
        <w:t xml:space="preserve">Kysymys 3</w:t>
      </w:r>
    </w:p>
    <w:p>
      <w:r>
        <w:t xml:space="preserve">Minkä teorian mukaan sekä aikuiset että nuoret punnitsevat toiminnan mahdollisia palkkioita ja seurauksia?</w:t>
      </w:r>
    </w:p>
    <w:p>
      <w:r>
        <w:rPr>
          <w:b/>
        </w:rPr>
        <w:t xml:space="preserve">Tekstin numero 67</w:t>
      </w:r>
    </w:p>
    <w:p>
      <w:r>
        <w:t xml:space="preserve">Minäkäsityksen </w:t>
      </w:r>
      <w:r>
        <w:rPr>
          <w:color w:val="A9A9A9"/>
        </w:rPr>
        <w:t xml:space="preserve">eriytyminen</w:t>
      </w:r>
      <w:r>
        <w:t xml:space="preserve"> jatkuu, </w:t>
      </w:r>
      <w:r>
        <w:t xml:space="preserve">kun nuori tunnistaa kontekstin vaikutukset omaan käyttäytymiseensä ja muiden käsityksiin ja alkaa tarkentaa ominaisuuksiaan, kun häntä pyydetään kuvailemaan itseään. Eriytyminen näyttää olevan täysin kehittynyttä </w:t>
      </w:r>
      <w:r>
        <w:rPr>
          <w:color w:val="DCDCDC"/>
        </w:rPr>
        <w:t xml:space="preserve">nuoruusiän puoliväliin mennessä</w:t>
      </w:r>
      <w:r>
        <w:t xml:space="preserve">. Nuorten itsensä kuvailuun käyttämät persoonallisuuspiirteet, jotka saavuttavat huippunsa 7.-9. luokilla, viittaavat tiettyihin asiayhteyksiin ja voivat siksi olla ristiriidassa keskenään. Minäkäsityksen epäjohdonmukaisen sisällön tunnistaminen on yleinen </w:t>
      </w:r>
      <w:r>
        <w:rPr>
          <w:color w:val="2F4F4F"/>
        </w:rPr>
        <w:t xml:space="preserve">stressin </w:t>
      </w:r>
      <w:r>
        <w:t xml:space="preserve">lähde </w:t>
      </w:r>
      <w:r>
        <w:t xml:space="preserve">näinä vuosina (ks. kognitiivinen dissonanssi), mutta tämä stressi voi hyödyttää nuoria edistämällä rakenteellista kehitystä.</w:t>
      </w:r>
    </w:p>
    <w:p>
      <w:r>
        <w:rPr>
          <w:b/>
        </w:rPr>
        <w:t xml:space="preserve">Kysymys 0</w:t>
      </w:r>
    </w:p>
    <w:p>
      <w:r>
        <w:t xml:space="preserve">Milloin eriytyminen on täysin kehittynyt?</w:t>
      </w:r>
    </w:p>
    <w:p>
      <w:r>
        <w:rPr>
          <w:b/>
        </w:rPr>
        <w:t xml:space="preserve">Kysymys 1</w:t>
      </w:r>
    </w:p>
    <w:p>
      <w:r>
        <w:t xml:space="preserve">Kun nuoret alkavat karsia piirteitään, mitä he osoittavat?</w:t>
      </w:r>
    </w:p>
    <w:p>
      <w:r>
        <w:rPr>
          <w:b/>
        </w:rPr>
        <w:t xml:space="preserve">Kysymys 2</w:t>
      </w:r>
    </w:p>
    <w:p>
      <w:r>
        <w:t xml:space="preserve">Tuottaako ristiriitaisen minäkäsityksen tunnistaminen nuorelle tyypillisesti ahdistusta vai rauhaa?</w:t>
      </w:r>
    </w:p>
    <w:p>
      <w:r>
        <w:rPr>
          <w:b/>
        </w:rPr>
        <w:t xml:space="preserve">Tekstin numero 68</w:t>
      </w:r>
    </w:p>
    <w:p>
      <w:r>
        <w:t xml:space="preserve">Troiden ehdotti </w:t>
      </w:r>
      <w:r>
        <w:t xml:space="preserve">vuonna </w:t>
      </w:r>
      <w:r>
        <w:rPr>
          <w:color w:val="A9A9A9"/>
        </w:rPr>
        <w:t xml:space="preserve">1989</w:t>
      </w:r>
      <w:r>
        <w:t xml:space="preserve">, että </w:t>
      </w:r>
      <w:r>
        <w:t xml:space="preserve">homoseksuaalisen seksuaalisen identiteetin kehittymiselle on nelivaiheinen malli. Ensimmäinen vaihe, jota kutsutaan </w:t>
      </w:r>
      <w:r>
        <w:rPr>
          <w:color w:val="DCDCDC"/>
        </w:rPr>
        <w:t xml:space="preserve">herkistymiseksi</w:t>
      </w:r>
      <w:r>
        <w:t xml:space="preserve">, alkaa yleensä </w:t>
      </w:r>
      <w:r>
        <w:rPr>
          <w:color w:val="2F4F4F"/>
        </w:rPr>
        <w:t xml:space="preserve">lapsuudessa, ja sitä </w:t>
      </w:r>
      <w:r>
        <w:t xml:space="preserve">leimaa lapsen tietoisuus samaa sukupuolta olevista vetoomuksista</w:t>
      </w:r>
      <w:r>
        <w:t xml:space="preserve">.</w:t>
      </w:r>
      <w:r>
        <w:t xml:space="preserve"> Toinen vaihe, </w:t>
      </w:r>
      <w:r>
        <w:rPr>
          <w:color w:val="556B2F"/>
        </w:rPr>
        <w:t xml:space="preserve">identiteettihämmennys</w:t>
      </w:r>
      <w:r>
        <w:t xml:space="preserve">, tapahtuu yleensä muutamaa vuotta myöhemmin. Tässä vaiheessa nuorta valtaa seksuaaliseen suuntautumiseensa liittyvä sisäinen myllerrys, ja hän ryhtyy seksuaalisiin kokemuksiin samaa sukupuolta olevien kumppaneiden kanssa. Kolmannessa vaiheessa, identiteetin omaksumisvaiheessa, joka tapahtuu yleensä muutama vuosi sen jälkeen, kun nuori on lähtenyt kotoa, nuoret alkavat avautua perheelleen ja läheisille ystävilleen ja määrittelevät itsensä homoksi, lesboksi tai biseksuaaliksi. Viimeisessä vaiheessa, jota kutsutaan sitoutumiseksi, nuori aikuinen omaksuu seksuaalisen identiteettinsä elämäntavaksi. Tämän mallin mukaan paljastumisprosessi alkaa siis lapsuudessa ja jatkuu parikymppisenä. Tämä malli on ollut kiistanalainen, ja viime vuosina on tutkittu vaihtoehtoisia ajatuksia.</w:t>
      </w:r>
    </w:p>
    <w:p>
      <w:r>
        <w:rPr>
          <w:b/>
        </w:rPr>
        <w:t xml:space="preserve">Kysymys 0</w:t>
      </w:r>
    </w:p>
    <w:p>
      <w:r>
        <w:t xml:space="preserve">Minä vuonna Troiden ehdotti nelivaiheista mallia homoseksuaalisen seksuaalisen identiteetin kehittymisestä?</w:t>
      </w:r>
    </w:p>
    <w:p>
      <w:r>
        <w:rPr>
          <w:b/>
        </w:rPr>
        <w:t xml:space="preserve">Kysymys 1</w:t>
      </w:r>
    </w:p>
    <w:p>
      <w:r>
        <w:t xml:space="preserve">Mikä on Troidenin ensimmäinen kehitysvaihe?</w:t>
      </w:r>
    </w:p>
    <w:p>
      <w:r>
        <w:rPr>
          <w:b/>
        </w:rPr>
        <w:t xml:space="preserve">Kysymys 2</w:t>
      </w:r>
    </w:p>
    <w:p>
      <w:r>
        <w:t xml:space="preserve">Milloin herkistyminen yleensä alkaa?</w:t>
      </w:r>
    </w:p>
    <w:p>
      <w:r>
        <w:rPr>
          <w:b/>
        </w:rPr>
        <w:t xml:space="preserve">Kysymys 3</w:t>
      </w:r>
    </w:p>
    <w:p>
      <w:r>
        <w:t xml:space="preserve">Mitä kutsutaan Troidenin toiseksi vaiheeksi?</w:t>
      </w:r>
    </w:p>
    <w:p>
      <w:r>
        <w:rPr>
          <w:b/>
        </w:rPr>
        <w:t xml:space="preserve">Kysymys 4</w:t>
      </w:r>
    </w:p>
    <w:p>
      <w:r>
        <w:t xml:space="preserve">Missä vaiheessa nuoret ovat seksuaaliseen suuntautumiseensa liittyvien sisäisten myllerryksen tunteiden vallassa?</w:t>
      </w:r>
    </w:p>
    <w:p>
      <w:r>
        <w:rPr>
          <w:b/>
        </w:rPr>
        <w:t xml:space="preserve">Tekstin numero 69</w:t>
      </w:r>
    </w:p>
    <w:p>
      <w:r>
        <w:t xml:space="preserve">Lapsuudessa sisarukset ovat konfliktien ja turhautumisen lähde sekä tukijärjestelmä. Nuoruus voi vaikuttaa tähän suhteeseen eri tavoin sisarusten sukupuolesta riippuen. Samaa sukupuolta olevilla sisaruspareilla läheisyys </w:t>
      </w:r>
      <w:r>
        <w:rPr>
          <w:color w:val="A9A9A9"/>
        </w:rPr>
        <w:t xml:space="preserve">lisääntyy </w:t>
      </w:r>
      <w:r>
        <w:t xml:space="preserve">varhaisnuoruudessa ja pysyy sitten vakaana</w:t>
      </w:r>
      <w:r>
        <w:t xml:space="preserve">.</w:t>
      </w:r>
      <w:r>
        <w:t xml:space="preserve"> Sekasukupuoliset sisarusparit toimivat eri tavalla; sisarukset ajautuvat erilleen varhaisnuoruusvuosina, mutta kokevat läheisyyden lisääntyvän </w:t>
      </w:r>
      <w:r>
        <w:rPr>
          <w:color w:val="DCDCDC"/>
        </w:rPr>
        <w:t xml:space="preserve">keskinuoruudesta </w:t>
      </w:r>
      <w:r>
        <w:t xml:space="preserve">alkaen</w:t>
      </w:r>
      <w:r>
        <w:t xml:space="preserve">. Sisarusvuorovaikutussuhteet ovat lasten ensimmäisiä ihmissuhdekokemuksia, jotka muokkaavat heidän sosiaalista ja itseymmärrystään koko elämän ajan. Myönteisten sisarussuhteiden ylläpitäminen voi auttaa nuoria monin tavoin. Sisarukset pystyvät toimimaan vertaisina ja voivat </w:t>
      </w:r>
      <w:r>
        <w:rPr>
          <w:color w:val="2F4F4F"/>
        </w:rPr>
        <w:t xml:space="preserve">lisätä toistensa sosiaalisuutta ja itsetunnon tunnetta</w:t>
      </w:r>
      <w:r>
        <w:t xml:space="preserve">. Vanhemmat sisarukset voivat opastaa nuorempia sisaruksia, vaikka tämän vaikutus voi olla joko myönteinen tai kielteinen riippuen vanhemman sisaruksen toiminnasta.</w:t>
      </w:r>
    </w:p>
    <w:p>
      <w:r>
        <w:rPr>
          <w:b/>
        </w:rPr>
        <w:t xml:space="preserve">Kysymys 0</w:t>
      </w:r>
    </w:p>
    <w:p>
      <w:r>
        <w:t xml:space="preserve">Lisääntyykö vai väheneekö samaa sukupuolta olevien sisarusten välinen läheisyys murrosiässä?</w:t>
      </w:r>
    </w:p>
    <w:p>
      <w:r>
        <w:rPr>
          <w:b/>
        </w:rPr>
        <w:t xml:space="preserve">Kysymys 1</w:t>
      </w:r>
    </w:p>
    <w:p>
      <w:r>
        <w:t xml:space="preserve">Kun sisarukset toimivat vertaisina, mitä myönteisiä vaikutuksia on mahdollista saada aikaan?</w:t>
      </w:r>
    </w:p>
    <w:p>
      <w:r>
        <w:rPr>
          <w:b/>
        </w:rPr>
        <w:t xml:space="preserve">Kysymys 2</w:t>
      </w:r>
    </w:p>
    <w:p>
      <w:r>
        <w:t xml:space="preserve">Missä vaiheessa sekasukupuolisten sisarusten läheisyys yleensä lisääntyy?</w:t>
      </w:r>
    </w:p>
    <w:p>
      <w:r>
        <w:rPr>
          <w:b/>
        </w:rPr>
        <w:t xml:space="preserve">Tekstin numero 70</w:t>
      </w:r>
    </w:p>
    <w:p>
      <w:r>
        <w:t xml:space="preserve">Nuorilla on taipumus liittyä </w:t>
      </w:r>
      <w:r>
        <w:rPr>
          <w:color w:val="A9A9A9"/>
        </w:rPr>
        <w:t xml:space="preserve">pieniin </w:t>
      </w:r>
      <w:r>
        <w:t xml:space="preserve">"klikkeihin" ja </w:t>
      </w:r>
      <w:r>
        <w:rPr>
          <w:color w:val="DCDCDC"/>
        </w:rPr>
        <w:t xml:space="preserve">suurempiin </w:t>
      </w:r>
      <w:r>
        <w:t xml:space="preserve">"väkijoukkoihin"</w:t>
      </w:r>
      <w:r>
        <w:t xml:space="preserve">. </w:t>
      </w:r>
      <w:r>
        <w:t xml:space="preserve">Varhaisnuoruuden aikana nuoret liittyvät usein klikkiin, jotka ovat </w:t>
      </w:r>
      <w:r>
        <w:rPr>
          <w:color w:val="2F4F4F"/>
        </w:rPr>
        <w:t xml:space="preserve">yksinoikeudellisia, vain yhden sukupuolen ikäisensä sisältäviä ryhmiä, joiden kanssa he ovat erityisen läheisiä</w:t>
      </w:r>
      <w:r>
        <w:t xml:space="preserve">. </w:t>
      </w:r>
      <w:r>
        <w:t xml:space="preserve">Huolimatta yleisestä käsityksestä, jonka mukaan klikit ovat luonnostaan kielteinen vaikutus, ne voivat </w:t>
      </w:r>
      <w:r>
        <w:rPr>
          <w:color w:val="556B2F"/>
        </w:rPr>
        <w:t xml:space="preserve">auttaa nuoria sopeutumaan sosiaalisesti ja muodostamaan vahvemman identiteetin tunteen</w:t>
      </w:r>
      <w:r>
        <w:t xml:space="preserve">. Esimerkiksi erittäin urheilullisista miespuolisista ikätovereista koostuvassa klikissä klikki voi luoda vahvemman uskollisuuden ja kilpailun tunteen. Klikkien toiminnasta on myös tullut jossain määrin "kollektiivinen vanhempi", joka kertoo nuorille, mitä tehdä ja mitä olla tekemättä. Myöhäisnuoruudessa klikit sulautuvat usein sekasukupuolisiksi ryhmiksi, kun teini-ikäiset alkavat romanttisesti seurustella toistensa kanssa. Nämä pienet kaveriporukat hajoavat sitten edelleen, kun seurustelu muuttuu parisuhdekeskeisemmäksi. Laajemmassa mittakaavassa nuoret liittyvät usein väkijoukkoihin, ryhmiin, jotka koostuvat henkilöistä, joilla on yhteinen kiinnostuksen kohde tai toiminta. Joukkoidentiteetit saattavat usein olla perustana nuorten stereotypioinnille, kuten urheilijoiden tai nörttien luokittelulle. Suurissa, monietnisissä lukioissa on usein etnisesti määräytyviä joukkoja. Vaikka joukot ovat hyvin vaikutusvaltaisia varhais- ja keskinuoruudessa, niiden merkitys vähenee lukion aikana, kun oppilaat identifioituvat yksilöllisemmin.</w:t>
      </w:r>
    </w:p>
    <w:p>
      <w:r>
        <w:rPr>
          <w:b/>
        </w:rPr>
        <w:t xml:space="preserve">Kysymys 0</w:t>
      </w:r>
    </w:p>
    <w:p>
      <w:r>
        <w:t xml:space="preserve">Liittyvätkö nuoret "klikkeihin" suuressa vai pienessä mittakaavassa?</w:t>
      </w:r>
    </w:p>
    <w:p>
      <w:r>
        <w:rPr>
          <w:b/>
        </w:rPr>
        <w:t xml:space="preserve">Kysymys 1</w:t>
      </w:r>
    </w:p>
    <w:p>
      <w:r>
        <w:t xml:space="preserve">Miten klikit määritellään?</w:t>
      </w:r>
    </w:p>
    <w:p>
      <w:r>
        <w:rPr>
          <w:b/>
        </w:rPr>
        <w:t xml:space="preserve">Kysymys 2</w:t>
      </w:r>
    </w:p>
    <w:p>
      <w:r>
        <w:t xml:space="preserve">Mitä myönteisiä vaikutuksia klikkien muodostamisella voi olla nuoreen?</w:t>
      </w:r>
    </w:p>
    <w:p>
      <w:r>
        <w:rPr>
          <w:b/>
        </w:rPr>
        <w:t xml:space="preserve">Kysymys 3</w:t>
      </w:r>
    </w:p>
    <w:p>
      <w:r>
        <w:t xml:space="preserve">Liittyvätkö nuoret "väkijoukkoihin" suuressa vai pienessä mittakaavassa?</w:t>
      </w:r>
    </w:p>
    <w:p>
      <w:r>
        <w:rPr>
          <w:b/>
        </w:rPr>
        <w:t xml:space="preserve">Tekstin numero 71</w:t>
      </w:r>
    </w:p>
    <w:p>
      <w:r>
        <w:t xml:space="preserve">Seurusteluväkivalta on melko yleistä nuorten parisuhteissa. Kyselyssä </w:t>
      </w:r>
      <w:r>
        <w:rPr>
          <w:color w:val="A9A9A9"/>
        </w:rPr>
        <w:t xml:space="preserve">10-45 prosenttia </w:t>
      </w:r>
      <w:r>
        <w:t xml:space="preserve">nuorista ilmoitti kokeneensa fyysistä väkivaltaa parisuhteen yhteydessä, ja </w:t>
      </w:r>
      <w:r>
        <w:rPr>
          <w:color w:val="DCDCDC"/>
        </w:rPr>
        <w:t xml:space="preserve">neljännes tai kolmasosa </w:t>
      </w:r>
      <w:r>
        <w:t xml:space="preserve">nuorista ilmoitti kokeneensa psykologista väkivaltaa</w:t>
      </w:r>
      <w:r>
        <w:rPr>
          <w:color w:val="A9A9A9"/>
        </w:rPr>
        <w:t xml:space="preserve">.</w:t>
      </w:r>
      <w:r>
        <w:t xml:space="preserve"> Ilmoitettuun aggressioon kuuluu lyömistä, tavaroiden heittelyä tai läpsimistä, vaikka suurin osa fyysisestä aggressiosta ei johda lääkärikäyntiin. </w:t>
      </w:r>
      <w:r>
        <w:rPr>
          <w:color w:val="2F4F4F"/>
        </w:rPr>
        <w:t xml:space="preserve">Fyysinen </w:t>
      </w:r>
      <w:r>
        <w:t xml:space="preserve">aggressiivisuus parisuhteessa yleensä </w:t>
      </w:r>
      <w:r>
        <w:rPr>
          <w:color w:val="556B2F"/>
        </w:rPr>
        <w:t xml:space="preserve">vähenee </w:t>
      </w:r>
      <w:r>
        <w:t xml:space="preserve">yläkoulusta yliopistoon ja nuoreen aikuisuuteen. Heteroseksuaalisissa parisuhteissa </w:t>
      </w:r>
      <w:r>
        <w:rPr>
          <w:color w:val="6B8E23"/>
        </w:rPr>
        <w:t xml:space="preserve">ei ole </w:t>
      </w:r>
      <w:r>
        <w:t xml:space="preserve">merkittävää eroa mies- ja naisaggressorien osuuksien välillä, toisin kuin aikuisten parisuhteissa.</w:t>
      </w:r>
    </w:p>
    <w:p>
      <w:r>
        <w:rPr>
          <w:b/>
        </w:rPr>
        <w:t xml:space="preserve">Kysymys 0</w:t>
      </w:r>
    </w:p>
    <w:p>
      <w:r>
        <w:t xml:space="preserve">Kuinka monta prosenttia nuorista ilmoittaa kokeneensa fyysistä väkivaltaa parisuhteessa?</w:t>
      </w:r>
    </w:p>
    <w:p>
      <w:r>
        <w:rPr>
          <w:b/>
        </w:rPr>
        <w:t xml:space="preserve">Kysymys 1</w:t>
      </w:r>
    </w:p>
    <w:p>
      <w:r>
        <w:t xml:space="preserve">Kuinka monta prosenttia nuorista ilmoitti kokeneensa psykologista aggressiota?</w:t>
      </w:r>
    </w:p>
    <w:p>
      <w:r>
        <w:rPr>
          <w:b/>
        </w:rPr>
        <w:t xml:space="preserve">Kysymys 2</w:t>
      </w:r>
    </w:p>
    <w:p>
      <w:r>
        <w:t xml:space="preserve">Lyöminen, esineiden heittely ja läpsiminen ovat esimerkkejä minkälaisesta aggressiosta?</w:t>
      </w:r>
    </w:p>
    <w:p>
      <w:r>
        <w:rPr>
          <w:b/>
        </w:rPr>
        <w:t xml:space="preserve">Kysymys 3</w:t>
      </w:r>
    </w:p>
    <w:p>
      <w:r>
        <w:t xml:space="preserve">Onko heteroseksuaalisissa nuorisopareissa merkittävää eroa mies- ja naispuolisten hyökkääjien määrissä?</w:t>
      </w:r>
    </w:p>
    <w:p>
      <w:r>
        <w:rPr>
          <w:b/>
        </w:rPr>
        <w:t xml:space="preserve">Kysymys 4</w:t>
      </w:r>
    </w:p>
    <w:p>
      <w:r>
        <w:t xml:space="preserve">Väheneekö vai lisääntyykö fyysinen aggressiivisuus lukio-, yliopisto- ja varhaisaikuisuudessa?</w:t>
      </w:r>
    </w:p>
    <w:p>
      <w:r>
        <w:rPr>
          <w:b/>
        </w:rPr>
        <w:t xml:space="preserve">Tekstin numero 72</w:t>
      </w:r>
    </w:p>
    <w:p>
      <w:r>
        <w:t xml:space="preserve">Nuoren elämäntyyliä tietyssä kulttuurissa muokkaavat syvästi ne roolit ja vastuut, jotka hänen odotetaan ottavan. Se, </w:t>
      </w:r>
      <w:r>
        <w:rPr>
          <w:color w:val="A9A9A9"/>
        </w:rPr>
        <w:t xml:space="preserve">missä määrin nuoren odotetaan jakavan perheeseen liittyviä velvollisuuksia, </w:t>
      </w:r>
      <w:r>
        <w:t xml:space="preserve">on yksi suuri määräävä tekijä nuoren normatiivisessa käyttäytymisessä. Esimerkiksi tietyissä kulttuureissa nuorten odotetaan osallistuvan merkittävästi kotitöihin ja vastuuseen. Kotityöt jaetaan usein </w:t>
      </w:r>
      <w:r>
        <w:rPr>
          <w:color w:val="DCDCDC"/>
        </w:rPr>
        <w:t xml:space="preserve">itsestä huolehtimiseen ja perheestä huolehtimiseen</w:t>
      </w:r>
      <w:r>
        <w:t xml:space="preserve">. Nuorten erityiset kotitehtävät voivat kuitenkin vaihdella kulttuurin, perhetyypin ja nuoren iän mukaan. Eräät tutkimukset ovat osoittaneet, että nuorten osallistuminen perhetyöhön ja -rutiinien hoitamiseen </w:t>
      </w:r>
      <w:r>
        <w:t xml:space="preserve">vaikuttaa </w:t>
      </w:r>
      <w:r>
        <w:rPr>
          <w:color w:val="2F4F4F"/>
        </w:rPr>
        <w:t xml:space="preserve">myönteisesti nuorten </w:t>
      </w:r>
      <w:r>
        <w:t xml:space="preserve">itsetunnon, huolenpidon ja toisista huolehtimisen tunteiden kehittymiseen.</w:t>
      </w:r>
    </w:p>
    <w:p>
      <w:r>
        <w:rPr>
          <w:b/>
        </w:rPr>
        <w:t xml:space="preserve">Kysymys 0</w:t>
      </w:r>
    </w:p>
    <w:p>
      <w:r>
        <w:t xml:space="preserve">Vaikuttaako nuoren osallistuminen perhetyöhön ja -rutiiniin myönteisesti vai kielteisesti itsetunnon tunteisiin, huolenpitoon ja toisista huolehtimiseen?</w:t>
      </w:r>
    </w:p>
    <w:p>
      <w:r>
        <w:rPr>
          <w:b/>
        </w:rPr>
        <w:t xml:space="preserve">Kysymys 1</w:t>
      </w:r>
    </w:p>
    <w:p>
      <w:r>
        <w:t xml:space="preserve">Mikä on yksi suuri määräävä tekijä nuorten normatiivisessa käyttäytymisessä?</w:t>
      </w:r>
    </w:p>
    <w:p>
      <w:r>
        <w:rPr>
          <w:b/>
        </w:rPr>
        <w:t xml:space="preserve">Kysymys 2</w:t>
      </w:r>
    </w:p>
    <w:p>
      <w:r>
        <w:t xml:space="preserve">Miten kotityöt usein jaetaan?</w:t>
      </w:r>
    </w:p>
    <w:p>
      <w:r>
        <w:rPr>
          <w:b/>
        </w:rPr>
        <w:t xml:space="preserve">Tekstin numero 73</w:t>
      </w:r>
    </w:p>
    <w:p>
      <w:r>
        <w:rPr>
          <w:color w:val="A9A9A9"/>
        </w:rPr>
        <w:t xml:space="preserve">Murrosikä </w:t>
      </w:r>
      <w:r>
        <w:t xml:space="preserve">on usein ominaista murrosikäisen maailmankäsityksen muuttuminen, rationaalinen suuntautuminen kohti elämänkulkua ja uusien ideoiden aktiivinen etsiminen aikuisen auktoriteetin kyseenalaistamattoman hyväksymisen sijasta. </w:t>
      </w:r>
      <w:r>
        <w:t xml:space="preserve">Nuorelle alkaa kehittyä ainutlaatuinen uskomusjärjestelmä </w:t>
      </w:r>
      <w:r>
        <w:rPr>
          <w:color w:val="DCDCDC"/>
        </w:rPr>
        <w:t xml:space="preserve">vuorovaikutuksessa sosiaalisen, perheellisen ja kulttuurisen ympäristön kanssa</w:t>
      </w:r>
      <w:r>
        <w:t xml:space="preserve">. </w:t>
      </w:r>
      <w:r>
        <w:t xml:space="preserve">Vaikka järjestäytynyt uskonto ei välttämättä ole osa jokaisen nuoren elämänkokemusta, nuoret ovat silti vastuussa siitä, että he muodostavat uskomuksia </w:t>
      </w:r>
      <w:r>
        <w:rPr>
          <w:color w:val="2F4F4F"/>
        </w:rPr>
        <w:t xml:space="preserve">itsestään, ympäröivästä maailmasta ja niistä korkeammista voimista, joihin he voivat uskoa tai olla uskomatta</w:t>
      </w:r>
      <w:r>
        <w:t xml:space="preserve">. </w:t>
      </w:r>
      <w:r>
        <w:t xml:space="preserve">Tähän prosessiin liittyy usein </w:t>
      </w:r>
      <w:r>
        <w:rPr>
          <w:color w:val="556B2F"/>
        </w:rPr>
        <w:t xml:space="preserve">kulttuuriperinteitä, joiden tarkoituksena on tarjota mielekäs siirtymä aikuisuuteen </w:t>
      </w:r>
      <w:r>
        <w:t xml:space="preserve">seremonian, rituaalin, konfirmaation tai siirtymäriitin avulla.</w:t>
      </w:r>
    </w:p>
    <w:p>
      <w:r>
        <w:rPr>
          <w:b/>
        </w:rPr>
        <w:t xml:space="preserve">Kysymys 0</w:t>
      </w:r>
    </w:p>
    <w:p>
      <w:r>
        <w:t xml:space="preserve">Millä tavoin nuorelle kehittyy ainutlaatuinen uskomusjärjestelmä?</w:t>
      </w:r>
    </w:p>
    <w:p>
      <w:r>
        <w:rPr>
          <w:b/>
        </w:rPr>
        <w:t xml:space="preserve">Kysymys 1</w:t>
      </w:r>
    </w:p>
    <w:p>
      <w:r>
        <w:t xml:space="preserve">Mitä kehitysvaihetta kutsutaan aktiiviseksi uusien ideoiden etsimiseksi aikuisen auktoriteetin kyseenalaistamattoman hyväksymisen sijaan?</w:t>
      </w:r>
    </w:p>
    <w:p>
      <w:r>
        <w:rPr>
          <w:b/>
        </w:rPr>
        <w:t xml:space="preserve">Kysymys 2</w:t>
      </w:r>
    </w:p>
    <w:p>
      <w:r>
        <w:t xml:space="preserve">Mistä asioista nuoret muodostavat uskomuksia nuoruusiän aikana?</w:t>
      </w:r>
    </w:p>
    <w:p>
      <w:r>
        <w:rPr>
          <w:b/>
        </w:rPr>
        <w:t xml:space="preserve">Kysymys 3</w:t>
      </w:r>
    </w:p>
    <w:p>
      <w:r>
        <w:t xml:space="preserve">Seremoniat, rituaalit ja konfirmaatiot ovat esimerkkejä mistä?</w:t>
      </w:r>
    </w:p>
    <w:p>
      <w:r>
        <w:rPr>
          <w:b/>
        </w:rPr>
        <w:t xml:space="preserve">Tekstin numero 74</w:t>
      </w:r>
    </w:p>
    <w:p>
      <w:r>
        <w:t xml:space="preserve">Koska altistuminen medialle on lisääntynyt viime vuosikymmenen aikana, myös tietokoneiden, matkapuhelinten, stereoiden ja televisioiden käyttö on lisääntynyt nuorten keskuudessa, jotta he pääsisivät käsiksi populaarikulttuurin eri välineisiin. Lähes kaikissa amerikkalaisissa kotitalouksissa on vähintään yksi televisio, </w:t>
      </w:r>
      <w:r>
        <w:rPr>
          <w:color w:val="A9A9A9"/>
        </w:rPr>
        <w:t xml:space="preserve">yli kolmella neljäsosalla </w:t>
      </w:r>
      <w:r>
        <w:t xml:space="preserve">kaikista nuorten kodeista on Internet-yhteys, ja yli </w:t>
      </w:r>
      <w:r>
        <w:rPr>
          <w:color w:val="DCDCDC"/>
        </w:rPr>
        <w:t xml:space="preserve">90 prosenttia </w:t>
      </w:r>
      <w:r>
        <w:t xml:space="preserve">amerikkalaisista nuorista käyttää Internetiä ainakin satunnaisesti. Koska nuoret käyttävät näitä laitteita paljon aikaa, heidän kokonaisaltistuksensa medialle on suuri. Viime vuosikymmenen aikana nuorten tietokoneella viettämä aika on </w:t>
      </w:r>
      <w:r>
        <w:rPr>
          <w:color w:val="2F4F4F"/>
        </w:rPr>
        <w:t xml:space="preserve">lisääntynyt huomattavasti</w:t>
      </w:r>
      <w:r>
        <w:t xml:space="preserve">. </w:t>
      </w:r>
      <w:r>
        <w:t xml:space="preserve">Eniten nuoret käyttävät internetiä </w:t>
      </w:r>
      <w:r>
        <w:rPr>
          <w:color w:val="556B2F"/>
        </w:rPr>
        <w:t xml:space="preserve">videopeleissä </w:t>
      </w:r>
      <w:r>
        <w:t xml:space="preserve">(78 % nuorista), sähköpostissa (73 %), pikaviesteissä (68 %), sosiaalisissa verkostoissa </w:t>
      </w:r>
      <w:r>
        <w:rPr>
          <w:color w:val="6B8E23"/>
        </w:rPr>
        <w:t xml:space="preserve">(65 %)</w:t>
      </w:r>
      <w:r>
        <w:t xml:space="preserve">, uutislähteissä (63 %), musiikissa (59 %) ja videoissa (57 %).</w:t>
      </w:r>
    </w:p>
    <w:p>
      <w:r>
        <w:rPr>
          <w:b/>
        </w:rPr>
        <w:t xml:space="preserve">Kysymys 0</w:t>
      </w:r>
    </w:p>
    <w:p>
      <w:r>
        <w:t xml:space="preserve">Kuinka suurella osalla nuorten kodeista on pääsy Internetiin?</w:t>
      </w:r>
    </w:p>
    <w:p>
      <w:r>
        <w:rPr>
          <w:b/>
        </w:rPr>
        <w:t xml:space="preserve">Kysymys 1</w:t>
      </w:r>
    </w:p>
    <w:p>
      <w:r>
        <w:t xml:space="preserve">Kuinka suuri osuus nuorista käyttää internetiä ainakin satunnaisesti?</w:t>
      </w:r>
    </w:p>
    <w:p>
      <w:r>
        <w:rPr>
          <w:b/>
        </w:rPr>
        <w:t xml:space="preserve">Kysymys 2</w:t>
      </w:r>
    </w:p>
    <w:p>
      <w:r>
        <w:t xml:space="preserve">Onko nuorten tietokoneella viettämä aika lisääntynyt vai vähentynyt viime vuosikymmenen aikana?</w:t>
      </w:r>
    </w:p>
    <w:p>
      <w:r>
        <w:rPr>
          <w:b/>
        </w:rPr>
        <w:t xml:space="preserve">Kysymys 3</w:t>
      </w:r>
    </w:p>
    <w:p>
      <w:r>
        <w:t xml:space="preserve">Kuinka suuri osuus nuorista ilmoittaa käyttävänsä sosiaalisia verkostosivustoja?</w:t>
      </w:r>
    </w:p>
    <w:p>
      <w:r>
        <w:rPr>
          <w:b/>
        </w:rPr>
        <w:t xml:space="preserve">Kysymys 4</w:t>
      </w:r>
    </w:p>
    <w:p>
      <w:r>
        <w:t xml:space="preserve">Mihin verkkotoimintaan on ilmoitettu osallistuvan eniten nuoria?</w:t>
      </w:r>
    </w:p>
    <w:p>
      <w:r>
        <w:rPr>
          <w:b/>
        </w:rPr>
        <w:t xml:space="preserve">Tekstin numero 75</w:t>
      </w:r>
    </w:p>
    <w:p>
      <w:r>
        <w:t xml:space="preserve">Elämänsä päätöksentekovaiheessa nuoret ovat alttiita </w:t>
      </w:r>
      <w:r>
        <w:rPr>
          <w:color w:val="A9A9A9"/>
        </w:rPr>
        <w:t xml:space="preserve">huumeriippuvuudelle, seksuaaliselle hyväksikäytölle, vertaispaineelle, väkivaltarikoksille ja muulle laittomalle toiminnalle</w:t>
      </w:r>
      <w:r>
        <w:t xml:space="preserve">. </w:t>
      </w:r>
      <w:r>
        <w:t xml:space="preserve">Developmental Intervention Science (DIS) on </w:t>
      </w:r>
      <w:r>
        <w:rPr>
          <w:color w:val="DCDCDC"/>
        </w:rPr>
        <w:t xml:space="preserve">sekä kehitys- että interventiotieteiden kirjallisuuden yhdistelmä</w:t>
      </w:r>
      <w:r>
        <w:t xml:space="preserve">. </w:t>
      </w:r>
      <w:r>
        <w:t xml:space="preserve">Tämä yhdistys toteuttaa nuorisointerventioita, jotka auttavat vastavuoroisesti sekä yhteisön että psyykkisesti vaikeuksissa olevien nuorten tarpeita keskittymällä </w:t>
      </w:r>
      <w:r>
        <w:rPr>
          <w:color w:val="2F4F4F"/>
        </w:rPr>
        <w:t xml:space="preserve">riskikäyttäytymiseen ja sopimattomaan käyttäytymiseen </w:t>
      </w:r>
      <w:r>
        <w:t xml:space="preserve">ja edistämällä samalla myönteistä itsensä kehittämistä sekä nuorten itsetuntoa.</w:t>
      </w:r>
    </w:p>
    <w:p>
      <w:r>
        <w:rPr>
          <w:b/>
        </w:rPr>
        <w:t xml:space="preserve">Kysymys 0</w:t>
      </w:r>
    </w:p>
    <w:p>
      <w:r>
        <w:t xml:space="preserve">Mikä on DIS?</w:t>
      </w:r>
    </w:p>
    <w:p>
      <w:r>
        <w:rPr>
          <w:b/>
        </w:rPr>
        <w:t xml:space="preserve">Kysymys 1</w:t>
      </w:r>
    </w:p>
    <w:p>
      <w:r>
        <w:t xml:space="preserve">Millaisille kielteisille asioille nuoret ovat alttiita?</w:t>
      </w:r>
    </w:p>
    <w:p>
      <w:r>
        <w:rPr>
          <w:b/>
        </w:rPr>
        <w:t xml:space="preserve">Kysymys 2</w:t>
      </w:r>
    </w:p>
    <w:p>
      <w:r>
        <w:t xml:space="preserve">Mihin DIS keskittyy nuorilla?</w:t>
      </w:r>
    </w:p>
    <w:p>
      <w:r>
        <w:rPr>
          <w:b/>
        </w:rPr>
        <w:t xml:space="preserve">Tekstin numero 76</w:t>
      </w:r>
    </w:p>
    <w:p>
      <w:r>
        <w:t xml:space="preserve">Ikätovereiden hyväksyntä ja sosiaaliset normit vaikuttavat </w:t>
      </w:r>
      <w:r>
        <w:rPr>
          <w:color w:val="A9A9A9"/>
        </w:rPr>
        <w:t xml:space="preserve">huomattavasti enemmän </w:t>
      </w:r>
      <w:r>
        <w:t xml:space="preserve">käyttäytymisen ohjaamiseen nuoruusiän alussa, joten teini-ikäisten alkoholin ja laittomien huumeiden käyttö muotoutuu suurelta osin </w:t>
      </w:r>
      <w:r>
        <w:rPr>
          <w:color w:val="DCDCDC"/>
        </w:rPr>
        <w:t xml:space="preserve">ystävien ja muiden luokkatovereiden päihteiden käytön perusteella</w:t>
      </w:r>
      <w:r>
        <w:t xml:space="preserve">. Itse asiassa tutkimukset viittaavat siihen, että todellisia huumausainenormeja merkittävämmin yksilön käsitys ystävien ja ikätovereiden laittomasta huumausaineiden käytöstä on vahvasti yhteydessä hänen omiin päihteidenkäyttötottumuksiinsa sekä yläaste- että lukioaikana, ja tämä suhde vahvistuu ajan myötä. Siinä missä alkoholin ja marihuanan käyttöön kohdistuvat sosiaaliset vaikutteet vaikuttavat yleensä suoraan lyhyellä aikavälillä, yläasteella tupakointia koskevilla vertaisten ja ystävien normeilla on syvällinen vaikutus omaan todennäköisyyteen polttaa savukkeita pitkälle yläasteelle. Ehkäpä yläasteella tapahtuvan vertaisvaikutuksen ja yläasteella tapahtuvan tupakanpolton välinen voimakas korrelaatio selittyy </w:t>
      </w:r>
      <w:r>
        <w:rPr>
          <w:color w:val="2F4F4F"/>
        </w:rPr>
        <w:t xml:space="preserve">savukkeiden riippuvuutta aiheuttavalla luonteella</w:t>
      </w:r>
      <w:r>
        <w:t xml:space="preserve">, joka saattaa johtaa siihen, että monet oppilaat jatkavat tupakointitottumuksiaan yläasteelta myöhäisnuoruuteen.</w:t>
      </w:r>
    </w:p>
    <w:p>
      <w:r>
        <w:rPr>
          <w:b/>
        </w:rPr>
        <w:t xml:space="preserve">Kysymys 0</w:t>
      </w:r>
    </w:p>
    <w:p>
      <w:r>
        <w:t xml:space="preserve">Millaiset tekijät vaikuttavat nuorten alkoholin ja laittomien huumeiden käyttöön?</w:t>
      </w:r>
    </w:p>
    <w:p>
      <w:r>
        <w:rPr>
          <w:b/>
        </w:rPr>
        <w:t xml:space="preserve">Kysymys 1</w:t>
      </w:r>
    </w:p>
    <w:p>
      <w:r>
        <w:t xml:space="preserve">Mikä on yksi mahdollinen syy siihen, että monet oppilaat päättävät jatkaa tupakointitapojaan yläasteelta myöhäisnuoruuteen?</w:t>
      </w:r>
    </w:p>
    <w:p>
      <w:r>
        <w:rPr>
          <w:b/>
        </w:rPr>
        <w:t xml:space="preserve">Kysymys 2</w:t>
      </w:r>
    </w:p>
    <w:p>
      <w:r>
        <w:t xml:space="preserve">Vaikuttavatko vertaisten hyväksyntä ja sosiaaliset normit enemmän vai vähemmän käyttäytymiseen nuoruusiän alussa?</w:t>
      </w:r>
    </w:p>
    <w:p>
      <w:r>
        <w:rPr>
          <w:b/>
        </w:rPr>
        <w:t xml:space="preserve">Tekstin numero 77</w:t>
      </w:r>
    </w:p>
    <w:p>
      <w:r>
        <w:t xml:space="preserve">Seksuaaliseen kanssakäymiseen suostumuksen ikä vaihtelee suuresti eri lainkäyttöalueilla: se on </w:t>
      </w:r>
      <w:r>
        <w:rPr>
          <w:color w:val="A9A9A9"/>
        </w:rPr>
        <w:t xml:space="preserve">12-20 vuotta, </w:t>
      </w:r>
      <w:r>
        <w:t xml:space="preserve">samoin kuin ikä, jolloin ihmiset saavat mennä naimisiin. Nuorten lailliset ikärajat vaihtelevat myös kulttuureittain, ja niitä ovat </w:t>
      </w:r>
      <w:r>
        <w:rPr>
          <w:color w:val="DCDCDC"/>
        </w:rPr>
        <w:t xml:space="preserve">armeijaan värväytyminen, uhkapelaaminen sekä alkoholin, savukkeiden tai vanhempia neuvoa-antavilla merkinnöillä varustettujen tuotteiden ostaminen</w:t>
      </w:r>
      <w:r>
        <w:t xml:space="preserve">. On huomattava, että laillinen täysi-ikäistyminen ei useinkaan vastaa itsenäisyyden äkillistä toteutumista; monet nuoret, jotka ovat laillisesti saavuttaneet täysi-ikäisyyden, ovat edelleen riippuvaisia huoltajistaan tai ikätovereistaan emotionaalisen ja taloudellisen tuen saamiseksi. </w:t>
      </w:r>
      <w:r>
        <w:t xml:space="preserve">Uudet oikeudelliset etuoikeudet yhdistyvät kuitenkin muuttuviin sosiaalisiin odotuksiin, ja näin useimmille nuorille alkaa lisääntyneen itsenäisyyden tai sosiaalisen vastuun vaihe.</w:t>
      </w:r>
    </w:p>
    <w:p>
      <w:r>
        <w:rPr>
          <w:b/>
        </w:rPr>
        <w:t xml:space="preserve">Kysymys 0</w:t>
      </w:r>
    </w:p>
    <w:p>
      <w:r>
        <w:t xml:space="preserve">Mikä on suostumuksellisen ikäeron vaihteluväli lainkäyttöalueiden välillä?</w:t>
      </w:r>
    </w:p>
    <w:p>
      <w:r>
        <w:rPr>
          <w:b/>
        </w:rPr>
        <w:t xml:space="preserve">Kysymys 1</w:t>
      </w:r>
    </w:p>
    <w:p>
      <w:r>
        <w:t xml:space="preserve">Onko yleisesti päätetty, minkä ikäisenä ihmiset saavat mennä naimisiin?</w:t>
      </w:r>
    </w:p>
    <w:p>
      <w:r>
        <w:rPr>
          <w:b/>
        </w:rPr>
        <w:t xml:space="preserve">Kysymys 2</w:t>
      </w:r>
    </w:p>
    <w:p>
      <w:r>
        <w:t xml:space="preserve">Millä muilla aloilla laillinen yhteiskunnallinen ikä vaihtelee?</w:t>
      </w:r>
    </w:p>
    <w:p>
      <w:r>
        <w:br w:type="page"/>
      </w:r>
    </w:p>
    <w:p>
      <w:r>
        <w:rPr>
          <w:b/>
          <w:u w:val="single"/>
        </w:rPr>
        <w:t xml:space="preserve">Asiakirjan numero 152</w:t>
      </w:r>
    </w:p>
    <w:p>
      <w:r>
        <w:rPr>
          <w:b/>
        </w:rPr>
        <w:t xml:space="preserve">Tekstin numero 0</w:t>
      </w:r>
    </w:p>
    <w:p>
      <w:r>
        <w:rPr>
          <w:color w:val="A9A9A9"/>
        </w:rPr>
        <w:t xml:space="preserve">Etelämanner </w:t>
      </w:r>
      <w:r>
        <w:t xml:space="preserve">on keskimäärin kylmin, kuivin ja tuulisin maanosa, ja sen keskimääräinen korkeus merenpinnasta on kaikista maanosista korkein. </w:t>
      </w:r>
      <w:r>
        <w:rPr>
          <w:color w:val="DCDCDC"/>
        </w:rPr>
        <w:t xml:space="preserve">Etelämannerta </w:t>
      </w:r>
      <w:r>
        <w:t xml:space="preserve">pidetään aavikkona, sillä vuotuinen sademäärä on vain </w:t>
      </w:r>
      <w:r>
        <w:rPr>
          <w:color w:val="2F4F4F"/>
        </w:rPr>
        <w:t xml:space="preserve">200 mm </w:t>
      </w:r>
      <w:r>
        <w:t xml:space="preserve">rannikolla ja paljon vähemmän sisämaassa. </w:t>
      </w:r>
      <w:r>
        <w:rPr>
          <w:color w:val="556B2F"/>
        </w:rPr>
        <w:t xml:space="preserve">Etelämantereella</w:t>
      </w:r>
      <w:r>
        <w:t xml:space="preserve"> lämpötila </w:t>
      </w:r>
      <w:r>
        <w:t xml:space="preserve">on ollut jopa </w:t>
      </w:r>
      <w:r>
        <w:rPr>
          <w:color w:val="6B8E23"/>
        </w:rPr>
        <w:t xml:space="preserve">-89,2 °C </w:t>
      </w:r>
      <w:r>
        <w:t xml:space="preserve">(-128,6 °F), vaikka kolmannen vuosineljänneksen (vuoden kylmin osa) keskiarvo on </w:t>
      </w:r>
      <w:r>
        <w:rPr>
          <w:color w:val="A0522D"/>
        </w:rPr>
        <w:t xml:space="preserve">-63 °C (</w:t>
      </w:r>
      <w:r>
        <w:rPr>
          <w:color w:val="228B22"/>
        </w:rPr>
        <w:t xml:space="preserve">-81 °F)</w:t>
      </w:r>
      <w:r>
        <w:t xml:space="preserve">. </w:t>
      </w:r>
      <w:r>
        <w:t xml:space="preserve">Pysyviä asukkaita ei ole, mutta </w:t>
      </w:r>
      <w:r>
        <w:rPr>
          <w:color w:val="8B0000"/>
        </w:rPr>
        <w:t xml:space="preserve">1 000-5 000 </w:t>
      </w:r>
      <w:r>
        <w:t xml:space="preserve">ihmistä asuu ympäri vuoden eri puolilla mannerta sijaitsevilla tutkimusasemilla. Etelämantereella kotoperäisiä organismeja ovat monet levätyypit, bakteerit, sienet, kasvit, alkueläimet ja tietyt eläimet, kuten punkit, sukkulamatot, pingviinit, hylkeet ja tardigradit. </w:t>
      </w:r>
      <w:r>
        <w:rPr>
          <w:color w:val="483D8B"/>
        </w:rPr>
        <w:t xml:space="preserve">Kasvillisuus on </w:t>
      </w:r>
      <w:r>
        <w:rPr>
          <w:color w:val="3CB371"/>
        </w:rPr>
        <w:t xml:space="preserve">tundraa </w:t>
      </w:r>
      <w:r>
        <w:t xml:space="preserve">siellä, missä sitä esiintyy</w:t>
      </w:r>
      <w:r>
        <w:t xml:space="preserve">.</w:t>
      </w:r>
    </w:p>
    <w:p>
      <w:r>
        <w:rPr>
          <w:b/>
        </w:rPr>
        <w:t xml:space="preserve">Kysymys 0</w:t>
      </w:r>
    </w:p>
    <w:p>
      <w:r>
        <w:t xml:space="preserve">Minkä maanosan korkeus merenpinnasta on suurin?</w:t>
      </w:r>
    </w:p>
    <w:p>
      <w:r>
        <w:rPr>
          <w:b/>
        </w:rPr>
        <w:t xml:space="preserve">Kysymys 1</w:t>
      </w:r>
    </w:p>
    <w:p>
      <w:r>
        <w:t xml:space="preserve">Mikä on Antarktiksen rannikon vuotuinen sademäärä?</w:t>
      </w:r>
    </w:p>
    <w:p>
      <w:r>
        <w:rPr>
          <w:b/>
        </w:rPr>
        <w:t xml:space="preserve">Kysymys 2</w:t>
      </w:r>
    </w:p>
    <w:p>
      <w:r>
        <w:t xml:space="preserve">Mikä on kylmin keskilämpötila?</w:t>
      </w:r>
    </w:p>
    <w:p>
      <w:r>
        <w:rPr>
          <w:b/>
        </w:rPr>
        <w:t xml:space="preserve">Kysymys 3</w:t>
      </w:r>
    </w:p>
    <w:p>
      <w:r>
        <w:t xml:space="preserve">Mikä on kylmin mitattu lämpötila?</w:t>
      </w:r>
    </w:p>
    <w:p>
      <w:r>
        <w:rPr>
          <w:b/>
        </w:rPr>
        <w:t xml:space="preserve">Kysymys 4</w:t>
      </w:r>
    </w:p>
    <w:p>
      <w:r>
        <w:t xml:space="preserve">Mikä on Etelämantereen kasvillisuustyyppi? </w:t>
      </w:r>
    </w:p>
    <w:p>
      <w:r>
        <w:rPr>
          <w:b/>
        </w:rPr>
        <w:t xml:space="preserve">Kysymys 5</w:t>
      </w:r>
    </w:p>
    <w:p>
      <w:r>
        <w:t xml:space="preserve">Mikä on keskimäärin kylmin, kostein ja tuulisin maanosa?</w:t>
      </w:r>
    </w:p>
    <w:p>
      <w:r>
        <w:rPr>
          <w:b/>
        </w:rPr>
        <w:t xml:space="preserve">Kysymys 6</w:t>
      </w:r>
    </w:p>
    <w:p>
      <w:r>
        <w:t xml:space="preserve">Minkä vuoriston keskimääräinen korkeus on alhaisin?</w:t>
      </w:r>
    </w:p>
    <w:p>
      <w:r>
        <w:rPr>
          <w:b/>
        </w:rPr>
        <w:t xml:space="preserve">Kysymys 7</w:t>
      </w:r>
    </w:p>
    <w:p>
      <w:r>
        <w:t xml:space="preserve">Missä lämpötila on noussut 89,2 celsiusasteeseen? </w:t>
      </w:r>
    </w:p>
    <w:p>
      <w:r>
        <w:rPr>
          <w:b/>
        </w:rPr>
        <w:t xml:space="preserve">Kysymys 8</w:t>
      </w:r>
    </w:p>
    <w:p>
      <w:r>
        <w:t xml:space="preserve">Kuinka monta ihmistä asuu Etelämantereella?</w:t>
      </w:r>
    </w:p>
    <w:p>
      <w:r>
        <w:rPr>
          <w:b/>
        </w:rPr>
        <w:t xml:space="preserve">Kysymys 9</w:t>
      </w:r>
    </w:p>
    <w:p>
      <w:r>
        <w:t xml:space="preserve">Minkä tyyppistä organismia ei löydy Etelämantereelta?</w:t>
      </w:r>
    </w:p>
    <w:p>
      <w:r>
        <w:rPr>
          <w:b/>
        </w:rPr>
        <w:t xml:space="preserve">Kysymys 10</w:t>
      </w:r>
    </w:p>
    <w:p>
      <w:r>
        <w:t xml:space="preserve">Millä mantereella on vain 200 in vuotuinen sademäärä?</w:t>
      </w:r>
    </w:p>
    <w:p>
      <w:r>
        <w:rPr>
          <w:b/>
        </w:rPr>
        <w:t xml:space="preserve">Kysymys 11</w:t>
      </w:r>
    </w:p>
    <w:p>
      <w:r>
        <w:t xml:space="preserve">Missä lämpötila on saavuttanut -89,2°F?</w:t>
      </w:r>
    </w:p>
    <w:p>
      <w:r>
        <w:rPr>
          <w:b/>
        </w:rPr>
        <w:t xml:space="preserve">Kysymys 12</w:t>
      </w:r>
    </w:p>
    <w:p>
      <w:r>
        <w:t xml:space="preserve">Kuinka monta vakituista asukasta asuu tutkimusasemilla?</w:t>
      </w:r>
    </w:p>
    <w:p>
      <w:r>
        <w:rPr>
          <w:b/>
        </w:rPr>
        <w:t xml:space="preserve">Kysymys 13</w:t>
      </w:r>
    </w:p>
    <w:p>
      <w:r>
        <w:t xml:space="preserve">Mikä on Antarktiksen vuotuinen keskilämpötila? </w:t>
      </w:r>
    </w:p>
    <w:p>
      <w:r>
        <w:rPr>
          <w:b/>
        </w:rPr>
        <w:t xml:space="preserve">Teksti numero 1</w:t>
      </w:r>
    </w:p>
    <w:p>
      <w:r>
        <w:t xml:space="preserve">Geologisesti </w:t>
      </w:r>
      <w:r>
        <w:rPr>
          <w:color w:val="A9A9A9"/>
        </w:rPr>
        <w:t xml:space="preserve">Länsi-Antarktis </w:t>
      </w:r>
      <w:r>
        <w:t xml:space="preserve">muistuttaa läheisesti </w:t>
      </w:r>
      <w:r>
        <w:t xml:space="preserve">Etelä-Amerikan </w:t>
      </w:r>
      <w:r>
        <w:rPr>
          <w:color w:val="DCDCDC"/>
        </w:rPr>
        <w:t xml:space="preserve">Andien </w:t>
      </w:r>
      <w:r>
        <w:t xml:space="preserve">vuoristoa. </w:t>
      </w:r>
      <w:r>
        <w:rPr>
          <w:color w:val="2F4F4F"/>
        </w:rPr>
        <w:t xml:space="preserve">Etelämantereen niemimaa </w:t>
      </w:r>
      <w:r>
        <w:t xml:space="preserve">muodostui </w:t>
      </w:r>
      <w:r>
        <w:rPr>
          <w:color w:val="6B8E23"/>
        </w:rPr>
        <w:t xml:space="preserve">merenpohjan </w:t>
      </w:r>
      <w:r>
        <w:rPr>
          <w:color w:val="A0522D"/>
        </w:rPr>
        <w:t xml:space="preserve">sedimenttien </w:t>
      </w:r>
      <w:r>
        <w:rPr>
          <w:color w:val="556B2F"/>
        </w:rPr>
        <w:t xml:space="preserve">kohoamisen ja metamorfoosin </w:t>
      </w:r>
      <w:r>
        <w:t xml:space="preserve">seurauksena </w:t>
      </w:r>
      <w:r>
        <w:t xml:space="preserve">paleotsooisen kauden lopulla ja </w:t>
      </w:r>
      <w:r>
        <w:rPr>
          <w:color w:val="228B22"/>
        </w:rPr>
        <w:t xml:space="preserve">mesotsooisen </w:t>
      </w:r>
      <w:r>
        <w:t xml:space="preserve">kauden alussa.</w:t>
      </w:r>
      <w:r>
        <w:t xml:space="preserve"> Tähän sedimenttien kohoamiseen liittyi vulkaanisia intruusioita ja vulkanismia. Länsi-Antarktiksen yleisimmät kivilajit ovat </w:t>
      </w:r>
      <w:r>
        <w:rPr>
          <w:color w:val="483D8B"/>
        </w:rPr>
        <w:t xml:space="preserve">jurakaudella </w:t>
      </w:r>
      <w:r>
        <w:t xml:space="preserve">muodostuneita </w:t>
      </w:r>
      <w:r>
        <w:rPr>
          <w:color w:val="191970"/>
        </w:rPr>
        <w:t xml:space="preserve">andesiitti- ja </w:t>
      </w:r>
      <w:r>
        <w:rPr>
          <w:color w:val="8B0000"/>
        </w:rPr>
        <w:t xml:space="preserve">rhyoliitti-tulivuoria</w:t>
      </w:r>
      <w:r>
        <w:t xml:space="preserve">. </w:t>
      </w:r>
      <w:r>
        <w:t xml:space="preserve">Marie Byrd Landissa ja Alexanderin saarella on </w:t>
      </w:r>
      <w:r>
        <w:t xml:space="preserve">myös todisteita </w:t>
      </w:r>
      <w:r>
        <w:rPr>
          <w:color w:val="3CB371"/>
        </w:rPr>
        <w:t xml:space="preserve">vulkaanisesta </w:t>
      </w:r>
      <w:r>
        <w:rPr>
          <w:color w:val="BC8F8F"/>
        </w:rPr>
        <w:t xml:space="preserve">toiminnasta</w:t>
      </w:r>
      <w:r>
        <w:t xml:space="preserve">, jopa jääpeitteen muodostumisen jälkeen. Länsi-Antarktiksen ainoa poikkeava alue on Ellsworth-vuoriston alue, jossa stratigrafia muistuttaa enemmän Itä-Antarktista.</w:t>
      </w:r>
    </w:p>
    <w:p>
      <w:r>
        <w:rPr>
          <w:b/>
        </w:rPr>
        <w:t xml:space="preserve">Kysymys 0</w:t>
      </w:r>
    </w:p>
    <w:p>
      <w:r>
        <w:t xml:space="preserve">Minkä vuoristoalueen kanssa Etelämanner on geologisesti samanlainen?</w:t>
      </w:r>
    </w:p>
    <w:p>
      <w:r>
        <w:rPr>
          <w:b/>
        </w:rPr>
        <w:t xml:space="preserve">Kysymys 1</w:t>
      </w:r>
    </w:p>
    <w:p>
      <w:r>
        <w:t xml:space="preserve">Minkä maankohoaminen muodosti Etelämantereen?</w:t>
      </w:r>
    </w:p>
    <w:p>
      <w:r>
        <w:rPr>
          <w:b/>
        </w:rPr>
        <w:t xml:space="preserve">Kysymys 2</w:t>
      </w:r>
    </w:p>
    <w:p>
      <w:r>
        <w:t xml:space="preserve">Milloin Etelämanner alkoi myöhäispaleotsooisella kaudella ja milloin sen muodostuminen päättyi?</w:t>
      </w:r>
    </w:p>
    <w:p>
      <w:r>
        <w:rPr>
          <w:b/>
        </w:rPr>
        <w:t xml:space="preserve">Kysymys 3</w:t>
      </w:r>
    </w:p>
    <w:p>
      <w:r>
        <w:t xml:space="preserve">Mitä kivilajeja Etelämantereella tavataan eniten?</w:t>
      </w:r>
    </w:p>
    <w:p>
      <w:r>
        <w:rPr>
          <w:b/>
        </w:rPr>
        <w:t xml:space="preserve">Kysymys 4</w:t>
      </w:r>
    </w:p>
    <w:p>
      <w:r>
        <w:t xml:space="preserve">Minkälaista geologista toimintaa tapahtui vielä jääpeitteiden muodostumisen jälkeenkin?</w:t>
      </w:r>
    </w:p>
    <w:p>
      <w:r>
        <w:rPr>
          <w:b/>
        </w:rPr>
        <w:t xml:space="preserve">Kysymys 5</w:t>
      </w:r>
    </w:p>
    <w:p>
      <w:r>
        <w:t xml:space="preserve">Mikä oli aikoinaan osa Etelä-Amerikan Andien vuoristoa?</w:t>
      </w:r>
    </w:p>
    <w:p>
      <w:r>
        <w:rPr>
          <w:b/>
        </w:rPr>
        <w:t xml:space="preserve">Kysymys 6</w:t>
      </w:r>
    </w:p>
    <w:p>
      <w:r>
        <w:t xml:space="preserve">Mikä aiheutti Etelämantereen niemimaan ennen paleotsooista aikakautta?</w:t>
      </w:r>
    </w:p>
    <w:p>
      <w:r>
        <w:rPr>
          <w:b/>
        </w:rPr>
        <w:t xml:space="preserve">Kysymys 7</w:t>
      </w:r>
    </w:p>
    <w:p>
      <w:r>
        <w:t xml:space="preserve">Mikä aiheutti tulivuorenpurkauksen Etelämantereen niemimaalla?</w:t>
      </w:r>
    </w:p>
    <w:p>
      <w:r>
        <w:rPr>
          <w:b/>
        </w:rPr>
        <w:t xml:space="preserve">Kysymys 8</w:t>
      </w:r>
    </w:p>
    <w:p>
      <w:r>
        <w:t xml:space="preserve">Mitkä ovat Länsi-Antarktiksen harvinaisimmat kivet?</w:t>
      </w:r>
    </w:p>
    <w:p>
      <w:r>
        <w:rPr>
          <w:b/>
        </w:rPr>
        <w:t xml:space="preserve">Kysymys 9</w:t>
      </w:r>
    </w:p>
    <w:p>
      <w:r>
        <w:t xml:space="preserve">Mikä toiminta loppui jääpeitteen muodostumisen jälkeen?</w:t>
      </w:r>
    </w:p>
    <w:p>
      <w:r>
        <w:rPr>
          <w:b/>
        </w:rPr>
        <w:t xml:space="preserve">Kysymys 10</w:t>
      </w:r>
    </w:p>
    <w:p>
      <w:r>
        <w:t xml:space="preserve">Mikä muistuttaa läheisesti Antarktiksen Andien vuoristoa?</w:t>
      </w:r>
    </w:p>
    <w:p>
      <w:r>
        <w:rPr>
          <w:b/>
        </w:rPr>
        <w:t xml:space="preserve">Kysymys 11</w:t>
      </w:r>
    </w:p>
    <w:p>
      <w:r>
        <w:t xml:space="preserve">Mikä muodostui paleotsooisen kauden alkupuolella ja mesotsooisen kauden loppupuolella?</w:t>
      </w:r>
    </w:p>
    <w:p>
      <w:r>
        <w:rPr>
          <w:b/>
        </w:rPr>
        <w:t xml:space="preserve">Kysymys 12</w:t>
      </w:r>
    </w:p>
    <w:p>
      <w:r>
        <w:t xml:space="preserve">Mitkä ovat Etelämantereen yleisimmät kivilajit?</w:t>
      </w:r>
    </w:p>
    <w:p>
      <w:r>
        <w:rPr>
          <w:b/>
        </w:rPr>
        <w:t xml:space="preserve">Kysymys 13</w:t>
      </w:r>
    </w:p>
    <w:p>
      <w:r>
        <w:t xml:space="preserve">Milloin andesiitti ja rhyoliitti muodostuivat Länsi-Antarktiksella?</w:t>
      </w:r>
    </w:p>
    <w:p>
      <w:r>
        <w:rPr>
          <w:b/>
        </w:rPr>
        <w:t xml:space="preserve">Kysymys 14</w:t>
      </w:r>
    </w:p>
    <w:p>
      <w:r>
        <w:t xml:space="preserve">Mistä on todisteita Alexander Byrd Landissa ja Marie Islandissa?</w:t>
      </w:r>
    </w:p>
    <w:p>
      <w:r>
        <w:rPr>
          <w:b/>
        </w:rPr>
        <w:t xml:space="preserve">Teksti numero 2</w:t>
      </w:r>
    </w:p>
    <w:p>
      <w:r>
        <w:t xml:space="preserve">Antarktiksen nimen alkuperään liittyy olennaisesti se, että sitä ei nimetty </w:t>
      </w:r>
      <w:r>
        <w:rPr>
          <w:color w:val="A9A9A9"/>
        </w:rPr>
        <w:t xml:space="preserve">Terra Australis - tämä </w:t>
      </w:r>
      <w:r>
        <w:t xml:space="preserve">nimi annettiin </w:t>
      </w:r>
      <w:r>
        <w:t xml:space="preserve">sen sijaan </w:t>
      </w:r>
      <w:r>
        <w:rPr>
          <w:color w:val="DCDCDC"/>
        </w:rPr>
        <w:t xml:space="preserve">Australialle, </w:t>
      </w:r>
      <w:r>
        <w:t xml:space="preserve">ja se johtui </w:t>
      </w:r>
      <w:r>
        <w:t xml:space="preserve">ihmisten tekemästä </w:t>
      </w:r>
      <w:r>
        <w:rPr>
          <w:color w:val="2F4F4F"/>
        </w:rPr>
        <w:t xml:space="preserve">virheestä, kun </w:t>
      </w:r>
      <w:r>
        <w:t xml:space="preserve">he päättivät, että </w:t>
      </w:r>
      <w:r>
        <w:rPr>
          <w:color w:val="556B2F"/>
        </w:rPr>
        <w:t xml:space="preserve">merkittävää maamassasta </w:t>
      </w:r>
      <w:r>
        <w:t xml:space="preserve">ei löytyisi Australiaa etelämpää. Erityisesti </w:t>
      </w:r>
      <w:r>
        <w:t xml:space="preserve">tutkimusmatkailija </w:t>
      </w:r>
      <w:r>
        <w:rPr>
          <w:color w:val="6B8E23"/>
        </w:rPr>
        <w:t xml:space="preserve">Matthew Flindersin </w:t>
      </w:r>
      <w:r>
        <w:t xml:space="preserve">on katsottu </w:t>
      </w:r>
      <w:r>
        <w:rPr>
          <w:color w:val="A0522D"/>
        </w:rPr>
        <w:t xml:space="preserve">popularisoineen nimen Terra Australis siirtämistä Australiaan</w:t>
      </w:r>
      <w:r>
        <w:t xml:space="preserve">. </w:t>
      </w:r>
      <w:r>
        <w:t xml:space="preserve">Hän perusteli kirjansa </w:t>
      </w:r>
      <w:r>
        <w:rPr>
          <w:color w:val="228B22"/>
        </w:rPr>
        <w:t xml:space="preserve">A Voyage to Terra Australis </w:t>
      </w:r>
      <w:r>
        <w:t xml:space="preserve">(</w:t>
      </w:r>
      <w:r>
        <w:rPr>
          <w:color w:val="191970"/>
        </w:rPr>
        <w:t xml:space="preserve">1814</w:t>
      </w:r>
      <w:r>
        <w:t xml:space="preserve">) </w:t>
      </w:r>
      <w:r>
        <w:t xml:space="preserve">otsikointia </w:t>
      </w:r>
      <w:r>
        <w:t xml:space="preserve">kirjoittamalla johdannossa:</w:t>
      </w:r>
    </w:p>
    <w:p>
      <w:r>
        <w:rPr>
          <w:b/>
        </w:rPr>
        <w:t xml:space="preserve">Kysymys 0</w:t>
      </w:r>
    </w:p>
    <w:p>
      <w:r>
        <w:t xml:space="preserve">Mitä ihmiset uskoivat aikoinaan, ettei Australiaa etelämpänä voi löytää?</w:t>
      </w:r>
    </w:p>
    <w:p>
      <w:r>
        <w:rPr>
          <w:b/>
        </w:rPr>
        <w:t xml:space="preserve">Kysymys 1</w:t>
      </w:r>
    </w:p>
    <w:p>
      <w:r>
        <w:t xml:space="preserve">Kuka tutkimusmatkailija antoi Australialle nimen Terra Australis?</w:t>
      </w:r>
    </w:p>
    <w:p>
      <w:r>
        <w:rPr>
          <w:b/>
        </w:rPr>
        <w:t xml:space="preserve">Kysymys 2</w:t>
      </w:r>
    </w:p>
    <w:p>
      <w:r>
        <w:t xml:space="preserve">Mikä oli Flindersin Australian-matkastaan kertovan kirjan nimi?</w:t>
      </w:r>
    </w:p>
    <w:p>
      <w:r>
        <w:rPr>
          <w:b/>
        </w:rPr>
        <w:t xml:space="preserve">Kysymys 3</w:t>
      </w:r>
    </w:p>
    <w:p>
      <w:r>
        <w:t xml:space="preserve">Milloin Flinders kirjoitti löytökirjansa?</w:t>
      </w:r>
    </w:p>
    <w:p>
      <w:r>
        <w:rPr>
          <w:b/>
        </w:rPr>
        <w:t xml:space="preserve">Kysymys 4</w:t>
      </w:r>
    </w:p>
    <w:p>
      <w:r>
        <w:t xml:space="preserve">Mikä tapahtuma aiheutti sen, että ihmiset nimesivät Etelämantereen väärin?</w:t>
      </w:r>
    </w:p>
    <w:p>
      <w:r>
        <w:rPr>
          <w:b/>
        </w:rPr>
        <w:t xml:space="preserve">Kysymys 5</w:t>
      </w:r>
    </w:p>
    <w:p>
      <w:r>
        <w:t xml:space="preserve">Minkä maamassan mukaan nimettiin Australian jälkeen?</w:t>
      </w:r>
    </w:p>
    <w:p>
      <w:r>
        <w:rPr>
          <w:b/>
        </w:rPr>
        <w:t xml:space="preserve">Kysymys 6</w:t>
      </w:r>
    </w:p>
    <w:p>
      <w:r>
        <w:t xml:space="preserve">Minkä maamassan uskottiin olevan Australiaa etelämpänä?</w:t>
      </w:r>
    </w:p>
    <w:p>
      <w:r>
        <w:rPr>
          <w:b/>
        </w:rPr>
        <w:t xml:space="preserve">Kysymys 7</w:t>
      </w:r>
    </w:p>
    <w:p>
      <w:r>
        <w:t xml:space="preserve">Kuka tutkimusmatkailija vastusti Australian nimeämistä Terra Australisin mukaan?</w:t>
      </w:r>
    </w:p>
    <w:p>
      <w:r>
        <w:rPr>
          <w:b/>
        </w:rPr>
        <w:t xml:space="preserve">Kysymys 8</w:t>
      </w:r>
    </w:p>
    <w:p>
      <w:r>
        <w:t xml:space="preserve">Minkä kirjan Matthew Flinders kirjoitti 1700-luvulla?</w:t>
      </w:r>
    </w:p>
    <w:p>
      <w:r>
        <w:rPr>
          <w:b/>
        </w:rPr>
        <w:t xml:space="preserve">Kysymys 9</w:t>
      </w:r>
    </w:p>
    <w:p>
      <w:r>
        <w:t xml:space="preserve">Mikä manner sai nimen Australis Terra?</w:t>
      </w:r>
    </w:p>
    <w:p>
      <w:r>
        <w:rPr>
          <w:b/>
        </w:rPr>
        <w:t xml:space="preserve">Kysymys 10</w:t>
      </w:r>
    </w:p>
    <w:p>
      <w:r>
        <w:t xml:space="preserve">Mistä Flinder Matthews sai kunnian?</w:t>
      </w:r>
    </w:p>
    <w:p>
      <w:r>
        <w:rPr>
          <w:b/>
        </w:rPr>
        <w:t xml:space="preserve">Kysymys 11</w:t>
      </w:r>
    </w:p>
    <w:p>
      <w:r>
        <w:t xml:space="preserve">Minkä kirjan Flinders kirjoitti vuonna 1841?</w:t>
      </w:r>
    </w:p>
    <w:p>
      <w:r>
        <w:rPr>
          <w:b/>
        </w:rPr>
        <w:t xml:space="preserve">Teksti numero 3</w:t>
      </w:r>
    </w:p>
    <w:p>
      <w:r>
        <w:rPr>
          <w:color w:val="DCDCDC"/>
        </w:rPr>
        <w:t xml:space="preserve">Kansainvälisen polaarivuoden </w:t>
      </w:r>
      <w:r>
        <w:t xml:space="preserve">aikana toteutettu </w:t>
      </w:r>
      <w:r>
        <w:rPr>
          <w:color w:val="A9A9A9"/>
        </w:rPr>
        <w:t xml:space="preserve">merieläinten kartoitus, </w:t>
      </w:r>
      <w:r>
        <w:t xml:space="preserve">johon osallistui joitakin </w:t>
      </w:r>
      <w:r>
        <w:rPr>
          <w:color w:val="556B2F"/>
        </w:rPr>
        <w:t xml:space="preserve">tutkijoita</w:t>
      </w:r>
      <w:r>
        <w:rPr>
          <w:color w:val="2F4F4F"/>
        </w:rPr>
        <w:t xml:space="preserve">500</w:t>
      </w:r>
      <w:r>
        <w:t xml:space="preserve">, julkaistiin vuonna 2010. Tutkimus on osa maailmanlaajuista </w:t>
      </w:r>
      <w:r>
        <w:rPr>
          <w:color w:val="6B8E23"/>
        </w:rPr>
        <w:t xml:space="preserve">Census of Marine Life </w:t>
      </w:r>
      <w:r>
        <w:t xml:space="preserve">(CoML) </w:t>
      </w:r>
      <w:r>
        <w:t xml:space="preserve">-hanketta</w:t>
      </w:r>
      <w:r>
        <w:t xml:space="preserve">, ja se on paljastanut joitakin merkittäviä havaintoja. </w:t>
      </w:r>
      <w:r>
        <w:t xml:space="preserve">Molemmilla napa-alueilla elää </w:t>
      </w:r>
      <w:r>
        <w:t xml:space="preserve">yli </w:t>
      </w:r>
      <w:r>
        <w:t xml:space="preserve">meren </w:t>
      </w:r>
      <w:r>
        <w:rPr>
          <w:color w:val="A0522D"/>
        </w:rPr>
        <w:t xml:space="preserve">235</w:t>
      </w:r>
      <w:r>
        <w:t xml:space="preserve">eliötä, jotka ovat ylittäneet 12 000 kilometrin (7 456 mi) kuilun. Suuret eläimet, kuten </w:t>
      </w:r>
      <w:r>
        <w:rPr>
          <w:color w:val="228B22"/>
        </w:rPr>
        <w:t xml:space="preserve">jotkin </w:t>
      </w:r>
      <w:r>
        <w:rPr>
          <w:color w:val="191970"/>
        </w:rPr>
        <w:t xml:space="preserve">valaat </w:t>
      </w:r>
      <w:r>
        <w:rPr>
          <w:color w:val="228B22"/>
        </w:rPr>
        <w:t xml:space="preserve">ja linnut, tekevät tämän </w:t>
      </w:r>
      <w:r>
        <w:t xml:space="preserve">matkan vuosittain</w:t>
      </w:r>
      <w:r>
        <w:rPr>
          <w:color w:val="228B22"/>
        </w:rPr>
        <w:t xml:space="preserve">.</w:t>
      </w:r>
      <w:r>
        <w:t xml:space="preserve"> Yllättävämpiä ovat pienet elämänmuodot, kuten mutamadot, merikurkut ja vapaasti uivat etanat, joita esiintyy molemmissa polaarisissa valtamerissä. Useat tekijät voivat vaikuttaa niiden levinneisyyteen: </w:t>
      </w:r>
      <w:r>
        <w:rPr>
          <w:color w:val="8B0000"/>
        </w:rPr>
        <w:t xml:space="preserve">navan ja päiväntasaajan </w:t>
      </w:r>
      <w:r>
        <w:t xml:space="preserve">syvänmeren melko tasainen lämpötila</w:t>
      </w:r>
      <w:r>
        <w:t xml:space="preserve">, joka eroaa toisistaan korkeintaan </w:t>
      </w:r>
      <w:r>
        <w:rPr>
          <w:color w:val="483D8B"/>
        </w:rPr>
        <w:t xml:space="preserve">5 °C:n verran, </w:t>
      </w:r>
      <w:r>
        <w:t xml:space="preserve">sekä suuret virtaukset tai meren kuljetushihnat, jotka kuljettavat mätimunia ja toukkavaiheita</w:t>
      </w:r>
      <w:r>
        <w:t xml:space="preserve">.</w:t>
      </w:r>
    </w:p>
    <w:p>
      <w:r>
        <w:rPr>
          <w:b/>
        </w:rPr>
        <w:t xml:space="preserve">Kysymys 0</w:t>
      </w:r>
    </w:p>
    <w:p>
      <w:r>
        <w:t xml:space="preserve">Mihin tutkimukseen kuuluu Etelämantereen meren eliöstön kartoitus?</w:t>
      </w:r>
    </w:p>
    <w:p>
      <w:r>
        <w:rPr>
          <w:b/>
        </w:rPr>
        <w:t xml:space="preserve">Kysymys 1</w:t>
      </w:r>
    </w:p>
    <w:p>
      <w:r>
        <w:t xml:space="preserve">Milloin Etelämantereella tehtiin merieläinten laskenta?</w:t>
      </w:r>
    </w:p>
    <w:p>
      <w:r>
        <w:rPr>
          <w:b/>
        </w:rPr>
        <w:t xml:space="preserve">Kysymys 2</w:t>
      </w:r>
    </w:p>
    <w:p>
      <w:r>
        <w:t xml:space="preserve">Kuinka monta merieläintä elää maapallon napa-alueilla?</w:t>
      </w:r>
    </w:p>
    <w:p>
      <w:r>
        <w:rPr>
          <w:b/>
        </w:rPr>
        <w:t xml:space="preserve">Kysymys 3</w:t>
      </w:r>
    </w:p>
    <w:p>
      <w:r>
        <w:t xml:space="preserve">Mitkä suuret eläimet kulkevat lintujen lisäksi navalta toiselle?</w:t>
      </w:r>
    </w:p>
    <w:p>
      <w:r>
        <w:rPr>
          <w:b/>
        </w:rPr>
        <w:t xml:space="preserve">Kysymys 4</w:t>
      </w:r>
    </w:p>
    <w:p>
      <w:r>
        <w:t xml:space="preserve">Mikä on syvänmeren lämpötilaeron suuruus?</w:t>
      </w:r>
    </w:p>
    <w:p>
      <w:r>
        <w:rPr>
          <w:b/>
        </w:rPr>
        <w:t xml:space="preserve">Kysymys 5</w:t>
      </w:r>
    </w:p>
    <w:p>
      <w:r>
        <w:t xml:space="preserve">Kuka teki väestönlaskennan Etelämantereella vuonna 2010?</w:t>
      </w:r>
    </w:p>
    <w:p>
      <w:r>
        <w:rPr>
          <w:b/>
        </w:rPr>
        <w:t xml:space="preserve">Kysymys 6</w:t>
      </w:r>
    </w:p>
    <w:p>
      <w:r>
        <w:t xml:space="preserve">Kuinka monta meren eliötä elää etelänavan alueella?</w:t>
      </w:r>
    </w:p>
    <w:p>
      <w:r>
        <w:rPr>
          <w:b/>
        </w:rPr>
        <w:t xml:space="preserve">Kysymys 7</w:t>
      </w:r>
    </w:p>
    <w:p>
      <w:r>
        <w:t xml:space="preserve">Mitkä eläimet elävät etelänavalla ympäri vuoden?</w:t>
      </w:r>
    </w:p>
    <w:p>
      <w:r>
        <w:rPr>
          <w:b/>
        </w:rPr>
        <w:t xml:space="preserve">Kysymys 8</w:t>
      </w:r>
    </w:p>
    <w:p>
      <w:r>
        <w:t xml:space="preserve">Missä syvänmeren lämpötiloissa on suuri vaihtelu?</w:t>
      </w:r>
    </w:p>
    <w:p>
      <w:r>
        <w:rPr>
          <w:b/>
        </w:rPr>
        <w:t xml:space="preserve">Kysymys 9</w:t>
      </w:r>
    </w:p>
    <w:p>
      <w:r>
        <w:t xml:space="preserve">Mitä kansainvälisen polaarivuoden aikana tehtiin?</w:t>
      </w:r>
    </w:p>
    <w:p>
      <w:r>
        <w:rPr>
          <w:b/>
        </w:rPr>
        <w:t xml:space="preserve">Kysymys 10</w:t>
      </w:r>
    </w:p>
    <w:p>
      <w:r>
        <w:t xml:space="preserve">Kuinka monta tutkijaa osallistui kansainvälisen polaarivuoden laskentaan?</w:t>
      </w:r>
    </w:p>
    <w:p>
      <w:r>
        <w:rPr>
          <w:b/>
        </w:rPr>
        <w:t xml:space="preserve">Kysymys 11</w:t>
      </w:r>
    </w:p>
    <w:p>
      <w:r>
        <w:t xml:space="preserve">Mikä julkaistiin vuonna 2001?</w:t>
      </w:r>
    </w:p>
    <w:p>
      <w:r>
        <w:rPr>
          <w:b/>
        </w:rPr>
        <w:t xml:space="preserve">Kysymys 12</w:t>
      </w:r>
    </w:p>
    <w:p>
      <w:r>
        <w:t xml:space="preserve">Kuinka monta meren eliötä löydettiin 12 000 tutkitulla meripeninkulmalla?</w:t>
      </w:r>
    </w:p>
    <w:p>
      <w:r>
        <w:rPr>
          <w:b/>
        </w:rPr>
        <w:t xml:space="preserve">Kysymys 13</w:t>
      </w:r>
    </w:p>
    <w:p>
      <w:r>
        <w:t xml:space="preserve">Kuinka monta merilajia löydettiin tutkituilta 7 456 kilometriltä?</w:t>
      </w:r>
    </w:p>
    <w:p>
      <w:r>
        <w:rPr>
          <w:b/>
        </w:rPr>
        <w:t xml:space="preserve">Teksti numero 4</w:t>
      </w:r>
    </w:p>
    <w:p>
      <w:r>
        <w:rPr>
          <w:color w:val="DCDCDC"/>
        </w:rPr>
        <w:t xml:space="preserve">Ernest Shackletonin </w:t>
      </w:r>
      <w:r>
        <w:t xml:space="preserve">johtaman </w:t>
      </w:r>
      <w:r>
        <w:rPr>
          <w:color w:val="A9A9A9"/>
        </w:rPr>
        <w:t xml:space="preserve">Nimrod-retkikunnan </w:t>
      </w:r>
      <w:r>
        <w:t xml:space="preserve">aikana </w:t>
      </w:r>
      <w:r>
        <w:t xml:space="preserve">vuonna 1907 </w:t>
      </w:r>
      <w:r>
        <w:rPr>
          <w:color w:val="2F4F4F"/>
        </w:rPr>
        <w:t xml:space="preserve">Edgeworth Davidin</w:t>
      </w:r>
      <w:r>
        <w:t xml:space="preserve"> johtamat </w:t>
      </w:r>
      <w:r>
        <w:t xml:space="preserve">ryhmät </w:t>
      </w:r>
      <w:r>
        <w:t xml:space="preserve">kiipesivät ensimmäisenä </w:t>
      </w:r>
      <w:r>
        <w:rPr>
          <w:color w:val="556B2F"/>
        </w:rPr>
        <w:t xml:space="preserve">Erebus-vuorelle </w:t>
      </w:r>
      <w:r>
        <w:t xml:space="preserve">ja saavuttivat eteläisen magneettinavan</w:t>
      </w:r>
      <w:r>
        <w:t xml:space="preserve">. </w:t>
      </w:r>
      <w:r>
        <w:rPr>
          <w:color w:val="6B8E23"/>
        </w:rPr>
        <w:t xml:space="preserve">Douglas Mawson, </w:t>
      </w:r>
      <w:r>
        <w:t xml:space="preserve">joka otti magneettinavalle lähteneen retkikunnan johtajuuden vastaan heidän vaarallisen paluunsa jälkeen, johti useita retkikuntia, kunnes jäi eläkkeelle vuonna</w:t>
      </w:r>
      <w:r>
        <w:rPr>
          <w:color w:val="A0522D"/>
        </w:rPr>
        <w:t xml:space="preserve">1931</w:t>
      </w:r>
      <w:r>
        <w:t xml:space="preserve"> Lisäksi Shackleton itse ja kolme muuta retkikuntansa jäsentä tekivät useita ensimmäisiä saavutuksia </w:t>
      </w:r>
      <w:r>
        <w:rPr>
          <w:color w:val="228B22"/>
        </w:rPr>
        <w:t xml:space="preserve">joulukuussa 1908 ja helmikuussa 1909</w:t>
      </w:r>
      <w:r>
        <w:t xml:space="preserve">: he olivat ensimmäiset ihmiset, jotka ylittivät </w:t>
      </w:r>
      <w:r>
        <w:rPr>
          <w:color w:val="191970"/>
        </w:rPr>
        <w:t xml:space="preserve">Rossin jäähyllyn</w:t>
      </w:r>
      <w:r>
        <w:t xml:space="preserve">, ensimmäiset, jotka ylittivät Transantarktisen vuoriston (Beardmoren jäätikön kautta), ja ensimmäiset, jotka astuivat jalkaansa eteläiselle napatasanteelle. Norjalaisen polaaritutkija </w:t>
      </w:r>
      <w:r>
        <w:rPr>
          <w:color w:val="8B0000"/>
        </w:rPr>
        <w:t xml:space="preserve">Roald Amundsenin</w:t>
      </w:r>
      <w:r>
        <w:t xml:space="preserve"> </w:t>
      </w:r>
      <w:r>
        <w:t xml:space="preserve">johtama</w:t>
      </w:r>
      <w:r>
        <w:t xml:space="preserve"> retkikunta </w:t>
      </w:r>
      <w:r>
        <w:t xml:space="preserve">pääsi ensimmäisenä maantieteelliselle etelänavalle </w:t>
      </w:r>
      <w:r>
        <w:rPr>
          <w:color w:val="3CB371"/>
        </w:rPr>
        <w:t xml:space="preserve">14. joulukuuta 1911 </w:t>
      </w:r>
      <w:r>
        <w:t xml:space="preserve">käyttäen reittiä Whalesinlahdelta Axel Heibergin jäätikköä pitkin.</w:t>
      </w:r>
      <w:r>
        <w:t xml:space="preserve"> Kuukautta myöhemmin Scottin tuhoon tuomittu retkikunta saavutti navan.</w:t>
      </w:r>
    </w:p>
    <w:p>
      <w:r>
        <w:rPr>
          <w:b/>
        </w:rPr>
        <w:t xml:space="preserve">Kysymys 0</w:t>
      </w:r>
    </w:p>
    <w:p>
      <w:r>
        <w:t xml:space="preserve">Kuka tutkimusmatkailija johti Nimrodin retkikuntaa Etelämantereelle?</w:t>
      </w:r>
    </w:p>
    <w:p>
      <w:r>
        <w:rPr>
          <w:b/>
        </w:rPr>
        <w:t xml:space="preserve">Kysymys 1</w:t>
      </w:r>
    </w:p>
    <w:p>
      <w:r>
        <w:t xml:space="preserve">Kuka johti ryhmää, joka kiipesi ensimmäisenä Erebus-vuorelle?</w:t>
      </w:r>
    </w:p>
    <w:p>
      <w:r>
        <w:rPr>
          <w:b/>
        </w:rPr>
        <w:t xml:space="preserve">Kysymys 2</w:t>
      </w:r>
    </w:p>
    <w:p>
      <w:r>
        <w:t xml:space="preserve">Kuka johti retkikuntaa, jonka tarkoituksena oli löytää magneettinapa?</w:t>
      </w:r>
    </w:p>
    <w:p>
      <w:r>
        <w:rPr>
          <w:b/>
        </w:rPr>
        <w:t xml:space="preserve">Kysymys 3</w:t>
      </w:r>
    </w:p>
    <w:p>
      <w:r>
        <w:t xml:space="preserve">Milloin Mawson jäi eläkkeelle johdettuaan useita tutkimusmatkoja?</w:t>
      </w:r>
    </w:p>
    <w:p>
      <w:r>
        <w:rPr>
          <w:b/>
        </w:rPr>
        <w:t xml:space="preserve">Kysymys 4</w:t>
      </w:r>
    </w:p>
    <w:p>
      <w:r>
        <w:t xml:space="preserve">Milloin Roald Amundsen saavutti maantieteellisen etelänavan?</w:t>
      </w:r>
    </w:p>
    <w:p>
      <w:r>
        <w:rPr>
          <w:b/>
        </w:rPr>
        <w:t xml:space="preserve">Kysymys 5</w:t>
      </w:r>
    </w:p>
    <w:p>
      <w:r>
        <w:t xml:space="preserve">Minkä retken Shackleton johti 1800-luvulla?</w:t>
      </w:r>
    </w:p>
    <w:p>
      <w:r>
        <w:rPr>
          <w:b/>
        </w:rPr>
        <w:t xml:space="preserve">Kysymys 6</w:t>
      </w:r>
    </w:p>
    <w:p>
      <w:r>
        <w:t xml:space="preserve">Mihin Shckletonin johtama ryhmä kiipesi?</w:t>
      </w:r>
    </w:p>
    <w:p>
      <w:r>
        <w:rPr>
          <w:b/>
        </w:rPr>
        <w:t xml:space="preserve">Kysymys 7</w:t>
      </w:r>
    </w:p>
    <w:p>
      <w:r>
        <w:t xml:space="preserve">Mikä retkikunta saavutti pohjoisen magneettinavan?</w:t>
      </w:r>
    </w:p>
    <w:p>
      <w:r>
        <w:rPr>
          <w:b/>
        </w:rPr>
        <w:t xml:space="preserve">Kysymys 8</w:t>
      </w:r>
    </w:p>
    <w:p>
      <w:r>
        <w:t xml:space="preserve">Mitä Edgeworth David kulki?</w:t>
      </w:r>
    </w:p>
    <w:p>
      <w:r>
        <w:rPr>
          <w:b/>
        </w:rPr>
        <w:t xml:space="preserve">Kysymys 9</w:t>
      </w:r>
    </w:p>
    <w:p>
      <w:r>
        <w:t xml:space="preserve">Millä aluksella Shackelton saavutti maantieteellisen etelänavan?</w:t>
      </w:r>
    </w:p>
    <w:p>
      <w:r>
        <w:rPr>
          <w:b/>
        </w:rPr>
        <w:t xml:space="preserve">Kysymys 10</w:t>
      </w:r>
    </w:p>
    <w:p>
      <w:r>
        <w:t xml:space="preserve">Mitä retkikuntaa johti Edgeworth Shackleton?</w:t>
      </w:r>
    </w:p>
    <w:p>
      <w:r>
        <w:rPr>
          <w:b/>
        </w:rPr>
        <w:t xml:space="preserve">Kysymys 11</w:t>
      </w:r>
    </w:p>
    <w:p>
      <w:r>
        <w:t xml:space="preserve">Kuka johti Nimrodin retkikuntaa Etelämantereelle? </w:t>
      </w:r>
    </w:p>
    <w:p>
      <w:r>
        <w:rPr>
          <w:b/>
        </w:rPr>
        <w:t xml:space="preserve">Kysymys 12</w:t>
      </w:r>
    </w:p>
    <w:p>
      <w:r>
        <w:t xml:space="preserve">Kuka johti magneettinavapuoluetta vuonna 1931?</w:t>
      </w:r>
    </w:p>
    <w:p>
      <w:r>
        <w:rPr>
          <w:b/>
        </w:rPr>
        <w:t xml:space="preserve">Kysymys 13</w:t>
      </w:r>
    </w:p>
    <w:p>
      <w:r>
        <w:t xml:space="preserve">Kuka johti retkikuntaa, joka saavutti ensimmäisen kerran maantieteellisen etelänavan 11. joulukuuta 1914?</w:t>
      </w:r>
    </w:p>
    <w:p>
      <w:r>
        <w:rPr>
          <w:b/>
        </w:rPr>
        <w:t xml:space="preserve">Kysymys 14</w:t>
      </w:r>
    </w:p>
    <w:p>
      <w:r>
        <w:t xml:space="preserve">Milloin eteläinen napalevy kuljettiin ensimmäisen kerran?</w:t>
      </w:r>
    </w:p>
    <w:p>
      <w:r>
        <w:rPr>
          <w:b/>
        </w:rPr>
        <w:t xml:space="preserve">Teksti numero 5</w:t>
      </w:r>
    </w:p>
    <w:p>
      <w:r>
        <w:rPr>
          <w:color w:val="A9A9A9"/>
        </w:rPr>
        <w:t xml:space="preserve">Antarktiksen suojelulain </w:t>
      </w:r>
      <w:r>
        <w:t xml:space="preserve">(</w:t>
      </w:r>
      <w:r>
        <w:rPr>
          <w:color w:val="DCDCDC"/>
        </w:rPr>
        <w:t xml:space="preserve">1978</w:t>
      </w:r>
      <w:r>
        <w:rPr>
          <w:color w:val="A9A9A9"/>
        </w:rPr>
        <w:t xml:space="preserve">"Antarctic Conservation Act"</w:t>
      </w:r>
      <w:r>
        <w:t xml:space="preserve">) </w:t>
      </w:r>
      <w:r>
        <w:t xml:space="preserve">hyväksyminen Yhdysvalloissa </w:t>
      </w:r>
      <w:r>
        <w:t xml:space="preserve">toi mukanaan useita rajoituksia Yhdysvaltojen toimintaan Etelämantereella</w:t>
      </w:r>
      <w:r>
        <w:rPr>
          <w:color w:val="2F4F4F"/>
        </w:rPr>
        <w:t xml:space="preserve">.</w:t>
      </w:r>
      <w:r>
        <w:t xml:space="preserve"> Vieraiden kasvien tai eläinten tuominen alueelle voi johtaa </w:t>
      </w:r>
      <w:r>
        <w:rPr>
          <w:color w:val="556B2F"/>
        </w:rPr>
        <w:t xml:space="preserve">rikosoikeudellisiin </w:t>
      </w:r>
      <w:r>
        <w:t xml:space="preserve">seuraamuksiin, samoin kuin minkä tahansa alkuperäislajin poistaminen. </w:t>
      </w:r>
      <w:r>
        <w:t xml:space="preserve">Etelämantereen ekosysteemissä tärkeässä asemassa olevan </w:t>
      </w:r>
      <w:r>
        <w:rPr>
          <w:color w:val="6B8E23"/>
        </w:rPr>
        <w:t xml:space="preserve">krillin </w:t>
      </w:r>
      <w:r>
        <w:t xml:space="preserve">liikakalastus </w:t>
      </w:r>
      <w:r>
        <w:t xml:space="preserve">sai viranomaiset säätämään kalastusta koskevia säännöksiä. </w:t>
      </w:r>
      <w:r>
        <w:rPr>
          <w:color w:val="A0522D"/>
        </w:rPr>
        <w:t xml:space="preserve">Etelämantereen meren elollisten luonnonvarojen säilyttämistä koskevassa </w:t>
      </w:r>
      <w:r>
        <w:t xml:space="preserve">yleissopimuksessa </w:t>
      </w:r>
      <w:r>
        <w:t xml:space="preserve">(CCAMLR), joka tuli voimaan vuonna</w:t>
      </w:r>
      <w:r>
        <w:rPr>
          <w:color w:val="228B22"/>
        </w:rPr>
        <w:t xml:space="preserve">1980</w:t>
      </w:r>
      <w:r>
        <w:t xml:space="preserve"> , edellytetään, että kaikkia eteläisen valtameren kalastusta hallinnoivissa säännöksissä otetaan huomioon mahdolliset vaikutukset koko Etelämantereen ekosysteemiin. Näistä uusista säädöksistä huolimatta sääntelemätön ja laiton kalastus, erityisesti Patagonian hammaskalan (jota markkinoidaan Yhdysvalloissa chileläisenä meriahvenena) kalastus, on edelleen vakava ongelma. Hammaskalan laiton kalastus on lisääntynyt, ja arvioiden mukaan </w:t>
      </w:r>
      <w:r>
        <w:t xml:space="preserve">tonnin</w:t>
      </w:r>
      <w:r>
        <w:rPr>
          <w:color w:val="191970"/>
        </w:rPr>
        <w:t xml:space="preserve">32,000</w:t>
      </w:r>
      <w:r>
        <w:t xml:space="preserve"> (35 300 lyhyttä tonnia) vuonna </w:t>
      </w:r>
      <w:r>
        <w:rPr>
          <w:color w:val="8B0000"/>
        </w:rPr>
        <w:t xml:space="preserve">2000</w:t>
      </w:r>
      <w:r>
        <w:t xml:space="preserve">.</w:t>
      </w:r>
    </w:p>
    <w:p>
      <w:r>
        <w:rPr>
          <w:b/>
        </w:rPr>
        <w:t xml:space="preserve">Kysymys 0</w:t>
      </w:r>
    </w:p>
    <w:p>
      <w:r>
        <w:t xml:space="preserve">Milloin Yhdysvallat hyväksyi Etelämantereen suojelulain?</w:t>
      </w:r>
    </w:p>
    <w:p>
      <w:r>
        <w:rPr>
          <w:b/>
        </w:rPr>
        <w:t xml:space="preserve">Kysymys 1</w:t>
      </w:r>
    </w:p>
    <w:p>
      <w:r>
        <w:t xml:space="preserve">Minkälaisia seuraamuksia voi seurata kasvien ja eläinten tuonnista Etelämantereelle?</w:t>
      </w:r>
    </w:p>
    <w:p>
      <w:r>
        <w:rPr>
          <w:b/>
        </w:rPr>
        <w:t xml:space="preserve">Kysymys 2</w:t>
      </w:r>
    </w:p>
    <w:p>
      <w:r>
        <w:t xml:space="preserve">Minkä kalalajin liikakalastus auttoi edistämään kalastusta koskevia säännöksiä?</w:t>
      </w:r>
    </w:p>
    <w:p>
      <w:r>
        <w:rPr>
          <w:b/>
        </w:rPr>
        <w:t xml:space="preserve">Kysymys 3</w:t>
      </w:r>
    </w:p>
    <w:p>
      <w:r>
        <w:t xml:space="preserve">Kuinka monta tonnia patagonialaista hammaskalaa kalastettiin laittomasti vuonna 2000?</w:t>
      </w:r>
    </w:p>
    <w:p>
      <w:r>
        <w:rPr>
          <w:b/>
        </w:rPr>
        <w:t xml:space="preserve">Kysymys 4</w:t>
      </w:r>
    </w:p>
    <w:p>
      <w:r>
        <w:t xml:space="preserve">Milloin Etelämantereen meren elollisten luonnonvarojen suojelua koskeva yleissopimus tuli voimaan?</w:t>
      </w:r>
    </w:p>
    <w:p>
      <w:r>
        <w:rPr>
          <w:b/>
        </w:rPr>
        <w:t xml:space="preserve">Kysymys 5</w:t>
      </w:r>
    </w:p>
    <w:p>
      <w:r>
        <w:t xml:space="preserve">Mitä tapahtui vuonna 1987?</w:t>
      </w:r>
    </w:p>
    <w:p>
      <w:r>
        <w:rPr>
          <w:b/>
        </w:rPr>
        <w:t xml:space="preserve">Kysymys 6</w:t>
      </w:r>
    </w:p>
    <w:p>
      <w:r>
        <w:t xml:space="preserve">Missä Antarktiksen suojelua koskeva laki hyväksyttiin vuonna 1987?</w:t>
      </w:r>
    </w:p>
    <w:p>
      <w:r>
        <w:rPr>
          <w:b/>
        </w:rPr>
        <w:t xml:space="preserve">Kysymys 7</w:t>
      </w:r>
    </w:p>
    <w:p>
      <w:r>
        <w:t xml:space="preserve">Mitä CMACLR tarkoittaa?</w:t>
      </w:r>
    </w:p>
    <w:p>
      <w:r>
        <w:rPr>
          <w:b/>
        </w:rPr>
        <w:t xml:space="preserve">Kysymys 8</w:t>
      </w:r>
    </w:p>
    <w:p>
      <w:r>
        <w:t xml:space="preserve">Minä vuonna CMACLR tuli voimaan?</w:t>
      </w:r>
    </w:p>
    <w:p>
      <w:r>
        <w:rPr>
          <w:b/>
        </w:rPr>
        <w:t xml:space="preserve">Kysymys 9</w:t>
      </w:r>
    </w:p>
    <w:p>
      <w:r>
        <w:t xml:space="preserve">Minä vuonna hammaskalan laiton kalastus oli 32 000 lyhyttä tonnia?</w:t>
      </w:r>
    </w:p>
    <w:p>
      <w:r>
        <w:rPr>
          <w:b/>
        </w:rPr>
        <w:t xml:space="preserve">Teksti numero 6</w:t>
      </w:r>
    </w:p>
    <w:p>
      <w:r>
        <w:rPr>
          <w:color w:val="A9A9A9"/>
        </w:rPr>
        <w:t xml:space="preserve">Pienimuotoista "retkimatkailua" </w:t>
      </w:r>
      <w:r>
        <w:t xml:space="preserve">on ollut olemassa siitä lähtien</w:t>
      </w:r>
      <w:r>
        <w:t xml:space="preserve">, ja</w:t>
      </w:r>
      <w:r>
        <w:rPr>
          <w:color w:val="DCDCDC"/>
        </w:rPr>
        <w:t xml:space="preserve">1957</w:t>
      </w:r>
      <w:r>
        <w:t xml:space="preserve"> nykyisin siihen sovelletaan </w:t>
      </w:r>
      <w:r>
        <w:rPr>
          <w:color w:val="2F4F4F"/>
        </w:rPr>
        <w:t xml:space="preserve">Etelämanner-sopimusta ja ympäristöpöytäkirjaa koskevia määräyksiä, mutta sitä </w:t>
      </w:r>
      <w:r>
        <w:t xml:space="preserve">sääntelee itse asiassa </w:t>
      </w:r>
      <w:r>
        <w:rPr>
          <w:color w:val="556B2F"/>
        </w:rPr>
        <w:t xml:space="preserve">Antarktikalle suuntautuvien matkanjärjestäjien kansainvälinen järjestö </w:t>
      </w:r>
      <w:r>
        <w:t xml:space="preserve">IAATO (</w:t>
      </w:r>
      <w:r>
        <w:rPr>
          <w:color w:val="556B2F"/>
        </w:rPr>
        <w:t xml:space="preserve">International Association of Antarctica Tour Operators). </w:t>
      </w:r>
      <w:r>
        <w:t xml:space="preserve">Kaikki Etelämantereelle suuntautuvaan matkailuun liittyvät alukset eivät ole IAATOn jäseniä, mutta IAATOn jäsenten osuus </w:t>
      </w:r>
      <w:r>
        <w:t xml:space="preserve">matkailutoiminnasta on </w:t>
      </w:r>
      <w:r>
        <w:rPr>
          <w:color w:val="6B8E23"/>
        </w:rPr>
        <w:t xml:space="preserve">95 prosenttia. </w:t>
      </w:r>
      <w:r>
        <w:t xml:space="preserve">Matkailu tapahtuu suurelta osin </w:t>
      </w:r>
      <w:r>
        <w:rPr>
          <w:color w:val="A0522D"/>
        </w:rPr>
        <w:t xml:space="preserve">pienillä tai keskisuurilla aluksilla</w:t>
      </w:r>
      <w:r>
        <w:t xml:space="preserve">, jotka keskittyvät tiettyihin luonnonkauniisiin paikkoihin, joissa on helposti saavutettavissa olevia ikonisia villieläimiä. </w:t>
      </w:r>
      <w:r>
        <w:t xml:space="preserve">Austral-kesän 2006-07 aikana Australissa </w:t>
      </w:r>
      <w:r>
        <w:rPr>
          <w:color w:val="228B22"/>
        </w:rPr>
        <w:t xml:space="preserve">37,506</w:t>
      </w:r>
      <w:r>
        <w:t xml:space="preserve">vieraili </w:t>
      </w:r>
      <w:r>
        <w:t xml:space="preserve">yhteensä </w:t>
      </w:r>
      <w:r>
        <w:t xml:space="preserve">matkailijaa, joista lähes kaikki tulivat kaupallisilta aluksilta. Luvun ennustettiin kasvavan yli vuoteen </w:t>
      </w:r>
      <w:r>
        <w:t xml:space="preserve">2010 mennessä</w:t>
      </w:r>
      <w:r>
        <w:rPr>
          <w:color w:val="191970"/>
        </w:rPr>
        <w:t xml:space="preserve">80,000</w:t>
      </w:r>
      <w:r>
        <w:t xml:space="preserve">.</w:t>
      </w:r>
    </w:p>
    <w:p>
      <w:r>
        <w:rPr>
          <w:b/>
        </w:rPr>
        <w:t xml:space="preserve">Kysymys 0</w:t>
      </w:r>
    </w:p>
    <w:p>
      <w:r>
        <w:t xml:space="preserve">Mistä vuodesta lähtien Etelämantereelle on suuntautunut matkailua?</w:t>
      </w:r>
    </w:p>
    <w:p>
      <w:r>
        <w:rPr>
          <w:b/>
        </w:rPr>
        <w:t xml:space="preserve">Kysymys 1</w:t>
      </w:r>
    </w:p>
    <w:p>
      <w:r>
        <w:t xml:space="preserve">Mitä Etelämantereelle suuntautuvaan retkikuntamatkailuun sovelletaan?</w:t>
      </w:r>
    </w:p>
    <w:p>
      <w:r>
        <w:rPr>
          <w:b/>
        </w:rPr>
        <w:t xml:space="preserve">Kysymys 2</w:t>
      </w:r>
    </w:p>
    <w:p>
      <w:r>
        <w:t xml:space="preserve">Kuinka moni Etelämantereen matkanjärjestäjä kuuluu IAATOn jäseniin?</w:t>
      </w:r>
    </w:p>
    <w:p>
      <w:r>
        <w:rPr>
          <w:b/>
        </w:rPr>
        <w:t xml:space="preserve">Kysymys 3</w:t>
      </w:r>
    </w:p>
    <w:p>
      <w:r>
        <w:t xml:space="preserve">Mikä on Antarktiksen matkojen matkustustapa?</w:t>
      </w:r>
    </w:p>
    <w:p>
      <w:r>
        <w:rPr>
          <w:b/>
        </w:rPr>
        <w:t xml:space="preserve">Kysymys 4</w:t>
      </w:r>
    </w:p>
    <w:p>
      <w:r>
        <w:t xml:space="preserve">Kuinka monta turistia kävi Etelämantereella kaudella 2006-2007?</w:t>
      </w:r>
    </w:p>
    <w:p>
      <w:r>
        <w:rPr>
          <w:b/>
        </w:rPr>
        <w:t xml:space="preserve">Kysymys 5</w:t>
      </w:r>
    </w:p>
    <w:p>
      <w:r>
        <w:t xml:space="preserve">Mitä on ollut olemassa vuodesta 1975 lähtien?</w:t>
      </w:r>
    </w:p>
    <w:p>
      <w:r>
        <w:rPr>
          <w:b/>
        </w:rPr>
        <w:t xml:space="preserve">Kysymys 6</w:t>
      </w:r>
    </w:p>
    <w:p>
      <w:r>
        <w:t xml:space="preserve">Mitä IATAO tarkoittaa?</w:t>
      </w:r>
    </w:p>
    <w:p>
      <w:r>
        <w:rPr>
          <w:b/>
        </w:rPr>
        <w:t xml:space="preserve">Kysymys 7</w:t>
      </w:r>
    </w:p>
    <w:p>
      <w:r>
        <w:t xml:space="preserve">Mikä on IATAO:n jäsenten osuus matkailusta?</w:t>
      </w:r>
    </w:p>
    <w:p>
      <w:r>
        <w:rPr>
          <w:b/>
        </w:rPr>
        <w:t xml:space="preserve">Kysymys 8</w:t>
      </w:r>
    </w:p>
    <w:p>
      <w:r>
        <w:t xml:space="preserve">Kuinka monta turistia vieraili vuonna 2006?</w:t>
      </w:r>
    </w:p>
    <w:p>
      <w:r>
        <w:rPr>
          <w:b/>
        </w:rPr>
        <w:t xml:space="preserve">Kysymys 9</w:t>
      </w:r>
    </w:p>
    <w:p>
      <w:r>
        <w:t xml:space="preserve">Kuinka suureksi matkailijoiden määrän ennustettiin kasvavan vuonna 2007?</w:t>
      </w:r>
    </w:p>
    <w:p>
      <w:r>
        <w:rPr>
          <w:b/>
        </w:rPr>
        <w:t xml:space="preserve">Teksti numero 7</w:t>
      </w:r>
    </w:p>
    <w:p>
      <w:r>
        <w:t xml:space="preserve">Maanosan tärkein tunnettu mineraalivaranto on </w:t>
      </w:r>
      <w:r>
        <w:rPr>
          <w:color w:val="A9A9A9"/>
        </w:rPr>
        <w:t xml:space="preserve">hiili</w:t>
      </w:r>
      <w:r>
        <w:rPr>
          <w:color w:val="DCDCDC"/>
        </w:rPr>
        <w:t xml:space="preserve">. </w:t>
      </w:r>
      <w:r>
        <w:rPr>
          <w:color w:val="556B2F"/>
        </w:rPr>
        <w:t xml:space="preserve">Frank Wild </w:t>
      </w:r>
      <w:r>
        <w:t xml:space="preserve">havaitsi sen ensimmäisen kerran </w:t>
      </w:r>
      <w:r>
        <w:rPr>
          <w:color w:val="2F4F4F"/>
        </w:rPr>
        <w:t xml:space="preserve">Beardmore-jäätikön </w:t>
      </w:r>
      <w:r>
        <w:t xml:space="preserve">lähellä </w:t>
      </w:r>
      <w:r>
        <w:rPr>
          <w:color w:val="6B8E23"/>
        </w:rPr>
        <w:t xml:space="preserve">Nimrodin tutkimusmatkalla, </w:t>
      </w:r>
      <w:r>
        <w:t xml:space="preserve">ja nykyään vähälaatuista hiiltä tunnetaan monissa Transantarktisen vuoriston osissa</w:t>
      </w:r>
      <w:r>
        <w:t xml:space="preserve">. </w:t>
      </w:r>
      <w:r>
        <w:rPr>
          <w:color w:val="A0522D"/>
        </w:rPr>
        <w:t xml:space="preserve">Prince Charles Mountains </w:t>
      </w:r>
      <w:r>
        <w:t xml:space="preserve">-vuoristossa on merkittäviä </w:t>
      </w:r>
      <w:r>
        <w:rPr>
          <w:color w:val="228B22"/>
        </w:rPr>
        <w:t xml:space="preserve">rautamalmiesiintymiä</w:t>
      </w:r>
      <w:r>
        <w:t xml:space="preserve">. </w:t>
      </w:r>
      <w:r>
        <w:t xml:space="preserve">Etelämantereen arvokkaimmat luonnonvarat ovat meren rannalla, nimittäin </w:t>
      </w:r>
      <w:r>
        <w:rPr>
          <w:color w:val="483D8B"/>
        </w:rPr>
        <w:t xml:space="preserve">Rossin merestä </w:t>
      </w:r>
      <w:r>
        <w:t xml:space="preserve">vuonna 1973 </w:t>
      </w:r>
      <w:r>
        <w:t xml:space="preserve">löydetyt </w:t>
      </w:r>
      <w:r>
        <w:rPr>
          <w:color w:val="191970"/>
        </w:rPr>
        <w:t xml:space="preserve">öljy- ja </w:t>
      </w:r>
      <w:r>
        <w:rPr>
          <w:color w:val="8B0000"/>
        </w:rPr>
        <w:t xml:space="preserve">maakaasukentät. </w:t>
      </w:r>
      <w:r>
        <w:rPr>
          <w:color w:val="3CB371"/>
        </w:rPr>
        <w:t xml:space="preserve">Kaikkien </w:t>
      </w:r>
      <w:r>
        <w:rPr>
          <w:color w:val="3CB371"/>
        </w:rPr>
        <w:t xml:space="preserve">mineraalivarojen </w:t>
      </w:r>
      <w:r>
        <w:rPr>
          <w:color w:val="3CB371"/>
        </w:rPr>
        <w:t xml:space="preserve">hyödyntäminen </w:t>
      </w:r>
      <w:r>
        <w:t xml:space="preserve">on kielletty vuoteen 2048 asti Etelämannersopimuksen ympäristönsuojelupöytäkirjassa.</w:t>
      </w:r>
    </w:p>
    <w:p>
      <w:r>
        <w:rPr>
          <w:b/>
        </w:rPr>
        <w:t xml:space="preserve">Kysymys 0</w:t>
      </w:r>
    </w:p>
    <w:p>
      <w:r>
        <w:t xml:space="preserve">Mikä on tärkein Etelämantereelta löytyvä mineraali?</w:t>
      </w:r>
    </w:p>
    <w:p>
      <w:r>
        <w:rPr>
          <w:b/>
        </w:rPr>
        <w:t xml:space="preserve">Kysymys 1</w:t>
      </w:r>
    </w:p>
    <w:p>
      <w:r>
        <w:t xml:space="preserve">Mistä Etelämantereelta löydettiin ensimmäisen kerran hiiltä?</w:t>
      </w:r>
    </w:p>
    <w:p>
      <w:r>
        <w:rPr>
          <w:b/>
        </w:rPr>
        <w:t xml:space="preserve">Kysymys 2</w:t>
      </w:r>
    </w:p>
    <w:p>
      <w:r>
        <w:t xml:space="preserve">Mikä retkikunta löysi hiilen Etelämantereelta?</w:t>
      </w:r>
    </w:p>
    <w:p>
      <w:r>
        <w:rPr>
          <w:b/>
        </w:rPr>
        <w:t xml:space="preserve">Kysymys 3</w:t>
      </w:r>
    </w:p>
    <w:p>
      <w:r>
        <w:t xml:space="preserve">Mistä Etelämantereelta löytyy rautamalmia?</w:t>
      </w:r>
    </w:p>
    <w:p>
      <w:r>
        <w:rPr>
          <w:b/>
        </w:rPr>
        <w:t xml:space="preserve">Kysymys 4</w:t>
      </w:r>
    </w:p>
    <w:p>
      <w:r>
        <w:t xml:space="preserve">Missä Etelämantereen lähellä on öljy- ja kaasuesiintymiä?</w:t>
      </w:r>
    </w:p>
    <w:p>
      <w:r>
        <w:rPr>
          <w:b/>
        </w:rPr>
        <w:t xml:space="preserve">Kysymys 5</w:t>
      </w:r>
    </w:p>
    <w:p>
      <w:r>
        <w:t xml:space="preserve">Mikä on maanosan harvinaisin mineraalivaranto?</w:t>
      </w:r>
    </w:p>
    <w:p>
      <w:r>
        <w:rPr>
          <w:b/>
        </w:rPr>
        <w:t xml:space="preserve">Kysymys 6</w:t>
      </w:r>
    </w:p>
    <w:p>
      <w:r>
        <w:t xml:space="preserve">Kuka löysi ensimmäisenä hiilen eteläiseltä pallonpuoliskolta?</w:t>
      </w:r>
    </w:p>
    <w:p>
      <w:r>
        <w:rPr>
          <w:b/>
        </w:rPr>
        <w:t xml:space="preserve">Kysymys 7</w:t>
      </w:r>
    </w:p>
    <w:p>
      <w:r>
        <w:t xml:space="preserve">Mitä malmia löytyi Beardmore-jäävuoren läheltä?</w:t>
      </w:r>
    </w:p>
    <w:p>
      <w:r>
        <w:rPr>
          <w:b/>
        </w:rPr>
        <w:t xml:space="preserve">Kysymys 8</w:t>
      </w:r>
    </w:p>
    <w:p>
      <w:r>
        <w:t xml:space="preserve">Mitä arvokkaita luonnonvaroja Nimrodin retkikunta löysi Rossinmereltä?</w:t>
      </w:r>
    </w:p>
    <w:p>
      <w:r>
        <w:rPr>
          <w:b/>
        </w:rPr>
        <w:t xml:space="preserve">Kysymys 9</w:t>
      </w:r>
    </w:p>
    <w:p>
      <w:r>
        <w:t xml:space="preserve">Minkä tyyppisiä resursseja voidaan tutkia vain vuoteen 2048 asti?</w:t>
      </w:r>
    </w:p>
    <w:p>
      <w:r>
        <w:rPr>
          <w:b/>
        </w:rPr>
        <w:t xml:space="preserve">Kysymys 10</w:t>
      </w:r>
    </w:p>
    <w:p>
      <w:r>
        <w:t xml:space="preserve">Mikä on Prince Charles -jäätikön tärkein mineraalivaranto?</w:t>
      </w:r>
    </w:p>
    <w:p>
      <w:r>
        <w:rPr>
          <w:b/>
        </w:rPr>
        <w:t xml:space="preserve">Kysymys 11</w:t>
      </w:r>
    </w:p>
    <w:p>
      <w:r>
        <w:t xml:space="preserve">Mitä Frank Beardmore kirjasi ensimmäisen kerran Nimrodin retkikunnan aikana?</w:t>
      </w:r>
    </w:p>
    <w:p>
      <w:r>
        <w:rPr>
          <w:b/>
        </w:rPr>
        <w:t xml:space="preserve">Kysymys 12</w:t>
      </w:r>
    </w:p>
    <w:p>
      <w:r>
        <w:t xml:space="preserve">Mitä merkittäviä esiintymiä löytyy Transantarktisista vuorista?</w:t>
      </w:r>
    </w:p>
    <w:p>
      <w:r>
        <w:rPr>
          <w:b/>
        </w:rPr>
        <w:t xml:space="preserve">Kysymys 13</w:t>
      </w:r>
    </w:p>
    <w:p>
      <w:r>
        <w:t xml:space="preserve">Mitä löydettiin Rossin merestä vuonna 1937?</w:t>
      </w:r>
    </w:p>
    <w:p>
      <w:r>
        <w:rPr>
          <w:b/>
        </w:rPr>
        <w:t xml:space="preserve">Kysymys 14</w:t>
      </w:r>
    </w:p>
    <w:p>
      <w:r>
        <w:t xml:space="preserve">Mikä on kielletty vuoteen 2084 asti?</w:t>
      </w:r>
    </w:p>
    <w:p>
      <w:r>
        <w:rPr>
          <w:b/>
        </w:rPr>
        <w:t xml:space="preserve">Teksti numero 8</w:t>
      </w:r>
    </w:p>
    <w:p>
      <w:r>
        <w:rPr>
          <w:color w:val="A9A9A9"/>
        </w:rPr>
        <w:t xml:space="preserve">Belgialainen </w:t>
      </w:r>
      <w:r>
        <w:rPr>
          <w:color w:val="DCDCDC"/>
        </w:rPr>
        <w:t xml:space="preserve">International Polar Foundation </w:t>
      </w:r>
      <w:r>
        <w:rPr>
          <w:color w:val="A9A9A9"/>
        </w:rPr>
        <w:t xml:space="preserve">esitteli </w:t>
      </w:r>
      <w:r>
        <w:t xml:space="preserve">6. syyskuuta 2007 </w:t>
      </w:r>
      <w:r>
        <w:rPr>
          <w:color w:val="2F4F4F"/>
        </w:rPr>
        <w:t xml:space="preserve">Princess Elisabeth </w:t>
      </w:r>
      <w:r>
        <w:rPr>
          <w:color w:val="556B2F"/>
        </w:rPr>
        <w:t xml:space="preserve">-aseman</w:t>
      </w:r>
      <w:r>
        <w:t xml:space="preserve">, joka on maailman ensimmäinen </w:t>
      </w:r>
      <w:r>
        <w:rPr>
          <w:color w:val="6B8E23"/>
        </w:rPr>
        <w:t xml:space="preserve">nollapäästöinen </w:t>
      </w:r>
      <w:r>
        <w:t xml:space="preserve">polaaritutkimusasema Etelämantereella </w:t>
      </w:r>
      <w:r>
        <w:rPr>
          <w:color w:val="A0522D"/>
        </w:rPr>
        <w:t xml:space="preserve">ilmastonmuutoksen </w:t>
      </w:r>
      <w:r>
        <w:t xml:space="preserve">tutkimista varten</w:t>
      </w:r>
      <w:r>
        <w:t xml:space="preserve">. </w:t>
      </w:r>
      <w:r>
        <w:t xml:space="preserve">Kansainväliseen polaarivuoteen kuuluva </w:t>
      </w:r>
      <w:r>
        <w:rPr>
          <w:color w:val="228B22"/>
        </w:rPr>
        <w:t xml:space="preserve">16,3 miljoonaa </w:t>
      </w:r>
      <w:r>
        <w:t xml:space="preserve">dollaria maksava </w:t>
      </w:r>
      <w:r>
        <w:t xml:space="preserve">tehdasvalmisteinen asema kuljetettiin </w:t>
      </w:r>
      <w:r>
        <w:rPr>
          <w:color w:val="191970"/>
        </w:rPr>
        <w:t xml:space="preserve">Belgiasta</w:t>
      </w:r>
      <w:r>
        <w:t xml:space="preserve"> etelänavalle </w:t>
      </w:r>
      <w:r>
        <w:t xml:space="preserve">vuoden 2008 loppuun mennessä seuraamaan napa-alueiden terveyttä. Belgialainen naparetkeilijä Alain Hubert totesi: "Tämä tukikohta on ensimmäinen laatuaan, joka tuottaa nollapäästöjä, mikä tekee siitä ainutlaatuisen mallin siitä, miten energiaa tulisi käyttää Etelämantereella." </w:t>
      </w:r>
      <w:r>
        <w:rPr>
          <w:color w:val="8B0000"/>
        </w:rPr>
        <w:t xml:space="preserve">Johan </w:t>
      </w:r>
      <w:r>
        <w:t xml:space="preserve">Berte </w:t>
      </w:r>
      <w:r>
        <w:rPr>
          <w:color w:val="483D8B"/>
        </w:rPr>
        <w:t xml:space="preserve">johtaa aseman suunnitteluryhmää ja johtaa hanketta, jossa </w:t>
      </w:r>
      <w:r>
        <w:t xml:space="preserve">tehdään ilmasto-, jäätikkö- ja mikrobiologista tutkimusta.</w:t>
      </w:r>
    </w:p>
    <w:p>
      <w:r>
        <w:rPr>
          <w:b/>
        </w:rPr>
        <w:t xml:space="preserve">Kysymys 0</w:t>
      </w:r>
    </w:p>
    <w:p>
      <w:r>
        <w:t xml:space="preserve">Minkälaista tutkimusta varten Princess Elizabethin asema rakennettiin?</w:t>
      </w:r>
    </w:p>
    <w:p>
      <w:r>
        <w:rPr>
          <w:b/>
        </w:rPr>
        <w:t xml:space="preserve">Kysymys 1</w:t>
      </w:r>
    </w:p>
    <w:p>
      <w:r>
        <w:t xml:space="preserve">Kuinka paljon Princess Elizabethin asema maksoi?</w:t>
      </w:r>
    </w:p>
    <w:p>
      <w:r>
        <w:rPr>
          <w:b/>
        </w:rPr>
        <w:t xml:space="preserve">Kysymys 2</w:t>
      </w:r>
    </w:p>
    <w:p>
      <w:r>
        <w:t xml:space="preserve">Mikä ainutlaatuinen piirre on Princess Elizabeth -asemalla?</w:t>
      </w:r>
    </w:p>
    <w:p>
      <w:r>
        <w:rPr>
          <w:b/>
        </w:rPr>
        <w:t xml:space="preserve">Kysymys 3</w:t>
      </w:r>
    </w:p>
    <w:p>
      <w:r>
        <w:t xml:space="preserve">Mistä maasta Princess Elizabeth -asema laivattiin?</w:t>
      </w:r>
    </w:p>
    <w:p>
      <w:r>
        <w:rPr>
          <w:b/>
        </w:rPr>
        <w:t xml:space="preserve">Kysymys 4</w:t>
      </w:r>
    </w:p>
    <w:p>
      <w:r>
        <w:t xml:space="preserve">Kuka on aseman suunnitteluryhmän johtaja?</w:t>
      </w:r>
    </w:p>
    <w:p>
      <w:r>
        <w:rPr>
          <w:b/>
        </w:rPr>
        <w:t xml:space="preserve">Kysymys 5</w:t>
      </w:r>
    </w:p>
    <w:p>
      <w:r>
        <w:t xml:space="preserve">Mitä tapahtui 7. syyskuuta 2006?</w:t>
      </w:r>
    </w:p>
    <w:p>
      <w:r>
        <w:rPr>
          <w:b/>
        </w:rPr>
        <w:t xml:space="preserve">Kysymys 6</w:t>
      </w:r>
    </w:p>
    <w:p>
      <w:r>
        <w:t xml:space="preserve">Mitä esiteltiin 7. syyskuuta 2006?</w:t>
      </w:r>
    </w:p>
    <w:p>
      <w:r>
        <w:rPr>
          <w:b/>
        </w:rPr>
        <w:t xml:space="preserve">Kysymys 7</w:t>
      </w:r>
    </w:p>
    <w:p>
      <w:r>
        <w:t xml:space="preserve">Kuka paljasti prinsessa Elisabethin 7. syyskuuta 2006?</w:t>
      </w:r>
    </w:p>
    <w:p>
      <w:r>
        <w:rPr>
          <w:b/>
        </w:rPr>
        <w:t xml:space="preserve">Kysymys 8</w:t>
      </w:r>
    </w:p>
    <w:p>
      <w:r>
        <w:t xml:space="preserve">Mikä maksoi 13,6 miljoonaa dollaria?</w:t>
      </w:r>
    </w:p>
    <w:p>
      <w:r>
        <w:rPr>
          <w:b/>
        </w:rPr>
        <w:t xml:space="preserve">Kysymys 9</w:t>
      </w:r>
    </w:p>
    <w:p>
      <w:r>
        <w:t xml:space="preserve">Kuka on Alain Berte?</w:t>
      </w:r>
    </w:p>
    <w:p>
      <w:r>
        <w:rPr>
          <w:b/>
        </w:rPr>
        <w:t xml:space="preserve">Teksti numero 9</w:t>
      </w:r>
    </w:p>
    <w:p>
      <w:r>
        <w:rPr>
          <w:color w:val="A9A9A9"/>
        </w:rPr>
        <w:t xml:space="preserve">Kelluvien jäähyllyjen </w:t>
      </w:r>
      <w:r>
        <w:t xml:space="preserve">(maalta peräisin olevan jään) </w:t>
      </w:r>
      <w:r>
        <w:t xml:space="preserve">sulaminen </w:t>
      </w:r>
      <w:r>
        <w:t xml:space="preserve">ei sinänsä vaikuta paljon merenpinnan nousuun (koska jää syrjäyttää vain oman vesimassansa)</w:t>
      </w:r>
      <w:r>
        <w:t xml:space="preserve">. </w:t>
      </w:r>
      <w:r>
        <w:rPr>
          <w:color w:val="DCDCDC"/>
        </w:rPr>
        <w:t xml:space="preserve">Jään poistuminen </w:t>
      </w:r>
      <w:r>
        <w:t xml:space="preserve">maalta jäähyllyjen muodostamiseksi aiheuttaa </w:t>
      </w:r>
      <w:r>
        <w:t xml:space="preserve">kuitenkin </w:t>
      </w:r>
      <w:r>
        <w:rPr>
          <w:color w:val="2F4F4F"/>
        </w:rPr>
        <w:t xml:space="preserve">maailmanlaajuisen merenpinnan nousun</w:t>
      </w:r>
      <w:r>
        <w:t xml:space="preserve">. </w:t>
      </w:r>
      <w:r>
        <w:t xml:space="preserve">Tätä vaikutusta tasoittaa </w:t>
      </w:r>
      <w:r>
        <w:t xml:space="preserve">mantereelle takaisin </w:t>
      </w:r>
      <w:r>
        <w:rPr>
          <w:color w:val="556B2F"/>
        </w:rPr>
        <w:t xml:space="preserve">putoava lumi</w:t>
      </w:r>
      <w:r>
        <w:t xml:space="preserve">. </w:t>
      </w:r>
      <w:r>
        <w:t xml:space="preserve">Viime vuosikymmeninä on tapahtunut useita dramaattisia </w:t>
      </w:r>
      <w:r>
        <w:t xml:space="preserve">suurten jäähyllyjen </w:t>
      </w:r>
      <w:r>
        <w:rPr>
          <w:color w:val="6B8E23"/>
        </w:rPr>
        <w:t xml:space="preserve">romahduksia </w:t>
      </w:r>
      <w:r>
        <w:t xml:space="preserve">Etelämantereen rannikolla, erityisesti </w:t>
      </w:r>
      <w:r>
        <w:rPr>
          <w:color w:val="A0522D"/>
        </w:rPr>
        <w:t xml:space="preserve">Etelämantereen niemimaalla</w:t>
      </w:r>
      <w:r>
        <w:t xml:space="preserve">. </w:t>
      </w:r>
      <w:r>
        <w:t xml:space="preserve">On esitetty huoli siitä, että jäähyllyjen rikkoutuminen voi johtaa </w:t>
      </w:r>
      <w:r>
        <w:rPr>
          <w:color w:val="228B22"/>
        </w:rPr>
        <w:t xml:space="preserve">mannerjäätikön </w:t>
      </w:r>
      <w:r>
        <w:rPr>
          <w:color w:val="228B22"/>
        </w:rPr>
        <w:t xml:space="preserve">lisääntyneeseen </w:t>
      </w:r>
      <w:r>
        <w:rPr>
          <w:color w:val="191970"/>
        </w:rPr>
        <w:t xml:space="preserve">ulosvirtaukseen</w:t>
      </w:r>
      <w:r>
        <w:t xml:space="preserve">.</w:t>
      </w:r>
    </w:p>
    <w:p>
      <w:r>
        <w:rPr>
          <w:b/>
        </w:rPr>
        <w:t xml:space="preserve">Kysymys 0</w:t>
      </w:r>
    </w:p>
    <w:p>
      <w:r>
        <w:t xml:space="preserve">Minkälainen jää on peräisin maalta ja kelluu merelle?</w:t>
      </w:r>
    </w:p>
    <w:p>
      <w:r>
        <w:rPr>
          <w:b/>
        </w:rPr>
        <w:t xml:space="preserve">Kysymys 1</w:t>
      </w:r>
    </w:p>
    <w:p>
      <w:r>
        <w:t xml:space="preserve">Mitä tapahtumia Antarktista ympäröiville jäähyllyille on viime vuosikymmeninä tapahtunut?</w:t>
      </w:r>
    </w:p>
    <w:p>
      <w:r>
        <w:rPr>
          <w:b/>
        </w:rPr>
        <w:t xml:space="preserve">Kysymys 2</w:t>
      </w:r>
    </w:p>
    <w:p>
      <w:r>
        <w:t xml:space="preserve">Minkä alueen varrella on tapahtunut enemmän jäähyllyjen romahtamista?</w:t>
      </w:r>
    </w:p>
    <w:p>
      <w:r>
        <w:rPr>
          <w:b/>
        </w:rPr>
        <w:t xml:space="preserve">Kysymys 3</w:t>
      </w:r>
    </w:p>
    <w:p>
      <w:r>
        <w:t xml:space="preserve">Mitä jään siirtyminen voisi aiheuttaa?</w:t>
      </w:r>
    </w:p>
    <w:p>
      <w:r>
        <w:rPr>
          <w:b/>
        </w:rPr>
        <w:t xml:space="preserve">Kysymys 4</w:t>
      </w:r>
    </w:p>
    <w:p>
      <w:r>
        <w:t xml:space="preserve">Mikä sääilmiö kompensoisi jäähyllyjen häviämisen?</w:t>
      </w:r>
    </w:p>
    <w:p>
      <w:r>
        <w:rPr>
          <w:b/>
        </w:rPr>
        <w:t xml:space="preserve">Kysymys 5</w:t>
      </w:r>
    </w:p>
    <w:p>
      <w:r>
        <w:t xml:space="preserve">Mistä jää on peräisin maalla? </w:t>
      </w:r>
    </w:p>
    <w:p>
      <w:r>
        <w:rPr>
          <w:b/>
        </w:rPr>
        <w:t xml:space="preserve">Kysymys 6</w:t>
      </w:r>
    </w:p>
    <w:p>
      <w:r>
        <w:t xml:space="preserve">Mikä on seurausta siitä, että kelluvat jäähyllyt sulavat maasta?</w:t>
      </w:r>
    </w:p>
    <w:p>
      <w:r>
        <w:rPr>
          <w:b/>
        </w:rPr>
        <w:t xml:space="preserve">Kysymys 7</w:t>
      </w:r>
    </w:p>
    <w:p>
      <w:r>
        <w:t xml:space="preserve">Mitä lumi kompensoi mantereen hyllyillä?</w:t>
      </w:r>
    </w:p>
    <w:p>
      <w:r>
        <w:rPr>
          <w:b/>
        </w:rPr>
        <w:t xml:space="preserve">Kysymys 8</w:t>
      </w:r>
    </w:p>
    <w:p>
      <w:r>
        <w:t xml:space="preserve">Missä on huoli jään sulamisen häiritsemisestä?</w:t>
      </w:r>
    </w:p>
    <w:p>
      <w:r>
        <w:rPr>
          <w:b/>
        </w:rPr>
        <w:t xml:space="preserve">Teksti numero 10</w:t>
      </w:r>
    </w:p>
    <w:p>
      <w:r>
        <w:rPr>
          <w:color w:val="2F4F4F"/>
        </w:rPr>
        <w:t xml:space="preserve">Etelämantereen </w:t>
      </w:r>
      <w:r>
        <w:rPr>
          <w:color w:val="DCDCDC"/>
        </w:rPr>
        <w:t xml:space="preserve">ilmasto </w:t>
      </w:r>
      <w:r>
        <w:t xml:space="preserve">ei salli laajan </w:t>
      </w:r>
      <w:r>
        <w:rPr>
          <w:color w:val="556B2F"/>
        </w:rPr>
        <w:t xml:space="preserve">kasvillisuuden </w:t>
      </w:r>
      <w:r>
        <w:t xml:space="preserve">muodostumista. </w:t>
      </w:r>
      <w:r>
        <w:rPr>
          <w:color w:val="6B8E23"/>
        </w:rPr>
        <w:t xml:space="preserve">Pakkaslämpötilat, huono maaperän laatu, kosteuden ja auringonvalon puute </w:t>
      </w:r>
      <w:r>
        <w:t xml:space="preserve">estävät </w:t>
      </w:r>
      <w:r>
        <w:rPr>
          <w:color w:val="A0522D"/>
        </w:rPr>
        <w:t xml:space="preserve">kasvien kasvua</w:t>
      </w:r>
      <w:r>
        <w:t xml:space="preserve">. </w:t>
      </w:r>
      <w:r>
        <w:t xml:space="preserve">Tämän seurauksena </w:t>
      </w:r>
      <w:r>
        <w:rPr>
          <w:color w:val="191970"/>
        </w:rPr>
        <w:t xml:space="preserve">kasvien </w:t>
      </w:r>
      <w:r>
        <w:rPr>
          <w:color w:val="228B22"/>
        </w:rPr>
        <w:t xml:space="preserve">monimuotoisuus </w:t>
      </w:r>
      <w:r>
        <w:t xml:space="preserve">on hyvin vähäistä ja niiden levinneisyys on rajallinen. Mantereen kasvisto koostuu suurelta osin bryofyytteistä. </w:t>
      </w:r>
      <w:r>
        <w:rPr>
          <w:color w:val="483D8B"/>
        </w:rPr>
        <w:t xml:space="preserve">Sammallajeja </w:t>
      </w:r>
      <w:r>
        <w:t xml:space="preserve">on noin </w:t>
      </w:r>
      <w:r>
        <w:t xml:space="preserve">lajia</w:t>
      </w:r>
      <w:r>
        <w:rPr>
          <w:color w:val="8B0000"/>
        </w:rPr>
        <w:t xml:space="preserve">100</w:t>
      </w:r>
      <w:r>
        <w:t xml:space="preserve"> ja </w:t>
      </w:r>
      <w:r>
        <w:rPr>
          <w:color w:val="3CB371"/>
        </w:rPr>
        <w:t xml:space="preserve">maksaruohoja </w:t>
      </w:r>
      <w:r>
        <w:t xml:space="preserve">25 lajia, </w:t>
      </w:r>
      <w:r>
        <w:t xml:space="preserve">mutta </w:t>
      </w:r>
      <w:r>
        <w:t xml:space="preserve">kukkivia kasveja </w:t>
      </w:r>
      <w:r>
        <w:t xml:space="preserve">vain </w:t>
      </w:r>
      <w:r>
        <w:rPr>
          <w:color w:val="BC8F8F"/>
        </w:rPr>
        <w:t xml:space="preserve">kolme </w:t>
      </w:r>
      <w:r>
        <w:t xml:space="preserve">lajia, jotka kaikki esiintyvät </w:t>
      </w:r>
      <w:r>
        <w:rPr>
          <w:color w:val="663399"/>
        </w:rPr>
        <w:t xml:space="preserve">Etelämantereen niemimaalla</w:t>
      </w:r>
      <w:r>
        <w:t xml:space="preserve">: Deschampsia antarctica (Etelämantereen hiusruoho), Colobanthus quitensis (Etelämantereen helmiruoho) ja vieraslaji Poa annua (yksivuotinen siniheinä). Kasvu rajoittuu muutamaan viikkoon kesällä.</w:t>
      </w:r>
    </w:p>
    <w:p>
      <w:r>
        <w:rPr>
          <w:b/>
        </w:rPr>
        <w:t xml:space="preserve">Kysymys 0</w:t>
      </w:r>
    </w:p>
    <w:p>
      <w:r>
        <w:t xml:space="preserve">Mikä ei voi kasvaa laajalti Etelämantereella?</w:t>
      </w:r>
    </w:p>
    <w:p>
      <w:r>
        <w:rPr>
          <w:b/>
        </w:rPr>
        <w:t xml:space="preserve">Kysymys 1</w:t>
      </w:r>
    </w:p>
    <w:p>
      <w:r>
        <w:t xml:space="preserve">Mitä Etelämantereen ilmasto estää?</w:t>
      </w:r>
    </w:p>
    <w:p>
      <w:r>
        <w:rPr>
          <w:b/>
        </w:rPr>
        <w:t xml:space="preserve">Kysymys 2</w:t>
      </w:r>
    </w:p>
    <w:p>
      <w:r>
        <w:t xml:space="preserve">Minkälainen on Etelämantereella matala ja rajallinen?</w:t>
      </w:r>
    </w:p>
    <w:p>
      <w:r>
        <w:rPr>
          <w:b/>
        </w:rPr>
        <w:t xml:space="preserve">Kysymys 3</w:t>
      </w:r>
    </w:p>
    <w:p>
      <w:r>
        <w:t xml:space="preserve">Kuinka monta sammallajea Etelämantereella on?</w:t>
      </w:r>
    </w:p>
    <w:p>
      <w:r>
        <w:rPr>
          <w:b/>
        </w:rPr>
        <w:t xml:space="preserve">Kysymys 4</w:t>
      </w:r>
    </w:p>
    <w:p>
      <w:r>
        <w:t xml:space="preserve">Mikä mahdollistaa laajan kasvillisuuden syntymisen?</w:t>
      </w:r>
    </w:p>
    <w:p>
      <w:r>
        <w:rPr>
          <w:b/>
        </w:rPr>
        <w:t xml:space="preserve">Kysymys 5</w:t>
      </w:r>
    </w:p>
    <w:p>
      <w:r>
        <w:t xml:space="preserve">Mikä edistää kasvien kasvua?</w:t>
      </w:r>
    </w:p>
    <w:p>
      <w:r>
        <w:rPr>
          <w:b/>
        </w:rPr>
        <w:t xml:space="preserve">Kysymys 6</w:t>
      </w:r>
    </w:p>
    <w:p>
      <w:r>
        <w:t xml:space="preserve">Mikä on monipuolista ja laajalle levinnyttä?</w:t>
      </w:r>
    </w:p>
    <w:p>
      <w:r>
        <w:rPr>
          <w:b/>
        </w:rPr>
        <w:t xml:space="preserve">Kysymys 7</w:t>
      </w:r>
    </w:p>
    <w:p>
      <w:r>
        <w:t xml:space="preserve">Missä on 25 sammallajea?</w:t>
      </w:r>
    </w:p>
    <w:p>
      <w:r>
        <w:rPr>
          <w:b/>
        </w:rPr>
        <w:t xml:space="preserve">Kysymys 8</w:t>
      </w:r>
    </w:p>
    <w:p>
      <w:r>
        <w:t xml:space="preserve">Millainen ilmasto mahdollistaa laajan kasvillisuuden muodostumisen?</w:t>
      </w:r>
    </w:p>
    <w:p>
      <w:r>
        <w:rPr>
          <w:b/>
        </w:rPr>
        <w:t xml:space="preserve">Kysymys 9</w:t>
      </w:r>
    </w:p>
    <w:p>
      <w:r>
        <w:t xml:space="preserve">Mitä lajeja on 105?</w:t>
      </w:r>
    </w:p>
    <w:p>
      <w:r>
        <w:rPr>
          <w:b/>
        </w:rPr>
        <w:t xml:space="preserve">Kysymys 10</w:t>
      </w:r>
    </w:p>
    <w:p>
      <w:r>
        <w:t xml:space="preserve">Mitä lajeja on 20?</w:t>
      </w:r>
    </w:p>
    <w:p>
      <w:r>
        <w:rPr>
          <w:b/>
        </w:rPr>
        <w:t xml:space="preserve">Kysymys 11</w:t>
      </w:r>
    </w:p>
    <w:p>
      <w:r>
        <w:t xml:space="preserve">Kuinka monta kasvilajia on olemassa?</w:t>
      </w:r>
    </w:p>
    <w:p>
      <w:r>
        <w:rPr>
          <w:b/>
        </w:rPr>
        <w:t xml:space="preserve">Kysymys 12</w:t>
      </w:r>
    </w:p>
    <w:p>
      <w:r>
        <w:t xml:space="preserve">Mistä kaikki kasvit löytyvät?</w:t>
      </w:r>
    </w:p>
    <w:p>
      <w:r>
        <w:rPr>
          <w:b/>
        </w:rPr>
        <w:t xml:space="preserve">Teksti numero 11</w:t>
      </w:r>
    </w:p>
    <w:p>
      <w:r>
        <w:rPr>
          <w:color w:val="A9A9A9"/>
        </w:rPr>
        <w:t xml:space="preserve">Uusia Etelämantereeseen kohdistuvia vaatimuksia </w:t>
      </w:r>
      <w:r>
        <w:t xml:space="preserve">ei ole esitetty siitä lähtien, </w:t>
      </w:r>
      <w:r>
        <w:t xml:space="preserve">vaikka </w:t>
      </w:r>
      <w:r>
        <w:rPr>
          <w:color w:val="DCDCDC"/>
        </w:rPr>
        <w:t xml:space="preserve">1959</w:t>
      </w:r>
      <w:r>
        <w:t xml:space="preserve">Norja </w:t>
      </w:r>
      <w:r>
        <w:t xml:space="preserve">määritteli virallisesti</w:t>
      </w:r>
      <w:r>
        <w:rPr>
          <w:color w:val="2F4F4F"/>
        </w:rPr>
        <w:t xml:space="preserve">2015</w:t>
      </w:r>
      <w:r>
        <w:t xml:space="preserve"> Kuningatar Maudin maan käsittävän sen ja etelänavan välisen alueen, jota ei ole vaadittu. Etelämantereen asemaa säännellään vuoden 1959 </w:t>
      </w:r>
      <w:r>
        <w:rPr>
          <w:color w:val="556B2F"/>
        </w:rPr>
        <w:t xml:space="preserve">Etelämanner-sopimuksella </w:t>
      </w:r>
      <w:r>
        <w:t xml:space="preserve">ja muilla siihen liittyvillä sopimuksilla, joita kutsutaan yhdessä </w:t>
      </w:r>
      <w:r>
        <w:rPr>
          <w:color w:val="6B8E23"/>
        </w:rPr>
        <w:t xml:space="preserve">Etelämanner-sopimusjärjestelmäksi</w:t>
      </w:r>
      <w:r>
        <w:t xml:space="preserve">. </w:t>
      </w:r>
      <w:r>
        <w:rPr>
          <w:color w:val="A0522D"/>
        </w:rPr>
        <w:t xml:space="preserve">Etelämanner </w:t>
      </w:r>
      <w:r>
        <w:t xml:space="preserve">määritellään </w:t>
      </w:r>
      <w:r>
        <w:t xml:space="preserve">sopimusjärjestelmässä </w:t>
      </w:r>
      <w:r>
        <w:t xml:space="preserve">kaikeksi maaksi ja jäähyllyiksi </w:t>
      </w:r>
      <w:r>
        <w:rPr>
          <w:color w:val="228B22"/>
        </w:rPr>
        <w:t xml:space="preserve">60° eteläisen leveyspiirin eteläpuolella. </w:t>
      </w:r>
      <w:r>
        <w:t xml:space="preserve">Sopimuksen allekirjoitti </w:t>
      </w:r>
      <w:r>
        <w:rPr>
          <w:color w:val="191970"/>
        </w:rPr>
        <w:t xml:space="preserve">kaksitoista </w:t>
      </w:r>
      <w:r>
        <w:t xml:space="preserve">maata, muun muassa Neuvostoliitto (ja myöhemmin Venäjä), Yhdistynyt kuningaskunta, Argentiina, Chile, Australia ja Yhdysvallat. </w:t>
      </w:r>
      <w:r>
        <w:t xml:space="preserve">Sopimuksessa Etelämanner varattiin </w:t>
      </w:r>
      <w:r>
        <w:rPr>
          <w:color w:val="8B0000"/>
        </w:rPr>
        <w:t xml:space="preserve">tieteelliseksi suojelualueeksi</w:t>
      </w:r>
      <w:r>
        <w:t xml:space="preserve">, vahvistettiin tieteellisen tutkimuksen vapaus ja ympäristönsuojelu sekä kiellettiin sotilaallinen toiminta Etelämantereella. Tämä oli ensimmäinen kylmän sodan aikana tehty asevalvontasopimus.</w:t>
      </w:r>
    </w:p>
    <w:p>
      <w:r>
        <w:rPr>
          <w:b/>
        </w:rPr>
        <w:t xml:space="preserve">Kysymys 0</w:t>
      </w:r>
    </w:p>
    <w:p>
      <w:r>
        <w:t xml:space="preserve">Mistä vuodesta lähtien Etelämantereella on keskeytetty korvausvaatimusten esittäminen?</w:t>
      </w:r>
    </w:p>
    <w:p>
      <w:r>
        <w:rPr>
          <w:b/>
        </w:rPr>
        <w:t xml:space="preserve">Kysymys 1</w:t>
      </w:r>
    </w:p>
    <w:p>
      <w:r>
        <w:t xml:space="preserve">Mikä asiakirja säätelee Etelämantereen asemaa?</w:t>
      </w:r>
    </w:p>
    <w:p>
      <w:r>
        <w:rPr>
          <w:b/>
        </w:rPr>
        <w:t xml:space="preserve">Kysymys 2</w:t>
      </w:r>
    </w:p>
    <w:p>
      <w:r>
        <w:t xml:space="preserve">Millä leveysasteella Etelämanner sijaitsee?</w:t>
      </w:r>
    </w:p>
    <w:p>
      <w:r>
        <w:rPr>
          <w:b/>
        </w:rPr>
        <w:t xml:space="preserve">Kysymys 3</w:t>
      </w:r>
    </w:p>
    <w:p>
      <w:r>
        <w:t xml:space="preserve">Kuinka monta maata allekirjoitti sopimuksen, joka suojelee Etelämannerta valtauksilta?</w:t>
      </w:r>
    </w:p>
    <w:p>
      <w:r>
        <w:rPr>
          <w:b/>
        </w:rPr>
        <w:t xml:space="preserve">Kysymys 4</w:t>
      </w:r>
    </w:p>
    <w:p>
      <w:r>
        <w:t xml:space="preserve">Minkälaiseksi Etelämanner on sopimuksessa määritelty?</w:t>
      </w:r>
    </w:p>
    <w:p>
      <w:r>
        <w:rPr>
          <w:b/>
        </w:rPr>
        <w:t xml:space="preserve">Kysymys 5</w:t>
      </w:r>
    </w:p>
    <w:p>
      <w:r>
        <w:t xml:space="preserve">Mitä on keskeytetty vuodesta 1995 lähtien?</w:t>
      </w:r>
    </w:p>
    <w:p>
      <w:r>
        <w:rPr>
          <w:b/>
        </w:rPr>
        <w:t xml:space="preserve">Kysymys 6</w:t>
      </w:r>
    </w:p>
    <w:p>
      <w:r>
        <w:t xml:space="preserve">Minä vuonna Norja määritteli virallisesti Maudin kuningatarmaan?</w:t>
      </w:r>
    </w:p>
    <w:p>
      <w:r>
        <w:rPr>
          <w:b/>
        </w:rPr>
        <w:t xml:space="preserve">Kysymys 7</w:t>
      </w:r>
    </w:p>
    <w:p>
      <w:r>
        <w:t xml:space="preserve">Millä vuonna 1995 tehdyllä sopimuksella Etelämantereen asemaa säännellään?</w:t>
      </w:r>
    </w:p>
    <w:p>
      <w:r>
        <w:rPr>
          <w:b/>
        </w:rPr>
        <w:t xml:space="preserve">Kysymys 8</w:t>
      </w:r>
    </w:p>
    <w:p>
      <w:r>
        <w:t xml:space="preserve">Millä tarkoitetaan kaikkia maa- ja jäähyllyjä 59° eteläisen leveyspiirin eteläpuolella?</w:t>
      </w:r>
    </w:p>
    <w:p>
      <w:r>
        <w:rPr>
          <w:b/>
        </w:rPr>
        <w:t xml:space="preserve">Teksti numero 12</w:t>
      </w:r>
    </w:p>
    <w:p>
      <w:r>
        <w:t xml:space="preserve">Eurooppalaisissa kartoissa tämä oletettu maa näkyi edelleen, kunnes </w:t>
      </w:r>
      <w:r>
        <w:rPr>
          <w:color w:val="A9A9A9"/>
        </w:rPr>
        <w:t xml:space="preserve">kapteeni James </w:t>
      </w:r>
      <w:r>
        <w:t xml:space="preserve">Cookin alukset </w:t>
      </w:r>
      <w:r>
        <w:rPr>
          <w:color w:val="DCDCDC"/>
        </w:rPr>
        <w:t xml:space="preserve">HMS Resolution ja Adventure </w:t>
      </w:r>
      <w:r>
        <w:t xml:space="preserve">ylittivät Etelämanner </w:t>
      </w:r>
      <w:r>
        <w:rPr>
          <w:color w:val="2F4F4F"/>
        </w:rPr>
        <w:t xml:space="preserve">17. tammikuuta 1773</w:t>
      </w:r>
      <w:r>
        <w:t xml:space="preserve">, joulukuussa 1773 ja uudelleen tammikuussa 1774. </w:t>
      </w:r>
      <w:r>
        <w:rPr>
          <w:color w:val="556B2F"/>
        </w:rPr>
        <w:t xml:space="preserve">Cook </w:t>
      </w:r>
      <w:r>
        <w:t xml:space="preserve">pääsi noin 120 kilometrin päähän Etelämantereen rannikosta ennen kuin hän perääntyi </w:t>
      </w:r>
      <w:r>
        <w:rPr>
          <w:color w:val="6B8E23"/>
        </w:rPr>
        <w:t xml:space="preserve">kenttäjään edessä </w:t>
      </w:r>
      <w:r>
        <w:t xml:space="preserve">tammikuussa 1773. Ensimmäiset vahvistetut havainnot Etelämantereelta voidaan rajata kolmen henkilön johtamien alusten miehistöihin. Eri organisaatioiden (National Science Foundation, NASA, Kalifornian yliopisto San Diegossa ja muut lähteet) mukaan </w:t>
      </w:r>
      <w:r>
        <w:rPr>
          <w:color w:val="228B22"/>
        </w:rPr>
        <w:t xml:space="preserve">Antarktiksen tai sen jäähyllyn </w:t>
      </w:r>
      <w:r>
        <w:t xml:space="preserve">havaitsivat </w:t>
      </w:r>
      <w:r>
        <w:t xml:space="preserve">vuonna 1820 </w:t>
      </w:r>
      <w:r>
        <w:t xml:space="preserve">alukset, joiden kapteenina oli </w:t>
      </w:r>
      <w:r>
        <w:rPr>
          <w:color w:val="A0522D"/>
        </w:rPr>
        <w:t xml:space="preserve">kolme </w:t>
      </w:r>
      <w:r>
        <w:t xml:space="preserve">miestä</w:t>
      </w:r>
      <w:r>
        <w:t xml:space="preserve">: </w:t>
      </w:r>
      <w:r>
        <w:rPr>
          <w:color w:val="191970"/>
        </w:rPr>
        <w:t xml:space="preserve">von Bellingshausen (Venäjän keisarillisen laivaston kapteeni), Edward Bransfield (kuninkaallisen laivaston kapteeni) ja Nathaniel Palmer </w:t>
      </w:r>
      <w:r>
        <w:t xml:space="preserve">(hylkeenpyytäjänä toiminut mies Connecticutin osavaltiosta Stoningtonista). Von Bellingshausenin ja Lazarevin </w:t>
      </w:r>
      <w:r>
        <w:rPr>
          <w:color w:val="8B0000"/>
        </w:rPr>
        <w:t xml:space="preserve">Vostok- ja Mirny-aluksilla</w:t>
      </w:r>
      <w:r>
        <w:t xml:space="preserve"> johtama retkikunta pääsi </w:t>
      </w:r>
      <w:r>
        <w:rPr>
          <w:color w:val="483D8B"/>
        </w:rPr>
        <w:t xml:space="preserve">32 kilometrin </w:t>
      </w:r>
      <w:r>
        <w:t xml:space="preserve">päähän </w:t>
      </w:r>
      <w:r>
        <w:t xml:space="preserve">Queen Maud's Landista ja kirjasi näkyviin 69°21′28″S 2°14′50″W / 69.35778°S 2.24722°W / -69.35778; -2.24722 -läntisen pituuspiirin kohdalla sijaitsevan jäähyllyn, joka tunnettiin nimellä </w:t>
      </w:r>
      <w:r>
        <w:rPr>
          <w:color w:val="3CB371"/>
        </w:rPr>
        <w:t xml:space="preserve">Fimbulin jäähylly</w:t>
      </w:r>
      <w:r>
        <w:t xml:space="preserve">. </w:t>
      </w:r>
      <w:r>
        <w:t xml:space="preserve">Tämä tapahtui kolme päivää ennen kuin Bransfield havaitsi maata ja kymmenen kuukautta ennen kuin </w:t>
      </w:r>
      <w:r>
        <w:rPr>
          <w:color w:val="BC8F8F"/>
        </w:rPr>
        <w:t xml:space="preserve">Palmer </w:t>
      </w:r>
      <w:r>
        <w:t xml:space="preserve">teki sen marraskuussa 1820. Ensimmäisen dokumentoidun maihinnousun Etelämantereelle teki amerikkalainen hylkeenpyytäjä John Davis ilmeisesti Hughes Bayssä Cape Charlesin lähellä Länsi-Antarktiksella 7. helmikuuta 1821, vaikka jotkut historioitsijat kiistävätkin tämän väitteen. Ensimmäinen kirjattu ja vahvistettu maihinnousu tapahtui Cape Adairissa vuonna </w:t>
      </w:r>
      <w:r>
        <w:rPr>
          <w:color w:val="663399"/>
        </w:rPr>
        <w:t xml:space="preserve">1895</w:t>
      </w:r>
      <w:r>
        <w:t xml:space="preserve">.</w:t>
      </w:r>
    </w:p>
    <w:p>
      <w:r>
        <w:rPr>
          <w:b/>
        </w:rPr>
        <w:t xml:space="preserve">Kysymys 0</w:t>
      </w:r>
    </w:p>
    <w:p>
      <w:r>
        <w:t xml:space="preserve">Milloin Cookin alukset ylittivät Etelämantereen kehän?</w:t>
      </w:r>
    </w:p>
    <w:p>
      <w:r>
        <w:rPr>
          <w:b/>
        </w:rPr>
        <w:t xml:space="preserve">Kysymys 1</w:t>
      </w:r>
    </w:p>
    <w:p>
      <w:r>
        <w:t xml:space="preserve">Mikä esti kapteeni Cookia pääsemästä liian lähelle Etelämannerta?</w:t>
      </w:r>
    </w:p>
    <w:p>
      <w:r>
        <w:rPr>
          <w:b/>
        </w:rPr>
        <w:t xml:space="preserve">Kysymys 2</w:t>
      </w:r>
    </w:p>
    <w:p>
      <w:r>
        <w:t xml:space="preserve">Kuinka monta miestä näki Etelämantereen vuonna 1820?</w:t>
      </w:r>
    </w:p>
    <w:p>
      <w:r>
        <w:rPr>
          <w:b/>
        </w:rPr>
        <w:t xml:space="preserve">Kysymys 3</w:t>
      </w:r>
    </w:p>
    <w:p>
      <w:r>
        <w:t xml:space="preserve">Kuinka lähelle von Bellingshausen ja Lazarev pääsivät Etelämantereelle?</w:t>
      </w:r>
    </w:p>
    <w:p>
      <w:r>
        <w:rPr>
          <w:b/>
        </w:rPr>
        <w:t xml:space="preserve">Kysymys 4</w:t>
      </w:r>
    </w:p>
    <w:p>
      <w:r>
        <w:t xml:space="preserve">Milloin Etelämantereelle tehtiin ensimmäinen kirjattu laskeutuminen?</w:t>
      </w:r>
    </w:p>
    <w:p>
      <w:r>
        <w:rPr>
          <w:b/>
        </w:rPr>
        <w:t xml:space="preserve">Kysymys 5</w:t>
      </w:r>
    </w:p>
    <w:p>
      <w:r>
        <w:t xml:space="preserve">Kenen laiva ylitti Etelämanner 1700-luvulla?</w:t>
      </w:r>
    </w:p>
    <w:p>
      <w:r>
        <w:rPr>
          <w:b/>
        </w:rPr>
        <w:t xml:space="preserve">Kysymys 6</w:t>
      </w:r>
    </w:p>
    <w:p>
      <w:r>
        <w:t xml:space="preserve">Millä aluksilla Cook kiersi Etelämanner?</w:t>
      </w:r>
    </w:p>
    <w:p>
      <w:r>
        <w:rPr>
          <w:b/>
        </w:rPr>
        <w:t xml:space="preserve">Kysymys 7</w:t>
      </w:r>
    </w:p>
    <w:p>
      <w:r>
        <w:t xml:space="preserve">Kuka havaitsi Etelämantereen tai sen jäähyllyn 1700-luvulla?</w:t>
      </w:r>
    </w:p>
    <w:p>
      <w:r>
        <w:rPr>
          <w:b/>
        </w:rPr>
        <w:t xml:space="preserve">Kysymys 8</w:t>
      </w:r>
    </w:p>
    <w:p>
      <w:r>
        <w:t xml:space="preserve">Mitä aluksia Bransfield ja Lazarev olivat kapteenina?</w:t>
      </w:r>
    </w:p>
    <w:p>
      <w:r>
        <w:rPr>
          <w:b/>
        </w:rPr>
        <w:t xml:space="preserve">Kysymys 9</w:t>
      </w:r>
    </w:p>
    <w:p>
      <w:r>
        <w:t xml:space="preserve">Kuka havaitsi maan kymmenen kuukautta ennen Bransfieldiä?</w:t>
      </w:r>
    </w:p>
    <w:p>
      <w:r>
        <w:rPr>
          <w:b/>
        </w:rPr>
        <w:t xml:space="preserve">Kysymys 10</w:t>
      </w:r>
    </w:p>
    <w:p>
      <w:r>
        <w:t xml:space="preserve">Mitkä alukset ylittivät napapiirin 17. tammikuuta 1773?</w:t>
      </w:r>
    </w:p>
    <w:p>
      <w:r>
        <w:rPr>
          <w:b/>
        </w:rPr>
        <w:t xml:space="preserve">Kysymys 11</w:t>
      </w:r>
    </w:p>
    <w:p>
      <w:r>
        <w:t xml:space="preserve">Mikä ylitti Etelämanner joulukuussa 1774?</w:t>
      </w:r>
    </w:p>
    <w:p>
      <w:r>
        <w:rPr>
          <w:b/>
        </w:rPr>
        <w:t xml:space="preserve">Kysymys 12</w:t>
      </w:r>
    </w:p>
    <w:p>
      <w:r>
        <w:t xml:space="preserve">Kuka tuli 120 mailin päähän Etelämantereen rannikosta vuonna 1773?</w:t>
      </w:r>
    </w:p>
    <w:p>
      <w:r>
        <w:rPr>
          <w:b/>
        </w:rPr>
        <w:t xml:space="preserve">Kysymys 13</w:t>
      </w:r>
    </w:p>
    <w:p>
      <w:r>
        <w:t xml:space="preserve">Mitä kolme saattoi nähdä vuonna 1802?</w:t>
      </w:r>
    </w:p>
    <w:p>
      <w:r>
        <w:rPr>
          <w:b/>
        </w:rPr>
        <w:t xml:space="preserve">Kysymys 14</w:t>
      </w:r>
    </w:p>
    <w:p>
      <w:r>
        <w:t xml:space="preserve">Mikä jäähylly havaittiin 32 mailin päässä Queen Maud's Landista?</w:t>
      </w:r>
    </w:p>
    <w:p>
      <w:r>
        <w:rPr>
          <w:b/>
        </w:rPr>
        <w:t xml:space="preserve">Teksti numero 13</w:t>
      </w:r>
    </w:p>
    <w:p>
      <w:r>
        <w:t xml:space="preserve">1970-luvulta lähtien tärkeä tutkimuskohde on ollut </w:t>
      </w:r>
      <w:r>
        <w:t xml:space="preserve">Etelämantereen yläpuolisen ilmakehän </w:t>
      </w:r>
      <w:r>
        <w:rPr>
          <w:color w:val="DCDCDC"/>
        </w:rPr>
        <w:t xml:space="preserve">otsonikerros. </w:t>
      </w:r>
      <w:r>
        <w:t xml:space="preserve">Vuonna </w:t>
      </w:r>
      <w:r>
        <w:rPr>
          <w:color w:val="2F4F4F"/>
        </w:rPr>
        <w:t xml:space="preserve">1985</w:t>
      </w:r>
      <w:r>
        <w:t xml:space="preserve">, kolme brittiläistä tutkijaa, jotka työskentelivät </w:t>
      </w:r>
      <w:r>
        <w:rPr>
          <w:color w:val="556B2F"/>
        </w:rPr>
        <w:t xml:space="preserve">Bruntin jäähyllyllä </w:t>
      </w:r>
      <w:r>
        <w:t xml:space="preserve">sijaitsevalla Halleyn asemalla keräämiensä tietojen perusteella, </w:t>
      </w:r>
      <w:r>
        <w:t xml:space="preserve">havaitsivat </w:t>
      </w:r>
      <w:r>
        <w:rPr>
          <w:color w:val="6B8E23"/>
        </w:rPr>
        <w:t xml:space="preserve">reiän </w:t>
      </w:r>
      <w:r>
        <w:t xml:space="preserve">tässä kerroksessa. Lopulta todettiin, että otsonin tuhoutuminen johtui </w:t>
      </w:r>
      <w:r>
        <w:t xml:space="preserve">ihmisen tuotteista peräisin olevista </w:t>
      </w:r>
      <w:r>
        <w:rPr>
          <w:color w:val="A0522D"/>
        </w:rPr>
        <w:t xml:space="preserve">kloorifluorihiilivedyistä </w:t>
      </w:r>
      <w:r>
        <w:t xml:space="preserve">(CFC). Kun </w:t>
      </w:r>
      <w:r>
        <w:rPr>
          <w:color w:val="228B22"/>
        </w:rPr>
        <w:t xml:space="preserve">CFC-yhdisteet</w:t>
      </w:r>
      <w:r>
        <w:t xml:space="preserve"> kiellettiin </w:t>
      </w:r>
      <w:r>
        <w:rPr>
          <w:color w:val="191970"/>
        </w:rPr>
        <w:t xml:space="preserve">Montrealin pöytäkirjassa </w:t>
      </w:r>
      <w:r>
        <w:t xml:space="preserve">vuonna 1989, ilmastoennusteet osoittavat, että </w:t>
      </w:r>
      <w:r>
        <w:rPr>
          <w:color w:val="8B0000"/>
        </w:rPr>
        <w:t xml:space="preserve">otsonikerros palaa vuoden 1980 tasolle </w:t>
      </w:r>
      <w:r>
        <w:t xml:space="preserve">vuosien 2050 ja 2070 välillä.</w:t>
      </w:r>
    </w:p>
    <w:p>
      <w:r>
        <w:rPr>
          <w:b/>
        </w:rPr>
        <w:t xml:space="preserve">Kysymys 0</w:t>
      </w:r>
    </w:p>
    <w:p>
      <w:r>
        <w:t xml:space="preserve">Mikä on ollut tärkeä ilmakehätutkimus 1970-luvulta lähtien?</w:t>
      </w:r>
    </w:p>
    <w:p>
      <w:r>
        <w:rPr>
          <w:b/>
        </w:rPr>
        <w:t xml:space="preserve">Kysymys 1</w:t>
      </w:r>
    </w:p>
    <w:p>
      <w:r>
        <w:t xml:space="preserve">Missä Etelämantereella on Halleyn asema?</w:t>
      </w:r>
    </w:p>
    <w:p>
      <w:r>
        <w:rPr>
          <w:b/>
        </w:rPr>
        <w:t xml:space="preserve">Kysymys 2</w:t>
      </w:r>
    </w:p>
    <w:p>
      <w:r>
        <w:t xml:space="preserve">Milloin tutkijat havaitsivat otsonikerroksen reiän?</w:t>
      </w:r>
    </w:p>
    <w:p>
      <w:r>
        <w:rPr>
          <w:b/>
        </w:rPr>
        <w:t xml:space="preserve">Kysymys 3</w:t>
      </w:r>
    </w:p>
    <w:p>
      <w:r>
        <w:t xml:space="preserve">Minkä kemikaalin havaittiin aiheuttaneen otsoniaukon?</w:t>
      </w:r>
    </w:p>
    <w:p>
      <w:r>
        <w:rPr>
          <w:b/>
        </w:rPr>
        <w:t xml:space="preserve">Kysymys 4</w:t>
      </w:r>
    </w:p>
    <w:p>
      <w:r>
        <w:t xml:space="preserve">Mikä sopimus kielsi CFC-yhdisteiden käytön?</w:t>
      </w:r>
    </w:p>
    <w:p>
      <w:r>
        <w:rPr>
          <w:b/>
        </w:rPr>
        <w:t xml:space="preserve">Kysymys 5</w:t>
      </w:r>
    </w:p>
    <w:p>
      <w:r>
        <w:t xml:space="preserve">Mitä tutkittiin vuonna 1970?</w:t>
      </w:r>
    </w:p>
    <w:p>
      <w:r>
        <w:rPr>
          <w:b/>
        </w:rPr>
        <w:t xml:space="preserve">Kysymys 6</w:t>
      </w:r>
    </w:p>
    <w:p>
      <w:r>
        <w:t xml:space="preserve">Mitä löydettiin vuonna 1985 otsonista Halleyn jäähyllyllä sijaitsevalla Bruntin asemalla?</w:t>
      </w:r>
    </w:p>
    <w:p>
      <w:r>
        <w:rPr>
          <w:b/>
        </w:rPr>
        <w:t xml:space="preserve">Kysymys 7</w:t>
      </w:r>
    </w:p>
    <w:p>
      <w:r>
        <w:t xml:space="preserve">Mitä CCF tarkoittaa?</w:t>
      </w:r>
    </w:p>
    <w:p>
      <w:r>
        <w:rPr>
          <w:b/>
        </w:rPr>
        <w:t xml:space="preserve">Kysymys 8</w:t>
      </w:r>
    </w:p>
    <w:p>
      <w:r>
        <w:t xml:space="preserve">Mitä kiellettiin vuonna 1998?</w:t>
      </w:r>
    </w:p>
    <w:p>
      <w:r>
        <w:rPr>
          <w:b/>
        </w:rPr>
        <w:t xml:space="preserve">Kysymys 9</w:t>
      </w:r>
    </w:p>
    <w:p>
      <w:r>
        <w:t xml:space="preserve">Mitä otsonille tapahtuu vuoteen 2050 mennessä?</w:t>
      </w:r>
    </w:p>
    <w:p>
      <w:r>
        <w:rPr>
          <w:b/>
        </w:rPr>
        <w:t xml:space="preserve">Teksti numero 14</w:t>
      </w:r>
    </w:p>
    <w:p>
      <w:r>
        <w:t xml:space="preserve">Kambrikauden aikana </w:t>
      </w:r>
      <w:r>
        <w:rPr>
          <w:color w:val="A9A9A9"/>
        </w:rPr>
        <w:t xml:space="preserve">Gondwanassa </w:t>
      </w:r>
      <w:r>
        <w:t xml:space="preserve">oli </w:t>
      </w:r>
      <w:r>
        <w:rPr>
          <w:color w:val="DCDCDC"/>
        </w:rPr>
        <w:t xml:space="preserve">leuto </w:t>
      </w:r>
      <w:r>
        <w:t xml:space="preserve">ilmasto. </w:t>
      </w:r>
      <w:r>
        <w:rPr>
          <w:color w:val="2F4F4F"/>
        </w:rPr>
        <w:t xml:space="preserve">Länsi-Antarktis </w:t>
      </w:r>
      <w:r>
        <w:t xml:space="preserve">oli osittain </w:t>
      </w:r>
      <w:r>
        <w:rPr>
          <w:color w:val="556B2F"/>
        </w:rPr>
        <w:t xml:space="preserve">pohjoisella </w:t>
      </w:r>
      <w:r>
        <w:t xml:space="preserve">pallonpuoliskolla, ja tänä aikana </w:t>
      </w:r>
      <w:r>
        <w:t xml:space="preserve">kerrostui </w:t>
      </w:r>
      <w:r>
        <w:t xml:space="preserve">suuria määriä </w:t>
      </w:r>
      <w:r>
        <w:rPr>
          <w:color w:val="6B8E23"/>
        </w:rPr>
        <w:t xml:space="preserve">hiekka-, kalkki- ja liuskekiviä. </w:t>
      </w:r>
      <w:r>
        <w:t xml:space="preserve">Itä-Antarktis oli </w:t>
      </w:r>
      <w:r>
        <w:rPr>
          <w:color w:val="228B22"/>
        </w:rPr>
        <w:t xml:space="preserve">päiväntasaajalla</w:t>
      </w:r>
      <w:r>
        <w:t xml:space="preserve">, jossa merenpohjan </w:t>
      </w:r>
      <w:r>
        <w:rPr>
          <w:color w:val="191970"/>
        </w:rPr>
        <w:t xml:space="preserve">selkärangattomat ja trilobiitit </w:t>
      </w:r>
      <w:r>
        <w:t xml:space="preserve">kukoistivat trooppisissa merissä. </w:t>
      </w:r>
      <w:r>
        <w:rPr>
          <w:color w:val="8B0000"/>
        </w:rPr>
        <w:t xml:space="preserve">Devonikauden </w:t>
      </w:r>
      <w:r>
        <w:t xml:space="preserve">alkuun mennessä </w:t>
      </w:r>
      <w:r>
        <w:t xml:space="preserve">(416 ma) Gondwana oli eteläisemmillä leveysasteilla ja ilmasto oli </w:t>
      </w:r>
      <w:r>
        <w:rPr>
          <w:color w:val="483D8B"/>
        </w:rPr>
        <w:t xml:space="preserve">viileämpi</w:t>
      </w:r>
      <w:r>
        <w:t xml:space="preserve">, vaikka tältä ajalta tunnetaankin maakasvien fossiileja. Hiekkaa ja silttimassaa kerrostui nykyisen Ellsworth-, Horlick- ja Pensacolavuoriston alueelle. </w:t>
      </w:r>
      <w:r>
        <w:rPr>
          <w:color w:val="3CB371"/>
        </w:rPr>
        <w:t xml:space="preserve">Jäätiköityminen </w:t>
      </w:r>
      <w:r>
        <w:t xml:space="preserve">alkoi devonikauden lopulla (360 ma), kun Gondwanan keskipiste siirtyi </w:t>
      </w:r>
      <w:r>
        <w:rPr>
          <w:color w:val="BC8F8F"/>
        </w:rPr>
        <w:t xml:space="preserve">etelänavalle </w:t>
      </w:r>
      <w:r>
        <w:t xml:space="preserve">ja ilmasto viileni, vaikka kasvisto säilyi. Permin aikana maata hallitsivat </w:t>
      </w:r>
      <w:r>
        <w:rPr>
          <w:color w:val="663399"/>
        </w:rPr>
        <w:t xml:space="preserve">siemenkasvit</w:t>
      </w:r>
      <w:r>
        <w:t xml:space="preserve">, kuten Glossopteris, joka on suolla kasvava pteridospermi. Ajan myötä näistä soista muodostui Transantarktisen vuoriston hiiliesiintymiä. </w:t>
      </w:r>
      <w:r>
        <w:rPr>
          <w:color w:val="008080"/>
        </w:rPr>
        <w:t xml:space="preserve">Permikauden loppupuolella </w:t>
      </w:r>
      <w:r>
        <w:t xml:space="preserve">jatkuva lämpeneminen johti kuivaan ja kuumaan ilmastoon suuressa osassa Gondwanaa.</w:t>
      </w:r>
    </w:p>
    <w:p>
      <w:r>
        <w:rPr>
          <w:b/>
        </w:rPr>
        <w:t xml:space="preserve">Kysymys 0</w:t>
      </w:r>
    </w:p>
    <w:p>
      <w:r>
        <w:t xml:space="preserve">Minkälainen ilmasto Gondwanalla oli kambrikaudella?</w:t>
      </w:r>
    </w:p>
    <w:p>
      <w:r>
        <w:rPr>
          <w:b/>
        </w:rPr>
        <w:t xml:space="preserve">Kysymys 1</w:t>
      </w:r>
    </w:p>
    <w:p>
      <w:r>
        <w:t xml:space="preserve">Millä pallonpuoliskolla Länsi-Antarktis sijaitsi kambrikauden aikana?</w:t>
      </w:r>
    </w:p>
    <w:p>
      <w:r>
        <w:rPr>
          <w:b/>
        </w:rPr>
        <w:t xml:space="preserve">Kysymys 2</w:t>
      </w:r>
    </w:p>
    <w:p>
      <w:r>
        <w:t xml:space="preserve">Missä oli Itä-Antarktis kambrikauden aikana?</w:t>
      </w:r>
    </w:p>
    <w:p>
      <w:r>
        <w:rPr>
          <w:b/>
        </w:rPr>
        <w:t xml:space="preserve">Kysymys 3</w:t>
      </w:r>
    </w:p>
    <w:p>
      <w:r>
        <w:t xml:space="preserve">Mikä oli Gondwanan ilmasto devonikauden alussa?</w:t>
      </w:r>
    </w:p>
    <w:p>
      <w:r>
        <w:rPr>
          <w:b/>
        </w:rPr>
        <w:t xml:space="preserve">Kysymys 4</w:t>
      </w:r>
    </w:p>
    <w:p>
      <w:r>
        <w:t xml:space="preserve">Missä Gondwana sijaitsi devonikauden lopussa?</w:t>
      </w:r>
    </w:p>
    <w:p>
      <w:r>
        <w:rPr>
          <w:b/>
        </w:rPr>
        <w:t xml:space="preserve">Kysymys 5</w:t>
      </w:r>
    </w:p>
    <w:p>
      <w:r>
        <w:t xml:space="preserve">Mikä osa Etelämantereesta on tällä hetkellä pohjoisella pallonpuoliskolla?</w:t>
      </w:r>
    </w:p>
    <w:p>
      <w:r>
        <w:rPr>
          <w:b/>
        </w:rPr>
        <w:t xml:space="preserve">Kysymys 6</w:t>
      </w:r>
    </w:p>
    <w:p>
      <w:r>
        <w:t xml:space="preserve">Mitä kerrostui Länsi-Antarktikalle sen ollessa eteläisellä pallonpuoliskolla?</w:t>
      </w:r>
    </w:p>
    <w:p>
      <w:r>
        <w:rPr>
          <w:b/>
        </w:rPr>
        <w:t xml:space="preserve">Kysymys 7</w:t>
      </w:r>
    </w:p>
    <w:p>
      <w:r>
        <w:t xml:space="preserve">Mitä elämää kukoistaa Itä-Antarktiksen trooppisissa merissä?</w:t>
      </w:r>
    </w:p>
    <w:p>
      <w:r>
        <w:rPr>
          <w:b/>
        </w:rPr>
        <w:t xml:space="preserve">Kysymys 8</w:t>
      </w:r>
    </w:p>
    <w:p>
      <w:r>
        <w:t xml:space="preserve">Mikä hallitsi maata Devionin aikana?</w:t>
      </w:r>
    </w:p>
    <w:p>
      <w:r>
        <w:rPr>
          <w:b/>
        </w:rPr>
        <w:t xml:space="preserve">Kysymys 9</w:t>
      </w:r>
    </w:p>
    <w:p>
      <w:r>
        <w:t xml:space="preserve">Milloin Etelämantereelle kehittyi kuuma ja kuiva ilmasto?</w:t>
      </w:r>
    </w:p>
    <w:p>
      <w:r>
        <w:rPr>
          <w:b/>
        </w:rPr>
        <w:t xml:space="preserve">Kysymys 10</w:t>
      </w:r>
    </w:p>
    <w:p>
      <w:r>
        <w:t xml:space="preserve">Missä oli leuto ilmasto devonikaudella?</w:t>
      </w:r>
    </w:p>
    <w:p>
      <w:r>
        <w:rPr>
          <w:b/>
        </w:rPr>
        <w:t xml:space="preserve">Kysymys 11</w:t>
      </w:r>
    </w:p>
    <w:p>
      <w:r>
        <w:t xml:space="preserve">Mikä aloitti 461 Ma?</w:t>
      </w:r>
    </w:p>
    <w:p>
      <w:r>
        <w:rPr>
          <w:b/>
        </w:rPr>
        <w:t xml:space="preserve">Kysymys 12</w:t>
      </w:r>
    </w:p>
    <w:p>
      <w:r>
        <w:t xml:space="preserve">Missä sijaitsi devonikaudella Itä-Antarktis?</w:t>
      </w:r>
    </w:p>
    <w:p>
      <w:r>
        <w:rPr>
          <w:b/>
        </w:rPr>
        <w:t xml:space="preserve">Kysymys 13</w:t>
      </w:r>
    </w:p>
    <w:p>
      <w:r>
        <w:t xml:space="preserve">Mikä alkoi 306 Ma?</w:t>
      </w:r>
    </w:p>
    <w:p>
      <w:r>
        <w:rPr>
          <w:b/>
        </w:rPr>
        <w:t xml:space="preserve">Kysymys 14</w:t>
      </w:r>
    </w:p>
    <w:p>
      <w:r>
        <w:t xml:space="preserve">Minkä tyyppiset kasvit hallitsivat devonikauden aikaa?</w:t>
      </w:r>
    </w:p>
    <w:p>
      <w:r>
        <w:rPr>
          <w:b/>
        </w:rPr>
        <w:t xml:space="preserve">Teksti numero 15</w:t>
      </w:r>
    </w:p>
    <w:p>
      <w:r>
        <w:rPr>
          <w:color w:val="A9A9A9"/>
        </w:rPr>
        <w:t xml:space="preserve">Etelämanner </w:t>
      </w:r>
      <w:r>
        <w:t xml:space="preserve">(US English i/æntˈɑːrktɪkə/, UK English /ænˈtɑːktɪkə/ tai /ænˈtɑːtɪkə/ tai /ænˈɑːtɪkə/)[Huomautus 1] on maapallon eteläisin manner, jossa sijaitsee maantieteellinen </w:t>
      </w:r>
      <w:r>
        <w:rPr>
          <w:color w:val="DCDCDC"/>
        </w:rPr>
        <w:t xml:space="preserve">etelänapa</w:t>
      </w:r>
      <w:r>
        <w:t xml:space="preserve">. </w:t>
      </w:r>
      <w:r>
        <w:t xml:space="preserve">Se sijaitsee eteläisen pallonpuoliskon Etelämantereella, lähes kokonaan Etelämannerpiirin eteläpuolella, ja sitä ympäröi </w:t>
      </w:r>
      <w:r>
        <w:rPr>
          <w:color w:val="2F4F4F"/>
        </w:rPr>
        <w:t xml:space="preserve">Eteläinen valtameri</w:t>
      </w:r>
      <w:r>
        <w:t xml:space="preserve">. Se on </w:t>
      </w:r>
      <w:r>
        <w:rPr>
          <w:color w:val="556B2F"/>
        </w:rPr>
        <w:t xml:space="preserve">14 000 000 neliökilometrin </w:t>
      </w:r>
      <w:r>
        <w:t xml:space="preserve">(5 400 000 neliömailia) pinta-alaltaan viidenneksi suurin manner </w:t>
      </w:r>
      <w:r>
        <w:rPr>
          <w:color w:val="6B8E23"/>
        </w:rPr>
        <w:t xml:space="preserve">Aasian, Afrikan, Pohjois-Amerikan ja Etelä-Amerikan </w:t>
      </w:r>
      <w:r>
        <w:t xml:space="preserve">jälkeen</w:t>
      </w:r>
      <w:r>
        <w:rPr>
          <w:color w:val="A0522D"/>
        </w:rPr>
        <w:t xml:space="preserve">. </w:t>
      </w:r>
      <w:r>
        <w:t xml:space="preserve">Vertailun vuoksi mainittakoon, että </w:t>
      </w:r>
      <w:r>
        <w:rPr>
          <w:color w:val="228B22"/>
        </w:rPr>
        <w:t xml:space="preserve">Etelämanner </w:t>
      </w:r>
      <w:r>
        <w:t xml:space="preserve">on lähes kaksi kertaa Australian kokoinen</w:t>
      </w:r>
      <w:r>
        <w:t xml:space="preserve">.</w:t>
      </w:r>
      <w:r>
        <w:t xml:space="preserve"> Noin </w:t>
      </w:r>
      <w:r>
        <w:rPr>
          <w:color w:val="191970"/>
        </w:rPr>
        <w:t xml:space="preserve">98 prosenttia </w:t>
      </w:r>
      <w:r>
        <w:t xml:space="preserve">Etelämantereesta on </w:t>
      </w:r>
      <w:r>
        <w:t xml:space="preserve">keskimäärin </w:t>
      </w:r>
      <w:r>
        <w:rPr>
          <w:color w:val="483D8B"/>
        </w:rPr>
        <w:t xml:space="preserve">1,9 km </w:t>
      </w:r>
      <w:r>
        <w:t xml:space="preserve">paksun </w:t>
      </w:r>
      <w:r>
        <w:rPr>
          <w:color w:val="8B0000"/>
        </w:rPr>
        <w:t xml:space="preserve">jään </w:t>
      </w:r>
      <w:r>
        <w:t xml:space="preserve">peitossa</w:t>
      </w:r>
      <w:r>
        <w:t xml:space="preserve">, joka ulottuu Etelämantereen niemimaan pohjoisinta osaa lukuun ottamatta kaikkialle.</w:t>
      </w:r>
    </w:p>
    <w:p>
      <w:r>
        <w:rPr>
          <w:b/>
        </w:rPr>
        <w:t xml:space="preserve">Kysymys 0</w:t>
      </w:r>
    </w:p>
    <w:p>
      <w:r>
        <w:t xml:space="preserve">Mikä on maapallon eteläisin manner?</w:t>
      </w:r>
    </w:p>
    <w:p>
      <w:r>
        <w:rPr>
          <w:b/>
        </w:rPr>
        <w:t xml:space="preserve">Kysymys 1</w:t>
      </w:r>
    </w:p>
    <w:p>
      <w:r>
        <w:t xml:space="preserve">Mikä napa sijaitsee Etelämantereella?</w:t>
      </w:r>
    </w:p>
    <w:p>
      <w:r>
        <w:rPr>
          <w:b/>
        </w:rPr>
        <w:t xml:space="preserve">Kysymys 2</w:t>
      </w:r>
    </w:p>
    <w:p>
      <w:r>
        <w:t xml:space="preserve">Mikä valtameri ympäröi Etelämannerta?</w:t>
      </w:r>
    </w:p>
    <w:p>
      <w:r>
        <w:rPr>
          <w:b/>
        </w:rPr>
        <w:t xml:space="preserve">Kysymys 3</w:t>
      </w:r>
    </w:p>
    <w:p>
      <w:r>
        <w:t xml:space="preserve">Mikä on Etelämantereen koko?</w:t>
      </w:r>
    </w:p>
    <w:p>
      <w:r>
        <w:rPr>
          <w:b/>
        </w:rPr>
        <w:t xml:space="preserve">Kysymys 4</w:t>
      </w:r>
    </w:p>
    <w:p>
      <w:r>
        <w:t xml:space="preserve">Kuinka suuri osa Etelämantereesta on jääpeitteistä?</w:t>
      </w:r>
    </w:p>
    <w:p>
      <w:r>
        <w:rPr>
          <w:b/>
        </w:rPr>
        <w:t xml:space="preserve">Kysymys 5</w:t>
      </w:r>
    </w:p>
    <w:p>
      <w:r>
        <w:t xml:space="preserve">Mikä on maapallon pohjoisin manner?</w:t>
      </w:r>
    </w:p>
    <w:p>
      <w:r>
        <w:rPr>
          <w:b/>
        </w:rPr>
        <w:t xml:space="preserve">Kysymys 6</w:t>
      </w:r>
    </w:p>
    <w:p>
      <w:r>
        <w:t xml:space="preserve">Mikä manner sijaitsee lähes kokonaan napapiirin eteläpuolella?</w:t>
      </w:r>
    </w:p>
    <w:p>
      <w:r>
        <w:rPr>
          <w:b/>
        </w:rPr>
        <w:t xml:space="preserve">Kysymys 7</w:t>
      </w:r>
    </w:p>
    <w:p>
      <w:r>
        <w:t xml:space="preserve">Mitä valtamerta Etelämanner ympäröi?</w:t>
      </w:r>
    </w:p>
    <w:p>
      <w:r>
        <w:rPr>
          <w:b/>
        </w:rPr>
        <w:t xml:space="preserve">Kysymys 8</w:t>
      </w:r>
    </w:p>
    <w:p>
      <w:r>
        <w:t xml:space="preserve">Mitä maanosia Antarktis on suurempi?</w:t>
      </w:r>
    </w:p>
    <w:p>
      <w:r>
        <w:rPr>
          <w:b/>
        </w:rPr>
        <w:t xml:space="preserve">Kysymys 9</w:t>
      </w:r>
    </w:p>
    <w:p>
      <w:r>
        <w:t xml:space="preserve">Kuinka paksua jää on Etelämantereen niemimaan pohjoisimmassa osassa?</w:t>
      </w:r>
    </w:p>
    <w:p>
      <w:r>
        <w:rPr>
          <w:b/>
        </w:rPr>
        <w:t xml:space="preserve">Kysymys 10</w:t>
      </w:r>
    </w:p>
    <w:p>
      <w:r>
        <w:t xml:space="preserve">Minkä maanosan pinta-ala on 14 000 000 neliökilometriä?</w:t>
      </w:r>
    </w:p>
    <w:p>
      <w:r>
        <w:rPr>
          <w:b/>
        </w:rPr>
        <w:t xml:space="preserve">Kysymys 11</w:t>
      </w:r>
    </w:p>
    <w:p>
      <w:r>
        <w:t xml:space="preserve">Mitkä maanosat ovat suurimmat Etelämantereen jälkeen? </w:t>
      </w:r>
    </w:p>
    <w:p>
      <w:r>
        <w:rPr>
          <w:b/>
        </w:rPr>
        <w:t xml:space="preserve">Kysymys 12</w:t>
      </w:r>
    </w:p>
    <w:p>
      <w:r>
        <w:t xml:space="preserve">Minkä maanosan kokoinen Australia on kaksi kertaa suurempi?</w:t>
      </w:r>
    </w:p>
    <w:p>
      <w:r>
        <w:rPr>
          <w:b/>
        </w:rPr>
        <w:t xml:space="preserve">Kysymys 13</w:t>
      </w:r>
    </w:p>
    <w:p>
      <w:r>
        <w:t xml:space="preserve">Mikä on keskimäärin 1,9 mailin paksuus?</w:t>
      </w:r>
    </w:p>
    <w:p>
      <w:r>
        <w:rPr>
          <w:b/>
        </w:rPr>
        <w:t xml:space="preserve">Kysymys 14</w:t>
      </w:r>
    </w:p>
    <w:p>
      <w:r>
        <w:t xml:space="preserve">Kuinka suuri osa Australiasta on jään peitossa?</w:t>
      </w:r>
    </w:p>
    <w:p>
      <w:r>
        <w:rPr>
          <w:b/>
        </w:rPr>
        <w:t xml:space="preserve">Teksti numero 16</w:t>
      </w:r>
    </w:p>
    <w:p>
      <w:r>
        <w:rPr>
          <w:color w:val="A9A9A9"/>
        </w:rPr>
        <w:t xml:space="preserve">Etelämanner on </w:t>
      </w:r>
      <w:r>
        <w:t xml:space="preserve">maapallon maanosista kylmin. Kylmin maapallolla koskaan mitattu luonnollinen lämpötila oli </w:t>
      </w:r>
      <w:r>
        <w:rPr>
          <w:color w:val="DCDCDC"/>
        </w:rPr>
        <w:t xml:space="preserve">-89,2 °C </w:t>
      </w:r>
      <w:r>
        <w:rPr>
          <w:color w:val="2F4F4F"/>
        </w:rPr>
        <w:t xml:space="preserve">(-128,6 °F) </w:t>
      </w:r>
      <w:r>
        <w:t xml:space="preserve">Neuvostoliiton (nykyisin Venäjän) Vostokin asemalla Etelämantereella </w:t>
      </w:r>
      <w:r>
        <w:rPr>
          <w:color w:val="556B2F"/>
        </w:rPr>
        <w:t xml:space="preserve">21. heinäkuuta 1983</w:t>
      </w:r>
      <w:r>
        <w:t xml:space="preserve">. </w:t>
      </w:r>
      <w:r>
        <w:t xml:space="preserve">Vertailun vuoksi mainittakoon, että tämä on 10,7 °C (20 °F) kylmempi kuin kuivajään sublimoituminen yhden ilmakehän osapaineessa, mutta koska hiilidioksidin osuus </w:t>
      </w:r>
      <w:r>
        <w:rPr>
          <w:color w:val="6B8E23"/>
        </w:rPr>
        <w:t xml:space="preserve">ilmasta on </w:t>
      </w:r>
      <w:r>
        <w:t xml:space="preserve">vain 0,039 %, </w:t>
      </w:r>
      <w:r>
        <w:t xml:space="preserve">tarvittaisiin alle -150 °C (-238 °F) lämpötiloja, jotta </w:t>
      </w:r>
      <w:r>
        <w:t xml:space="preserve">Antarktiksella </w:t>
      </w:r>
      <w:r>
        <w:t xml:space="preserve">syntyisi </w:t>
      </w:r>
      <w:r>
        <w:rPr>
          <w:color w:val="A0522D"/>
        </w:rPr>
        <w:t xml:space="preserve">kuivajäälunta</w:t>
      </w:r>
      <w:r>
        <w:t xml:space="preserve">. </w:t>
      </w:r>
      <w:r>
        <w:t xml:space="preserve">Etelämanner on </w:t>
      </w:r>
      <w:r>
        <w:rPr>
          <w:color w:val="228B22"/>
        </w:rPr>
        <w:t xml:space="preserve">jäätynyt aavikko</w:t>
      </w:r>
      <w:r>
        <w:t xml:space="preserve">, jossa on vain vähän sademäärää; </w:t>
      </w:r>
      <w:r>
        <w:rPr>
          <w:color w:val="191970"/>
        </w:rPr>
        <w:t xml:space="preserve">etelänavalla </w:t>
      </w:r>
      <w:r>
        <w:t xml:space="preserve">sataa keskimäärin alle 10 cm vuodessa.</w:t>
      </w:r>
      <w:r>
        <w:t xml:space="preserve"> Lämpötila on talvella sisämaassa vähintään -80 °C ja -89,2 °C välillä ja kesällä rannikon lähellä korkeimmillaan 5 °C ja 15 °C välillä. </w:t>
      </w:r>
      <w:r>
        <w:rPr>
          <w:color w:val="8B0000"/>
        </w:rPr>
        <w:t xml:space="preserve">Auringonpolttama </w:t>
      </w:r>
      <w:r>
        <w:t xml:space="preserve">on usein terveysongelma, koska </w:t>
      </w:r>
      <w:r>
        <w:rPr>
          <w:color w:val="483D8B"/>
        </w:rPr>
        <w:t xml:space="preserve">lumen </w:t>
      </w:r>
      <w:r>
        <w:t xml:space="preserve">pinta heijastaa lähes kaiken siihen osuvan ultraviolettivalon. Leveyspiirin vuoksi pitkät pimeyden tai auringonvalon jaksot luovat ilmaston, joka ei ole ihmisille tuttu suuressa osassa muuta maailmaa.</w:t>
      </w:r>
    </w:p>
    <w:p>
      <w:r>
        <w:rPr>
          <w:b/>
        </w:rPr>
        <w:t xml:space="preserve">Kysymys 0</w:t>
      </w:r>
    </w:p>
    <w:p>
      <w:r>
        <w:t xml:space="preserve">Missä maapallolla on mitattu kylmintä lämpötilaa?</w:t>
      </w:r>
    </w:p>
    <w:p>
      <w:r>
        <w:rPr>
          <w:b/>
        </w:rPr>
        <w:t xml:space="preserve">Kysymys 1</w:t>
      </w:r>
    </w:p>
    <w:p>
      <w:r>
        <w:t xml:space="preserve">Mikä oli kylmin koskaan mitattu lämpötila?</w:t>
      </w:r>
    </w:p>
    <w:p>
      <w:r>
        <w:rPr>
          <w:b/>
        </w:rPr>
        <w:t xml:space="preserve">Kysymys 2</w:t>
      </w:r>
    </w:p>
    <w:p>
      <w:r>
        <w:t xml:space="preserve">Minä päivänä maapallon kylmin lämpötila mitattiin?</w:t>
      </w:r>
    </w:p>
    <w:p>
      <w:r>
        <w:rPr>
          <w:b/>
        </w:rPr>
        <w:t xml:space="preserve">Kysymys 3</w:t>
      </w:r>
    </w:p>
    <w:p>
      <w:r>
        <w:t xml:space="preserve">Mikä on Etelämanner topografisesti?</w:t>
      </w:r>
    </w:p>
    <w:p>
      <w:r>
        <w:rPr>
          <w:b/>
        </w:rPr>
        <w:t xml:space="preserve">Kysymys 4</w:t>
      </w:r>
    </w:p>
    <w:p>
      <w:r>
        <w:t xml:space="preserve">Mikä valon aiheuttama tila on vakava ongelma ihmisille Etelämantereella?</w:t>
      </w:r>
    </w:p>
    <w:p>
      <w:r>
        <w:rPr>
          <w:b/>
        </w:rPr>
        <w:t xml:space="preserve">Kysymys 5</w:t>
      </w:r>
    </w:p>
    <w:p>
      <w:r>
        <w:t xml:space="preserve">Mikä on kylmin Venäjällä mitattu lämpötila?</w:t>
      </w:r>
    </w:p>
    <w:p>
      <w:r>
        <w:rPr>
          <w:b/>
        </w:rPr>
        <w:t xml:space="preserve">Kysymys 6</w:t>
      </w:r>
    </w:p>
    <w:p>
      <w:r>
        <w:t xml:space="preserve">Missä maassa sataa alle 10 cm vuodessa?</w:t>
      </w:r>
    </w:p>
    <w:p>
      <w:r>
        <w:rPr>
          <w:b/>
        </w:rPr>
        <w:t xml:space="preserve">Kysymys 7</w:t>
      </w:r>
    </w:p>
    <w:p>
      <w:r>
        <w:t xml:space="preserve">Mikä heijastaa eniten siihen osuvaa valoa?</w:t>
      </w:r>
    </w:p>
    <w:p>
      <w:r>
        <w:rPr>
          <w:b/>
        </w:rPr>
        <w:t xml:space="preserve">Kysymys 8</w:t>
      </w:r>
    </w:p>
    <w:p>
      <w:r>
        <w:t xml:space="preserve">Mikä lämpötila mitattiin Venäjällä 21. heinäkuuta 1983?</w:t>
      </w:r>
    </w:p>
    <w:p>
      <w:r>
        <w:rPr>
          <w:b/>
        </w:rPr>
        <w:t xml:space="preserve">Kysymys 9</w:t>
      </w:r>
    </w:p>
    <w:p>
      <w:r>
        <w:t xml:space="preserve">Mistä hiilidioksidista 0,39 prosenttia on hiilidioksidia?</w:t>
      </w:r>
    </w:p>
    <w:p>
      <w:r>
        <w:rPr>
          <w:b/>
        </w:rPr>
        <w:t xml:space="preserve">Kysymys 10</w:t>
      </w:r>
    </w:p>
    <w:p>
      <w:r>
        <w:t xml:space="preserve">Mitä tuotetaan Etelämantereella alle -150°F:n lämpötiloissa?</w:t>
      </w:r>
    </w:p>
    <w:p>
      <w:r>
        <w:rPr>
          <w:b/>
        </w:rPr>
        <w:t xml:space="preserve">Kysymys 11</w:t>
      </w:r>
    </w:p>
    <w:p>
      <w:r>
        <w:t xml:space="preserve">Mikä saa keskimäärin 10 tuumaa sademäärää?</w:t>
      </w:r>
    </w:p>
    <w:p>
      <w:r>
        <w:rPr>
          <w:b/>
        </w:rPr>
        <w:t xml:space="preserve">Teksti numero 17</w:t>
      </w:r>
    </w:p>
    <w:p>
      <w:r>
        <w:rPr>
          <w:color w:val="A9A9A9"/>
        </w:rPr>
        <w:t xml:space="preserve">Aristoteles </w:t>
      </w:r>
      <w:r>
        <w:t xml:space="preserve">kirjoitti kirjassaan </w:t>
      </w:r>
      <w:r>
        <w:rPr>
          <w:color w:val="DCDCDC"/>
        </w:rPr>
        <w:t xml:space="preserve">Meteorologia </w:t>
      </w:r>
      <w:r>
        <w:t xml:space="preserve">Etelämantereen alueesta noin vuonna 350 eKr. </w:t>
      </w:r>
      <w:r>
        <w:rPr>
          <w:color w:val="2F4F4F"/>
        </w:rPr>
        <w:t xml:space="preserve">Marinus Tyrolainen </w:t>
      </w:r>
      <w:r>
        <w:t xml:space="preserve">käytti tiettävästi nimeä </w:t>
      </w:r>
      <w:r>
        <w:rPr>
          <w:color w:val="556B2F"/>
        </w:rPr>
        <w:t xml:space="preserve">säilyneessä maailmankartassaan </w:t>
      </w:r>
      <w:r>
        <w:t xml:space="preserve">2. vuosisadalta jKr. Roomalaiset kirjailijat </w:t>
      </w:r>
      <w:r>
        <w:rPr>
          <w:color w:val="6B8E23"/>
        </w:rPr>
        <w:t xml:space="preserve">Hyginus ja Apuleius </w:t>
      </w:r>
      <w:r>
        <w:t xml:space="preserve">(1-2 vuosisataa jKr.).) käyttivät etelänavasta romanisoitua kreikkalaista nimeä </w:t>
      </w:r>
      <w:r>
        <w:rPr>
          <w:color w:val="A0522D"/>
        </w:rPr>
        <w:t xml:space="preserve">polus antarcticus</w:t>
      </w:r>
      <w:r>
        <w:t xml:space="preserve">, josta johdettiin </w:t>
      </w:r>
      <w:r>
        <w:t xml:space="preserve">vuonna 1270 todettu </w:t>
      </w:r>
      <w:r>
        <w:t xml:space="preserve">vanhaa ranskaa </w:t>
      </w:r>
      <w:r>
        <w:rPr>
          <w:color w:val="228B22"/>
        </w:rPr>
        <w:t xml:space="preserve">pole antartike </w:t>
      </w:r>
      <w:r>
        <w:t xml:space="preserve">(nykyaikainen pôle antarctique) ja siitä </w:t>
      </w:r>
      <w:r>
        <w:t xml:space="preserve">Geoffrey Chaucerin teknisessä</w:t>
      </w:r>
      <w:r>
        <w:rPr>
          <w:color w:val="8B0000"/>
        </w:rPr>
        <w:t xml:space="preserve">1391</w:t>
      </w:r>
      <w:r>
        <w:t xml:space="preserve"> tutkielmassa </w:t>
      </w:r>
      <w:r>
        <w:t xml:space="preserve">käytetty </w:t>
      </w:r>
      <w:r>
        <w:t xml:space="preserve">keskieurooppalainen </w:t>
      </w:r>
      <w:r>
        <w:rPr>
          <w:color w:val="191970"/>
        </w:rPr>
        <w:t xml:space="preserve">pol antartik </w:t>
      </w:r>
      <w:r>
        <w:t xml:space="preserve">(nykyaikainen Etelänapa).</w:t>
      </w:r>
    </w:p>
    <w:p>
      <w:r>
        <w:rPr>
          <w:b/>
        </w:rPr>
        <w:t xml:space="preserve">Kysymys 0</w:t>
      </w:r>
    </w:p>
    <w:p>
      <w:r>
        <w:t xml:space="preserve">Kuka kirjoitti kirjan, jossa kuvataan kylmää aluetta vuonna 350 eKr.?</w:t>
      </w:r>
    </w:p>
    <w:p>
      <w:r>
        <w:rPr>
          <w:b/>
        </w:rPr>
        <w:t xml:space="preserve">Kysymys 1</w:t>
      </w:r>
    </w:p>
    <w:p>
      <w:r>
        <w:t xml:space="preserve">Kuka kartantekijä käytti nimeä Etelämanner 2. vuosisadalla jKr. laaditussa kartassaan?</w:t>
      </w:r>
    </w:p>
    <w:p>
      <w:r>
        <w:rPr>
          <w:b/>
        </w:rPr>
        <w:t xml:space="preserve">Kysymys 2</w:t>
      </w:r>
    </w:p>
    <w:p>
      <w:r>
        <w:t xml:space="preserve">Millä nimellä kirjoittajat Hyginus ja Apuleios kutsuivat etelänapaa?</w:t>
      </w:r>
    </w:p>
    <w:p>
      <w:r>
        <w:rPr>
          <w:b/>
        </w:rPr>
        <w:t xml:space="preserve">Kysymys 3</w:t>
      </w:r>
    </w:p>
    <w:p>
      <w:r>
        <w:t xml:space="preserve">Millä nimellä Chaucer kutsui aluetta vuonna 1391?</w:t>
      </w:r>
    </w:p>
    <w:p>
      <w:r>
        <w:rPr>
          <w:b/>
        </w:rPr>
        <w:t xml:space="preserve">Kysymys 4</w:t>
      </w:r>
    </w:p>
    <w:p>
      <w:r>
        <w:t xml:space="preserve">Mikä oli vanha ranskankielinen sana Etelämantereelle?</w:t>
      </w:r>
    </w:p>
    <w:p>
      <w:r>
        <w:rPr>
          <w:b/>
        </w:rPr>
        <w:t xml:space="preserve">Kysymys 5</w:t>
      </w:r>
    </w:p>
    <w:p>
      <w:r>
        <w:t xml:space="preserve">Kuka kirjoitti Etelämantereen alueesta kolmannella vuosisadalla eKr.?</w:t>
      </w:r>
    </w:p>
    <w:p>
      <w:r>
        <w:rPr>
          <w:b/>
        </w:rPr>
        <w:t xml:space="preserve">Kysymys 6</w:t>
      </w:r>
    </w:p>
    <w:p>
      <w:r>
        <w:t xml:space="preserve">Kenen kartta on edelleen säilynyt 2. vuosisadalta jKr.</w:t>
      </w:r>
    </w:p>
    <w:p>
      <w:r>
        <w:rPr>
          <w:b/>
        </w:rPr>
        <w:t xml:space="preserve">Kysymys 7</w:t>
      </w:r>
    </w:p>
    <w:p>
      <w:r>
        <w:t xml:space="preserve">Mitkä kreikkalaiset kirjoittajat käyttivät termiä polus anarcticus?</w:t>
      </w:r>
    </w:p>
    <w:p>
      <w:r>
        <w:rPr>
          <w:b/>
        </w:rPr>
        <w:t xml:space="preserve">Kysymys 8</w:t>
      </w:r>
    </w:p>
    <w:p>
      <w:r>
        <w:t xml:space="preserve">Kuka kutsui etelänapaa Etelänavaksi 1200-luvulla?</w:t>
      </w:r>
    </w:p>
    <w:p>
      <w:r>
        <w:rPr>
          <w:b/>
        </w:rPr>
        <w:t xml:space="preserve">Kysymys 9</w:t>
      </w:r>
    </w:p>
    <w:p>
      <w:r>
        <w:t xml:space="preserve">Minkä kirjan Aristoteles kirjoitti 3. vuosisadalla eKr.</w:t>
      </w:r>
    </w:p>
    <w:p>
      <w:r>
        <w:rPr>
          <w:b/>
        </w:rPr>
        <w:t xml:space="preserve">Kysymys 10</w:t>
      </w:r>
    </w:p>
    <w:p>
      <w:r>
        <w:t xml:space="preserve">Mitä Aristoteles kirjoitti vuonna 530 eKr.?</w:t>
      </w:r>
    </w:p>
    <w:p>
      <w:r>
        <w:rPr>
          <w:b/>
        </w:rPr>
        <w:t xml:space="preserve">Kysymys 11</w:t>
      </w:r>
    </w:p>
    <w:p>
      <w:r>
        <w:t xml:space="preserve">Mikä on etelänavan roomalainen nimi?</w:t>
      </w:r>
    </w:p>
    <w:p>
      <w:r>
        <w:rPr>
          <w:b/>
        </w:rPr>
        <w:t xml:space="preserve">Kysymys 12</w:t>
      </w:r>
    </w:p>
    <w:p>
      <w:r>
        <w:t xml:space="preserve">Kuka käytti meteorologiaa säilyneessä maailmankartassaan?</w:t>
      </w:r>
    </w:p>
    <w:p>
      <w:r>
        <w:rPr>
          <w:b/>
        </w:rPr>
        <w:t xml:space="preserve">Kysymys 13</w:t>
      </w:r>
    </w:p>
    <w:p>
      <w:r>
        <w:t xml:space="preserve">Mitä Marinuksen Tyrus tuotti?</w:t>
      </w:r>
    </w:p>
    <w:p>
      <w:r>
        <w:rPr>
          <w:b/>
        </w:rPr>
        <w:t xml:space="preserve">Teksti numero 18</w:t>
      </w:r>
    </w:p>
    <w:p>
      <w:r>
        <w:t xml:space="preserve">Eräät tieteelliset tutkimukset viittaavat siihen, että </w:t>
      </w:r>
      <w:r>
        <w:rPr>
          <w:color w:val="A9A9A9"/>
        </w:rPr>
        <w:t xml:space="preserve">otsonikato </w:t>
      </w:r>
      <w:r>
        <w:t xml:space="preserve">saattaa olla määräävässä asemassa </w:t>
      </w:r>
      <w:r>
        <w:t xml:space="preserve">Etelämantereen (ja laajemmalla alueella eteläisellä pallonpuoliskolla) </w:t>
      </w:r>
      <w:r>
        <w:rPr>
          <w:color w:val="DCDCDC"/>
        </w:rPr>
        <w:t xml:space="preserve">ilmastonmuutoksen </w:t>
      </w:r>
      <w:r>
        <w:t xml:space="preserve">hallinnassa. </w:t>
      </w:r>
      <w:r>
        <w:t xml:space="preserve">Otsoni absorboi suuria määriä </w:t>
      </w:r>
      <w:r>
        <w:rPr>
          <w:color w:val="2F4F4F"/>
        </w:rPr>
        <w:t xml:space="preserve">ultraviolettisäteilyä </w:t>
      </w:r>
      <w:r>
        <w:t xml:space="preserve">stratosfäärissä. </w:t>
      </w:r>
      <w:r>
        <w:rPr>
          <w:color w:val="556B2F"/>
        </w:rPr>
        <w:t xml:space="preserve">Otsonikato </w:t>
      </w:r>
      <w:r>
        <w:t xml:space="preserve">Etelämantereen yllä voi aiheuttaa noin </w:t>
      </w:r>
      <w:r>
        <w:rPr>
          <w:color w:val="6B8E23"/>
        </w:rPr>
        <w:t xml:space="preserve">6 °C:n </w:t>
      </w:r>
      <w:r>
        <w:t xml:space="preserve">viilenemisen </w:t>
      </w:r>
      <w:r>
        <w:t xml:space="preserve">paikallisessa stratosfäärissä. Tämä viileneminen voimistaa </w:t>
      </w:r>
      <w:r>
        <w:rPr>
          <w:color w:val="A0522D"/>
        </w:rPr>
        <w:t xml:space="preserve">mantereen ympärillä virtaavia läntisiä tuulia </w:t>
      </w:r>
      <w:r>
        <w:t xml:space="preserve">(polaaripyörre) ja estää siten kylmän ilman ulosvirtauksen etelänavan läheltä</w:t>
      </w:r>
      <w:r>
        <w:t xml:space="preserve">. Tämän </w:t>
      </w:r>
      <w:r>
        <w:t xml:space="preserve">seurauksena Itä-Antarktiksen mannerjäätikön massa pysyy alhaisemmissa lämpötiloissa, ja Etelämantereen reuna-alueilla, erityisesti Etelämantereen niemimaalla, vallitsee korkeampi lämpötila, mikä </w:t>
      </w:r>
      <w:r>
        <w:rPr>
          <w:color w:val="228B22"/>
        </w:rPr>
        <w:t xml:space="preserve">nopeuttaa sulamista</w:t>
      </w:r>
      <w:r>
        <w:t xml:space="preserve">. </w:t>
      </w:r>
      <w:r>
        <w:t xml:space="preserve">Mallit viittaavat myös siihen, että </w:t>
      </w:r>
      <w:r>
        <w:rPr>
          <w:color w:val="191970"/>
        </w:rPr>
        <w:t xml:space="preserve">otsonikato ja </w:t>
      </w:r>
      <w:r>
        <w:t xml:space="preserve">polaaripyörreilmiön </w:t>
      </w:r>
      <w:r>
        <w:rPr>
          <w:color w:val="191970"/>
        </w:rPr>
        <w:t xml:space="preserve">voimistuminen </w:t>
      </w:r>
      <w:r>
        <w:t xml:space="preserve">selittävät myös merijään viimeaikaisen lisääntymisen mantereen edustalla.</w:t>
      </w:r>
    </w:p>
    <w:p>
      <w:r>
        <w:rPr>
          <w:b/>
        </w:rPr>
        <w:t xml:space="preserve">Kysymys 0</w:t>
      </w:r>
    </w:p>
    <w:p>
      <w:r>
        <w:t xml:space="preserve">Mihin jotkut tiedemiehet uskovat otsonikatolla olevan osuutta?</w:t>
      </w:r>
    </w:p>
    <w:p>
      <w:r>
        <w:rPr>
          <w:b/>
        </w:rPr>
        <w:t xml:space="preserve">Kysymys 1</w:t>
      </w:r>
    </w:p>
    <w:p>
      <w:r>
        <w:t xml:space="preserve">Mitä valoa otsoni absorboi?</w:t>
      </w:r>
    </w:p>
    <w:p>
      <w:r>
        <w:rPr>
          <w:b/>
        </w:rPr>
        <w:t xml:space="preserve">Kysymys 2</w:t>
      </w:r>
    </w:p>
    <w:p>
      <w:r>
        <w:t xml:space="preserve">Kuinka paljon jäähtymistä otsonikato voi aiheuttaa Etelämantereella?</w:t>
      </w:r>
    </w:p>
    <w:p>
      <w:r>
        <w:rPr>
          <w:b/>
        </w:rPr>
        <w:t xml:space="preserve">Kysymys 3</w:t>
      </w:r>
    </w:p>
    <w:p>
      <w:r>
        <w:t xml:space="preserve">Mitä viilenemisen aiheuttamat tuulten muutokset voivat aiheuttaa Etelämantereen jäässä?</w:t>
      </w:r>
    </w:p>
    <w:p>
      <w:r>
        <w:rPr>
          <w:b/>
        </w:rPr>
        <w:t xml:space="preserve">Kysymys 4</w:t>
      </w:r>
    </w:p>
    <w:p>
      <w:r>
        <w:t xml:space="preserve">Mitä otsonikato aiheuttaa eteläisessä ilmakehässä?</w:t>
      </w:r>
    </w:p>
    <w:p>
      <w:r>
        <w:rPr>
          <w:b/>
        </w:rPr>
        <w:t xml:space="preserve">Kysymys 5</w:t>
      </w:r>
    </w:p>
    <w:p>
      <w:r>
        <w:t xml:space="preserve">Mikä on ollut määräävässä asemassa Etelämantereen ilmastonmuutoksessa? </w:t>
      </w:r>
    </w:p>
    <w:p>
      <w:r>
        <w:rPr>
          <w:b/>
        </w:rPr>
        <w:t xml:space="preserve">Kysymys 6</w:t>
      </w:r>
    </w:p>
    <w:p>
      <w:r>
        <w:t xml:space="preserve">Mikä voi aiheuttaa noin 6 °C:n viilenemisen paikallisessa ilmassa?</w:t>
      </w:r>
    </w:p>
    <w:p>
      <w:r>
        <w:rPr>
          <w:b/>
        </w:rPr>
        <w:t xml:space="preserve">Kysymys 7</w:t>
      </w:r>
    </w:p>
    <w:p>
      <w:r>
        <w:t xml:space="preserve">Mikä on napapyörre?</w:t>
      </w:r>
    </w:p>
    <w:p>
      <w:r>
        <w:rPr>
          <w:b/>
        </w:rPr>
        <w:t xml:space="preserve">Kysymys 8</w:t>
      </w:r>
    </w:p>
    <w:p>
      <w:r>
        <w:t xml:space="preserve">Mikä vahvisti napapyörrettä?</w:t>
      </w:r>
    </w:p>
    <w:p>
      <w:r>
        <w:rPr>
          <w:b/>
        </w:rPr>
        <w:t xml:space="preserve">Teksti numero 19</w:t>
      </w:r>
    </w:p>
    <w:p>
      <w:r>
        <w:rPr>
          <w:color w:val="A9A9A9"/>
        </w:rPr>
        <w:t xml:space="preserve">Useat hallitukset </w:t>
      </w:r>
      <w:r>
        <w:t xml:space="preserve">ylläpitävät mantereella pysyviä miehitettyjä tutkimusasemia. Tieteellistä tutkimusta ja muuta työtä </w:t>
      </w:r>
      <w:r>
        <w:rPr>
          <w:color w:val="DCDCDC"/>
        </w:rPr>
        <w:t xml:space="preserve">mantereella ja sen lähisaarilla </w:t>
      </w:r>
      <w:r>
        <w:t xml:space="preserve">tekevien ja tukevien ihmisten määrä </w:t>
      </w:r>
      <w:r>
        <w:t xml:space="preserve">vaihtelee </w:t>
      </w:r>
      <w:r>
        <w:rPr>
          <w:color w:val="2F4F4F"/>
        </w:rPr>
        <w:t xml:space="preserve">1,000</w:t>
      </w:r>
      <w:r>
        <w:t xml:space="preserve">talvisin </w:t>
      </w:r>
      <w:r>
        <w:t xml:space="preserve">noin ja </w:t>
      </w:r>
      <w:r>
        <w:t xml:space="preserve">kesäisin</w:t>
      </w:r>
      <w:r>
        <w:rPr>
          <w:color w:val="556B2F"/>
        </w:rPr>
        <w:t xml:space="preserve">5,000</w:t>
      </w:r>
      <w:r>
        <w:t xml:space="preserve"> noin välillä, joten väestötiheys on </w:t>
      </w:r>
      <w:r>
        <w:rPr>
          <w:color w:val="6B8E23"/>
        </w:rPr>
        <w:t xml:space="preserve">70-350 </w:t>
      </w:r>
      <w:r>
        <w:rPr>
          <w:color w:val="A0522D"/>
        </w:rPr>
        <w:t xml:space="preserve">asukasta miljoonaa neliökilometriä kohti </w:t>
      </w:r>
      <w:r>
        <w:t xml:space="preserve">(180-900 as</w:t>
      </w:r>
      <w:r>
        <w:rPr>
          <w:color w:val="A0522D"/>
        </w:rPr>
        <w:t xml:space="preserve">ukasta </w:t>
      </w:r>
      <w:r>
        <w:t xml:space="preserve">miljoonaa neliökilometriä kohti) näinä aikoina</w:t>
      </w:r>
      <w:r>
        <w:rPr>
          <w:color w:val="6B8E23"/>
        </w:rPr>
        <w:t xml:space="preserve">. </w:t>
      </w:r>
      <w:r>
        <w:t xml:space="preserve">Monilla asemilla on ympärivuotinen henkilökunta, ja talven yli työskentelevä henkilökunta saapuu yleensä kotimaastaan </w:t>
      </w:r>
      <w:r>
        <w:rPr>
          <w:color w:val="228B22"/>
        </w:rPr>
        <w:t xml:space="preserve">vuoden mittaiseen </w:t>
      </w:r>
      <w:r>
        <w:t xml:space="preserve">tehtävään. </w:t>
      </w:r>
      <w:r>
        <w:rPr>
          <w:color w:val="483D8B"/>
        </w:rPr>
        <w:t xml:space="preserve">Venäläisen </w:t>
      </w:r>
      <w:r>
        <w:rPr>
          <w:color w:val="3CB371"/>
        </w:rPr>
        <w:t xml:space="preserve">Bellingshausenin asemalla</w:t>
      </w:r>
      <w:r>
        <w:rPr>
          <w:color w:val="8B0000"/>
        </w:rPr>
        <w:t xml:space="preserve">2004</w:t>
      </w:r>
      <w:r>
        <w:rPr>
          <w:color w:val="3CB371"/>
        </w:rPr>
        <w:t xml:space="preserve"> on</w:t>
      </w:r>
      <w:r>
        <w:t xml:space="preserve"> ortodoksinen kirkko - Trinity </w:t>
      </w:r>
      <w:r>
        <w:rPr>
          <w:color w:val="191970"/>
        </w:rPr>
        <w:t xml:space="preserve">Church, joka </w:t>
      </w:r>
      <w:r>
        <w:t xml:space="preserve">avattiin vuonna </w:t>
      </w:r>
      <w:r>
        <w:t xml:space="preserve">Venäläisen </w:t>
      </w:r>
      <w:r>
        <w:rPr>
          <w:color w:val="3CB371"/>
        </w:rPr>
        <w:t xml:space="preserve">Bellingshausenin asemalla on </w:t>
      </w:r>
      <w:r>
        <w:t xml:space="preserve">ympärivuotisesti miehitetty yhdellä tai kahdella papilla, jotka vaihtuvat joka vuosi.</w:t>
      </w:r>
    </w:p>
    <w:p>
      <w:r>
        <w:rPr>
          <w:b/>
        </w:rPr>
        <w:t xml:space="preserve">Kysymys 0</w:t>
      </w:r>
    </w:p>
    <w:p>
      <w:r>
        <w:t xml:space="preserve">Kenellä on tutkimusasemia Etelämantereella?</w:t>
      </w:r>
    </w:p>
    <w:p>
      <w:r>
        <w:rPr>
          <w:b/>
        </w:rPr>
        <w:t xml:space="preserve">Kysymys 1</w:t>
      </w:r>
    </w:p>
    <w:p>
      <w:r>
        <w:t xml:space="preserve">Mikä on Etelämantereen tutkijoiden väestötiheyden vaihteluväli miljoonaa neliökilometriä kohti?</w:t>
      </w:r>
    </w:p>
    <w:p>
      <w:r>
        <w:rPr>
          <w:b/>
        </w:rPr>
        <w:t xml:space="preserve">Kysymys 2</w:t>
      </w:r>
    </w:p>
    <w:p>
      <w:r>
        <w:t xml:space="preserve">Kuinka kauan tutkijat viipyvät Etelämantereella tehdessään tutkimusta?</w:t>
      </w:r>
    </w:p>
    <w:p>
      <w:r>
        <w:rPr>
          <w:b/>
        </w:rPr>
        <w:t xml:space="preserve">Kysymys 3</w:t>
      </w:r>
    </w:p>
    <w:p>
      <w:r>
        <w:t xml:space="preserve">Millä asemalla on ortodoksisen kirkon edustaja?</w:t>
      </w:r>
    </w:p>
    <w:p>
      <w:r>
        <w:rPr>
          <w:b/>
        </w:rPr>
        <w:t xml:space="preserve">Kysymys 4</w:t>
      </w:r>
    </w:p>
    <w:p>
      <w:r>
        <w:t xml:space="preserve">Milloin Kolminaisuuden kirkko aloitti lähetystyönsä Bellinshausenin asemalla?</w:t>
      </w:r>
    </w:p>
    <w:p>
      <w:r>
        <w:rPr>
          <w:b/>
        </w:rPr>
        <w:t xml:space="preserve">Kysymys 5</w:t>
      </w:r>
    </w:p>
    <w:p>
      <w:r>
        <w:t xml:space="preserve">Kuka pitää yllä pysyviä siirtokuntia mantereella?</w:t>
      </w:r>
    </w:p>
    <w:p>
      <w:r>
        <w:rPr>
          <w:b/>
        </w:rPr>
        <w:t xml:space="preserve">Kysymys 6</w:t>
      </w:r>
    </w:p>
    <w:p>
      <w:r>
        <w:t xml:space="preserve">Mikä Etelämanner-kirkko suljettiin vuonna 2004?</w:t>
      </w:r>
    </w:p>
    <w:p>
      <w:r>
        <w:rPr>
          <w:b/>
        </w:rPr>
        <w:t xml:space="preserve">Kysymys 7</w:t>
      </w:r>
    </w:p>
    <w:p>
      <w:r>
        <w:t xml:space="preserve">Missä on 5000 ympärivuotista asukasta?</w:t>
      </w:r>
    </w:p>
    <w:p>
      <w:r>
        <w:rPr>
          <w:b/>
        </w:rPr>
        <w:t xml:space="preserve">Kysymys 8</w:t>
      </w:r>
    </w:p>
    <w:p>
      <w:r>
        <w:t xml:space="preserve">Kuinka moni tekee tutkimusta lähisaarilla talvella?</w:t>
      </w:r>
    </w:p>
    <w:p>
      <w:r>
        <w:rPr>
          <w:b/>
        </w:rPr>
        <w:t xml:space="preserve">Kysymys 9</w:t>
      </w:r>
    </w:p>
    <w:p>
      <w:r>
        <w:t xml:space="preserve">Kuinka monta ihmistä tekee kesäisin tutkimusta lähisaarilla?</w:t>
      </w:r>
    </w:p>
    <w:p>
      <w:r>
        <w:rPr>
          <w:b/>
        </w:rPr>
        <w:t xml:space="preserve">Kysymys 10</w:t>
      </w:r>
    </w:p>
    <w:p>
      <w:r>
        <w:t xml:space="preserve">Mikä on ympäröivien saarten asukastiheys?</w:t>
      </w:r>
    </w:p>
    <w:p>
      <w:r>
        <w:rPr>
          <w:b/>
        </w:rPr>
        <w:t xml:space="preserve">Kysymys 11</w:t>
      </w:r>
    </w:p>
    <w:p>
      <w:r>
        <w:t xml:space="preserve">Minä vuonna Trinity Orthodox avattiin?</w:t>
      </w:r>
    </w:p>
    <w:p>
      <w:r>
        <w:rPr>
          <w:b/>
        </w:rPr>
        <w:t xml:space="preserve">Kysymys 12</w:t>
      </w:r>
    </w:p>
    <w:p>
      <w:r>
        <w:t xml:space="preserve">Millä asemalla Trinity Orthodox avattiin?</w:t>
      </w:r>
    </w:p>
    <w:p>
      <w:r>
        <w:rPr>
          <w:b/>
        </w:rPr>
        <w:t xml:space="preserve">Teksti numero 20</w:t>
      </w:r>
    </w:p>
    <w:p>
      <w:r>
        <w:rPr>
          <w:color w:val="A9A9A9"/>
        </w:rPr>
        <w:t xml:space="preserve">Etelämanner </w:t>
      </w:r>
      <w:r>
        <w:t xml:space="preserve">sijaitsee epäsymmetrisesti etelänavan ympärillä ja suurelta osin Etelämannerpiirin eteläpuolella. </w:t>
      </w:r>
      <w:r>
        <w:rPr>
          <w:color w:val="A9A9A9"/>
        </w:rPr>
        <w:t xml:space="preserve">Etelämanner </w:t>
      </w:r>
      <w:r>
        <w:t xml:space="preserve">on eteläisin manner, ja sitä ympäröi </w:t>
      </w:r>
      <w:r>
        <w:rPr>
          <w:color w:val="DCDCDC"/>
        </w:rPr>
        <w:t xml:space="preserve">Eteläinen valtameri</w:t>
      </w:r>
      <w:r>
        <w:t xml:space="preserve">. Vaihtoehtoisesti sen voidaan katsoa olevan eteläisen </w:t>
      </w:r>
      <w:r>
        <w:rPr>
          <w:color w:val="2F4F4F"/>
        </w:rPr>
        <w:t xml:space="preserve">Tyynenmeren, Atlantin ja Intian valtameren </w:t>
      </w:r>
      <w:r>
        <w:t xml:space="preserve">tai Maailman valtameren eteläisten vesien </w:t>
      </w:r>
      <w:r>
        <w:t xml:space="preserve">ympäröimä</w:t>
      </w:r>
      <w:r>
        <w:t xml:space="preserve">. </w:t>
      </w:r>
      <w:r>
        <w:t xml:space="preserve">Sen pinta-ala on</w:t>
      </w:r>
      <w:r>
        <w:rPr>
          <w:color w:val="556B2F"/>
        </w:rPr>
        <w:t xml:space="preserve">5,400,000</w:t>
      </w:r>
      <w:r>
        <w:t xml:space="preserve"> yli 14 000 000 km2 </w:t>
      </w:r>
      <w:r>
        <w:t xml:space="preserve">, mikä tekee siitä </w:t>
      </w:r>
      <w:r>
        <w:rPr>
          <w:color w:val="6B8E23"/>
        </w:rPr>
        <w:t xml:space="preserve">viidenneksi suurimman </w:t>
      </w:r>
      <w:r>
        <w:t xml:space="preserve">mantereen, joka on noin 1,3 kertaa Euroopan kokoinen. </w:t>
      </w:r>
      <w:r>
        <w:rPr>
          <w:color w:val="A0522D"/>
        </w:rPr>
        <w:t xml:space="preserve">Rantaviivan </w:t>
      </w:r>
      <w:r>
        <w:t xml:space="preserve">pituus on</w:t>
      </w:r>
      <w:r>
        <w:rPr>
          <w:color w:val="228B22"/>
        </w:rPr>
        <w:t xml:space="preserve">11,165</w:t>
      </w:r>
      <w:r>
        <w:t xml:space="preserve"> 17 968 km</w:t>
      </w:r>
      <w:r>
        <w:t xml:space="preserve">, ja sitä luonnehtivat lähinnä jäämuodostumat, kuten seuraavasta taulukosta käy ilmi</w:t>
      </w:r>
      <w:r>
        <w:t xml:space="preserve">:</w:t>
      </w:r>
    </w:p>
    <w:p>
      <w:r>
        <w:rPr>
          <w:b/>
        </w:rPr>
        <w:t xml:space="preserve">Kysymys 0</w:t>
      </w:r>
    </w:p>
    <w:p>
      <w:r>
        <w:t xml:space="preserve">Mikä on eteläisin manner?</w:t>
      </w:r>
    </w:p>
    <w:p>
      <w:r>
        <w:rPr>
          <w:b/>
        </w:rPr>
        <w:t xml:space="preserve">Kysymys 1</w:t>
      </w:r>
    </w:p>
    <w:p>
      <w:r>
        <w:t xml:space="preserve">Mikä on Etelämantereen koko neliökilometreinä?</w:t>
      </w:r>
    </w:p>
    <w:p>
      <w:r>
        <w:rPr>
          <w:b/>
        </w:rPr>
        <w:t xml:space="preserve">Kysymys 2</w:t>
      </w:r>
    </w:p>
    <w:p>
      <w:r>
        <w:t xml:space="preserve">Mikä on Etelämantereen asema maanosien joukossa?</w:t>
      </w:r>
    </w:p>
    <w:p>
      <w:r>
        <w:rPr>
          <w:b/>
        </w:rPr>
        <w:t xml:space="preserve">Kysymys 3</w:t>
      </w:r>
    </w:p>
    <w:p>
      <w:r>
        <w:t xml:space="preserve">Kuinka monta kilometriä pitkä on Etelämantereen rannikko?</w:t>
      </w:r>
    </w:p>
    <w:p>
      <w:r>
        <w:rPr>
          <w:b/>
        </w:rPr>
        <w:t xml:space="preserve">Kysymys 4</w:t>
      </w:r>
    </w:p>
    <w:p>
      <w:r>
        <w:t xml:space="preserve">Mikä manner sijaitsee suurelta osin Etelämanneren pohjoispuolella?</w:t>
      </w:r>
    </w:p>
    <w:p>
      <w:r>
        <w:rPr>
          <w:b/>
        </w:rPr>
        <w:t xml:space="preserve">Kysymys 5</w:t>
      </w:r>
    </w:p>
    <w:p>
      <w:r>
        <w:t xml:space="preserve">Mitä merta Etelämanner ympäröi?</w:t>
      </w:r>
    </w:p>
    <w:p>
      <w:r>
        <w:rPr>
          <w:b/>
        </w:rPr>
        <w:t xml:space="preserve">Kysymys 6</w:t>
      </w:r>
    </w:p>
    <w:p>
      <w:r>
        <w:t xml:space="preserve">Mitä muita valtameriä Etelämeren lisäksi Etelämanner ympäröi?</w:t>
      </w:r>
    </w:p>
    <w:p>
      <w:r>
        <w:rPr>
          <w:b/>
        </w:rPr>
        <w:t xml:space="preserve">Kysymys 7</w:t>
      </w:r>
    </w:p>
    <w:p>
      <w:r>
        <w:t xml:space="preserve">Minkä maanosan pinta-ala on 14 000 000 neliökilometriä?</w:t>
      </w:r>
    </w:p>
    <w:p>
      <w:r>
        <w:rPr>
          <w:b/>
        </w:rPr>
        <w:t xml:space="preserve">Kysymys 8</w:t>
      </w:r>
    </w:p>
    <w:p>
      <w:r>
        <w:t xml:space="preserve">Mikä maa on 1,3 kertaa Eurooppaa pienempi?</w:t>
      </w:r>
    </w:p>
    <w:p>
      <w:r>
        <w:rPr>
          <w:b/>
        </w:rPr>
        <w:t xml:space="preserve">Kysymys 9</w:t>
      </w:r>
    </w:p>
    <w:p>
      <w:r>
        <w:t xml:space="preserve">Mikä ympäröi eteläistä valtamerta?</w:t>
      </w:r>
    </w:p>
    <w:p>
      <w:r>
        <w:rPr>
          <w:b/>
        </w:rPr>
        <w:t xml:space="preserve">Kysymys 10</w:t>
      </w:r>
    </w:p>
    <w:p>
      <w:r>
        <w:t xml:space="preserve">Mikä maanosa kattaa yli 14 000 000 neliömetriä?</w:t>
      </w:r>
    </w:p>
    <w:p>
      <w:r>
        <w:rPr>
          <w:b/>
        </w:rPr>
        <w:t xml:space="preserve">Kysymys 11</w:t>
      </w:r>
    </w:p>
    <w:p>
      <w:r>
        <w:t xml:space="preserve">Mikä maanosa on 3,1 kertaa Eurooppaa suurempi?</w:t>
      </w:r>
    </w:p>
    <w:p>
      <w:r>
        <w:rPr>
          <w:b/>
        </w:rPr>
        <w:t xml:space="preserve">Kysymys 12</w:t>
      </w:r>
    </w:p>
    <w:p>
      <w:r>
        <w:t xml:space="preserve">Mikä on 17 968 neliökilometriä?</w:t>
      </w:r>
    </w:p>
    <w:p>
      <w:r>
        <w:rPr>
          <w:b/>
        </w:rPr>
        <w:t xml:space="preserve">Kysymys 13</w:t>
      </w:r>
    </w:p>
    <w:p>
      <w:r>
        <w:t xml:space="preserve">Mikä sijaitsee symmetrisesti etelänavan ympärillä?</w:t>
      </w:r>
    </w:p>
    <w:p>
      <w:r>
        <w:rPr>
          <w:b/>
        </w:rPr>
        <w:t xml:space="preserve">Teksti numero 21</w:t>
      </w:r>
    </w:p>
    <w:p>
      <w:r>
        <w:t xml:space="preserve">Jotkin </w:t>
      </w:r>
      <w:r>
        <w:rPr>
          <w:color w:val="A9A9A9"/>
        </w:rPr>
        <w:t xml:space="preserve">merieläinlajit ovat </w:t>
      </w:r>
      <w:r>
        <w:t xml:space="preserve">olemassa ja riippuvaisia suoraan tai epäsuorasti </w:t>
      </w:r>
      <w:r>
        <w:rPr>
          <w:color w:val="DCDCDC"/>
        </w:rPr>
        <w:t xml:space="preserve">kasviplanktonista</w:t>
      </w:r>
      <w:r>
        <w:t xml:space="preserve">. </w:t>
      </w:r>
      <w:r>
        <w:t xml:space="preserve">Etelämantereen merieläimiin kuuluu </w:t>
      </w:r>
      <w:r>
        <w:rPr>
          <w:color w:val="2F4F4F"/>
        </w:rPr>
        <w:t xml:space="preserve">pingviinejä, sinivalaita, valaita, valtavia kalmareita ja turkishylkeitä</w:t>
      </w:r>
      <w:r>
        <w:t xml:space="preserve">. </w:t>
      </w:r>
      <w:r>
        <w:rPr>
          <w:color w:val="556B2F"/>
        </w:rPr>
        <w:t xml:space="preserve">Keisaripingviini </w:t>
      </w:r>
      <w:r>
        <w:t xml:space="preserve">on ainoa pingviini, joka </w:t>
      </w:r>
      <w:r>
        <w:rPr>
          <w:color w:val="6B8E23"/>
        </w:rPr>
        <w:t xml:space="preserve">pesii </w:t>
      </w:r>
      <w:r>
        <w:rPr>
          <w:color w:val="A0522D"/>
        </w:rPr>
        <w:t xml:space="preserve">talvella </w:t>
      </w:r>
      <w:r>
        <w:t xml:space="preserve">Etelämantereella, kun taas </w:t>
      </w:r>
      <w:r>
        <w:rPr>
          <w:color w:val="228B22"/>
        </w:rPr>
        <w:t xml:space="preserve">Adélie-pingviini </w:t>
      </w:r>
      <w:r>
        <w:t xml:space="preserve">pesii </w:t>
      </w:r>
      <w:r>
        <w:rPr>
          <w:color w:val="8B0000"/>
        </w:rPr>
        <w:t xml:space="preserve">etelämpänä </w:t>
      </w:r>
      <w:r>
        <w:t xml:space="preserve">kuin mikään muu pingviini. Kalliopingviinillä on </w:t>
      </w:r>
      <w:r>
        <w:rPr>
          <w:color w:val="3CB371"/>
        </w:rPr>
        <w:t xml:space="preserve">silmiensä ympärillä </w:t>
      </w:r>
      <w:r>
        <w:t xml:space="preserve">erikoiset </w:t>
      </w:r>
      <w:r>
        <w:rPr>
          <w:color w:val="483D8B"/>
        </w:rPr>
        <w:t xml:space="preserve">höyhenet</w:t>
      </w:r>
      <w:r>
        <w:t xml:space="preserve">, jotka antavat vaikutelman taidokkaista silmäripsistä</w:t>
      </w:r>
      <w:r>
        <w:rPr>
          <w:color w:val="483D8B"/>
        </w:rPr>
        <w:t xml:space="preserve">.</w:t>
      </w:r>
      <w:r>
        <w:t xml:space="preserve"> Etelämantereella pesivät myös kuningaspingviinit, leukapingviinit ja gentuopingviinit.</w:t>
      </w:r>
    </w:p>
    <w:p>
      <w:r>
        <w:rPr>
          <w:b/>
        </w:rPr>
        <w:t xml:space="preserve">Kysymys 0</w:t>
      </w:r>
    </w:p>
    <w:p>
      <w:r>
        <w:t xml:space="preserve">Minkä meriplanktonin varassa monet merenelävät elävät?</w:t>
      </w:r>
    </w:p>
    <w:p>
      <w:r>
        <w:rPr>
          <w:b/>
        </w:rPr>
        <w:t xml:space="preserve">Kysymys 1</w:t>
      </w:r>
    </w:p>
    <w:p>
      <w:r>
        <w:t xml:space="preserve">Mikä pingviinilaji elää Etelämantereella?</w:t>
      </w:r>
    </w:p>
    <w:p>
      <w:r>
        <w:rPr>
          <w:b/>
        </w:rPr>
        <w:t xml:space="preserve">Kysymys 2</w:t>
      </w:r>
    </w:p>
    <w:p>
      <w:r>
        <w:t xml:space="preserve">Mihin vuodenaikaan keisaripingviini pesii?</w:t>
      </w:r>
    </w:p>
    <w:p>
      <w:r>
        <w:rPr>
          <w:b/>
        </w:rPr>
        <w:t xml:space="preserve">Kysymys 3</w:t>
      </w:r>
    </w:p>
    <w:p>
      <w:r>
        <w:t xml:space="preserve">Mikä piirre kalliopingviinillä on silmiensä ympärillä?</w:t>
      </w:r>
    </w:p>
    <w:p>
      <w:r>
        <w:rPr>
          <w:b/>
        </w:rPr>
        <w:t xml:space="preserve">Kysymys 4</w:t>
      </w:r>
    </w:p>
    <w:p>
      <w:r>
        <w:t xml:space="preserve">Mikä pingviinilaji pesii kaikista pingviinilajeista eteläisimmin?</w:t>
      </w:r>
    </w:p>
    <w:p>
      <w:r>
        <w:rPr>
          <w:b/>
        </w:rPr>
        <w:t xml:space="preserve">Kysymys 5</w:t>
      </w:r>
    </w:p>
    <w:p>
      <w:r>
        <w:t xml:space="preserve">Mistä fytolankton on riippuvainen?</w:t>
      </w:r>
    </w:p>
    <w:p>
      <w:r>
        <w:rPr>
          <w:b/>
        </w:rPr>
        <w:t xml:space="preserve">Kysymys 6</w:t>
      </w:r>
    </w:p>
    <w:p>
      <w:r>
        <w:t xml:space="preserve">Mitä eläimiä elää Etelämantereella?</w:t>
      </w:r>
    </w:p>
    <w:p>
      <w:r>
        <w:rPr>
          <w:b/>
        </w:rPr>
        <w:t xml:space="preserve">Kysymys 7</w:t>
      </w:r>
    </w:p>
    <w:p>
      <w:r>
        <w:t xml:space="preserve">Mikä on ainoa Etelämantereella lisääntyvä pingviini?</w:t>
      </w:r>
    </w:p>
    <w:p>
      <w:r>
        <w:rPr>
          <w:b/>
        </w:rPr>
        <w:t xml:space="preserve">Kysymys 8</w:t>
      </w:r>
    </w:p>
    <w:p>
      <w:r>
        <w:t xml:space="preserve">Mikä pingviini pesii Etelämantereen eteläpuolella?</w:t>
      </w:r>
    </w:p>
    <w:p>
      <w:r>
        <w:rPr>
          <w:b/>
        </w:rPr>
        <w:t xml:space="preserve">Kysymys 9</w:t>
      </w:r>
    </w:p>
    <w:p>
      <w:r>
        <w:t xml:space="preserve">Millaisia höyheniä kuningaspingviineillä on?</w:t>
      </w:r>
    </w:p>
    <w:p>
      <w:r>
        <w:rPr>
          <w:b/>
        </w:rPr>
        <w:t xml:space="preserve">Kysymys 10</w:t>
      </w:r>
    </w:p>
    <w:p>
      <w:r>
        <w:t xml:space="preserve">Mihin merieläimet ovat suoraan riippuvaisia?</w:t>
      </w:r>
    </w:p>
    <w:p>
      <w:r>
        <w:rPr>
          <w:b/>
        </w:rPr>
        <w:t xml:space="preserve">Kysymys 11</w:t>
      </w:r>
    </w:p>
    <w:p>
      <w:r>
        <w:t xml:space="preserve">Mitä Adelie-pingviini tekee ainoana Etelämantereella talvisin? </w:t>
      </w:r>
    </w:p>
    <w:p>
      <w:r>
        <w:rPr>
          <w:b/>
        </w:rPr>
        <w:t xml:space="preserve">Kysymys 12</w:t>
      </w:r>
    </w:p>
    <w:p>
      <w:r>
        <w:t xml:space="preserve">Mihin suuntaan keisaripingviini kulkee muita kauemmas pesimään?</w:t>
      </w:r>
    </w:p>
    <w:p>
      <w:r>
        <w:rPr>
          <w:b/>
        </w:rPr>
        <w:t xml:space="preserve">Teksti numero 22</w:t>
      </w:r>
    </w:p>
    <w:p>
      <w:r>
        <w:rPr>
          <w:color w:val="A9A9A9"/>
        </w:rPr>
        <w:t xml:space="preserve">Vinson Massif</w:t>
      </w:r>
      <w:r>
        <w:t xml:space="preserve">, Antarktiksen korkein huippu, </w:t>
      </w:r>
      <w:r>
        <w:rPr>
          <w:color w:val="DCDCDC"/>
        </w:rPr>
        <w:t xml:space="preserve">4892 </w:t>
      </w:r>
      <w:r>
        <w:rPr>
          <w:color w:val="2F4F4F"/>
        </w:rPr>
        <w:t xml:space="preserve">metriä</w:t>
      </w:r>
      <w:r>
        <w:t xml:space="preserve">, sijaitsee </w:t>
      </w:r>
      <w:r>
        <w:rPr>
          <w:color w:val="556B2F"/>
        </w:rPr>
        <w:t xml:space="preserve">Ellsworth-vuoristossa</w:t>
      </w:r>
      <w:r>
        <w:t xml:space="preserve">. Etelämantereella on monia muitakin vuoria sekä mantereella että ympäröivillä saarilla. </w:t>
      </w:r>
      <w:r>
        <w:rPr>
          <w:color w:val="A0522D"/>
        </w:rPr>
        <w:t xml:space="preserve">Rossin saarella</w:t>
      </w:r>
      <w:r>
        <w:t xml:space="preserve"> sijaitseva </w:t>
      </w:r>
      <w:r>
        <w:rPr>
          <w:color w:val="6B8E23"/>
        </w:rPr>
        <w:t xml:space="preserve">Mount Erebus </w:t>
      </w:r>
      <w:r>
        <w:t xml:space="preserve">on </w:t>
      </w:r>
      <w:r>
        <w:rPr>
          <w:color w:val="228B22"/>
        </w:rPr>
        <w:t xml:space="preserve">maailman eteläisin aktiivinen tulivuori</w:t>
      </w:r>
      <w:r>
        <w:t xml:space="preserve">. </w:t>
      </w:r>
      <w:r>
        <w:t xml:space="preserve">Toinen tunnettu tulivuori sijaitsee </w:t>
      </w:r>
      <w:r>
        <w:rPr>
          <w:color w:val="191970"/>
        </w:rPr>
        <w:t xml:space="preserve">Deception Islandilla</w:t>
      </w:r>
      <w:r>
        <w:t xml:space="preserve">, joka on kuuluisa vuonna 1970 tapahtuneesta jättiläispurkauksesta. Pieniä purkauksia tapahtuu usein, ja viime vuosina on havaittu laavavirtauksia. Muut uinuvat tulivuoret saattavat olla aktiivisia. Vuonna 2004 </w:t>
      </w:r>
      <w:r>
        <w:rPr>
          <w:color w:val="483D8B"/>
        </w:rPr>
        <w:t xml:space="preserve">amerikkalaiset ja kanadalaiset tutkijat </w:t>
      </w:r>
      <w:r>
        <w:t xml:space="preserve">löysivät Etelämantereen niemimaalta </w:t>
      </w:r>
      <w:r>
        <w:t xml:space="preserve">mahdollisesti aktiivisen </w:t>
      </w:r>
      <w:r>
        <w:rPr>
          <w:color w:val="8B0000"/>
        </w:rPr>
        <w:t xml:space="preserve">vedenalaisen </w:t>
      </w:r>
      <w:r>
        <w:t xml:space="preserve">tulivuoren</w:t>
      </w:r>
      <w:r>
        <w:t xml:space="preserve">.</w:t>
      </w:r>
    </w:p>
    <w:p>
      <w:r>
        <w:rPr>
          <w:b/>
        </w:rPr>
        <w:t xml:space="preserve">Kysymys 0</w:t>
      </w:r>
    </w:p>
    <w:p>
      <w:r>
        <w:t xml:space="preserve">Mikä on Etelämantereen korkein huippu?</w:t>
      </w:r>
    </w:p>
    <w:p>
      <w:r>
        <w:rPr>
          <w:b/>
        </w:rPr>
        <w:t xml:space="preserve">Kysymys 1</w:t>
      </w:r>
    </w:p>
    <w:p>
      <w:r>
        <w:t xml:space="preserve">Kuinka korkea on Etelämantereen vuori Vinson Massif?</w:t>
      </w:r>
    </w:p>
    <w:p>
      <w:r>
        <w:rPr>
          <w:b/>
        </w:rPr>
        <w:t xml:space="preserve">Kysymys 2</w:t>
      </w:r>
    </w:p>
    <w:p>
      <w:r>
        <w:t xml:space="preserve">Millä Antarktiksen vuoristoalueella Vinson Massif sijaitsee?</w:t>
      </w:r>
    </w:p>
    <w:p>
      <w:r>
        <w:rPr>
          <w:b/>
        </w:rPr>
        <w:t xml:space="preserve">Kysymys 3</w:t>
      </w:r>
    </w:p>
    <w:p>
      <w:r>
        <w:t xml:space="preserve">Mikä on maapallon eteläisin tulivuori?</w:t>
      </w:r>
    </w:p>
    <w:p>
      <w:r>
        <w:rPr>
          <w:b/>
        </w:rPr>
        <w:t xml:space="preserve">Kysymys 4</w:t>
      </w:r>
    </w:p>
    <w:p>
      <w:r>
        <w:t xml:space="preserve">Minkälaisen tulivuoren tutkijat paikansivat vuonna 2004?</w:t>
      </w:r>
    </w:p>
    <w:p>
      <w:r>
        <w:rPr>
          <w:b/>
        </w:rPr>
        <w:t xml:space="preserve">Kysymys 5</w:t>
      </w:r>
    </w:p>
    <w:p>
      <w:r>
        <w:t xml:space="preserve">Mikä on maailman korkein huippu?</w:t>
      </w:r>
    </w:p>
    <w:p>
      <w:r>
        <w:rPr>
          <w:b/>
        </w:rPr>
        <w:t xml:space="preserve">Kysymys 6</w:t>
      </w:r>
    </w:p>
    <w:p>
      <w:r>
        <w:t xml:space="preserve">Mitkä vuoret ovat 4,892 jalkaa korkeita?</w:t>
      </w:r>
    </w:p>
    <w:p>
      <w:r>
        <w:rPr>
          <w:b/>
        </w:rPr>
        <w:t xml:space="preserve">Kysymys 7</w:t>
      </w:r>
    </w:p>
    <w:p>
      <w:r>
        <w:t xml:space="preserve">Mikä on maailman aktiivisin tulivuori?</w:t>
      </w:r>
    </w:p>
    <w:p>
      <w:r>
        <w:rPr>
          <w:b/>
        </w:rPr>
        <w:t xml:space="preserve">Kysymys 8</w:t>
      </w:r>
    </w:p>
    <w:p>
      <w:r>
        <w:t xml:space="preserve">Millä saarella on maailman eteläisin tulivuori?</w:t>
      </w:r>
    </w:p>
    <w:p>
      <w:r>
        <w:rPr>
          <w:b/>
        </w:rPr>
        <w:t xml:space="preserve">Kysymys 9</w:t>
      </w:r>
    </w:p>
    <w:p>
      <w:r>
        <w:t xml:space="preserve">Kuka löysi ensimmäisen vedenalaisen tulivuoren?</w:t>
      </w:r>
    </w:p>
    <w:p>
      <w:r>
        <w:rPr>
          <w:b/>
        </w:rPr>
        <w:t xml:space="preserve">Kysymys 10</w:t>
      </w:r>
    </w:p>
    <w:p>
      <w:r>
        <w:t xml:space="preserve">Mikä on Etelämantereen korkein huippu, joka on 4 892 jalkaa?</w:t>
      </w:r>
    </w:p>
    <w:p>
      <w:r>
        <w:rPr>
          <w:b/>
        </w:rPr>
        <w:t xml:space="preserve">Kysymys 11</w:t>
      </w:r>
    </w:p>
    <w:p>
      <w:r>
        <w:t xml:space="preserve">Kuinka pitkä Massif Vinson on?</w:t>
      </w:r>
    </w:p>
    <w:p>
      <w:r>
        <w:rPr>
          <w:b/>
        </w:rPr>
        <w:t xml:space="preserve">Kysymys 12</w:t>
      </w:r>
    </w:p>
    <w:p>
      <w:r>
        <w:t xml:space="preserve">Missä sijaitsee Vinson-vuorijono?</w:t>
      </w:r>
    </w:p>
    <w:p>
      <w:r>
        <w:rPr>
          <w:b/>
        </w:rPr>
        <w:t xml:space="preserve">Kysymys 13</w:t>
      </w:r>
    </w:p>
    <w:p>
      <w:r>
        <w:t xml:space="preserve">Mitä Mount Rossin katsotaan olevan?</w:t>
      </w:r>
    </w:p>
    <w:p>
      <w:r>
        <w:rPr>
          <w:b/>
        </w:rPr>
        <w:t xml:space="preserve">Kysymys 14</w:t>
      </w:r>
    </w:p>
    <w:p>
      <w:r>
        <w:t xml:space="preserve">Millä saarella oli tulivuorenpurkaus vuonna 1907?</w:t>
      </w:r>
    </w:p>
    <w:p>
      <w:r>
        <w:rPr>
          <w:b/>
        </w:rPr>
        <w:t xml:space="preserve">Teksti numero 23</w:t>
      </w:r>
    </w:p>
    <w:p>
      <w:r>
        <w:rPr>
          <w:color w:val="DCDCDC"/>
        </w:rPr>
        <w:t xml:space="preserve">Etelämannersopimuksen osapuolet aloittivat </w:t>
      </w:r>
      <w:r>
        <w:t xml:space="preserve">vuonna </w:t>
      </w:r>
      <w:r>
        <w:rPr>
          <w:color w:val="A9A9A9"/>
        </w:rPr>
        <w:t xml:space="preserve">1983</w:t>
      </w:r>
      <w:r>
        <w:t xml:space="preserve">, </w:t>
      </w:r>
      <w:r>
        <w:rPr>
          <w:color w:val="DCDCDC"/>
        </w:rPr>
        <w:t xml:space="preserve">neuvottelut Etelämantereella tapahtuvaa kaivostoimintaa sääntelevästä yleissopimuksesta</w:t>
      </w:r>
      <w:r>
        <w:t xml:space="preserve">. </w:t>
      </w:r>
      <w:r>
        <w:t xml:space="preserve">Kansainvälisten järjestöjen liittouma käynnisti julkisen painostuskampanjan estääkseen mineraalien kehittämisen alueella. Kampanjaa johti suurelta osin </w:t>
      </w:r>
      <w:r>
        <w:rPr>
          <w:color w:val="2F4F4F"/>
        </w:rPr>
        <w:t xml:space="preserve">Greenpeace International, </w:t>
      </w:r>
      <w:r>
        <w:t xml:space="preserve">joka perusti Rossinmeren alueelle oman tieteellisen aseman - World Park Base - ja teki vuosittain tutkimusmatkoja dokumentoidakseen ihmisen ympäristövaikutuksia Etelämantereella. Vuonna </w:t>
      </w:r>
      <w:r>
        <w:rPr>
          <w:color w:val="556B2F"/>
        </w:rPr>
        <w:t xml:space="preserve">1988</w:t>
      </w:r>
      <w:r>
        <w:t xml:space="preserve">, </w:t>
      </w:r>
      <w:r>
        <w:t xml:space="preserve">hyväksyttiin </w:t>
      </w:r>
      <w:r>
        <w:rPr>
          <w:color w:val="6B8E23"/>
        </w:rPr>
        <w:t xml:space="preserve">Etelämantereen mineraalivarojen sääntelyä koskeva yleissopimus </w:t>
      </w:r>
      <w:r>
        <w:t xml:space="preserve">(CRAMRA). Seuraavana vuonna </w:t>
      </w:r>
      <w:r>
        <w:rPr>
          <w:color w:val="A0522D"/>
        </w:rPr>
        <w:t xml:space="preserve">Australia ja Ranska </w:t>
      </w:r>
      <w:r>
        <w:t xml:space="preserve">ilmoittivat kuitenkin, etteivät ne ratifioi yleissopimusta, joten se oli käytännössä kuollut. Ne ehdottivat sen sijaan, että sen tilalle neuvoteltaisiin kattava järjestelmä Etelämantereen ympäristön suojelemiseksi. </w:t>
      </w:r>
      <w:r>
        <w:t xml:space="preserve">Muiden maiden seuratessa esimerkkiä neuvoteltiin </w:t>
      </w:r>
      <w:r>
        <w:rPr>
          <w:color w:val="228B22"/>
        </w:rPr>
        <w:t xml:space="preserve">Etelämannersopimuksen </w:t>
      </w:r>
      <w:r>
        <w:t xml:space="preserve">ympäristönsuojelupöytäkirja </w:t>
      </w:r>
      <w:r>
        <w:t xml:space="preserve">(</w:t>
      </w:r>
      <w:r>
        <w:rPr>
          <w:color w:val="191970"/>
        </w:rPr>
        <w:t xml:space="preserve">Madridin pöytäkirja)</w:t>
      </w:r>
      <w:r>
        <w:t xml:space="preserve">, joka tuli voimaan 14. tammikuuta 1998.</w:t>
      </w:r>
      <w:r>
        <w:t xml:space="preserve"> Madridin pöytäkirjassa kielletään kaikki kaivostoiminta Etelämantereella ja nimetään Etelämanner "rauhalle ja tieteelle omistetuksi luonnonsuojelualueeksi".</w:t>
      </w:r>
    </w:p>
    <w:p>
      <w:r>
        <w:rPr>
          <w:b/>
        </w:rPr>
        <w:t xml:space="preserve">Kysymys 0</w:t>
      </w:r>
    </w:p>
    <w:p>
      <w:r>
        <w:t xml:space="preserve">Milloin aloitettiin neuvottelut Etelämantereella tapahtuvan kaivostoiminnan sääntelystä?</w:t>
      </w:r>
    </w:p>
    <w:p>
      <w:r>
        <w:rPr>
          <w:b/>
        </w:rPr>
        <w:t xml:space="preserve">Kysymys 1</w:t>
      </w:r>
    </w:p>
    <w:p>
      <w:r>
        <w:t xml:space="preserve">Mikä ryhmä johti taistelua mineraalien kehittämisen estämiseksi Etelämantereella?</w:t>
      </w:r>
    </w:p>
    <w:p>
      <w:r>
        <w:rPr>
          <w:b/>
        </w:rPr>
        <w:t xml:space="preserve">Kysymys 2</w:t>
      </w:r>
    </w:p>
    <w:p>
      <w:r>
        <w:t xml:space="preserve">Milloin sovittiin kaivostoiminnan sääntelyä koskevasta sopimuksesta?</w:t>
      </w:r>
    </w:p>
    <w:p>
      <w:r>
        <w:rPr>
          <w:b/>
        </w:rPr>
        <w:t xml:space="preserve">Kysymys 3</w:t>
      </w:r>
    </w:p>
    <w:p>
      <w:r>
        <w:t xml:space="preserve">Mitkä kaksi maata kieltäytyivät ratifioimasta sopimusta, jolla säännellään mineraalien käyttöä Etelämantereella?</w:t>
      </w:r>
    </w:p>
    <w:p>
      <w:r>
        <w:rPr>
          <w:b/>
        </w:rPr>
        <w:t xml:space="preserve">Kysymys 4</w:t>
      </w:r>
    </w:p>
    <w:p>
      <w:r>
        <w:t xml:space="preserve">Mikä oli Australian ja Ranskan tarjoama vaihtoehtoinen sopimus?</w:t>
      </w:r>
    </w:p>
    <w:p>
      <w:r>
        <w:rPr>
          <w:b/>
        </w:rPr>
        <w:t xml:space="preserve">Kysymys 5</w:t>
      </w:r>
    </w:p>
    <w:p>
      <w:r>
        <w:t xml:space="preserve">Mikä alkoi vuonna 1938?</w:t>
      </w:r>
    </w:p>
    <w:p>
      <w:r>
        <w:rPr>
          <w:b/>
        </w:rPr>
        <w:t xml:space="preserve">Kysymys 6</w:t>
      </w:r>
    </w:p>
    <w:p>
      <w:r>
        <w:t xml:space="preserve">Mitä tarkoittaa CARMAR?</w:t>
      </w:r>
    </w:p>
    <w:p>
      <w:r>
        <w:rPr>
          <w:b/>
        </w:rPr>
        <w:t xml:space="preserve">Kysymys 7</w:t>
      </w:r>
    </w:p>
    <w:p>
      <w:r>
        <w:t xml:space="preserve">Minä vuonna CARMAR hyväksyttiin?</w:t>
      </w:r>
    </w:p>
    <w:p>
      <w:r>
        <w:rPr>
          <w:b/>
        </w:rPr>
        <w:t xml:space="preserve">Kysymys 8</w:t>
      </w:r>
    </w:p>
    <w:p>
      <w:r>
        <w:t xml:space="preserve">Kuka ilmoitti, ettei se ratifioi CARMAR-sopimusta?</w:t>
      </w:r>
    </w:p>
    <w:p>
      <w:r>
        <w:rPr>
          <w:b/>
        </w:rPr>
        <w:t xml:space="preserve">Kysymys 9</w:t>
      </w:r>
    </w:p>
    <w:p>
      <w:r>
        <w:t xml:space="preserve">Mikä tuli voimaan 14. tammikuuta 1983?</w:t>
      </w:r>
    </w:p>
    <w:p>
      <w:r>
        <w:rPr>
          <w:b/>
        </w:rPr>
        <w:t xml:space="preserve">Tekstin numero 24</w:t>
      </w:r>
    </w:p>
    <w:p>
      <w:r>
        <w:rPr>
          <w:color w:val="A9A9A9"/>
        </w:rPr>
        <w:t xml:space="preserve">Jatkuvan lämpenemisen </w:t>
      </w:r>
      <w:r>
        <w:t xml:space="preserve">seurauksena napajäätiköt sulivat ja suuri osa Gondwanasta muuttui </w:t>
      </w:r>
      <w:r>
        <w:rPr>
          <w:color w:val="2F4F4F"/>
        </w:rPr>
        <w:t xml:space="preserve">aavikoksi</w:t>
      </w:r>
      <w:r>
        <w:t xml:space="preserve">. </w:t>
      </w:r>
      <w:r>
        <w:t xml:space="preserve">Itäisellä Etelämantereella </w:t>
      </w:r>
      <w:r>
        <w:rPr>
          <w:color w:val="556B2F"/>
        </w:rPr>
        <w:t xml:space="preserve">siemenperhoset </w:t>
      </w:r>
      <w:r>
        <w:t xml:space="preserve">eli </w:t>
      </w:r>
      <w:r>
        <w:rPr>
          <w:color w:val="6B8E23"/>
        </w:rPr>
        <w:t xml:space="preserve">pteridospermit </w:t>
      </w:r>
      <w:r>
        <w:t xml:space="preserve">yleistyivät, ja tuolloin </w:t>
      </w:r>
      <w:r>
        <w:t xml:space="preserve">kerrostui </w:t>
      </w:r>
      <w:r>
        <w:t xml:space="preserve">suuria määriä </w:t>
      </w:r>
      <w:r>
        <w:rPr>
          <w:color w:val="A0522D"/>
        </w:rPr>
        <w:t xml:space="preserve">hiekka- ja liuskekiveä. </w:t>
      </w:r>
      <w:r>
        <w:rPr>
          <w:color w:val="228B22"/>
        </w:rPr>
        <w:t xml:space="preserve">Synapsidit</w:t>
      </w:r>
      <w:r>
        <w:t xml:space="preserve">, jotka tunnetaan yleisesti "nisäkkäiden kaltaisina matelijoina", olivat yleisiä Etelämantereella varhaisen triaskauden aikana, ja niihin kuului Lystrosauruksen kaltaisia muotoja. </w:t>
      </w:r>
      <w:r>
        <w:rPr>
          <w:color w:val="191970"/>
        </w:rPr>
        <w:t xml:space="preserve">Etelämantereen niemimaa </w:t>
      </w:r>
      <w:r>
        <w:t xml:space="preserve">alkoi muodostua </w:t>
      </w:r>
      <w:r>
        <w:rPr>
          <w:color w:val="8B0000"/>
        </w:rPr>
        <w:t xml:space="preserve">jurakaudella </w:t>
      </w:r>
      <w:r>
        <w:t xml:space="preserve">(206-146 ma), ja saaret nousivat vähitellen merestä. </w:t>
      </w:r>
      <w:r>
        <w:rPr>
          <w:color w:val="483D8B"/>
        </w:rPr>
        <w:t xml:space="preserve">Ginkgopuita, havupuita, bennettipuita, hevoskärsämiä, saniaisia ja sykadeja esiintyi </w:t>
      </w:r>
      <w:r>
        <w:t xml:space="preserve">runsaasti tällä kaudella. Länsi-Antarktiksella havumetsät hallitsivat koko </w:t>
      </w:r>
      <w:r>
        <w:rPr>
          <w:color w:val="BC8F8F"/>
        </w:rPr>
        <w:t xml:space="preserve">liitukauden ajan </w:t>
      </w:r>
      <w:r>
        <w:t xml:space="preserve">(146-66 ma), vaikka eteläiset pyökit alkoivat yleistyä tämän kauden loppupuolella. Ammoniitit olivat yleisiä Antarktista ympäröivissä merissä, ja myös dinosauruksia esiintyi, vaikka tähän mennessä on kuvattu vain kolme Etelämantereen dinosaurus-sukua (Cryolophosaurus ja Glacialisaurus Hansonin muodostumasta sekä Antarctopelta). Tänä aikana Gondwana alkoi hajota.</w:t>
      </w:r>
    </w:p>
    <w:p>
      <w:r>
        <w:rPr>
          <w:b/>
        </w:rPr>
        <w:t xml:space="preserve">Kysymys 0</w:t>
      </w:r>
    </w:p>
    <w:p>
      <w:r>
        <w:t xml:space="preserve">Millaiseksi suurin osa Gondwanasta muuttui, kun napajäät sulivat?</w:t>
      </w:r>
    </w:p>
    <w:p>
      <w:r>
        <w:rPr>
          <w:b/>
        </w:rPr>
        <w:t xml:space="preserve">Kysymys 1</w:t>
      </w:r>
    </w:p>
    <w:p>
      <w:r>
        <w:t xml:space="preserve">Mitä kasveja oli runsaasti tänä aikana?</w:t>
      </w:r>
    </w:p>
    <w:p>
      <w:r>
        <w:rPr>
          <w:b/>
        </w:rPr>
        <w:t xml:space="preserve">Kysymys 2</w:t>
      </w:r>
    </w:p>
    <w:p>
      <w:r>
        <w:t xml:space="preserve">Minkä tyyppiset matelijat olivat yleisiä triaskauden alkupuolella?</w:t>
      </w:r>
    </w:p>
    <w:p>
      <w:r>
        <w:rPr>
          <w:b/>
        </w:rPr>
        <w:t xml:space="preserve">Kysymys 3</w:t>
      </w:r>
    </w:p>
    <w:p>
      <w:r>
        <w:t xml:space="preserve">Milloin Etelämantereen niemimaa muodostui?</w:t>
      </w:r>
    </w:p>
    <w:p>
      <w:r>
        <w:rPr>
          <w:b/>
        </w:rPr>
        <w:t xml:space="preserve">Kysymys 4</w:t>
      </w:r>
    </w:p>
    <w:p>
      <w:r>
        <w:t xml:space="preserve">Minkä ajanjakson aikana Gondwana alkoi hajota?</w:t>
      </w:r>
    </w:p>
    <w:p>
      <w:r>
        <w:rPr>
          <w:b/>
        </w:rPr>
        <w:t xml:space="preserve">Kysymys 5</w:t>
      </w:r>
    </w:p>
    <w:p>
      <w:r>
        <w:t xml:space="preserve">Mikä aiheutti napajäätiköiden muodostumisen Gondwanaan?</w:t>
      </w:r>
    </w:p>
    <w:p>
      <w:r>
        <w:rPr>
          <w:b/>
        </w:rPr>
        <w:t xml:space="preserve">Kysymys 6</w:t>
      </w:r>
    </w:p>
    <w:p>
      <w:r>
        <w:t xml:space="preserve">Minkälainen plamdt tuli runsaaksi Gondwanalla?</w:t>
      </w:r>
    </w:p>
    <w:p>
      <w:r>
        <w:rPr>
          <w:b/>
        </w:rPr>
        <w:t xml:space="preserve">Kysymys 7</w:t>
      </w:r>
    </w:p>
    <w:p>
      <w:r>
        <w:t xml:space="preserve">Minkälainen eläin oli koomon myöhäistriaskauden aikana?</w:t>
      </w:r>
    </w:p>
    <w:p>
      <w:r>
        <w:rPr>
          <w:b/>
        </w:rPr>
        <w:t xml:space="preserve">Kysymys 8</w:t>
      </w:r>
    </w:p>
    <w:p>
      <w:r>
        <w:t xml:space="preserve">Mikä niemimaa muodostui triaskauden aikana?</w:t>
      </w:r>
    </w:p>
    <w:p>
      <w:r>
        <w:rPr>
          <w:b/>
        </w:rPr>
        <w:t xml:space="preserve">Kysymys 9</w:t>
      </w:r>
    </w:p>
    <w:p>
      <w:r>
        <w:t xml:space="preserve">Miksi Itäinen Etelämanner tuli?</w:t>
      </w:r>
    </w:p>
    <w:p>
      <w:r>
        <w:rPr>
          <w:b/>
        </w:rPr>
        <w:t xml:space="preserve">Kysymys 10</w:t>
      </w:r>
    </w:p>
    <w:p>
      <w:r>
        <w:t xml:space="preserve">Minkälainen kallio kerrostui Itä-Gondwanaan?</w:t>
      </w:r>
    </w:p>
    <w:p>
      <w:r>
        <w:rPr>
          <w:b/>
        </w:rPr>
        <w:t xml:space="preserve">Kysymys 11</w:t>
      </w:r>
    </w:p>
    <w:p>
      <w:r>
        <w:t xml:space="preserve">Mikä alkoi muodostua vuosien 204-166 ma aikana?</w:t>
      </w:r>
    </w:p>
    <w:p>
      <w:r>
        <w:rPr>
          <w:b/>
        </w:rPr>
        <w:t xml:space="preserve">Kysymys 12</w:t>
      </w:r>
    </w:p>
    <w:p>
      <w:r>
        <w:t xml:space="preserve">Minkälaisia puita ja kasveja esiintyi triaskaudella?</w:t>
      </w:r>
    </w:p>
    <w:p>
      <w:r>
        <w:rPr>
          <w:b/>
        </w:rPr>
        <w:t xml:space="preserve">Kysymys 13</w:t>
      </w:r>
    </w:p>
    <w:p>
      <w:r>
        <w:t xml:space="preserve">Mitä ajanjaksoa kuvaavat vuodet 166-46 ma?</w:t>
      </w:r>
    </w:p>
    <w:p>
      <w:r>
        <w:rPr>
          <w:b/>
        </w:rPr>
        <w:t xml:space="preserve">Teksti numero 25</w:t>
      </w:r>
    </w:p>
    <w:p>
      <w:r>
        <w:t xml:space="preserve">Antarktikselta peräisin olevat </w:t>
      </w:r>
      <w:r>
        <w:rPr>
          <w:color w:val="A9A9A9"/>
        </w:rPr>
        <w:t xml:space="preserve">meteoriitit </w:t>
      </w:r>
      <w:r>
        <w:t xml:space="preserve">ovat tärkeä tutkimusalue, jolla tutkitaan aurinkokunnan varhaisessa vaiheessa muodostunutta materiaalia; useimpien uskotaan olevan </w:t>
      </w:r>
      <w:r>
        <w:t xml:space="preserve">peräisin </w:t>
      </w:r>
      <w:r>
        <w:rPr>
          <w:color w:val="DCDCDC"/>
        </w:rPr>
        <w:t xml:space="preserve">asteroideista</w:t>
      </w:r>
      <w:r>
        <w:t xml:space="preserve">, mutta jotkut ovat saattaneet olla peräisin suuremmilta planeetoilta. </w:t>
      </w:r>
      <w:r>
        <w:rPr>
          <w:color w:val="2F4F4F"/>
        </w:rPr>
        <w:t xml:space="preserve">Ensimmäinen meteoriitti </w:t>
      </w:r>
      <w:r>
        <w:t xml:space="preserve">löydettiin vuonna </w:t>
      </w:r>
      <w:r>
        <w:rPr>
          <w:color w:val="556B2F"/>
        </w:rPr>
        <w:t xml:space="preserve">1912</w:t>
      </w:r>
      <w:r>
        <w:t xml:space="preserve">, ja se nimettiin </w:t>
      </w:r>
      <w:r>
        <w:rPr>
          <w:color w:val="6B8E23"/>
        </w:rPr>
        <w:t xml:space="preserve">Adelie Land -meteoriitiksi</w:t>
      </w:r>
      <w:r>
        <w:t xml:space="preserve">. </w:t>
      </w:r>
      <w:r>
        <w:t xml:space="preserve">Vuonna 1969 </w:t>
      </w:r>
      <w:r>
        <w:rPr>
          <w:color w:val="228B22"/>
        </w:rPr>
        <w:t xml:space="preserve">japanilainen </w:t>
      </w:r>
      <w:r>
        <w:rPr>
          <w:color w:val="A0522D"/>
        </w:rPr>
        <w:t xml:space="preserve">retkikunta löysi </w:t>
      </w:r>
      <w:r>
        <w:rPr>
          <w:color w:val="191970"/>
        </w:rPr>
        <w:t xml:space="preserve">yhdeksän </w:t>
      </w:r>
      <w:r>
        <w:t xml:space="preserve">meteoriittia</w:t>
      </w:r>
      <w:r>
        <w:t xml:space="preserve">.</w:t>
      </w:r>
      <w:r>
        <w:t xml:space="preserve"> Suurin osa näistä meteoriiteista on pudonnut jäätikölle viimeisen miljoonan vuoden aikana. Jäätikön liikkeillä on taipumus keskittää meteoriitit tukkeutuviin paikkoihin, kuten vuorijonoihin, ja tuulieroosio tuo ne pinnalle vuosisatojen kuluessa kerääntyneen lumen alta. Verrattuna maapallon lauhkeammilta alueilta kerättyihin meteoriitteihin Etelämantereen meteoriitit ovat </w:t>
      </w:r>
      <w:r>
        <w:rPr>
          <w:color w:val="8B0000"/>
        </w:rPr>
        <w:t xml:space="preserve">hyvin säilyneitä.</w:t>
      </w:r>
    </w:p>
    <w:p>
      <w:r>
        <w:rPr>
          <w:b/>
        </w:rPr>
        <w:t xml:space="preserve">Kysymys 0</w:t>
      </w:r>
    </w:p>
    <w:p>
      <w:r>
        <w:t xml:space="preserve">Mikä tähtitieteellinen tutkimus on tärkeä tutkimus Etelämantereella?</w:t>
      </w:r>
    </w:p>
    <w:p>
      <w:r>
        <w:rPr>
          <w:b/>
        </w:rPr>
        <w:t xml:space="preserve">Kysymys 1</w:t>
      </w:r>
    </w:p>
    <w:p>
      <w:r>
        <w:t xml:space="preserve">Mikä on useimpien Etelämantereen meteoriittien oletettu lähde?</w:t>
      </w:r>
    </w:p>
    <w:p>
      <w:r>
        <w:rPr>
          <w:b/>
        </w:rPr>
        <w:t xml:space="preserve">Kysymys 2</w:t>
      </w:r>
    </w:p>
    <w:p>
      <w:r>
        <w:t xml:space="preserve">Milloin Etelämantereelta löydettiin ensimmäinen meteoriitti?</w:t>
      </w:r>
    </w:p>
    <w:p>
      <w:r>
        <w:rPr>
          <w:b/>
        </w:rPr>
        <w:t xml:space="preserve">Kysymys 3</w:t>
      </w:r>
    </w:p>
    <w:p>
      <w:r>
        <w:t xml:space="preserve">Mikä retkikunta löysi yhdeksän meteoriittia vuonna 1969?</w:t>
      </w:r>
    </w:p>
    <w:p>
      <w:r>
        <w:rPr>
          <w:b/>
        </w:rPr>
        <w:t xml:space="preserve">Kysymys 4</w:t>
      </w:r>
    </w:p>
    <w:p>
      <w:r>
        <w:t xml:space="preserve">Mikä Etelämantereen meteoriiteissa on erilaista kuin muualta löydetyissä meteoriiteissa?</w:t>
      </w:r>
    </w:p>
    <w:p>
      <w:r>
        <w:rPr>
          <w:b/>
        </w:rPr>
        <w:t xml:space="preserve">Kysymys 5</w:t>
      </w:r>
    </w:p>
    <w:p>
      <w:r>
        <w:t xml:space="preserve">Mikä löydettiin ensimmäisen kerran vuonna 1921?</w:t>
      </w:r>
    </w:p>
    <w:p>
      <w:r>
        <w:rPr>
          <w:b/>
        </w:rPr>
        <w:t xml:space="preserve">Kysymys 6</w:t>
      </w:r>
    </w:p>
    <w:p>
      <w:r>
        <w:t xml:space="preserve">Mikä oli vuoden 1921 meteoriitin nimi?</w:t>
      </w:r>
    </w:p>
    <w:p>
      <w:r>
        <w:rPr>
          <w:b/>
        </w:rPr>
        <w:t xml:space="preserve">Kysymys 7</w:t>
      </w:r>
    </w:p>
    <w:p>
      <w:r>
        <w:t xml:space="preserve">Mitä tapahtui vuonna 1996?</w:t>
      </w:r>
    </w:p>
    <w:p>
      <w:r>
        <w:rPr>
          <w:b/>
        </w:rPr>
        <w:t xml:space="preserve">Kysymys 8</w:t>
      </w:r>
    </w:p>
    <w:p>
      <w:r>
        <w:t xml:space="preserve">Kuinka monta meteoriittia japanilainen retkikunta löysi vuonna 1996?</w:t>
      </w:r>
    </w:p>
    <w:p>
      <w:r>
        <w:rPr>
          <w:b/>
        </w:rPr>
        <w:t xml:space="preserve">Teksti numero 26</w:t>
      </w:r>
    </w:p>
    <w:p>
      <w:r>
        <w:t xml:space="preserve">Etelänavalla </w:t>
      </w:r>
      <w:r>
        <w:rPr>
          <w:color w:val="A9A9A9"/>
        </w:rPr>
        <w:t xml:space="preserve">sijaitsevan sijaintinsa vuoksi </w:t>
      </w:r>
      <w:r>
        <w:t xml:space="preserve">Etelämanner saa suhteellisen vähän auringon säteilyä</w:t>
      </w:r>
      <w:r>
        <w:rPr>
          <w:color w:val="A9A9A9"/>
        </w:rPr>
        <w:t xml:space="preserve">.</w:t>
      </w:r>
      <w:r>
        <w:t xml:space="preserve"> Tämä tarkoittaa, että se on hyvin kylmä manner, jossa vesi on enimmäkseen </w:t>
      </w:r>
      <w:r>
        <w:rPr>
          <w:color w:val="2F4F4F"/>
        </w:rPr>
        <w:t xml:space="preserve">jään muodossa</w:t>
      </w:r>
      <w:r>
        <w:t xml:space="preserve">. </w:t>
      </w:r>
      <w:r>
        <w:t xml:space="preserve">Sademäärä on vähäinen (suurin osa </w:t>
      </w:r>
      <w:r>
        <w:rPr>
          <w:color w:val="556B2F"/>
        </w:rPr>
        <w:t xml:space="preserve">Etelämantereesta </w:t>
      </w:r>
      <w:r>
        <w:t xml:space="preserve">on autiomaata), ja se on lähes aina </w:t>
      </w:r>
      <w:r>
        <w:rPr>
          <w:color w:val="6B8E23"/>
        </w:rPr>
        <w:t xml:space="preserve">lunta</w:t>
      </w:r>
      <w:r>
        <w:t xml:space="preserve">, joka kerääntyy ja muodostaa </w:t>
      </w:r>
      <w:r>
        <w:rPr>
          <w:color w:val="A0522D"/>
        </w:rPr>
        <w:t xml:space="preserve">valtavan jääpeitteen</w:t>
      </w:r>
      <w:r>
        <w:t xml:space="preserve">, joka peittää maan. Osa tästä jääpeitteestä muodostaa liikkuvia </w:t>
      </w:r>
      <w:r>
        <w:rPr>
          <w:color w:val="228B22"/>
        </w:rPr>
        <w:t xml:space="preserve">jäätiköitä, joita </w:t>
      </w:r>
      <w:r>
        <w:t xml:space="preserve">kutsutaan jäävirroiksi ja jotka virtaavat kohti mantereen reunoja. Mantereen rannikon vieressä on monia </w:t>
      </w:r>
      <w:r>
        <w:rPr>
          <w:color w:val="191970"/>
        </w:rPr>
        <w:t xml:space="preserve">jäähyllyjä.</w:t>
      </w:r>
      <w:r>
        <w:t xml:space="preserve"> Ne ovat mannerjäätikön ulosvirtaavien jäätiköiden kelluvia jatkeita. Myös rannikon edustalla lämpötila on </w:t>
      </w:r>
      <w:r>
        <w:t xml:space="preserve">niin </w:t>
      </w:r>
      <w:r>
        <w:rPr>
          <w:color w:val="8B0000"/>
        </w:rPr>
        <w:t xml:space="preserve">alhainen</w:t>
      </w:r>
      <w:r>
        <w:t xml:space="preserve">, että merivedestä muodostuu jäätä suurimman osan vuodesta. On tärkeää ymmärtää Etelämantereen eri jäätyyppejä, jotta voidaan ymmärtää mahdolliset vaikutukset merenpinnan tasoon ja maailmanlaajuisen jäähtymisen vaikutukset.</w:t>
      </w:r>
    </w:p>
    <w:p>
      <w:r>
        <w:rPr>
          <w:b/>
        </w:rPr>
        <w:t xml:space="preserve">Kysymys 0</w:t>
      </w:r>
    </w:p>
    <w:p>
      <w:r>
        <w:t xml:space="preserve">Minkä sijainnin vuoksi Etelämanner saa vain vähän auringon säteilyä?</w:t>
      </w:r>
    </w:p>
    <w:p>
      <w:r>
        <w:rPr>
          <w:b/>
        </w:rPr>
        <w:t xml:space="preserve">Kysymys 1</w:t>
      </w:r>
    </w:p>
    <w:p>
      <w:r>
        <w:t xml:space="preserve">Missä kunnossa on suurin osa Etelämantereen vedestä?</w:t>
      </w:r>
    </w:p>
    <w:p>
      <w:r>
        <w:rPr>
          <w:b/>
        </w:rPr>
        <w:t xml:space="preserve">Kysymys 2</w:t>
      </w:r>
    </w:p>
    <w:p>
      <w:r>
        <w:t xml:space="preserve">Mikä on tavanomainen sademäärä Etelämantereella?</w:t>
      </w:r>
    </w:p>
    <w:p>
      <w:r>
        <w:rPr>
          <w:b/>
        </w:rPr>
        <w:t xml:space="preserve">Kysymys 3</w:t>
      </w:r>
    </w:p>
    <w:p>
      <w:r>
        <w:t xml:space="preserve">Mitä Antarktiksen lumi tuottaa?</w:t>
      </w:r>
    </w:p>
    <w:p>
      <w:r>
        <w:rPr>
          <w:b/>
        </w:rPr>
        <w:t xml:space="preserve">Kysymys 4</w:t>
      </w:r>
    </w:p>
    <w:p>
      <w:r>
        <w:t xml:space="preserve">Miksi jäävirtoja muuten kutsutaan?</w:t>
      </w:r>
    </w:p>
    <w:p>
      <w:r>
        <w:rPr>
          <w:b/>
        </w:rPr>
        <w:t xml:space="preserve">Kysymys 5</w:t>
      </w:r>
    </w:p>
    <w:p>
      <w:r>
        <w:t xml:space="preserve">Miksi Etelämanner saa auringon säteilyä?</w:t>
      </w:r>
    </w:p>
    <w:p>
      <w:r>
        <w:rPr>
          <w:b/>
        </w:rPr>
        <w:t xml:space="preserve">Kysymys 6</w:t>
      </w:r>
    </w:p>
    <w:p>
      <w:r>
        <w:t xml:space="preserve">Mikä maanosa on täydellinen autiomaa? </w:t>
      </w:r>
    </w:p>
    <w:p>
      <w:r>
        <w:rPr>
          <w:b/>
        </w:rPr>
        <w:t xml:space="preserve">Kysymys 7</w:t>
      </w:r>
    </w:p>
    <w:p>
      <w:r>
        <w:t xml:space="preserve">Mitä mannerjalustan vieressä on?</w:t>
      </w:r>
    </w:p>
    <w:p>
      <w:r>
        <w:rPr>
          <w:b/>
        </w:rPr>
        <w:t xml:space="preserve">Kysymys 8</w:t>
      </w:r>
    </w:p>
    <w:p>
      <w:r>
        <w:t xml:space="preserve">Minkälaiset lämpötilat ovat offshore-olosuhteissa, jotka vaikuttavat globaaliin jäähtymiseen?</w:t>
      </w:r>
    </w:p>
    <w:p>
      <w:r>
        <w:rPr>
          <w:b/>
        </w:rPr>
        <w:t xml:space="preserve">Teksti numero 27</w:t>
      </w:r>
    </w:p>
    <w:p>
      <w:r>
        <w:t xml:space="preserve">Etelämantereen lähialueiden (Etelämantereen konvergenssin eteläpuolella sijaitsevat alueet) ensimmäiset puolivakituiset asukkaat olivat </w:t>
      </w:r>
      <w:r>
        <w:rPr>
          <w:color w:val="A9A9A9"/>
        </w:rPr>
        <w:t xml:space="preserve">brittiläisiä ja yhdysvaltalaisia </w:t>
      </w:r>
      <w:r>
        <w:rPr>
          <w:color w:val="DCDCDC"/>
        </w:rPr>
        <w:t xml:space="preserve">hylkeenpyytäjiä</w:t>
      </w:r>
      <w:r>
        <w:t xml:space="preserve">, jotka viettivät </w:t>
      </w:r>
      <w:r>
        <w:rPr>
          <w:color w:val="2F4F4F"/>
        </w:rPr>
        <w:t xml:space="preserve">Etelä-Georgian </w:t>
      </w:r>
      <w:r>
        <w:t xml:space="preserve">alueella </w:t>
      </w:r>
      <w:r>
        <w:t xml:space="preserve">vuodesta lähtien</w:t>
      </w:r>
      <w:r>
        <w:t xml:space="preserve"> vähintään vuoden</w:t>
      </w:r>
      <w:r>
        <w:rPr>
          <w:color w:val="556B2F"/>
        </w:rPr>
        <w:t xml:space="preserve">1786</w:t>
      </w:r>
      <w:r>
        <w:t xml:space="preserve"/>
      </w:r>
      <w:r>
        <w:t xml:space="preserve">. </w:t>
      </w:r>
      <w:r>
        <w:t xml:space="preserve">Vuoteen 1966 asti kestäneen </w:t>
      </w:r>
      <w:r>
        <w:rPr>
          <w:color w:val="6B8E23"/>
        </w:rPr>
        <w:t xml:space="preserve">valaanpyynnin </w:t>
      </w:r>
      <w:r>
        <w:t xml:space="preserve">aikana </w:t>
      </w:r>
      <w:r>
        <w:t xml:space="preserve">saaren väkiluku vaihteli kesäisin yli 1 000:sta (joinakin vuosina yli 2 000:sta) talvisin noin 200:aan. Suurin osa valaanpyytäjistä oli </w:t>
      </w:r>
      <w:r>
        <w:rPr>
          <w:color w:val="A0522D"/>
        </w:rPr>
        <w:t xml:space="preserve">norjalaisia</w:t>
      </w:r>
      <w:r>
        <w:t xml:space="preserve">, ja yhä suurempi osa oli brittejä</w:t>
      </w:r>
      <w:r>
        <w:t xml:space="preserve">.</w:t>
      </w:r>
      <w:r>
        <w:t xml:space="preserve"> Asutuksia olivat </w:t>
      </w:r>
      <w:r>
        <w:rPr>
          <w:color w:val="228B22"/>
        </w:rPr>
        <w:t xml:space="preserve">Grytviken, Leith Harbour, King Edward Point, Stromness, Husvik, Prince Olav Harbour, Ocean Harbour ja Godthul</w:t>
      </w:r>
      <w:r>
        <w:t xml:space="preserve">. Valaanpyyntiasemien johtajat ja muut ylemmät upseerit asuivat usein perheineen. Heidän joukossaan oli </w:t>
      </w:r>
      <w:r>
        <w:rPr>
          <w:color w:val="191970"/>
        </w:rPr>
        <w:t xml:space="preserve">Grytvikenin </w:t>
      </w:r>
      <w:r>
        <w:t xml:space="preserve">perustaja</w:t>
      </w:r>
      <w:r>
        <w:t xml:space="preserve">, </w:t>
      </w:r>
      <w:r>
        <w:rPr>
          <w:color w:val="8B0000"/>
        </w:rPr>
        <w:t xml:space="preserve">kapteeni Carl Anton Larsen, </w:t>
      </w:r>
      <w:r>
        <w:t xml:space="preserve">merkittävä norjalainen valaanpyytäjä ja tutkimusmatkailija, joka perheineen otti Britannian kansalaisuuden vuonna </w:t>
      </w:r>
      <w:r>
        <w:rPr>
          <w:color w:val="483D8B"/>
        </w:rPr>
        <w:t xml:space="preserve">1910</w:t>
      </w:r>
      <w:r>
        <w:t xml:space="preserve">.</w:t>
      </w:r>
    </w:p>
    <w:p>
      <w:r>
        <w:rPr>
          <w:b/>
        </w:rPr>
        <w:t xml:space="preserve">Kysymys 0</w:t>
      </w:r>
    </w:p>
    <w:p>
      <w:r>
        <w:t xml:space="preserve">Missä asuivat Etelämantereen alueen ensimmäiset puolivakituiset asukkaat?</w:t>
      </w:r>
    </w:p>
    <w:p>
      <w:r>
        <w:rPr>
          <w:b/>
        </w:rPr>
        <w:t xml:space="preserve">Kysymys 1</w:t>
      </w:r>
    </w:p>
    <w:p>
      <w:r>
        <w:t xml:space="preserve">Mikä oli Etelä-Georgian asukkaiden ammatti?</w:t>
      </w:r>
    </w:p>
    <w:p>
      <w:r>
        <w:rPr>
          <w:b/>
        </w:rPr>
        <w:t xml:space="preserve">Kysymys 2</w:t>
      </w:r>
    </w:p>
    <w:p>
      <w:r>
        <w:t xml:space="preserve">Minä vuonna hylkeenpyytäjät alkoivat oleskella Etelä-Georgialla?</w:t>
      </w:r>
    </w:p>
    <w:p>
      <w:r>
        <w:rPr>
          <w:b/>
        </w:rPr>
        <w:t xml:space="preserve">Kysymys 3</w:t>
      </w:r>
    </w:p>
    <w:p>
      <w:r>
        <w:t xml:space="preserve">Mikä oli useimpien valaanpyytäjien kansallisuus?</w:t>
      </w:r>
    </w:p>
    <w:p>
      <w:r>
        <w:rPr>
          <w:b/>
        </w:rPr>
        <w:t xml:space="preserve">Kysymys 4</w:t>
      </w:r>
    </w:p>
    <w:p>
      <w:r>
        <w:t xml:space="preserve">Milloin tutkimusmatkailija Carl Anton Larsenista tuli Yhdistyneen kuningaskunnan kansalainen?</w:t>
      </w:r>
    </w:p>
    <w:p>
      <w:r>
        <w:rPr>
          <w:b/>
        </w:rPr>
        <w:t xml:space="preserve">Kysymys 5</w:t>
      </w:r>
    </w:p>
    <w:p>
      <w:r>
        <w:t xml:space="preserve">Ketkä olivat Etelämantereen lähialueiden ensimmäiset pysyvät asukkaat?</w:t>
      </w:r>
    </w:p>
    <w:p>
      <w:r>
        <w:rPr>
          <w:b/>
        </w:rPr>
        <w:t xml:space="preserve">Kysymys 6</w:t>
      </w:r>
    </w:p>
    <w:p>
      <w:r>
        <w:t xml:space="preserve">Milloin ensimmäinen pysyvä asutus perustettiin Etelä-Georgiaan?</w:t>
      </w:r>
    </w:p>
    <w:p>
      <w:r>
        <w:rPr>
          <w:b/>
        </w:rPr>
        <w:t xml:space="preserve">Kysymys 7</w:t>
      </w:r>
    </w:p>
    <w:p>
      <w:r>
        <w:t xml:space="preserve">Kuka asetti Etelä-Georgian vuonna 1966?</w:t>
      </w:r>
    </w:p>
    <w:p>
      <w:r>
        <w:rPr>
          <w:b/>
        </w:rPr>
        <w:t xml:space="preserve">Kysymys 8</w:t>
      </w:r>
    </w:p>
    <w:p>
      <w:r>
        <w:t xml:space="preserve">Mitä siirtokuntia perustettiin Etelämantereelle?</w:t>
      </w:r>
    </w:p>
    <w:p>
      <w:r>
        <w:rPr>
          <w:b/>
        </w:rPr>
        <w:t xml:space="preserve">Kysymys 9</w:t>
      </w:r>
    </w:p>
    <w:p>
      <w:r>
        <w:t xml:space="preserve">Ketkä Yhdistyneen kuningaskunnan kansalaiset perustivat Grtvikenin Etelämantereelle?</w:t>
      </w:r>
    </w:p>
    <w:p>
      <w:r>
        <w:rPr>
          <w:b/>
        </w:rPr>
        <w:t xml:space="preserve">Kysymys 10</w:t>
      </w:r>
    </w:p>
    <w:p>
      <w:r>
        <w:t xml:space="preserve">Ketkä olivat Etelämantereen ensimmäiset pysyvät asukkaat?</w:t>
      </w:r>
    </w:p>
    <w:p>
      <w:r>
        <w:rPr>
          <w:b/>
        </w:rPr>
        <w:t xml:space="preserve">Kysymys 11</w:t>
      </w:r>
    </w:p>
    <w:p>
      <w:r>
        <w:t xml:space="preserve">Mikä kesti vuoteen 1696 asti?</w:t>
      </w:r>
    </w:p>
    <w:p>
      <w:r>
        <w:rPr>
          <w:b/>
        </w:rPr>
        <w:t xml:space="preserve">Kysymys 12</w:t>
      </w:r>
    </w:p>
    <w:p>
      <w:r>
        <w:t xml:space="preserve">Mitkä olivat norjalaiset siirtokunnat?</w:t>
      </w:r>
    </w:p>
    <w:p>
      <w:r>
        <w:rPr>
          <w:b/>
        </w:rPr>
        <w:t xml:space="preserve">Kysymys 13</w:t>
      </w:r>
    </w:p>
    <w:p>
      <w:r>
        <w:t xml:space="preserve">Mitä kapteeni Anon Carl Larsen löysi?</w:t>
      </w:r>
    </w:p>
    <w:p>
      <w:r>
        <w:rPr>
          <w:b/>
        </w:rPr>
        <w:t xml:space="preserve">Kysymys 14</w:t>
      </w:r>
    </w:p>
    <w:p>
      <w:r>
        <w:t xml:space="preserve">Kuka otti Yhdistyneen kuningaskunnan kansalaisuuden vuonna 1901?</w:t>
      </w:r>
    </w:p>
    <w:p>
      <w:r>
        <w:rPr>
          <w:b/>
        </w:rPr>
        <w:t xml:space="preserve">Tekstin numero 28</w:t>
      </w:r>
    </w:p>
    <w:p>
      <w:r>
        <w:t xml:space="preserve">Osa Etelämantereesta on lämmennyt; erityisen voimakasta lämpenemistä on havaittu </w:t>
      </w:r>
      <w:r>
        <w:rPr>
          <w:color w:val="A9A9A9"/>
        </w:rPr>
        <w:t xml:space="preserve">Etelämantereen niemimaalla</w:t>
      </w:r>
      <w:r>
        <w:t xml:space="preserve">. </w:t>
      </w:r>
      <w:r>
        <w:rPr>
          <w:color w:val="DCDCDC"/>
        </w:rPr>
        <w:t xml:space="preserve">Eric Steigin </w:t>
      </w:r>
      <w:r>
        <w:t xml:space="preserve">vuonna 2009 julkaisemassa </w:t>
      </w:r>
      <w:r>
        <w:t xml:space="preserve">tutkimuksessa </w:t>
      </w:r>
      <w:r>
        <w:t xml:space="preserve">todettiin ensimmäistä kertaa, että </w:t>
      </w:r>
      <w:r>
        <w:rPr>
          <w:color w:val="2F4F4F"/>
        </w:rPr>
        <w:t xml:space="preserve">koko mantereen laajuinen Antarktiksen keskimääräisen pintalämpötilan suuntaus on lievästi positiivinen, yli 0,05 °C </w:t>
      </w:r>
      <w:r>
        <w:t xml:space="preserve">vuosikymmenessä vuosina 1957-2006. Tutkimuksessa todettiin myös, että Länsi-Antarktis </w:t>
      </w:r>
      <w:r>
        <w:rPr>
          <w:color w:val="556B2F"/>
        </w:rPr>
        <w:t xml:space="preserve">on lämmennyt yli </w:t>
      </w:r>
      <w:r>
        <w:rPr>
          <w:color w:val="6B8E23"/>
        </w:rPr>
        <w:t xml:space="preserve">0,1 °C </w:t>
      </w:r>
      <w:r>
        <w:rPr>
          <w:color w:val="556B2F"/>
        </w:rPr>
        <w:t xml:space="preserve">vuosikymmenessä viimeisten 50 vuoden aikana, </w:t>
      </w:r>
      <w:r>
        <w:t xml:space="preserve">ja lämpeneminen on voimakkainta talvella ja keväällä. </w:t>
      </w:r>
      <w:r>
        <w:t xml:space="preserve">Itä-Antarktiksen </w:t>
      </w:r>
      <w:r>
        <w:rPr>
          <w:color w:val="A0522D"/>
        </w:rPr>
        <w:t xml:space="preserve">syksyinen viileneminen </w:t>
      </w:r>
      <w:r>
        <w:t xml:space="preserve">kompensoi tätä osittain. </w:t>
      </w:r>
      <w:r>
        <w:t xml:space="preserve">Eräässä tutkimuksessa on saatu viitteitä siitä, että Etelämanner lämpenee ihmisen </w:t>
      </w:r>
      <w:r>
        <w:rPr>
          <w:color w:val="228B22"/>
        </w:rPr>
        <w:t xml:space="preserve">hiilidioksidipäästöjen seurauksena, </w:t>
      </w:r>
      <w:r>
        <w:t xml:space="preserve">mutta tämä on edelleen epäselvää. Vaikka Länsi-Antarktiksen pinnan lämpeneminen on suurta, se ei ole johtanut tuntuvaan sulamiseen pinnalla eikä vaikuta suoraan Länsi-Antarktiksen jääpeitteen vaikutukseen merenpinnan tasoon. Sen sijaan jäätikön ulosvirtauksen viimeaikaisen kasvun uskotaan johtuvan </w:t>
      </w:r>
      <w:r>
        <w:rPr>
          <w:color w:val="191970"/>
        </w:rPr>
        <w:t xml:space="preserve">lämpimän veden virtauksesta </w:t>
      </w:r>
      <w:r>
        <w:t xml:space="preserve">syvänmeren syvyyksistä, aivan mannerjalustan tuntumasta. Etelämantereen niemimaan nettovaikutus merenpinnan tasoon on todennäköisemmin suoraan seurausta </w:t>
      </w:r>
      <w:r>
        <w:rPr>
          <w:color w:val="8B0000"/>
        </w:rPr>
        <w:t xml:space="preserve">ilmakehän </w:t>
      </w:r>
      <w:r>
        <w:t xml:space="preserve">paljon suuremmasta </w:t>
      </w:r>
      <w:r>
        <w:rPr>
          <w:color w:val="8B0000"/>
        </w:rPr>
        <w:t xml:space="preserve">lämpenemisestä </w:t>
      </w:r>
      <w:r>
        <w:t xml:space="preserve">siellä</w:t>
      </w:r>
      <w:r>
        <w:t xml:space="preserve">.</w:t>
      </w:r>
    </w:p>
    <w:p>
      <w:r>
        <w:rPr>
          <w:b/>
        </w:rPr>
        <w:t xml:space="preserve">Kysymys 0</w:t>
      </w:r>
    </w:p>
    <w:p>
      <w:r>
        <w:t xml:space="preserve">Missä Etelämantereella on havaittu lämpenemistä?</w:t>
      </w:r>
    </w:p>
    <w:p>
      <w:r>
        <w:rPr>
          <w:b/>
        </w:rPr>
        <w:t xml:space="preserve">Kysymys 1</w:t>
      </w:r>
    </w:p>
    <w:p>
      <w:r>
        <w:t xml:space="preserve">Kuinka paljon Länsi-Antarktis on lämmennyt vuosikymmenessä viimeisten 5o vuoden aikana?</w:t>
      </w:r>
    </w:p>
    <w:p>
      <w:r>
        <w:rPr>
          <w:b/>
        </w:rPr>
        <w:t xml:space="preserve">Kysymys 2</w:t>
      </w:r>
    </w:p>
    <w:p>
      <w:r>
        <w:t xml:space="preserve">Mitä jotkut tutkijat uskovat tämän lämpenemisen syyksi?</w:t>
      </w:r>
    </w:p>
    <w:p>
      <w:r>
        <w:rPr>
          <w:b/>
        </w:rPr>
        <w:t xml:space="preserve">Kysymys 3</w:t>
      </w:r>
    </w:p>
    <w:p>
      <w:r>
        <w:t xml:space="preserve">Minkä uskotaan olevan jäätikön ulosvirtauksen syy?</w:t>
      </w:r>
    </w:p>
    <w:p>
      <w:r>
        <w:rPr>
          <w:b/>
        </w:rPr>
        <w:t xml:space="preserve">Kysymys 4</w:t>
      </w:r>
    </w:p>
    <w:p>
      <w:r>
        <w:t xml:space="preserve">Mitä ajatellaan Etelämantereen niemimaan merenpinnan korkeuden syyksi.</w:t>
      </w:r>
    </w:p>
    <w:p>
      <w:r>
        <w:rPr>
          <w:b/>
        </w:rPr>
        <w:t xml:space="preserve">Kysymys 5</w:t>
      </w:r>
    </w:p>
    <w:p>
      <w:r>
        <w:t xml:space="preserve">Kuka julkaisi vuonna 2007 tehdyn tutkimuksen?</w:t>
      </w:r>
    </w:p>
    <w:p>
      <w:r>
        <w:rPr>
          <w:b/>
        </w:rPr>
        <w:t xml:space="preserve">Kysymys 6</w:t>
      </w:r>
    </w:p>
    <w:p>
      <w:r>
        <w:t xml:space="preserve">Mikä on ollut Etelämantereen lämpötilan kehitys vuosikymmenittäin vuosina 1959-2006?</w:t>
      </w:r>
    </w:p>
    <w:p>
      <w:r>
        <w:rPr>
          <w:b/>
        </w:rPr>
        <w:t xml:space="preserve">Kysymys 7</w:t>
      </w:r>
    </w:p>
    <w:p>
      <w:r>
        <w:t xml:space="preserve">Mitä tutkimuksessa todettiin Itä-Antarktiksen lämpötiloista? </w:t>
      </w:r>
    </w:p>
    <w:p>
      <w:r>
        <w:rPr>
          <w:b/>
        </w:rPr>
        <w:t xml:space="preserve">Kysymys 8</w:t>
      </w:r>
    </w:p>
    <w:p>
      <w:r>
        <w:t xml:space="preserve">Mikä on korvannut Itä-Antarktiksen lämpenemisen Länsi-Antarktiksella?</w:t>
      </w:r>
    </w:p>
    <w:p>
      <w:r>
        <w:rPr>
          <w:b/>
        </w:rPr>
        <w:t xml:space="preserve">Tekstin numero 29</w:t>
      </w:r>
    </w:p>
    <w:p>
      <w:r>
        <w:rPr>
          <w:color w:val="A9A9A9"/>
        </w:rPr>
        <w:t xml:space="preserve">Etelämantereen </w:t>
      </w:r>
      <w:r>
        <w:rPr>
          <w:color w:val="DCDCDC"/>
        </w:rPr>
        <w:t xml:space="preserve">turkishylkeitä </w:t>
      </w:r>
      <w:r>
        <w:t xml:space="preserve">metsästettiin 1700- ja 1800-luvuilla voimakkaasti sen turkin vuoksi </w:t>
      </w:r>
      <w:r>
        <w:rPr>
          <w:color w:val="2F4F4F"/>
        </w:rPr>
        <w:t xml:space="preserve">Yhdysvaltojen ja Yhdistyneen kuningaskunnan </w:t>
      </w:r>
      <w:r>
        <w:t xml:space="preserve">hylkeenpyytäjien toimesta</w:t>
      </w:r>
      <w:r>
        <w:t xml:space="preserve">. </w:t>
      </w:r>
      <w:r>
        <w:rPr>
          <w:color w:val="6B8E23"/>
        </w:rPr>
        <w:t xml:space="preserve">Weddell-hylje</w:t>
      </w:r>
      <w:r>
        <w:t xml:space="preserve">, joka on "oikea hylje", on saanut nimensä </w:t>
      </w:r>
      <w:r>
        <w:rPr>
          <w:color w:val="A0522D"/>
        </w:rPr>
        <w:t xml:space="preserve">Sir James Weddellin </w:t>
      </w:r>
      <w:r>
        <w:t xml:space="preserve">mukaan</w:t>
      </w:r>
      <w:r>
        <w:t xml:space="preserve">, joka johti </w:t>
      </w:r>
      <w:r>
        <w:rPr>
          <w:color w:val="228B22"/>
        </w:rPr>
        <w:t xml:space="preserve">brittiläisiä hylkeenpyyntiretkiä </w:t>
      </w:r>
      <w:r>
        <w:rPr>
          <w:color w:val="191970"/>
        </w:rPr>
        <w:t xml:space="preserve">Weddellinmerellä</w:t>
      </w:r>
      <w:r>
        <w:t xml:space="preserve">. </w:t>
      </w:r>
      <w:r>
        <w:rPr>
          <w:color w:val="8B0000"/>
        </w:rPr>
        <w:t xml:space="preserve">Etelämantereen krilli, </w:t>
      </w:r>
      <w:r>
        <w:t xml:space="preserve">joka kerääntyy suuriksi parviksi, on eteläisen valtameren ekosysteemin avainlaji ja </w:t>
      </w:r>
      <w:r>
        <w:rPr>
          <w:color w:val="483D8B"/>
        </w:rPr>
        <w:t xml:space="preserve">tärkeä ravintokasvi </w:t>
      </w:r>
      <w:r>
        <w:t xml:space="preserve">valaille, hylkeille, leopardihylkeille, turkishylkeille, kalmarille, jääkaloille, pingviineille, </w:t>
      </w:r>
      <w:r>
        <w:rPr>
          <w:color w:val="3CB371"/>
        </w:rPr>
        <w:t xml:space="preserve">albatrosseille </w:t>
      </w:r>
      <w:r>
        <w:t xml:space="preserve">ja monille muille linnuille.</w:t>
      </w:r>
    </w:p>
    <w:p>
      <w:r>
        <w:rPr>
          <w:b/>
        </w:rPr>
        <w:t xml:space="preserve">Kysymys 0</w:t>
      </w:r>
    </w:p>
    <w:p>
      <w:r>
        <w:t xml:space="preserve">Mitä eläintä metsästettiin paljon 1700- ja 1800-luvuilla?</w:t>
      </w:r>
    </w:p>
    <w:p>
      <w:r>
        <w:rPr>
          <w:b/>
        </w:rPr>
        <w:t xml:space="preserve">Kysymys 1</w:t>
      </w:r>
    </w:p>
    <w:p>
      <w:r>
        <w:t xml:space="preserve">Kenen mukaan Weddell-hylje on nimetty ?</w:t>
      </w:r>
    </w:p>
    <w:p>
      <w:r>
        <w:rPr>
          <w:b/>
        </w:rPr>
        <w:t xml:space="preserve">Kysymys 2</w:t>
      </w:r>
    </w:p>
    <w:p>
      <w:r>
        <w:t xml:space="preserve">Mitä Sir James Weddell käski?</w:t>
      </w:r>
    </w:p>
    <w:p>
      <w:r>
        <w:rPr>
          <w:b/>
        </w:rPr>
        <w:t xml:space="preserve">Kysymys 3</w:t>
      </w:r>
    </w:p>
    <w:p>
      <w:r>
        <w:t xml:space="preserve">Mikä on erittäin tärkeä laji eteläisellä valtamerellä?</w:t>
      </w:r>
    </w:p>
    <w:p>
      <w:r>
        <w:rPr>
          <w:b/>
        </w:rPr>
        <w:t xml:space="preserve">Kysymys 4</w:t>
      </w:r>
    </w:p>
    <w:p>
      <w:r>
        <w:t xml:space="preserve">Miksi krilli on niin tärkeä Etelämantereen alueelle?</w:t>
      </w:r>
    </w:p>
    <w:p>
      <w:r>
        <w:rPr>
          <w:b/>
        </w:rPr>
        <w:t xml:space="preserve">Kysymys 5</w:t>
      </w:r>
    </w:p>
    <w:p>
      <w:r>
        <w:t xml:space="preserve">Mitä eläintä metsästettiin voimakkaasti 18 ja 1900-luvuilla?</w:t>
      </w:r>
    </w:p>
    <w:p>
      <w:r>
        <w:rPr>
          <w:b/>
        </w:rPr>
        <w:t xml:space="preserve">Kysymys 6</w:t>
      </w:r>
    </w:p>
    <w:p>
      <w:r>
        <w:t xml:space="preserve">Mikä sinetti on nimetty amerikkalaisten sinettiretkien komentajan mukaan?</w:t>
      </w:r>
    </w:p>
    <w:p>
      <w:r>
        <w:rPr>
          <w:b/>
        </w:rPr>
        <w:t xml:space="preserve">Kysymys 7</w:t>
      </w:r>
    </w:p>
    <w:p>
      <w:r>
        <w:t xml:space="preserve">Minkä valaanpyytäjän mukaan oli nimetty hylje?</w:t>
      </w:r>
    </w:p>
    <w:p>
      <w:r>
        <w:rPr>
          <w:b/>
        </w:rPr>
        <w:t xml:space="preserve">Kysymys 8</w:t>
      </w:r>
    </w:p>
    <w:p>
      <w:r>
        <w:t xml:space="preserve">Mikä on Jäämeren avainlaji?</w:t>
      </w:r>
    </w:p>
    <w:p>
      <w:r>
        <w:rPr>
          <w:b/>
        </w:rPr>
        <w:t xml:space="preserve">Kysymys 9</w:t>
      </w:r>
    </w:p>
    <w:p>
      <w:r>
        <w:t xml:space="preserve">Millä linnulla leopardihylkeet ruokailevat?</w:t>
      </w:r>
    </w:p>
    <w:p>
      <w:r>
        <w:rPr>
          <w:b/>
        </w:rPr>
        <w:t xml:space="preserve">Kysymys 10</w:t>
      </w:r>
    </w:p>
    <w:p>
      <w:r>
        <w:t xml:space="preserve">Mitä metsästettiin vuonna 1819?</w:t>
      </w:r>
    </w:p>
    <w:p>
      <w:r>
        <w:rPr>
          <w:b/>
        </w:rPr>
        <w:t xml:space="preserve">Kysymys 11</w:t>
      </w:r>
    </w:p>
    <w:p>
      <w:r>
        <w:t xml:space="preserve">Mistä maista vuoden 1819 hylkeenpyytäjät olivat kotoisin?</w:t>
      </w:r>
    </w:p>
    <w:p>
      <w:r>
        <w:rPr>
          <w:b/>
        </w:rPr>
        <w:t xml:space="preserve">Kysymys 12</w:t>
      </w:r>
    </w:p>
    <w:p>
      <w:r>
        <w:t xml:space="preserve">Mikä on nimetty James Sir Weddellin mukaan?</w:t>
      </w:r>
    </w:p>
    <w:p>
      <w:r>
        <w:rPr>
          <w:b/>
        </w:rPr>
        <w:t xml:space="preserve">Kysymys 13</w:t>
      </w:r>
    </w:p>
    <w:p>
      <w:r>
        <w:t xml:space="preserve">Mikä oli James Sir Weddellin komentaja?</w:t>
      </w:r>
    </w:p>
    <w:p>
      <w:r>
        <w:rPr>
          <w:b/>
        </w:rPr>
        <w:t xml:space="preserve">Tekstin numero 30</w:t>
      </w:r>
    </w:p>
    <w:p>
      <w:r>
        <w:t xml:space="preserve">Etelämannersopimuksen ympäristönsuojelupöytäkirja (tunnetaan myös nimellä </w:t>
      </w:r>
      <w:r>
        <w:rPr>
          <w:color w:val="A9A9A9"/>
        </w:rPr>
        <w:t xml:space="preserve">ympäristöpöytäkirja tai </w:t>
      </w:r>
      <w:r>
        <w:rPr>
          <w:color w:val="DCDCDC"/>
        </w:rPr>
        <w:t xml:space="preserve">Madridin pöytäkirja) tuli voimaan vuonna </w:t>
      </w:r>
      <w:r>
        <w:rPr>
          <w:color w:val="2F4F4F"/>
        </w:rPr>
        <w:t xml:space="preserve">1998</w:t>
      </w:r>
      <w:r>
        <w:t xml:space="preserve">, ja se on </w:t>
      </w:r>
      <w:r>
        <w:rPr>
          <w:color w:val="556B2F"/>
        </w:rPr>
        <w:t xml:space="preserve">tärkein väline, joka koskee </w:t>
      </w:r>
      <w:r>
        <w:rPr>
          <w:color w:val="A0522D"/>
        </w:rPr>
        <w:t xml:space="preserve">biologisen monimuotoisuuden </w:t>
      </w:r>
      <w:r>
        <w:rPr>
          <w:color w:val="6B8E23"/>
        </w:rPr>
        <w:t xml:space="preserve">säilyttämistä </w:t>
      </w:r>
      <w:r>
        <w:rPr>
          <w:color w:val="556B2F"/>
        </w:rPr>
        <w:t xml:space="preserve">ja hallintaa </w:t>
      </w:r>
      <w:r>
        <w:rPr>
          <w:color w:val="556B2F"/>
        </w:rPr>
        <w:t xml:space="preserve">Etelämantereella</w:t>
      </w:r>
      <w:r>
        <w:t xml:space="preserve">. </w:t>
      </w:r>
      <w:r>
        <w:t xml:space="preserve">Etelämannersopimuksen neuvoa-antavaa kokousta neuvoo Etelämantereen ympäristö- ja suojelukysymyksissä </w:t>
      </w:r>
      <w:r>
        <w:rPr>
          <w:color w:val="228B22"/>
        </w:rPr>
        <w:t xml:space="preserve">ympäristönsuojelukomitea</w:t>
      </w:r>
      <w:r>
        <w:t xml:space="preserve">. Komitean </w:t>
      </w:r>
      <w:r>
        <w:t xml:space="preserve">tärkeimpänä huolenaiheena on Etelämantereelle kohdistuva riski, joka aiheutuu </w:t>
      </w:r>
      <w:r>
        <w:rPr>
          <w:color w:val="8B0000"/>
        </w:rPr>
        <w:t xml:space="preserve">alueen ulkopuolelta</w:t>
      </w:r>
      <w:r>
        <w:t xml:space="preserve"> peräisin olevien </w:t>
      </w:r>
      <w:r>
        <w:rPr>
          <w:color w:val="191970"/>
        </w:rPr>
        <w:t xml:space="preserve">vierasperäisten lajien </w:t>
      </w:r>
      <w:r>
        <w:t xml:space="preserve">tahattomasta kulkeutumisesta.</w:t>
      </w:r>
    </w:p>
    <w:p>
      <w:r>
        <w:rPr>
          <w:b/>
        </w:rPr>
        <w:t xml:space="preserve">Kysymys 0</w:t>
      </w:r>
    </w:p>
    <w:p>
      <w:r>
        <w:t xml:space="preserve">Milloin ympäristöpöytäkirja tuli voimaan?</w:t>
      </w:r>
    </w:p>
    <w:p>
      <w:r>
        <w:rPr>
          <w:b/>
        </w:rPr>
        <w:t xml:space="preserve">Kysymys 1</w:t>
      </w:r>
    </w:p>
    <w:p>
      <w:r>
        <w:t xml:space="preserve">Mikä on pöytäkirjan pääasia?</w:t>
      </w:r>
    </w:p>
    <w:p>
      <w:r>
        <w:rPr>
          <w:b/>
        </w:rPr>
        <w:t xml:space="preserve">Kysymys 2</w:t>
      </w:r>
    </w:p>
    <w:p>
      <w:r>
        <w:t xml:space="preserve">Mitä pidetään suurena riskinä Etelämantereelle?</w:t>
      </w:r>
    </w:p>
    <w:p>
      <w:r>
        <w:rPr>
          <w:b/>
        </w:rPr>
        <w:t xml:space="preserve">Kysymys 3</w:t>
      </w:r>
    </w:p>
    <w:p>
      <w:r>
        <w:t xml:space="preserve">Mikä ryhmä antaa neuvoja Etelämannersopimuksen neuvoa-antavalle kokoukselle?</w:t>
      </w:r>
    </w:p>
    <w:p>
      <w:r>
        <w:rPr>
          <w:b/>
        </w:rPr>
        <w:t xml:space="preserve">Kysymys 4</w:t>
      </w:r>
    </w:p>
    <w:p>
      <w:r>
        <w:t xml:space="preserve">Mitä ympäristöpöytäkirjan tavoitteena on hallita suojelun lisäksi?</w:t>
      </w:r>
    </w:p>
    <w:p>
      <w:r>
        <w:rPr>
          <w:b/>
        </w:rPr>
        <w:t xml:space="preserve">Kysymys 5</w:t>
      </w:r>
    </w:p>
    <w:p>
      <w:r>
        <w:t xml:space="preserve">Mikä on Etelämanner-sopimukseen liittyvä ympäristönsuojelupöytäkirja?</w:t>
      </w:r>
    </w:p>
    <w:p>
      <w:r>
        <w:rPr>
          <w:b/>
        </w:rPr>
        <w:t xml:space="preserve">Kysymys 6</w:t>
      </w:r>
    </w:p>
    <w:p>
      <w:r>
        <w:t xml:space="preserve">Mikä tuli voimaan vuonna 1988?</w:t>
      </w:r>
    </w:p>
    <w:p>
      <w:r>
        <w:rPr>
          <w:b/>
        </w:rPr>
        <w:t xml:space="preserve">Kysymys 7</w:t>
      </w:r>
    </w:p>
    <w:p>
      <w:r>
        <w:t xml:space="preserve">Mikä on Etelämanner-sopimuksen ympäristönsuojelupöytäkirja?</w:t>
      </w:r>
    </w:p>
    <w:p>
      <w:r>
        <w:rPr>
          <w:b/>
        </w:rPr>
        <w:t xml:space="preserve">Kysymys 8</w:t>
      </w:r>
    </w:p>
    <w:p>
      <w:r>
        <w:t xml:space="preserve">Mistä syntyperäisistä lajeista ollaan eniten huolissaan?</w:t>
      </w:r>
    </w:p>
    <w:p>
      <w:r>
        <w:rPr>
          <w:b/>
        </w:rPr>
        <w:t xml:space="preserve">Tekstin numero 31</w:t>
      </w:r>
    </w:p>
    <w:p>
      <w:r>
        <w:t xml:space="preserve">Vaikka </w:t>
      </w:r>
      <w:r>
        <w:rPr>
          <w:color w:val="A9A9A9"/>
        </w:rPr>
        <w:t xml:space="preserve">hiiltä, hiilivetyjä, rautamalmia, platinaa, kuparia, kromia, nikkeliä, kultaa ja muita mineraaleja </w:t>
      </w:r>
      <w:r>
        <w:t xml:space="preserve">on löydetty, niitä ei ole ollut tarpeeksi suuria määriä hyödynnettäväksi. Myös Etelämannersopimuksen ympäristönsuojelupöytäkirja vuodelta 1991 rajoittaa </w:t>
      </w:r>
      <w:r>
        <w:rPr>
          <w:color w:val="DCDCDC"/>
        </w:rPr>
        <w:t xml:space="preserve">kamppailua </w:t>
      </w:r>
      <w:r>
        <w:rPr>
          <w:color w:val="2F4F4F"/>
        </w:rPr>
        <w:t xml:space="preserve">luonnonvaroista</w:t>
      </w:r>
      <w:r>
        <w:t xml:space="preserve">. </w:t>
      </w:r>
      <w:r>
        <w:t xml:space="preserve">Vuonna </w:t>
      </w:r>
      <w:r>
        <w:rPr>
          <w:color w:val="556B2F"/>
        </w:rPr>
        <w:t xml:space="preserve">1998</w:t>
      </w:r>
      <w:r>
        <w:t xml:space="preserve">, </w:t>
      </w:r>
      <w:r>
        <w:rPr>
          <w:color w:val="6B8E23"/>
        </w:rPr>
        <w:t xml:space="preserve">päästiin kompromissisopimukseen, jonka mukaan kaivostoiminta kielletään toistaiseksi ja sitä tarkastellaan uudelleen vuonna </w:t>
      </w:r>
      <w:r>
        <w:rPr>
          <w:color w:val="A0522D"/>
        </w:rPr>
        <w:t xml:space="preserve">2048</w:t>
      </w:r>
      <w:r>
        <w:rPr>
          <w:color w:val="6B8E23"/>
        </w:rPr>
        <w:t xml:space="preserve">, mikä rajoittaa edelleen taloudellista kehitystä ja hyödyntämistä</w:t>
      </w:r>
      <w:r>
        <w:t xml:space="preserve">. </w:t>
      </w:r>
      <w:r>
        <w:t xml:space="preserve">Tärkein taloudellinen toiminta on </w:t>
      </w:r>
      <w:r>
        <w:rPr>
          <w:color w:val="228B22"/>
        </w:rPr>
        <w:t xml:space="preserve">kalojen </w:t>
      </w:r>
      <w:r>
        <w:t xml:space="preserve">pyynti ja </w:t>
      </w:r>
      <w:r>
        <w:rPr>
          <w:color w:val="228B22"/>
        </w:rPr>
        <w:t xml:space="preserve">offshore-kauppa</w:t>
      </w:r>
      <w:r>
        <w:t xml:space="preserve">. </w:t>
      </w:r>
      <w:r>
        <w:t xml:space="preserve">Etelämantereen kalastuksessa vuosina 2000-2001 purettiin </w:t>
      </w:r>
      <w:r>
        <w:rPr>
          <w:color w:val="8B0000"/>
        </w:rPr>
        <w:t xml:space="preserve">tonneittain</w:t>
      </w:r>
      <w:r>
        <w:rPr>
          <w:color w:val="191970"/>
        </w:rPr>
        <w:t xml:space="preserve">112,934</w:t>
      </w:r>
      <w:r>
        <w:t xml:space="preserve"> saaliita</w:t>
      </w:r>
      <w:r>
        <w:t xml:space="preserve">.</w:t>
      </w:r>
    </w:p>
    <w:p>
      <w:r>
        <w:rPr>
          <w:b/>
        </w:rPr>
        <w:t xml:space="preserve">Kysymys 0</w:t>
      </w:r>
    </w:p>
    <w:p>
      <w:r>
        <w:t xml:space="preserve">Mitä ympäristönsuojelupöytäkirjalla pyritään sääntelemään?</w:t>
      </w:r>
    </w:p>
    <w:p>
      <w:r>
        <w:rPr>
          <w:b/>
        </w:rPr>
        <w:t xml:space="preserve">Kysymys 1</w:t>
      </w:r>
    </w:p>
    <w:p>
      <w:r>
        <w:t xml:space="preserve">Minä vuonna tehtiin sopimus kaivostoiminnan kieltämisestä Etelämantereella?</w:t>
      </w:r>
    </w:p>
    <w:p>
      <w:r>
        <w:rPr>
          <w:b/>
        </w:rPr>
        <w:t xml:space="preserve">Kysymys 2</w:t>
      </w:r>
    </w:p>
    <w:p>
      <w:r>
        <w:t xml:space="preserve">Milloin kaivoskieltoa tarkastellaan uudelleen?</w:t>
      </w:r>
    </w:p>
    <w:p>
      <w:r>
        <w:rPr>
          <w:b/>
        </w:rPr>
        <w:t xml:space="preserve">Kysymys 3</w:t>
      </w:r>
    </w:p>
    <w:p>
      <w:r>
        <w:t xml:space="preserve">Mikä on tärkein taloudellinen toiminta Etelämantereen lähellä?</w:t>
      </w:r>
    </w:p>
    <w:p>
      <w:r>
        <w:rPr>
          <w:b/>
        </w:rPr>
        <w:t xml:space="preserve">Kysymys 4</w:t>
      </w:r>
    </w:p>
    <w:p>
      <w:r>
        <w:t xml:space="preserve">Kuinka monta tonnia kalaa ilmoitettiin pyydetyksi vuosina 2000-2001?</w:t>
      </w:r>
    </w:p>
    <w:p>
      <w:r>
        <w:rPr>
          <w:b/>
        </w:rPr>
        <w:t xml:space="preserve">Kysymys 5</w:t>
      </w:r>
    </w:p>
    <w:p>
      <w:r>
        <w:t xml:space="preserve">Mitä mineraaleja on löydetty tarpeeksi suuria määriä hyödynnettäväksi?</w:t>
      </w:r>
    </w:p>
    <w:p>
      <w:r>
        <w:rPr>
          <w:b/>
        </w:rPr>
        <w:t xml:space="preserve">Kysymys 6</w:t>
      </w:r>
    </w:p>
    <w:p>
      <w:r>
        <w:t xml:space="preserve">Mitä Etelämanner-sopimukseen vuonna 1919 liitetyllä ympäristönsuojelupöytäkirjalla rajoitetaan?</w:t>
      </w:r>
    </w:p>
    <w:p>
      <w:r>
        <w:rPr>
          <w:b/>
        </w:rPr>
        <w:t xml:space="preserve">Kysymys 7</w:t>
      </w:r>
    </w:p>
    <w:p>
      <w:r>
        <w:t xml:space="preserve">Mitä saavutettiin vuonna 1989?</w:t>
      </w:r>
    </w:p>
    <w:p>
      <w:r>
        <w:rPr>
          <w:b/>
        </w:rPr>
        <w:t xml:space="preserve">Kysymys 8</w:t>
      </w:r>
    </w:p>
    <w:p>
      <w:r>
        <w:t xml:space="preserve">Kuinka monta tonnia Etelämantereen kalastus ilmoitti vuonna 2000?</w:t>
      </w:r>
    </w:p>
    <w:p>
      <w:r>
        <w:rPr>
          <w:b/>
        </w:rPr>
        <w:t xml:space="preserve">Tekstin numero 32</w:t>
      </w:r>
    </w:p>
    <w:p>
      <w:r>
        <w:t xml:space="preserve">Tämä laaja meteoriittikokoelma mahdollistaa </w:t>
      </w:r>
      <w:r>
        <w:rPr>
          <w:color w:val="A9A9A9"/>
        </w:rPr>
        <w:t xml:space="preserve">paremman käsityksen </w:t>
      </w:r>
      <w:r>
        <w:t xml:space="preserve">meteoriittityyppien runsaudesta aurinkokunnassa ja siitä, miten meteoriitit liittyvät asteroideihin ja komeettoihin. </w:t>
      </w:r>
      <w:r>
        <w:rPr>
          <w:color w:val="DCDCDC"/>
        </w:rPr>
        <w:t xml:space="preserve">Uusia </w:t>
      </w:r>
      <w:r>
        <w:rPr>
          <w:color w:val="2F4F4F"/>
        </w:rPr>
        <w:t xml:space="preserve">meteoriittityyppejä </w:t>
      </w:r>
      <w:r>
        <w:t xml:space="preserve">ja harvinaisia meteoriitteja on löydetty. Näiden joukossa on myös </w:t>
      </w:r>
      <w:r>
        <w:rPr>
          <w:color w:val="556B2F"/>
        </w:rPr>
        <w:t xml:space="preserve">Kuusta </w:t>
      </w:r>
      <w:r>
        <w:t xml:space="preserve">ja todennäköisesti Marsista törmäysten </w:t>
      </w:r>
      <w:r>
        <w:t xml:space="preserve">räjäyttämiä kappaleita. </w:t>
      </w:r>
      <w:r>
        <w:t xml:space="preserve">Nämä kappaleet, erityisesti </w:t>
      </w:r>
      <w:r>
        <w:rPr>
          <w:color w:val="6B8E23"/>
        </w:rPr>
        <w:t xml:space="preserve">ANSMETin</w:t>
      </w:r>
      <w:r>
        <w:t xml:space="preserve"> löytämä ALH84001</w:t>
      </w:r>
      <w:r>
        <w:t xml:space="preserve">, ovat kiistan keskipisteessä, joka koskee </w:t>
      </w:r>
      <w:r>
        <w:rPr>
          <w:color w:val="A0522D"/>
        </w:rPr>
        <w:t xml:space="preserve">mahdollisia todisteita mikrobielämästä </w:t>
      </w:r>
      <w:r>
        <w:rPr>
          <w:color w:val="228B22"/>
        </w:rPr>
        <w:t xml:space="preserve">Marsissa</w:t>
      </w:r>
      <w:r>
        <w:rPr>
          <w:color w:val="A0522D"/>
        </w:rPr>
        <w:t xml:space="preserve">. </w:t>
      </w:r>
      <w:r>
        <w:t xml:space="preserve">Koska avaruudessa olevat meteoriitit absorboivat ja tallentavat </w:t>
      </w:r>
      <w:r>
        <w:rPr>
          <w:color w:val="191970"/>
        </w:rPr>
        <w:t xml:space="preserve">kosmista säteilyä</w:t>
      </w:r>
      <w:r>
        <w:t xml:space="preserve">, aika, joka on kulunut meteoriitin törmäyksestä Maahan, voidaan määrittää laboratoriotutkimusten avulla. Meteoriitin putoamisesta kulunut aika eli maanpäällinen oleskeluikä on lisätietoa, josta voi olla hyötyä Etelämantereen jääpeitteiden ympäristötutkimuksissa.</w:t>
      </w:r>
    </w:p>
    <w:p>
      <w:r>
        <w:rPr>
          <w:b/>
        </w:rPr>
        <w:t xml:space="preserve">Kysymys 0</w:t>
      </w:r>
    </w:p>
    <w:p>
      <w:r>
        <w:t xml:space="preserve">Miten Etelämantereelta löydetyt meteoriitit lisäävät tietoa aurinkokunnasta?</w:t>
      </w:r>
    </w:p>
    <w:p>
      <w:r>
        <w:rPr>
          <w:b/>
        </w:rPr>
        <w:t xml:space="preserve">Kysymys 1</w:t>
      </w:r>
    </w:p>
    <w:p>
      <w:r>
        <w:t xml:space="preserve">Mitä muita meteoriitteja Etelämantereelta on löydetty harvinaisten meteoriittityyppien lisäksi?</w:t>
      </w:r>
    </w:p>
    <w:p>
      <w:r>
        <w:rPr>
          <w:b/>
        </w:rPr>
        <w:t xml:space="preserve">Kysymys 2</w:t>
      </w:r>
    </w:p>
    <w:p>
      <w:r>
        <w:t xml:space="preserve">Mistä päin aurinkokuntaa meteoriitit ovat voineet tulla?</w:t>
      </w:r>
    </w:p>
    <w:p>
      <w:r>
        <w:rPr>
          <w:b/>
        </w:rPr>
        <w:t xml:space="preserve">Kysymys 3</w:t>
      </w:r>
    </w:p>
    <w:p>
      <w:r>
        <w:t xml:space="preserve">Mistä läheisestä planeetasta Etelämantereen meteoriitit voisivat sisältää tietoja?</w:t>
      </w:r>
    </w:p>
    <w:p>
      <w:r>
        <w:rPr>
          <w:b/>
        </w:rPr>
        <w:t xml:space="preserve">Kysymys 4</w:t>
      </w:r>
    </w:p>
    <w:p>
      <w:r>
        <w:t xml:space="preserve">Mitä meteoriitit imevät itseensä, minkä perusteella voidaan päätellä, kuinka vanha meteoriitti on?</w:t>
      </w:r>
    </w:p>
    <w:p>
      <w:r>
        <w:rPr>
          <w:b/>
        </w:rPr>
        <w:t xml:space="preserve">Kysymys 5</w:t>
      </w:r>
    </w:p>
    <w:p>
      <w:r>
        <w:t xml:space="preserve">Mikä on AHL84010?</w:t>
      </w:r>
    </w:p>
    <w:p>
      <w:r>
        <w:rPr>
          <w:b/>
        </w:rPr>
        <w:t xml:space="preserve">Kysymys 6</w:t>
      </w:r>
    </w:p>
    <w:p>
      <w:r>
        <w:t xml:space="preserve">Kuka löysi AHL84010-meteoriitin? </w:t>
      </w:r>
    </w:p>
    <w:p>
      <w:r>
        <w:rPr>
          <w:b/>
        </w:rPr>
        <w:t xml:space="preserve">Kysymys 7</w:t>
      </w:r>
    </w:p>
    <w:p>
      <w:r>
        <w:t xml:space="preserve">Mitä kiistoja AHL84010:een liittyy?</w:t>
      </w:r>
    </w:p>
    <w:p>
      <w:r>
        <w:rPr>
          <w:b/>
        </w:rPr>
        <w:t xml:space="preserve">Tekstin numero 33</w:t>
      </w:r>
    </w:p>
    <w:p>
      <w:r>
        <w:rPr>
          <w:color w:val="A9A9A9"/>
        </w:rPr>
        <w:t xml:space="preserve">2002</w:t>
      </w:r>
      <w:r>
        <w:t xml:space="preserve">Etelämantereen niemimaan Larsen-B-jäähylly </w:t>
      </w:r>
      <w:r>
        <w:rPr>
          <w:color w:val="DCDCDC"/>
        </w:rPr>
        <w:t xml:space="preserve">romahti</w:t>
      </w:r>
      <w:r>
        <w:t xml:space="preserve">. </w:t>
      </w:r>
      <w:r>
        <w:rPr>
          <w:color w:val="2F4F4F"/>
        </w:rPr>
        <w:t xml:space="preserve">Helmikuun 28. päivän ja maaliskuun 8. päivän 2008 välisenä aikana </w:t>
      </w:r>
      <w:r>
        <w:t xml:space="preserve">niemimaan lounaisosassa sijaitsevan </w:t>
      </w:r>
      <w:r>
        <w:rPr>
          <w:color w:val="6B8E23"/>
        </w:rPr>
        <w:t xml:space="preserve">Wilkinsin jäähyllystä </w:t>
      </w:r>
      <w:r>
        <w:t xml:space="preserve">romahti </w:t>
      </w:r>
      <w:r>
        <w:t xml:space="preserve">noin 570 neliökilometriä </w:t>
      </w:r>
      <w:r>
        <w:rPr>
          <w:color w:val="556B2F"/>
        </w:rPr>
        <w:t xml:space="preserve">jäätä</w:t>
      </w:r>
      <w:r>
        <w:t xml:space="preserve">, jolloin loput 15 000 neliökilometriä jäähyllystä olivat vaarassa. Jäätä pidätteli noin 6 kilometrin levyinen jäälanka ennen sen romahtamista 5. huhtikuuta 2009. NASA:n mukaan Antarktiksen pinnan laajin sulaminen viimeisten 30 vuoden aikana tapahtui vuonna </w:t>
      </w:r>
      <w:r>
        <w:rPr>
          <w:color w:val="A0522D"/>
        </w:rPr>
        <w:t xml:space="preserve">2005</w:t>
      </w:r>
      <w:r>
        <w:t xml:space="preserve">, jolloin </w:t>
      </w:r>
      <w:r>
        <w:rPr>
          <w:color w:val="228B22"/>
        </w:rPr>
        <w:t xml:space="preserve">Kalifornian </w:t>
      </w:r>
      <w:r>
        <w:t xml:space="preserve">kokoinen jääalue </w:t>
      </w:r>
      <w:r>
        <w:t xml:space="preserve">suli hetkeksi ja jäätyi uudelleen; tämä saattoi johtua lämpötilan noususta jopa </w:t>
      </w:r>
      <w:r>
        <w:rPr>
          <w:color w:val="191970"/>
        </w:rPr>
        <w:t xml:space="preserve">5 °C:een</w:t>
      </w:r>
      <w:r>
        <w:t xml:space="preserve">.</w:t>
      </w:r>
    </w:p>
    <w:p>
      <w:r>
        <w:rPr>
          <w:b/>
        </w:rPr>
        <w:t xml:space="preserve">Kysymys 0</w:t>
      </w:r>
    </w:p>
    <w:p>
      <w:r>
        <w:t xml:space="preserve">Milloin Larsen-B-jäähylly romahti?</w:t>
      </w:r>
    </w:p>
    <w:p>
      <w:r>
        <w:rPr>
          <w:b/>
        </w:rPr>
        <w:t xml:space="preserve">Kysymys 1</w:t>
      </w:r>
    </w:p>
    <w:p>
      <w:r>
        <w:t xml:space="preserve">Mikä Etelämantereen jäähylly romahti vuonna 2008?</w:t>
      </w:r>
    </w:p>
    <w:p>
      <w:r>
        <w:rPr>
          <w:b/>
        </w:rPr>
        <w:t xml:space="preserve">Kysymys 2</w:t>
      </w:r>
    </w:p>
    <w:p>
      <w:r>
        <w:t xml:space="preserve">Milloin jään sulaminen oli laajimmillaan?</w:t>
      </w:r>
    </w:p>
    <w:p>
      <w:r>
        <w:rPr>
          <w:b/>
        </w:rPr>
        <w:t xml:space="preserve">Kysymys 3</w:t>
      </w:r>
    </w:p>
    <w:p>
      <w:r>
        <w:t xml:space="preserve">Kuinka suuri oli jääpala, joka suli ja jäätyi uudelleen?</w:t>
      </w:r>
    </w:p>
    <w:p>
      <w:r>
        <w:rPr>
          <w:b/>
        </w:rPr>
        <w:t xml:space="preserve">Kysymys 4</w:t>
      </w:r>
    </w:p>
    <w:p>
      <w:r>
        <w:t xml:space="preserve">Kuinka korkealle lämpötilat ovat voineet nousta sulamisen aiheuttamiseksi?</w:t>
      </w:r>
    </w:p>
    <w:p>
      <w:r>
        <w:rPr>
          <w:b/>
        </w:rPr>
        <w:t xml:space="preserve">Kysymys 5</w:t>
      </w:r>
    </w:p>
    <w:p>
      <w:r>
        <w:t xml:space="preserve">Mitä B-larsenin jäähyllylle tapahtui vuonna 2002?</w:t>
      </w:r>
    </w:p>
    <w:p>
      <w:r>
        <w:rPr>
          <w:b/>
        </w:rPr>
        <w:t xml:space="preserve">Kysymys 6</w:t>
      </w:r>
    </w:p>
    <w:p>
      <w:r>
        <w:t xml:space="preserve">Milloin 570 neliömetriä Wilkinsin jäähyllyn jäätä romahti?</w:t>
      </w:r>
    </w:p>
    <w:p>
      <w:r>
        <w:rPr>
          <w:b/>
        </w:rPr>
        <w:t xml:space="preserve">Kysymys 7</w:t>
      </w:r>
    </w:p>
    <w:p>
      <w:r>
        <w:t xml:space="preserve">Mihin jäi 15 000 neliömetriä jäätä?</w:t>
      </w:r>
    </w:p>
    <w:p>
      <w:r>
        <w:rPr>
          <w:b/>
        </w:rPr>
        <w:t xml:space="preserve">Kysymys 8</w:t>
      </w:r>
    </w:p>
    <w:p>
      <w:r>
        <w:t xml:space="preserve">Mikä jää romahti 9. huhtikuuta 2005?</w:t>
      </w:r>
    </w:p>
    <w:p>
      <w:r>
        <w:rPr>
          <w:b/>
        </w:rPr>
        <w:t xml:space="preserve">Tekstin numero 34</w:t>
      </w:r>
    </w:p>
    <w:p>
      <w:r>
        <w:rPr>
          <w:color w:val="A9A9A9"/>
        </w:rPr>
        <w:t xml:space="preserve">Etelämantereella </w:t>
      </w:r>
      <w:r>
        <w:t xml:space="preserve">ei ole alkuperäisväestöä, eikä ole todisteita siitä, että ihmiset olisivat nähneet sitä ennen </w:t>
      </w:r>
      <w:r>
        <w:rPr>
          <w:color w:val="DCDCDC"/>
        </w:rPr>
        <w:t xml:space="preserve">1800-lukua</w:t>
      </w:r>
      <w:r>
        <w:t xml:space="preserve">. </w:t>
      </w:r>
      <w:r>
        <w:t xml:space="preserve">Uskoa </w:t>
      </w:r>
      <w:r>
        <w:rPr>
          <w:color w:val="2F4F4F"/>
        </w:rPr>
        <w:t xml:space="preserve">Terra Australiksen </w:t>
      </w:r>
      <w:r>
        <w:t xml:space="preserve">olemassaoloon </w:t>
      </w:r>
      <w:r>
        <w:rPr>
          <w:color w:val="2F4F4F"/>
        </w:rPr>
        <w:t xml:space="preserve">- </w:t>
      </w:r>
      <w:r>
        <w:rPr>
          <w:color w:val="556B2F"/>
        </w:rPr>
        <w:t xml:space="preserve">valtavan mantereen </w:t>
      </w:r>
      <w:r>
        <w:t xml:space="preserve">olemassaoloon </w:t>
      </w:r>
      <w:r>
        <w:rPr>
          <w:color w:val="556B2F"/>
        </w:rPr>
        <w:t xml:space="preserve">maapallon eteläosassa, joka "</w:t>
      </w:r>
      <w:r>
        <w:rPr>
          <w:color w:val="6B8E23"/>
        </w:rPr>
        <w:t xml:space="preserve">tasapainottaa</w:t>
      </w:r>
      <w:r>
        <w:rPr>
          <w:color w:val="556B2F"/>
        </w:rPr>
        <w:t xml:space="preserve">" Euroopan, Aasian ja Pohjois-Afrikan pohjoisia maita - on kuitenkin </w:t>
      </w:r>
      <w:r>
        <w:t xml:space="preserve">ollut jo </w:t>
      </w:r>
      <w:r>
        <w:rPr>
          <w:color w:val="A0522D"/>
        </w:rPr>
        <w:t xml:space="preserve">Ptolemaioksen </w:t>
      </w:r>
      <w:r>
        <w:t xml:space="preserve">(1. vuosisata jKr.) </w:t>
      </w:r>
      <w:r>
        <w:t xml:space="preserve">ajoista lähtien, kun </w:t>
      </w:r>
      <w:r>
        <w:t xml:space="preserve">hän ehdotti ajatusta </w:t>
      </w:r>
      <w:r>
        <w:t xml:space="preserve">maailman kaikkien tunnettujen maamassojen </w:t>
      </w:r>
      <w:r>
        <w:rPr>
          <w:color w:val="228B22"/>
        </w:rPr>
        <w:t xml:space="preserve">symmetrian</w:t>
      </w:r>
      <w:r>
        <w:t xml:space="preserve"> säilyttämiseksi. </w:t>
      </w:r>
      <w:r>
        <w:t xml:space="preserve">Vielä 1600-luvun lopulla, sen jälkeen kun tutkimusmatkailijat olivat havainneet</w:t>
      </w:r>
      <w:r>
        <w:rPr>
          <w:color w:val="191970"/>
        </w:rPr>
        <w:t xml:space="preserve">, että Etelä-Amerikka ja Australia eivät kuuluneet tarunhohtoiseen "</w:t>
      </w:r>
      <w:r>
        <w:rPr>
          <w:color w:val="8B0000"/>
        </w:rPr>
        <w:t xml:space="preserve">Etelämantereeseen</w:t>
      </w:r>
      <w:r>
        <w:rPr>
          <w:color w:val="191970"/>
        </w:rPr>
        <w:t xml:space="preserve">"</w:t>
      </w:r>
      <w:r>
        <w:rPr>
          <w:color w:val="191970"/>
        </w:rPr>
        <w:t xml:space="preserve">, </w:t>
      </w:r>
      <w:r>
        <w:rPr>
          <w:color w:val="483D8B"/>
        </w:rPr>
        <w:t xml:space="preserve">maantieteilijät </w:t>
      </w:r>
      <w:r>
        <w:t xml:space="preserve">uskoivat mantereen olevan paljon </w:t>
      </w:r>
      <w:r>
        <w:t xml:space="preserve">todellista kokoa </w:t>
      </w:r>
      <w:r>
        <w:rPr>
          <w:color w:val="3CB371"/>
        </w:rPr>
        <w:t xml:space="preserve">suurempi</w:t>
      </w:r>
      <w:r>
        <w:t xml:space="preserve">.</w:t>
      </w:r>
    </w:p>
    <w:p>
      <w:r>
        <w:rPr>
          <w:b/>
        </w:rPr>
        <w:t xml:space="preserve">Kysymys 0</w:t>
      </w:r>
    </w:p>
    <w:p>
      <w:r>
        <w:t xml:space="preserve">Milloin ihmiset vierailivat ensimmäisen kerran Etelämantereella?</w:t>
      </w:r>
    </w:p>
    <w:p>
      <w:r>
        <w:rPr>
          <w:b/>
        </w:rPr>
        <w:t xml:space="preserve">Kysymys 1</w:t>
      </w:r>
    </w:p>
    <w:p>
      <w:r>
        <w:t xml:space="preserve">Mitä muinaiset ajattelijat olettivat Etelämantereen olevan?</w:t>
      </w:r>
    </w:p>
    <w:p>
      <w:r>
        <w:rPr>
          <w:b/>
        </w:rPr>
        <w:t xml:space="preserve">Kysymys 2</w:t>
      </w:r>
    </w:p>
    <w:p>
      <w:r>
        <w:t xml:space="preserve">Mitä Ptolemaios ehdotti eteläisen maamassan säilyttämiseksi? </w:t>
      </w:r>
    </w:p>
    <w:p>
      <w:r>
        <w:rPr>
          <w:b/>
        </w:rPr>
        <w:t xml:space="preserve">Kysymys 3</w:t>
      </w:r>
    </w:p>
    <w:p>
      <w:r>
        <w:t xml:space="preserve">Mihin varhaiset tutkimusmatkailijat uskoivat Australian ja Etelä-Amerikan kuuluvan?</w:t>
      </w:r>
    </w:p>
    <w:p>
      <w:r>
        <w:rPr>
          <w:b/>
        </w:rPr>
        <w:t xml:space="preserve">Kysymys 4</w:t>
      </w:r>
    </w:p>
    <w:p>
      <w:r>
        <w:t xml:space="preserve">Varhaiset maantieteilijät ajattelivat, että Etelämanner oli minkä kokoinen?</w:t>
      </w:r>
    </w:p>
    <w:p>
      <w:r>
        <w:rPr>
          <w:b/>
        </w:rPr>
        <w:t xml:space="preserve">Kysymys 5</w:t>
      </w:r>
    </w:p>
    <w:p>
      <w:r>
        <w:t xml:space="preserve">Milloin ihmiset ovat viimeksi nähneet Etelämantereen?</w:t>
      </w:r>
    </w:p>
    <w:p>
      <w:r>
        <w:rPr>
          <w:b/>
        </w:rPr>
        <w:t xml:space="preserve">Kysymys 6</w:t>
      </w:r>
    </w:p>
    <w:p>
      <w:r>
        <w:t xml:space="preserve">Mikä on valtava manner kaukana pohjoisessa?</w:t>
      </w:r>
    </w:p>
    <w:p>
      <w:r>
        <w:rPr>
          <w:b/>
        </w:rPr>
        <w:t xml:space="preserve">Kysymys 7</w:t>
      </w:r>
    </w:p>
    <w:p>
      <w:r>
        <w:t xml:space="preserve">Kuka ehdotti ajatusta Terrs Australisista 1. vuosisadalla eKr.?</w:t>
      </w:r>
    </w:p>
    <w:p>
      <w:r>
        <w:rPr>
          <w:b/>
        </w:rPr>
        <w:t xml:space="preserve">Kysymys 8</w:t>
      </w:r>
    </w:p>
    <w:p>
      <w:r>
        <w:t xml:space="preserve">Mikä löydettiin 1700-luvulla?</w:t>
      </w:r>
    </w:p>
    <w:p>
      <w:r>
        <w:rPr>
          <w:b/>
        </w:rPr>
        <w:t xml:space="preserve">Kysymys 9</w:t>
      </w:r>
    </w:p>
    <w:p>
      <w:r>
        <w:t xml:space="preserve">Kuka uskoi, että Etelämanner oli pienempi kuin sen todellinen koko?</w:t>
      </w:r>
    </w:p>
    <w:p>
      <w:r>
        <w:rPr>
          <w:b/>
        </w:rPr>
        <w:t xml:space="preserve">Kysymys 10</w:t>
      </w:r>
    </w:p>
    <w:p>
      <w:r>
        <w:t xml:space="preserve">Millä mantereella on 1800-luvulla saapunut alkuperäisväestö?</w:t>
      </w:r>
    </w:p>
    <w:p>
      <w:r>
        <w:rPr>
          <w:b/>
        </w:rPr>
        <w:t xml:space="preserve">Kysymys 11</w:t>
      </w:r>
    </w:p>
    <w:p>
      <w:r>
        <w:t xml:space="preserve">Mikä on Australis Terra?</w:t>
      </w:r>
    </w:p>
    <w:p>
      <w:r>
        <w:rPr>
          <w:b/>
        </w:rPr>
        <w:t xml:space="preserve">Kysymys 12</w:t>
      </w:r>
    </w:p>
    <w:p>
      <w:r>
        <w:t xml:space="preserve">Kuka ehdotti Australis Terraa?</w:t>
      </w:r>
    </w:p>
    <w:p>
      <w:r>
        <w:rPr>
          <w:b/>
        </w:rPr>
        <w:t xml:space="preserve">Tekstin numero 35</w:t>
      </w:r>
    </w:p>
    <w:p>
      <w:r>
        <w:t xml:space="preserve">Noin </w:t>
      </w:r>
      <w:r>
        <w:rPr>
          <w:color w:val="A9A9A9"/>
        </w:rPr>
        <w:t xml:space="preserve">98 prosenttia </w:t>
      </w:r>
      <w:r>
        <w:t xml:space="preserve">Etelämantereesta on </w:t>
      </w:r>
      <w:r>
        <w:rPr>
          <w:color w:val="2F4F4F"/>
        </w:rPr>
        <w:t xml:space="preserve">Etelämantereen </w:t>
      </w:r>
      <w:r>
        <w:rPr>
          <w:color w:val="556B2F"/>
        </w:rPr>
        <w:t xml:space="preserve">jääpeitteen </w:t>
      </w:r>
      <w:r>
        <w:t xml:space="preserve">peitossa</w:t>
      </w:r>
      <w:r>
        <w:t xml:space="preserve">, joka on keskimäärin vähintään </w:t>
      </w:r>
      <w:r>
        <w:rPr>
          <w:color w:val="6B8E23"/>
        </w:rPr>
        <w:t xml:space="preserve">1,6 kilometrin </w:t>
      </w:r>
      <w:r>
        <w:t xml:space="preserve">paksuinen </w:t>
      </w:r>
      <w:r>
        <w:t xml:space="preserve">jääpeite. </w:t>
      </w:r>
      <w:r>
        <w:t xml:space="preserve">Mantereella on noin </w:t>
      </w:r>
      <w:r>
        <w:rPr>
          <w:color w:val="A0522D"/>
        </w:rPr>
        <w:t xml:space="preserve">90 </w:t>
      </w:r>
      <w:r>
        <w:t xml:space="preserve">% </w:t>
      </w:r>
      <w:r>
        <w:rPr>
          <w:color w:val="228B22"/>
        </w:rPr>
        <w:t xml:space="preserve">maailman jäästä </w:t>
      </w:r>
      <w:r>
        <w:t xml:space="preserve">(ja siten noin </w:t>
      </w:r>
      <w:r>
        <w:rPr>
          <w:color w:val="191970"/>
        </w:rPr>
        <w:t xml:space="preserve">70 % </w:t>
      </w:r>
      <w:r>
        <w:t xml:space="preserve">maailman makeasta vedestä). Jos </w:t>
      </w:r>
      <w:r>
        <w:rPr>
          <w:color w:val="8B0000"/>
        </w:rPr>
        <w:t xml:space="preserve">kaikki tämä jää sulaisi</w:t>
      </w:r>
      <w:r>
        <w:t xml:space="preserve">, merenpinta nousisi noin 60 metriä. Suurimmassa osassa </w:t>
      </w:r>
      <w:r>
        <w:t xml:space="preserve">mantereen </w:t>
      </w:r>
      <w:r>
        <w:rPr>
          <w:color w:val="483D8B"/>
        </w:rPr>
        <w:t xml:space="preserve">sisäosaa </w:t>
      </w:r>
      <w:r>
        <w:t xml:space="preserve">sademäärä on hyvin vähäinen, jopa </w:t>
      </w:r>
      <w:r>
        <w:rPr>
          <w:color w:val="3CB371"/>
        </w:rPr>
        <w:t xml:space="preserve">20 mm </w:t>
      </w:r>
      <w:r>
        <w:t xml:space="preserve">vuodessa; muutamilla "sinisen jään" alueilla sademäärä on pienempi kuin sublimoitumisen aiheuttama massahäviö, joten paikallinen massatase on negatiivinen. Kuivissa laaksoissa sama ilmiö tapahtuu kallioperän päällä, mikä johtaa maiseman kuivumiseen.</w:t>
      </w:r>
    </w:p>
    <w:p>
      <w:r>
        <w:rPr>
          <w:b/>
        </w:rPr>
        <w:t xml:space="preserve">Kysymys 0</w:t>
      </w:r>
    </w:p>
    <w:p>
      <w:r>
        <w:t xml:space="preserve">Kuinka suuri osa Etelämantereesta on jään peitossa?</w:t>
      </w:r>
    </w:p>
    <w:p>
      <w:r>
        <w:rPr>
          <w:b/>
        </w:rPr>
        <w:t xml:space="preserve">Kysymys 1</w:t>
      </w:r>
    </w:p>
    <w:p>
      <w:r>
        <w:t xml:space="preserve">Kuinka paksu on Etelämannerta peittävä jää?</w:t>
      </w:r>
    </w:p>
    <w:p>
      <w:r>
        <w:rPr>
          <w:b/>
        </w:rPr>
        <w:t xml:space="preserve">Kysymys 2</w:t>
      </w:r>
    </w:p>
    <w:p>
      <w:r>
        <w:t xml:space="preserve">Kuinka paljon maapallon jäästä on Etelämantereella?</w:t>
      </w:r>
    </w:p>
    <w:p>
      <w:r>
        <w:rPr>
          <w:b/>
        </w:rPr>
        <w:t xml:space="preserve">Kysymys 3</w:t>
      </w:r>
    </w:p>
    <w:p>
      <w:r>
        <w:t xml:space="preserve">Kuinka suuri osa maapallon makeasta vedestä on Etelämantereella?</w:t>
      </w:r>
    </w:p>
    <w:p>
      <w:r>
        <w:rPr>
          <w:b/>
        </w:rPr>
        <w:t xml:space="preserve">Kysymys 4</w:t>
      </w:r>
    </w:p>
    <w:p>
      <w:r>
        <w:t xml:space="preserve">Mikä on sademäärä vuodessa Etelämantereen sisäosissa?</w:t>
      </w:r>
    </w:p>
    <w:p>
      <w:r>
        <w:rPr>
          <w:b/>
        </w:rPr>
        <w:t xml:space="preserve">Kysymys 5</w:t>
      </w:r>
    </w:p>
    <w:p>
      <w:r>
        <w:t xml:space="preserve">Mikä jääpeite peittää koko Etelämantereen?</w:t>
      </w:r>
    </w:p>
    <w:p>
      <w:r>
        <w:rPr>
          <w:b/>
        </w:rPr>
        <w:t xml:space="preserve">Kysymys 6</w:t>
      </w:r>
    </w:p>
    <w:p>
      <w:r>
        <w:t xml:space="preserve">Mikä jääpeite on keskimäärin vähintään1 kilometrin paksuinen?</w:t>
      </w:r>
    </w:p>
    <w:p>
      <w:r>
        <w:rPr>
          <w:b/>
        </w:rPr>
        <w:t xml:space="preserve">Kysymys 7</w:t>
      </w:r>
    </w:p>
    <w:p>
      <w:r>
        <w:t xml:space="preserve">Missä maanosassa on 90 prosenttia maailman makeasta vedestä?</w:t>
      </w:r>
    </w:p>
    <w:p>
      <w:r>
        <w:rPr>
          <w:b/>
        </w:rPr>
        <w:t xml:space="preserve">Kysymys 8</w:t>
      </w:r>
    </w:p>
    <w:p>
      <w:r>
        <w:t xml:space="preserve">Millä mantereella on 70 % maailman jäästä?</w:t>
      </w:r>
    </w:p>
    <w:p>
      <w:r>
        <w:rPr>
          <w:b/>
        </w:rPr>
        <w:t xml:space="preserve">Kysymys 9</w:t>
      </w:r>
    </w:p>
    <w:p>
      <w:r>
        <w:t xml:space="preserve">Missä Etelämantereella sademäärä on niinkin alhainen kuin 0,8 mm?</w:t>
      </w:r>
    </w:p>
    <w:p>
      <w:r>
        <w:rPr>
          <w:b/>
        </w:rPr>
        <w:t xml:space="preserve">Kysymys 10</w:t>
      </w:r>
    </w:p>
    <w:p>
      <w:r>
        <w:t xml:space="preserve">Mikä on keskimäärin 1,6 mailin paksuinen?</w:t>
      </w:r>
    </w:p>
    <w:p>
      <w:r>
        <w:rPr>
          <w:b/>
        </w:rPr>
        <w:t xml:space="preserve">Kysymys 11</w:t>
      </w:r>
    </w:p>
    <w:p>
      <w:r>
        <w:t xml:space="preserve">Mikä peittää 90 prosenttia Etelämantereesta?</w:t>
      </w:r>
    </w:p>
    <w:p>
      <w:r>
        <w:rPr>
          <w:b/>
        </w:rPr>
        <w:t xml:space="preserve">Kysymys 12</w:t>
      </w:r>
    </w:p>
    <w:p>
      <w:r>
        <w:t xml:space="preserve">Mitä Etelämantereella on 98 prosenttia maailman luonnonvaroista?</w:t>
      </w:r>
    </w:p>
    <w:p>
      <w:r>
        <w:rPr>
          <w:b/>
        </w:rPr>
        <w:t xml:space="preserve">Kysymys 13</w:t>
      </w:r>
    </w:p>
    <w:p>
      <w:r>
        <w:t xml:space="preserve">Kuinka suuri osa Etelämantereesta on makeaa vettä?</w:t>
      </w:r>
    </w:p>
    <w:p>
      <w:r>
        <w:rPr>
          <w:b/>
        </w:rPr>
        <w:t xml:space="preserve">Kysymys 14</w:t>
      </w:r>
    </w:p>
    <w:p>
      <w:r>
        <w:t xml:space="preserve">Miten merenpinta nousisi 200 metriä?</w:t>
      </w:r>
    </w:p>
    <w:p>
      <w:r>
        <w:rPr>
          <w:b/>
        </w:rPr>
        <w:t xml:space="preserve">Tekstin numero 36</w:t>
      </w:r>
    </w:p>
    <w:p>
      <w:r>
        <w:t xml:space="preserve">Noin 400 metrin syvyyteen vesipinnan yläpuolelle porattujen </w:t>
      </w:r>
      <w:r>
        <w:rPr>
          <w:color w:val="A9A9A9"/>
        </w:rPr>
        <w:t xml:space="preserve">jäänäytteiden perusteella </w:t>
      </w:r>
      <w:r>
        <w:t xml:space="preserve">on olemassa viitteitä </w:t>
      </w:r>
      <w:r>
        <w:t xml:space="preserve">siitä, että </w:t>
      </w:r>
      <w:r>
        <w:rPr>
          <w:color w:val="2F4F4F"/>
        </w:rPr>
        <w:t xml:space="preserve">Vostok-järven </w:t>
      </w:r>
      <w:r>
        <w:t xml:space="preserve">vedessä saattaa olla </w:t>
      </w:r>
      <w:r>
        <w:rPr>
          <w:color w:val="556B2F"/>
        </w:rPr>
        <w:t xml:space="preserve">mikrobielämää</w:t>
      </w:r>
      <w:r>
        <w:t xml:space="preserve">. </w:t>
      </w:r>
      <w:r>
        <w:t xml:space="preserve">Järven jäätynyt pinta muistuttaa </w:t>
      </w:r>
      <w:r>
        <w:rPr>
          <w:color w:val="6B8E23"/>
        </w:rPr>
        <w:t xml:space="preserve">Jupiterin </w:t>
      </w:r>
      <w:r>
        <w:rPr>
          <w:color w:val="A0522D"/>
        </w:rPr>
        <w:t xml:space="preserve">kuuta </w:t>
      </w:r>
      <w:r>
        <w:rPr>
          <w:color w:val="191970"/>
        </w:rPr>
        <w:t xml:space="preserve">Europaa</w:t>
      </w:r>
      <w:r>
        <w:t xml:space="preserve">. Jos Vostok-järvestä löydetään elämää, se vahvistaisi väitteitä elämän mahdollisuudesta Europalla. </w:t>
      </w:r>
      <w:r>
        <w:rPr>
          <w:color w:val="483D8B"/>
        </w:rPr>
        <w:t xml:space="preserve">NASA:n ryhmä </w:t>
      </w:r>
      <w:r>
        <w:t xml:space="preserve">lähti </w:t>
      </w:r>
      <w:r>
        <w:rPr>
          <w:color w:val="8B0000"/>
        </w:rPr>
        <w:t xml:space="preserve">7. helmikuuta 2008 </w:t>
      </w:r>
      <w:r>
        <w:rPr>
          <w:color w:val="3CB371"/>
        </w:rPr>
        <w:t xml:space="preserve">Untersee-järvelle </w:t>
      </w:r>
      <w:r>
        <w:t xml:space="preserve">etsimään </w:t>
      </w:r>
      <w:r>
        <w:rPr>
          <w:color w:val="BC8F8F"/>
        </w:rPr>
        <w:t xml:space="preserve">äärimmäisen </w:t>
      </w:r>
      <w:r>
        <w:t xml:space="preserve">emäksisistä vesistä </w:t>
      </w:r>
      <w:r>
        <w:rPr>
          <w:color w:val="BC8F8F"/>
        </w:rPr>
        <w:t xml:space="preserve">äärimikrofileja.</w:t>
      </w:r>
      <w:r>
        <w:t xml:space="preserve"> Jos nämä sitkeät eliöt löytyisivät, ne voisivat entisestään vahvistaa väitettä maan ulkopuolisen elämän olemassaolosta äärimmäisen kylmissä, metaanipitoisissa ympäristöissä.</w:t>
      </w:r>
    </w:p>
    <w:p>
      <w:r>
        <w:rPr>
          <w:b/>
        </w:rPr>
        <w:t xml:space="preserve">Kysymys 0</w:t>
      </w:r>
    </w:p>
    <w:p>
      <w:r>
        <w:t xml:space="preserve">Minkä järven uskotaan sisältävän mikrobiologista elämää?</w:t>
      </w:r>
    </w:p>
    <w:p>
      <w:r>
        <w:rPr>
          <w:b/>
        </w:rPr>
        <w:t xml:space="preserve">Kysymys 1</w:t>
      </w:r>
    </w:p>
    <w:p>
      <w:r>
        <w:t xml:space="preserve">Mitä Vostok-järven jäätynyt pinta muistuttaa?</w:t>
      </w:r>
    </w:p>
    <w:p>
      <w:r>
        <w:rPr>
          <w:b/>
        </w:rPr>
        <w:t xml:space="preserve">Kysymys 2</w:t>
      </w:r>
    </w:p>
    <w:p>
      <w:r>
        <w:t xml:space="preserve">Mihin Europa liittyy?</w:t>
      </w:r>
    </w:p>
    <w:p>
      <w:r>
        <w:rPr>
          <w:b/>
        </w:rPr>
        <w:t xml:space="preserve">Kysymys 3</w:t>
      </w:r>
    </w:p>
    <w:p>
      <w:r>
        <w:t xml:space="preserve">Milloin NASA lähti tutkimusmatkalle Untersee-järvelle?</w:t>
      </w:r>
    </w:p>
    <w:p>
      <w:r>
        <w:rPr>
          <w:b/>
        </w:rPr>
        <w:t xml:space="preserve">Kysymys 4</w:t>
      </w:r>
    </w:p>
    <w:p>
      <w:r>
        <w:t xml:space="preserve">Mitä NASA etsi?</w:t>
      </w:r>
    </w:p>
    <w:p>
      <w:r>
        <w:rPr>
          <w:b/>
        </w:rPr>
        <w:t xml:space="preserve">Kysymys 5</w:t>
      </w:r>
    </w:p>
    <w:p>
      <w:r>
        <w:t xml:space="preserve">Mikä järvi Euroopassa voi sisältää mikrobielämää?</w:t>
      </w:r>
    </w:p>
    <w:p>
      <w:r>
        <w:rPr>
          <w:b/>
        </w:rPr>
        <w:t xml:space="preserve">Kysymys 6</w:t>
      </w:r>
    </w:p>
    <w:p>
      <w:r>
        <w:t xml:space="preserve">Millä planeetalla voisi olla elämää?</w:t>
      </w:r>
    </w:p>
    <w:p>
      <w:r>
        <w:rPr>
          <w:b/>
        </w:rPr>
        <w:t xml:space="preserve">Kysymys 7</w:t>
      </w:r>
    </w:p>
    <w:p>
      <w:r>
        <w:t xml:space="preserve">Millä järvellä on Jupiterin kaltainen jäätynyt pinta?</w:t>
      </w:r>
    </w:p>
    <w:p>
      <w:r>
        <w:rPr>
          <w:b/>
        </w:rPr>
        <w:t xml:space="preserve">Kysymys 8</w:t>
      </w:r>
    </w:p>
    <w:p>
      <w:r>
        <w:t xml:space="preserve">Kuka lähti Vostok-järvelle vuonna 2008?</w:t>
      </w:r>
    </w:p>
    <w:p>
      <w:r>
        <w:rPr>
          <w:b/>
        </w:rPr>
        <w:t xml:space="preserve">Kysymys 9</w:t>
      </w:r>
    </w:p>
    <w:p>
      <w:r>
        <w:t xml:space="preserve">Mitä NASA etsi Vostok-järvestä?</w:t>
      </w:r>
    </w:p>
    <w:p>
      <w:r>
        <w:rPr>
          <w:b/>
        </w:rPr>
        <w:t xml:space="preserve">Kysymys 10</w:t>
      </w:r>
    </w:p>
    <w:p>
      <w:r>
        <w:t xml:space="preserve">Mitä porattiin noin 400 jalkaan?</w:t>
      </w:r>
    </w:p>
    <w:p>
      <w:r>
        <w:rPr>
          <w:b/>
        </w:rPr>
        <w:t xml:space="preserve">Kysymys 11</w:t>
      </w:r>
    </w:p>
    <w:p>
      <w:r>
        <w:t xml:space="preserve">Mitä Vostokin järvi saattaa sisältää?</w:t>
      </w:r>
    </w:p>
    <w:p>
      <w:r>
        <w:rPr>
          <w:b/>
        </w:rPr>
        <w:t xml:space="preserve">Kysymys 12</w:t>
      </w:r>
    </w:p>
    <w:p>
      <w:r>
        <w:t xml:space="preserve">Minkä kanssa järven vedet ovat samankaltaisia?</w:t>
      </w:r>
    </w:p>
    <w:p>
      <w:r>
        <w:rPr>
          <w:b/>
        </w:rPr>
        <w:t xml:space="preserve">Kysymys 13</w:t>
      </w:r>
    </w:p>
    <w:p>
      <w:r>
        <w:t xml:space="preserve">Minne NASA:n ryhmä meni 8. helmikuuta 2007?</w:t>
      </w:r>
    </w:p>
    <w:p>
      <w:r>
        <w:rPr>
          <w:b/>
        </w:rPr>
        <w:t xml:space="preserve">Tekstin numero 37</w:t>
      </w:r>
    </w:p>
    <w:p>
      <w:r>
        <w:rPr>
          <w:color w:val="A9A9A9"/>
        </w:rPr>
        <w:t xml:space="preserve">Afrikka </w:t>
      </w:r>
      <w:r>
        <w:rPr>
          <w:color w:val="DCDCDC"/>
        </w:rPr>
        <w:t xml:space="preserve">erkaantui Etelämantereesta </w:t>
      </w:r>
      <w:r>
        <w:rPr>
          <w:color w:val="2F4F4F"/>
        </w:rPr>
        <w:t xml:space="preserve">jurakaudella</w:t>
      </w:r>
      <w:r>
        <w:t xml:space="preserve">, noin 160 ma, ja Intian niemimaa er</w:t>
      </w:r>
      <w:r>
        <w:rPr>
          <w:color w:val="DCDCDC"/>
        </w:rPr>
        <w:t xml:space="preserve">kaantui sen </w:t>
      </w:r>
      <w:r>
        <w:t xml:space="preserve">jälkeen liitukauden alussa (noin 125 ma). </w:t>
      </w:r>
      <w:r>
        <w:rPr>
          <w:color w:val="6B8E23"/>
        </w:rPr>
        <w:t xml:space="preserve">Liitukauden</w:t>
      </w:r>
      <w:r>
        <w:rPr>
          <w:color w:val="556B2F"/>
        </w:rPr>
        <w:t xml:space="preserve"> lopussa</w:t>
      </w:r>
      <w:r>
        <w:t xml:space="preserve">, noin 66 ma, Etelämantereella (joka oli tuolloin yhteydessä </w:t>
      </w:r>
      <w:r>
        <w:rPr>
          <w:color w:val="A0522D"/>
        </w:rPr>
        <w:t xml:space="preserve">Australiaan) </w:t>
      </w:r>
      <w:r>
        <w:t xml:space="preserve">vallitsi edelleen </w:t>
      </w:r>
      <w:r>
        <w:rPr>
          <w:color w:val="228B22"/>
        </w:rPr>
        <w:t xml:space="preserve">subtrooppinen </w:t>
      </w:r>
      <w:r>
        <w:t xml:space="preserve">ilmasto ja kasvisto, johon kuului myös pussieläinten eläimistö</w:t>
      </w:r>
      <w:r>
        <w:t xml:space="preserve">. </w:t>
      </w:r>
      <w:r>
        <w:rPr>
          <w:color w:val="8B0000"/>
        </w:rPr>
        <w:t xml:space="preserve">Eoseenikaudella</w:t>
      </w:r>
      <w:r>
        <w:t xml:space="preserve">, noin 40 ma, Australia-Uusi-Guinea erosi Etelämantereesta, jolloin </w:t>
      </w:r>
      <w:r>
        <w:rPr>
          <w:color w:val="483D8B"/>
        </w:rPr>
        <w:t xml:space="preserve">leveysvirtaukset </w:t>
      </w:r>
      <w:r>
        <w:t xml:space="preserve">pystyivät eristämään Etelämantereen Australiasta, ja ensimmäiset </w:t>
      </w:r>
      <w:r>
        <w:rPr>
          <w:color w:val="3CB371"/>
        </w:rPr>
        <w:t xml:space="preserve">jäät </w:t>
      </w:r>
      <w:r>
        <w:t xml:space="preserve">alkoivat syntyä</w:t>
      </w:r>
      <w:r>
        <w:t xml:space="preserve">. </w:t>
      </w:r>
      <w:r>
        <w:rPr>
          <w:color w:val="BC8F8F"/>
        </w:rPr>
        <w:t xml:space="preserve">Eoseeni-ligoseenin sukupuuttoon kuolemisen aikana </w:t>
      </w:r>
      <w:r>
        <w:t xml:space="preserve">noin 34 miljoonaa vuotta sitten </w:t>
      </w:r>
      <w:r>
        <w:rPr>
          <w:color w:val="663399"/>
        </w:rPr>
        <w:t xml:space="preserve">hiilidioksidipitoisuuden </w:t>
      </w:r>
      <w:r>
        <w:t xml:space="preserve">on todettu olleen noin 760 ppm, ja se oli laskenut aiemmista tuhansien ppm:n tasoista.</w:t>
      </w:r>
    </w:p>
    <w:p>
      <w:r>
        <w:rPr>
          <w:b/>
        </w:rPr>
        <w:t xml:space="preserve">Kysymys 0</w:t>
      </w:r>
    </w:p>
    <w:p>
      <w:r>
        <w:t xml:space="preserve">Mihin aikaan Afrikka nokitettiin Etelämantereesta?</w:t>
      </w:r>
    </w:p>
    <w:p>
      <w:r>
        <w:rPr>
          <w:b/>
        </w:rPr>
        <w:t xml:space="preserve">Kysymys 1</w:t>
      </w:r>
    </w:p>
    <w:p>
      <w:r>
        <w:t xml:space="preserve">Milloin Etelämanner oli vielä liitetty Australiaan?</w:t>
      </w:r>
    </w:p>
    <w:p>
      <w:r>
        <w:rPr>
          <w:b/>
        </w:rPr>
        <w:t xml:space="preserve">Kysymys 2</w:t>
      </w:r>
    </w:p>
    <w:p>
      <w:r>
        <w:t xml:space="preserve">Millainen ilmasto Etelämantereella oli liitukaudella?</w:t>
      </w:r>
    </w:p>
    <w:p>
      <w:r>
        <w:rPr>
          <w:b/>
        </w:rPr>
        <w:t xml:space="preserve">Kysymys 3</w:t>
      </w:r>
    </w:p>
    <w:p>
      <w:r>
        <w:t xml:space="preserve">Milloin Australia erosi Etelämantereesta?</w:t>
      </w:r>
    </w:p>
    <w:p>
      <w:r>
        <w:rPr>
          <w:b/>
        </w:rPr>
        <w:t xml:space="preserve">Kysymys 4</w:t>
      </w:r>
    </w:p>
    <w:p>
      <w:r>
        <w:t xml:space="preserve">Mitä alkoi ilmaantua Australian jaon jälkeen?</w:t>
      </w:r>
    </w:p>
    <w:p>
      <w:r>
        <w:rPr>
          <w:b/>
        </w:rPr>
        <w:t xml:space="preserve">Kysymys 5</w:t>
      </w:r>
    </w:p>
    <w:p>
      <w:r>
        <w:t xml:space="preserve">Mikä erottui Etelämantereesta liitukaudella?</w:t>
      </w:r>
    </w:p>
    <w:p>
      <w:r>
        <w:rPr>
          <w:b/>
        </w:rPr>
        <w:t xml:space="preserve">Kysymys 6</w:t>
      </w:r>
    </w:p>
    <w:p>
      <w:r>
        <w:t xml:space="preserve">Mihin Antactica liittyi jurakaudella?</w:t>
      </w:r>
    </w:p>
    <w:p>
      <w:r>
        <w:rPr>
          <w:b/>
        </w:rPr>
        <w:t xml:space="preserve">Kysymys 7</w:t>
      </w:r>
    </w:p>
    <w:p>
      <w:r>
        <w:t xml:space="preserve">Milloin Etelämantereella oli trooppinen ilmasto?</w:t>
      </w:r>
    </w:p>
    <w:p>
      <w:r>
        <w:rPr>
          <w:b/>
        </w:rPr>
        <w:t xml:space="preserve">Kysymys 8</w:t>
      </w:r>
    </w:p>
    <w:p>
      <w:r>
        <w:t xml:space="preserve">Mitkä virtaukset alkoivat eristää Australiaa vuonna 66 Ma</w:t>
      </w:r>
    </w:p>
    <w:p>
      <w:r>
        <w:rPr>
          <w:b/>
        </w:rPr>
        <w:t xml:space="preserve">Kysymys 9</w:t>
      </w:r>
    </w:p>
    <w:p>
      <w:r>
        <w:t xml:space="preserve">Mitä tapahtui noin 106 ma?</w:t>
      </w:r>
    </w:p>
    <w:p>
      <w:r>
        <w:rPr>
          <w:b/>
        </w:rPr>
        <w:t xml:space="preserve">Kysymys 10</w:t>
      </w:r>
    </w:p>
    <w:p>
      <w:r>
        <w:t xml:space="preserve">Milloin Uusi-Australian Guinea erosi Etelämantereesta? </w:t>
      </w:r>
    </w:p>
    <w:p>
      <w:r>
        <w:rPr>
          <w:b/>
        </w:rPr>
        <w:t xml:space="preserve">Kysymys 11</w:t>
      </w:r>
    </w:p>
    <w:p>
      <w:r>
        <w:t xml:space="preserve">Mitä tapahtui noin 43 miljoonaa vuotta sitten?</w:t>
      </w:r>
    </w:p>
    <w:p>
      <w:r>
        <w:rPr>
          <w:b/>
        </w:rPr>
        <w:t xml:space="preserve">Kysymys 12</w:t>
      </w:r>
    </w:p>
    <w:p>
      <w:r>
        <w:t xml:space="preserve">Minkä pitoisuuden todettiin olevan 670 ppm noin 34 miljoonaa vuotta sitten?</w:t>
      </w:r>
    </w:p>
    <w:p>
      <w:r>
        <w:rPr>
          <w:b/>
        </w:rPr>
        <w:t xml:space="preserve">Teksti numero 38</w:t>
      </w:r>
    </w:p>
    <w:p>
      <w:r>
        <w:rPr>
          <w:color w:val="A9A9A9"/>
        </w:rPr>
        <w:t xml:space="preserve">Etelämanner </w:t>
      </w:r>
      <w:r>
        <w:t xml:space="preserve">on kylmempi kuin arktinen alue </w:t>
      </w:r>
      <w:r>
        <w:rPr>
          <w:color w:val="DCDCDC"/>
        </w:rPr>
        <w:t xml:space="preserve">kolmesta </w:t>
      </w:r>
      <w:r>
        <w:t xml:space="preserve">syystä</w:t>
      </w:r>
      <w:r>
        <w:rPr>
          <w:color w:val="DCDCDC"/>
        </w:rPr>
        <w:t xml:space="preserve">.</w:t>
      </w:r>
      <w:r>
        <w:t xml:space="preserve"> Ensinnäkin suuri osa mantereesta on yli </w:t>
      </w:r>
      <w:r>
        <w:rPr>
          <w:color w:val="2F4F4F"/>
        </w:rPr>
        <w:t xml:space="preserve">3 000 metriä </w:t>
      </w:r>
      <w:r>
        <w:t xml:space="preserve">merenpinnan yläpuolella, ja </w:t>
      </w:r>
      <w:r>
        <w:rPr>
          <w:color w:val="6B8E23"/>
        </w:rPr>
        <w:t xml:space="preserve">lämpötila </w:t>
      </w:r>
      <w:r>
        <w:rPr>
          <w:color w:val="A0522D"/>
        </w:rPr>
        <w:t xml:space="preserve">laskee </w:t>
      </w:r>
      <w:r>
        <w:t xml:space="preserve">troposfäärin korkeuden myötä. Toiseksi pohjoinen </w:t>
      </w:r>
      <w:r>
        <w:rPr>
          <w:color w:val="228B22"/>
        </w:rPr>
        <w:t xml:space="preserve">napavyöhyke on Jäämeren peitossa</w:t>
      </w:r>
      <w:r>
        <w:t xml:space="preserve">: </w:t>
      </w:r>
      <w:r>
        <w:rPr>
          <w:color w:val="191970"/>
        </w:rPr>
        <w:t xml:space="preserve">valtameren suhteellinen </w:t>
      </w:r>
      <w:r>
        <w:rPr>
          <w:color w:val="8B0000"/>
        </w:rPr>
        <w:t xml:space="preserve">lämpö siirtyy </w:t>
      </w:r>
      <w:r>
        <w:rPr>
          <w:color w:val="191970"/>
        </w:rPr>
        <w:t xml:space="preserve">jääpeitteen läpi </w:t>
      </w:r>
      <w:r>
        <w:t xml:space="preserve">ja estää arktisten alueiden lämpötiloja saavuttamasta Etelämantereen maanpinnalle tyypillisiä ääriarvoja. Kolmanneksi Maa on afeliossa heinäkuussa (eli Etelämantereen talvena Maa on kauimpana auringosta) ja tammikuussa periheliossa (eli Etelämantereen kesän aikana maa on lähimpänä aurinkoa). </w:t>
      </w:r>
      <w:r>
        <w:rPr>
          <w:color w:val="483D8B"/>
        </w:rPr>
        <w:t xml:space="preserve">Kiertoradan etäisyys </w:t>
      </w:r>
      <w:r>
        <w:t xml:space="preserve">vaikuttaa osaltaan </w:t>
      </w:r>
      <w:r>
        <w:rPr>
          <w:color w:val="3CB371"/>
        </w:rPr>
        <w:t xml:space="preserve">kylmempään Etelämantereen talveen </w:t>
      </w:r>
      <w:r>
        <w:t xml:space="preserve">(ja lämpimämpään Etelämantereen kesään), mutta kahdella ensimmäisellä vaikutuksella on suurempi vaikutus.</w:t>
      </w:r>
    </w:p>
    <w:p>
      <w:r>
        <w:rPr>
          <w:b/>
        </w:rPr>
        <w:t xml:space="preserve">Kysymys 0</w:t>
      </w:r>
    </w:p>
    <w:p>
      <w:r>
        <w:t xml:space="preserve">Kumpi navoista on kylmempi?</w:t>
      </w:r>
    </w:p>
    <w:p>
      <w:r>
        <w:rPr>
          <w:b/>
        </w:rPr>
        <w:t xml:space="preserve">Kysymys 1</w:t>
      </w:r>
    </w:p>
    <w:p>
      <w:r>
        <w:t xml:space="preserve">Kuinka korkealla Etelämanner on merenpinnasta?</w:t>
      </w:r>
    </w:p>
    <w:p>
      <w:r>
        <w:rPr>
          <w:b/>
        </w:rPr>
        <w:t xml:space="preserve">Kysymys 2</w:t>
      </w:r>
    </w:p>
    <w:p>
      <w:r>
        <w:t xml:space="preserve">Miten Jäämeri lämmittää arktista aluetta?</w:t>
      </w:r>
    </w:p>
    <w:p>
      <w:r>
        <w:rPr>
          <w:b/>
        </w:rPr>
        <w:t xml:space="preserve">Kysymys 3</w:t>
      </w:r>
    </w:p>
    <w:p>
      <w:r>
        <w:t xml:space="preserve">Mikä vaikuttaa Etelämantereen kylmyyteen?</w:t>
      </w:r>
    </w:p>
    <w:p>
      <w:r>
        <w:rPr>
          <w:b/>
        </w:rPr>
        <w:t xml:space="preserve">Kysymys 4</w:t>
      </w:r>
    </w:p>
    <w:p>
      <w:r>
        <w:t xml:space="preserve">Miten lämpötila vaikuttaa korkeuteen?</w:t>
      </w:r>
    </w:p>
    <w:p>
      <w:r>
        <w:rPr>
          <w:b/>
        </w:rPr>
        <w:t xml:space="preserve">Kysymys 5</w:t>
      </w:r>
    </w:p>
    <w:p>
      <w:r>
        <w:t xml:space="preserve">Mikä on yksi syy siihen, että Actric on kylmempi kuin Antarktis?</w:t>
      </w:r>
    </w:p>
    <w:p>
      <w:r>
        <w:rPr>
          <w:b/>
        </w:rPr>
        <w:t xml:space="preserve">Kysymys 6</w:t>
      </w:r>
    </w:p>
    <w:p>
      <w:r>
        <w:t xml:space="preserve">Kuinka kaukana merenpinnan yläpuolella on arktinen alue?</w:t>
      </w:r>
    </w:p>
    <w:p>
      <w:r>
        <w:rPr>
          <w:b/>
        </w:rPr>
        <w:t xml:space="preserve">Kysymys 7</w:t>
      </w:r>
    </w:p>
    <w:p>
      <w:r>
        <w:t xml:space="preserve">Mikä lisääntyy trooppisen pallon korkeuden kasvaessa?</w:t>
      </w:r>
    </w:p>
    <w:p>
      <w:r>
        <w:rPr>
          <w:b/>
        </w:rPr>
        <w:t xml:space="preserve">Kysymys 8</w:t>
      </w:r>
    </w:p>
    <w:p>
      <w:r>
        <w:t xml:space="preserve">Miten Jäämeri lämmittää Etelämannerta?</w:t>
      </w:r>
    </w:p>
    <w:p>
      <w:r>
        <w:rPr>
          <w:b/>
        </w:rPr>
        <w:t xml:space="preserve">Kysymys 9</w:t>
      </w:r>
    </w:p>
    <w:p>
      <w:r>
        <w:t xml:space="preserve">Kuinka monta syytä on esitetty sille, että arktinen alue on kylmempi kuin Etelämanner?</w:t>
      </w:r>
    </w:p>
    <w:p>
      <w:r>
        <w:rPr>
          <w:b/>
        </w:rPr>
        <w:t xml:space="preserve">Kysymys 10</w:t>
      </w:r>
    </w:p>
    <w:p>
      <w:r>
        <w:t xml:space="preserve">Mikä manner on 3000 jalkaa merenpinnan yläpuolella?</w:t>
      </w:r>
    </w:p>
    <w:p>
      <w:r>
        <w:rPr>
          <w:b/>
        </w:rPr>
        <w:t xml:space="preserve">Kysymys 11</w:t>
      </w:r>
    </w:p>
    <w:p>
      <w:r>
        <w:t xml:space="preserve">Mihin etäisyys kiertoradalla vaikuttaa?</w:t>
      </w:r>
    </w:p>
    <w:p>
      <w:r>
        <w:rPr>
          <w:b/>
        </w:rPr>
        <w:t xml:space="preserve">Kysymys 12</w:t>
      </w:r>
    </w:p>
    <w:p>
      <w:r>
        <w:t xml:space="preserve">Mikä manner on 9 800 metriä merenpinnan yläpuolella?</w:t>
      </w:r>
    </w:p>
    <w:p>
      <w:r>
        <w:rPr>
          <w:b/>
        </w:rPr>
        <w:t xml:space="preserve">Tekstin numero 39</w:t>
      </w:r>
    </w:p>
    <w:p>
      <w:r>
        <w:rPr>
          <w:color w:val="A9A9A9"/>
        </w:rPr>
        <w:t xml:space="preserve">Emilio Marcos Palma </w:t>
      </w:r>
      <w:r>
        <w:t xml:space="preserve">oli ensimmäinen ihminen, joka </w:t>
      </w:r>
      <w:r>
        <w:rPr>
          <w:color w:val="DCDCDC"/>
        </w:rPr>
        <w:t xml:space="preserve">syntyi </w:t>
      </w:r>
      <w:r>
        <w:rPr>
          <w:color w:val="2F4F4F"/>
        </w:rPr>
        <w:t xml:space="preserve">etelään 60. eteläisen leveyspiirin eteläpuolella </w:t>
      </w:r>
      <w:r>
        <w:t xml:space="preserve">(Etelämannersopimuksen mukainen mannerraja), ja ensimmäinen, joka syntyi </w:t>
      </w:r>
      <w:r>
        <w:rPr>
          <w:color w:val="556B2F"/>
        </w:rPr>
        <w:t xml:space="preserve">Etelämantereen </w:t>
      </w:r>
      <w:r>
        <w:t xml:space="preserve">mantereella, </w:t>
      </w:r>
      <w:r>
        <w:t xml:space="preserve">Etelämantereen niemimaan kärjessä sijaitsevassa Esperanzan </w:t>
      </w:r>
      <w:r>
        <w:rPr>
          <w:color w:val="6B8E23"/>
        </w:rPr>
        <w:t xml:space="preserve">1978</w:t>
      </w:r>
      <w:r>
        <w:t xml:space="preserve">tukikohdassa; Argentiinan hallitus lähetti hänen vanhempansa sinne seitsemän muun perheen kanssa selvittääkseen, </w:t>
      </w:r>
      <w:r>
        <w:rPr>
          <w:color w:val="A0522D"/>
        </w:rPr>
        <w:t xml:space="preserve">sopiiko </w:t>
      </w:r>
      <w:r>
        <w:t xml:space="preserve">manner </w:t>
      </w:r>
      <w:r>
        <w:rPr>
          <w:color w:val="A0522D"/>
        </w:rPr>
        <w:t xml:space="preserve">perhe-elämälle</w:t>
      </w:r>
      <w:r>
        <w:t xml:space="preserve">. </w:t>
      </w:r>
      <w:r>
        <w:rPr>
          <w:color w:val="228B22"/>
        </w:rPr>
        <w:t xml:space="preserve">Juan Pablo Camacho </w:t>
      </w:r>
      <w:r>
        <w:t xml:space="preserve">syntyi vuonna 1984 </w:t>
      </w:r>
      <w:r>
        <w:rPr>
          <w:color w:val="191970"/>
        </w:rPr>
        <w:t xml:space="preserve">Frei Montalvan asemalla, ja hänestä </w:t>
      </w:r>
      <w:r>
        <w:t xml:space="preserve">tuli ensimmäinen Etelämantereella syntynyt chileläinen</w:t>
      </w:r>
      <w:r>
        <w:t xml:space="preserve">.</w:t>
      </w:r>
      <w:r>
        <w:t xml:space="preserve"> Useissa tukikohdissa asuu nykyään perheitä, joiden lapset käyvät koulua asemalla. Vuoteen </w:t>
      </w:r>
      <w:r>
        <w:t xml:space="preserve">2009 mennessä </w:t>
      </w:r>
      <w:r>
        <w:rPr>
          <w:color w:val="483D8B"/>
        </w:rPr>
        <w:t xml:space="preserve">Etelämantereella </w:t>
      </w:r>
      <w:r>
        <w:t xml:space="preserve">(60. eteläisen leveyspiirin eteläpuolella) </w:t>
      </w:r>
      <w:r>
        <w:t xml:space="preserve">oli syntynyt </w:t>
      </w:r>
      <w:r>
        <w:rPr>
          <w:color w:val="8B0000"/>
        </w:rPr>
        <w:t xml:space="preserve">yksitoista lasta</w:t>
      </w:r>
      <w:r>
        <w:t xml:space="preserve">: kahdeksan argentiinalaisella Esperanzan tukikohdassa ja kolme chileläisellä Frei Montalvan asemalla.</w:t>
      </w:r>
    </w:p>
    <w:p>
      <w:r>
        <w:rPr>
          <w:b/>
        </w:rPr>
        <w:t xml:space="preserve">Kysymys 0</w:t>
      </w:r>
    </w:p>
    <w:p>
      <w:r>
        <w:t xml:space="preserve">Kuka oli ensimmäinen ihminen, joka syntyi 60. leveyspiirin eteläpuolella?</w:t>
      </w:r>
    </w:p>
    <w:p>
      <w:r>
        <w:rPr>
          <w:b/>
        </w:rPr>
        <w:t xml:space="preserve">Kysymys 1</w:t>
      </w:r>
    </w:p>
    <w:p>
      <w:r>
        <w:t xml:space="preserve">Missä on Etelämantereen mannerraja?</w:t>
      </w:r>
    </w:p>
    <w:p>
      <w:r>
        <w:rPr>
          <w:b/>
        </w:rPr>
        <w:t xml:space="preserve">Kysymys 2</w:t>
      </w:r>
    </w:p>
    <w:p>
      <w:r>
        <w:t xml:space="preserve">Milloin Palma syntyi?</w:t>
      </w:r>
    </w:p>
    <w:p>
      <w:r>
        <w:rPr>
          <w:b/>
        </w:rPr>
        <w:t xml:space="preserve">Kysymys 3</w:t>
      </w:r>
    </w:p>
    <w:p>
      <w:r>
        <w:t xml:space="preserve">Mitä Palman perhe lähetettiin Etelämantereelle selvittämään?</w:t>
      </w:r>
    </w:p>
    <w:p>
      <w:r>
        <w:rPr>
          <w:b/>
        </w:rPr>
        <w:t xml:space="preserve">Kysymys 4</w:t>
      </w:r>
    </w:p>
    <w:p>
      <w:r>
        <w:t xml:space="preserve">Mikä mannerraja on 60. leveyspiirin alapuolella?</w:t>
      </w:r>
    </w:p>
    <w:p>
      <w:r>
        <w:rPr>
          <w:b/>
        </w:rPr>
        <w:t xml:space="preserve">Kysymys 5</w:t>
      </w:r>
    </w:p>
    <w:p>
      <w:r>
        <w:t xml:space="preserve">Syntynyt vuonna 20009</w:t>
      </w:r>
    </w:p>
    <w:p>
      <w:r>
        <w:rPr>
          <w:b/>
        </w:rPr>
        <w:t xml:space="preserve">Kysymys 6</w:t>
      </w:r>
    </w:p>
    <w:p>
      <w:r>
        <w:t xml:space="preserve">Missä Juan Pablo Camacho syntyi vuonna 1978?</w:t>
      </w:r>
    </w:p>
    <w:p>
      <w:r>
        <w:rPr>
          <w:b/>
        </w:rPr>
        <w:t xml:space="preserve">Kysymys 7</w:t>
      </w:r>
    </w:p>
    <w:p>
      <w:r>
        <w:t xml:space="preserve">Mitä Marcos Emilio Palma teki ensimmäisenä?</w:t>
      </w:r>
    </w:p>
    <w:p>
      <w:r>
        <w:rPr>
          <w:b/>
        </w:rPr>
        <w:t xml:space="preserve">Kysymys 8</w:t>
      </w:r>
    </w:p>
    <w:p>
      <w:r>
        <w:t xml:space="preserve">Millä mantereella Marcos Emilio Palma syntyi ensimmäisenä?</w:t>
      </w:r>
    </w:p>
    <w:p>
      <w:r>
        <w:rPr>
          <w:b/>
        </w:rPr>
        <w:t xml:space="preserve">Kysymys 9</w:t>
      </w:r>
    </w:p>
    <w:p>
      <w:r>
        <w:t xml:space="preserve">Kuka on syntynyt vuonna 1987?</w:t>
      </w:r>
    </w:p>
    <w:p>
      <w:r>
        <w:rPr>
          <w:b/>
        </w:rPr>
        <w:t xml:space="preserve">Kysymys 10</w:t>
      </w:r>
    </w:p>
    <w:p>
      <w:r>
        <w:t xml:space="preserve">Kuka syntyi vuonna 1948 Frei Monalvan asemalla?</w:t>
      </w:r>
    </w:p>
    <w:p>
      <w:r>
        <w:rPr>
          <w:b/>
        </w:rPr>
        <w:t xml:space="preserve">Kysymys 11</w:t>
      </w:r>
    </w:p>
    <w:p>
      <w:r>
        <w:t xml:space="preserve">Kuinka monta lasta on syntynyt Etelämantereella vuonna 2011?</w:t>
      </w:r>
    </w:p>
    <w:p>
      <w:r>
        <w:rPr>
          <w:b/>
        </w:rPr>
        <w:t xml:space="preserve">Teksti numero 40</w:t>
      </w:r>
    </w:p>
    <w:p>
      <w:r>
        <w:rPr>
          <w:color w:val="2F4F4F"/>
        </w:rPr>
        <w:t xml:space="preserve">Etelämantereelta </w:t>
      </w:r>
      <w:r>
        <w:t xml:space="preserve">on löydetty </w:t>
      </w:r>
      <w:r>
        <w:t xml:space="preserve">noin </w:t>
      </w:r>
      <w:r>
        <w:t xml:space="preserve">sienilajia</w:t>
      </w:r>
      <w:r>
        <w:rPr>
          <w:color w:val="A9A9A9"/>
        </w:rPr>
        <w:t xml:space="preserve">1150</w:t>
      </w:r>
      <w:r>
        <w:t xml:space="preserve">, joista noin 750 on muita kuin jäkäliä ja noin 750 </w:t>
      </w:r>
      <w:r>
        <w:rPr>
          <w:color w:val="556B2F"/>
        </w:rPr>
        <w:t xml:space="preserve">400</w:t>
      </w:r>
      <w:r>
        <w:t xml:space="preserve">jäkälää. Jotkut näistä lajeista ovat </w:t>
      </w:r>
      <w:r>
        <w:rPr>
          <w:color w:val="6B8E23"/>
        </w:rPr>
        <w:t xml:space="preserve">kryptoendoliitteja, jotka ovat </w:t>
      </w:r>
      <w:r>
        <w:t xml:space="preserve">kehittyneet ääriolosuhteissa, ja ne ovat vaikuttaneet merkittävästi McMurdo-kuivien laaksojen ja ympäröivien vuoristoharjanteiden vaikuttavien kalliomuodostelmien muotoutumiseen</w:t>
      </w:r>
      <w:r>
        <w:t xml:space="preserve">.</w:t>
      </w:r>
      <w:r>
        <w:t xml:space="preserve"> Näiden sienten näennäisen yksinkertainen morfologia, niukasti eriytyneet rakenteet, hyvin alhaisissa lämpötiloissa edelleen toimivat aineenvaihduntajärjestelmät ja entsyymit sekä lyhennetty elinkaari tekevät niistä erityisen sopivia </w:t>
      </w:r>
      <w:r>
        <w:t xml:space="preserve">McMurdon kuivien laaksojen kaltaisiin </w:t>
      </w:r>
      <w:r>
        <w:rPr>
          <w:color w:val="A0522D"/>
        </w:rPr>
        <w:t xml:space="preserve">ankariin </w:t>
      </w:r>
      <w:r>
        <w:t xml:space="preserve">ympäristöihin. Erityisesti niiden paksuseinäiset ja voimakkaasti melanoituneet solut tekevät niistä UV-valon kestäviä. Näitä ominaisuuksia voidaan havaita myös levissä ja syanobakteereissa, mikä viittaa siihen, että kyseessä ovat </w:t>
      </w:r>
      <w:r>
        <w:rPr>
          <w:color w:val="228B22"/>
        </w:rPr>
        <w:t xml:space="preserve">sopeutumiset </w:t>
      </w:r>
      <w:r>
        <w:t xml:space="preserve">Etelämantereella vallitseviin olosuhteisiin. Tämä </w:t>
      </w:r>
      <w:r>
        <w:t xml:space="preserve">on johtanut spekulaatioihin siitä, että jos Marsissa olisi joskus ollut elämää, se olisi saattanut näyttää </w:t>
      </w:r>
      <w:r>
        <w:rPr>
          <w:color w:val="191970"/>
        </w:rPr>
        <w:t xml:space="preserve">samankaltaiselta kuin </w:t>
      </w:r>
      <w:r>
        <w:t xml:space="preserve">Cryomyces minterin kaltaiset </w:t>
      </w:r>
      <w:r>
        <w:rPr>
          <w:color w:val="191970"/>
        </w:rPr>
        <w:t xml:space="preserve">Etelämantereen </w:t>
      </w:r>
      <w:r>
        <w:t xml:space="preserve">sienet</w:t>
      </w:r>
      <w:r>
        <w:t xml:space="preserve">.</w:t>
      </w:r>
      <w:r>
        <w:t xml:space="preserve"> Jotkut näistä sienistä ovat ilmeisesti myös endeemisiä Etelämantereella. Etelämantereen endeemisiin sieniin kuuluu myös tiettyjä lannassa eläviä lajeja, joiden on täytynyt kehittyä vastaamaan kaksinkertaiseen haasteeseen: äärimmäiseen kylmyyteen lannassa kasvaessaan ja tarpeeseen selvitä hengissä lämminveristen eläinten suoliston läpi.</w:t>
      </w:r>
    </w:p>
    <w:p>
      <w:r>
        <w:rPr>
          <w:b/>
        </w:rPr>
        <w:t xml:space="preserve">Kysymys 0</w:t>
      </w:r>
    </w:p>
    <w:p>
      <w:r>
        <w:t xml:space="preserve">Kuinka monta sienilajia on löydetty Etelämantereelta?</w:t>
      </w:r>
    </w:p>
    <w:p>
      <w:r>
        <w:rPr>
          <w:b/>
        </w:rPr>
        <w:t xml:space="preserve">Kysymys 1</w:t>
      </w:r>
    </w:p>
    <w:p>
      <w:r>
        <w:t xml:space="preserve">Kuinka moni Etelämantereella elävistä sienistä on jäkälää muodostava?</w:t>
      </w:r>
    </w:p>
    <w:p>
      <w:r>
        <w:rPr>
          <w:b/>
        </w:rPr>
        <w:t xml:space="preserve">Kysymys 2</w:t>
      </w:r>
    </w:p>
    <w:p>
      <w:r>
        <w:t xml:space="preserve">Minkälaiset sienet auttavat muokkaamaan Antarktiksen kalliomuodostelmia?</w:t>
      </w:r>
    </w:p>
    <w:p>
      <w:r>
        <w:rPr>
          <w:b/>
        </w:rPr>
        <w:t xml:space="preserve">Kysymys 3</w:t>
      </w:r>
    </w:p>
    <w:p>
      <w:r>
        <w:t xml:space="preserve">Mitä Antarktiksen sienitutkimus on osoittanut näistä organismeista?</w:t>
      </w:r>
    </w:p>
    <w:p>
      <w:r>
        <w:rPr>
          <w:b/>
        </w:rPr>
        <w:t xml:space="preserve">Kysymys 4</w:t>
      </w:r>
    </w:p>
    <w:p>
      <w:r>
        <w:t xml:space="preserve">Miten Marsin elämä on voinut kehittyä?</w:t>
      </w:r>
    </w:p>
    <w:p>
      <w:r>
        <w:rPr>
          <w:b/>
        </w:rPr>
        <w:t xml:space="preserve">Kysymys 5</w:t>
      </w:r>
    </w:p>
    <w:p>
      <w:r>
        <w:t xml:space="preserve">Kuinka monta sienilajia on etelänavalla?</w:t>
      </w:r>
    </w:p>
    <w:p>
      <w:r>
        <w:rPr>
          <w:b/>
        </w:rPr>
        <w:t xml:space="preserve">Kysymys 6</w:t>
      </w:r>
    </w:p>
    <w:p>
      <w:r>
        <w:t xml:space="preserve">Missä on 400 muuta kuin sieniä muodostavaa sientä?</w:t>
      </w:r>
    </w:p>
    <w:p>
      <w:r>
        <w:rPr>
          <w:b/>
        </w:rPr>
        <w:t xml:space="preserve">Kysymys 7</w:t>
      </w:r>
    </w:p>
    <w:p>
      <w:r>
        <w:t xml:space="preserve">Missä on 750 jäkälää muodostavaa sientä?</w:t>
      </w:r>
    </w:p>
    <w:p>
      <w:r>
        <w:rPr>
          <w:b/>
        </w:rPr>
        <w:t xml:space="preserve">Kysymys 8</w:t>
      </w:r>
    </w:p>
    <w:p>
      <w:r>
        <w:t xml:space="preserve">Minkälaiset sienet auttavat kivien hajottamisessa Etelämantereella?</w:t>
      </w:r>
    </w:p>
    <w:p>
      <w:r>
        <w:rPr>
          <w:b/>
        </w:rPr>
        <w:t xml:space="preserve">Kysymys 9</w:t>
      </w:r>
    </w:p>
    <w:p>
      <w:r>
        <w:t xml:space="preserve">Mistä löydettiin 750 jäkälää muodostavaa sientä?</w:t>
      </w:r>
    </w:p>
    <w:p>
      <w:r>
        <w:rPr>
          <w:b/>
        </w:rPr>
        <w:t xml:space="preserve">Kysymys 10</w:t>
      </w:r>
    </w:p>
    <w:p>
      <w:r>
        <w:t xml:space="preserve">Mistä löydettiin 400 ei-kuoriaissieniä?</w:t>
      </w:r>
    </w:p>
    <w:p>
      <w:r>
        <w:rPr>
          <w:b/>
        </w:rPr>
        <w:t xml:space="preserve">Kysymys 11</w:t>
      </w:r>
    </w:p>
    <w:p>
      <w:r>
        <w:t xml:space="preserve">Mikä on vaikuttanut merkittävästi McMurdon kuivien laaksojen muotoutumiseen?</w:t>
      </w:r>
    </w:p>
    <w:p>
      <w:r>
        <w:rPr>
          <w:b/>
        </w:rPr>
        <w:t xml:space="preserve">Kysymys 12</w:t>
      </w:r>
    </w:p>
    <w:p>
      <w:r>
        <w:t xml:space="preserve">Minkälainen ympäristö on Dr McMurdo Valleys?</w:t>
      </w:r>
    </w:p>
    <w:p>
      <w:r>
        <w:rPr>
          <w:b/>
        </w:rPr>
        <w:t xml:space="preserve">Tekstin numero 41</w:t>
      </w:r>
    </w:p>
    <w:p>
      <w:r>
        <w:t xml:space="preserve">Argentiinan, Ison-Britannian ja Chilen saamiset ovat kaikki päällekkäisiä ja ovat aiheuttaneet kitkaa. </w:t>
      </w:r>
      <w:r>
        <w:rPr>
          <w:color w:val="DCDCDC"/>
        </w:rPr>
        <w:t xml:space="preserve">Britannian ulko- ja kansainyhteisön virasto nimesi </w:t>
      </w:r>
      <w:r>
        <w:rPr>
          <w:color w:val="A9A9A9"/>
        </w:rPr>
        <w:t xml:space="preserve">18. joulukuuta </w:t>
      </w:r>
      <w:r>
        <w:t xml:space="preserve">2012 </w:t>
      </w:r>
      <w:r>
        <w:rPr>
          <w:color w:val="DCDCDC"/>
        </w:rPr>
        <w:t xml:space="preserve">aiemmin nimeämättömän alueen </w:t>
      </w:r>
      <w:r>
        <w:rPr>
          <w:color w:val="2F4F4F"/>
        </w:rPr>
        <w:t xml:space="preserve">kuningatar Elisabet Landiksi </w:t>
      </w:r>
      <w:r>
        <w:rPr>
          <w:color w:val="DCDCDC"/>
        </w:rPr>
        <w:t xml:space="preserve">kuningatar </w:t>
      </w:r>
      <w:r>
        <w:rPr>
          <w:color w:val="556B2F"/>
        </w:rPr>
        <w:t xml:space="preserve">Elisabet II:n timanttisen juhlavuoden </w:t>
      </w:r>
      <w:r>
        <w:rPr>
          <w:color w:val="DCDCDC"/>
        </w:rPr>
        <w:t xml:space="preserve">kunniaksi</w:t>
      </w:r>
      <w:r>
        <w:t xml:space="preserve">. </w:t>
      </w:r>
      <w:r>
        <w:rPr>
          <w:color w:val="6B8E23"/>
        </w:rPr>
        <w:t xml:space="preserve">Yhdistyneen kuningaskunnan Argentiinan-suurlähettiläs John Freeman kutsuttiin </w:t>
      </w:r>
      <w:r>
        <w:t xml:space="preserve">22. joulukuuta 2012 </w:t>
      </w:r>
      <w:r>
        <w:rPr>
          <w:color w:val="6B8E23"/>
        </w:rPr>
        <w:t xml:space="preserve">Argentiinan hallitukseen </w:t>
      </w:r>
      <w:r>
        <w:rPr>
          <w:color w:val="A0522D"/>
        </w:rPr>
        <w:t xml:space="preserve">vastalauseena </w:t>
      </w:r>
      <w:r>
        <w:rPr>
          <w:color w:val="6B8E23"/>
        </w:rPr>
        <w:t xml:space="preserve">väitteelle</w:t>
      </w:r>
      <w:r>
        <w:t xml:space="preserve">. </w:t>
      </w:r>
      <w:r>
        <w:t xml:space="preserve">Argentiinan ja Yhdistyneen kuningaskunnan suhteet olivat jo aiemmin kärsineet koko vuoden 2012 ajan läheisten </w:t>
      </w:r>
      <w:r>
        <w:rPr>
          <w:color w:val="228B22"/>
        </w:rPr>
        <w:t xml:space="preserve">Falklandinsaarten </w:t>
      </w:r>
      <w:r>
        <w:t xml:space="preserve">suvereniteettia koskevien kiistojen </w:t>
      </w:r>
      <w:r>
        <w:t xml:space="preserve">ja </w:t>
      </w:r>
      <w:r>
        <w:rPr>
          <w:color w:val="191970"/>
        </w:rPr>
        <w:t xml:space="preserve">Falklandin sodan </w:t>
      </w:r>
      <w:r>
        <w:t xml:space="preserve">30-vuotispäivän vuoksi</w:t>
      </w:r>
      <w:r>
        <w:t xml:space="preserve">.</w:t>
      </w:r>
    </w:p>
    <w:p>
      <w:r>
        <w:rPr>
          <w:b/>
        </w:rPr>
        <w:t xml:space="preserve">Kysymys 0</w:t>
      </w:r>
    </w:p>
    <w:p>
      <w:r>
        <w:t xml:space="preserve">Mitä britit vaativat vuonna 2012?</w:t>
      </w:r>
    </w:p>
    <w:p>
      <w:r>
        <w:rPr>
          <w:b/>
        </w:rPr>
        <w:t xml:space="preserve">Kysymys 1</w:t>
      </w:r>
    </w:p>
    <w:p>
      <w:r>
        <w:t xml:space="preserve">Mille maa-aluetta koskeva vaatimus oli kunnianosoitus?</w:t>
      </w:r>
    </w:p>
    <w:p>
      <w:r>
        <w:rPr>
          <w:b/>
        </w:rPr>
        <w:t xml:space="preserve">Kysymys 2</w:t>
      </w:r>
    </w:p>
    <w:p>
      <w:r>
        <w:t xml:space="preserve">Mikä oli Argentiinan vastaus brittiläiseen maavaatimukseen?</w:t>
      </w:r>
    </w:p>
    <w:p>
      <w:r>
        <w:rPr>
          <w:b/>
        </w:rPr>
        <w:t xml:space="preserve">Kysymys 3</w:t>
      </w:r>
    </w:p>
    <w:p>
      <w:r>
        <w:t xml:space="preserve">Minkä sodan vuosipäivä oli vuonna 2012?</w:t>
      </w:r>
    </w:p>
    <w:p>
      <w:r>
        <w:rPr>
          <w:b/>
        </w:rPr>
        <w:t xml:space="preserve">Kysymys 4</w:t>
      </w:r>
    </w:p>
    <w:p>
      <w:r>
        <w:t xml:space="preserve">Milloin britit vaativat itselleen Kuningatar Elisabetin maan Etelämantereella?</w:t>
      </w:r>
    </w:p>
    <w:p>
      <w:r>
        <w:rPr>
          <w:b/>
        </w:rPr>
        <w:t xml:space="preserve">Kysymys 5</w:t>
      </w:r>
    </w:p>
    <w:p>
      <w:r>
        <w:t xml:space="preserve">Mitä tapahtui 12. joulukuuta 2018?</w:t>
      </w:r>
    </w:p>
    <w:p>
      <w:r>
        <w:rPr>
          <w:b/>
        </w:rPr>
        <w:t xml:space="preserve">Kysymys 6</w:t>
      </w:r>
    </w:p>
    <w:p>
      <w:r>
        <w:t xml:space="preserve">Mitä tapahtui 12. joulukuuta 2012?</w:t>
      </w:r>
    </w:p>
    <w:p>
      <w:r>
        <w:rPr>
          <w:b/>
        </w:rPr>
        <w:t xml:space="preserve">Kysymys 7</w:t>
      </w:r>
    </w:p>
    <w:p>
      <w:r>
        <w:t xml:space="preserve">Mistä saarista taisteltiin 30. Falklandin sodassa?</w:t>
      </w:r>
    </w:p>
    <w:p>
      <w:r>
        <w:rPr>
          <w:b/>
        </w:rPr>
        <w:t xml:space="preserve">Teksti numero 42</w:t>
      </w:r>
    </w:p>
    <w:p>
      <w:r>
        <w:rPr>
          <w:color w:val="A9A9A9"/>
        </w:rPr>
        <w:t xml:space="preserve">Kävijävirran</w:t>
      </w:r>
      <w:r>
        <w:t xml:space="preserve"> mahdollisista haitallisista ympäristö- ja ekosysteemivaikutuksista on oltu huolissaan</w:t>
      </w:r>
      <w:r>
        <w:t xml:space="preserve">. </w:t>
      </w:r>
      <w:r>
        <w:t xml:space="preserve">Jotkut ympäristönsuojelijat ja tutkijat ovat vaatineet </w:t>
      </w:r>
      <w:r>
        <w:rPr>
          <w:color w:val="DCDCDC"/>
        </w:rPr>
        <w:t xml:space="preserve">tiukempia säännöksiä </w:t>
      </w:r>
      <w:r>
        <w:t xml:space="preserve">aluksille ja </w:t>
      </w:r>
      <w:r>
        <w:rPr>
          <w:color w:val="2F4F4F"/>
        </w:rPr>
        <w:t xml:space="preserve">matkailukiintiöitä</w:t>
      </w:r>
      <w:r>
        <w:t xml:space="preserve">. </w:t>
      </w:r>
      <w:r>
        <w:t xml:space="preserve">Etelämannersopimuksen sopimuspuolet ovat ensisijaisesti kehittäneet ympäristönsuojelukomiteoidensa kautta ja yhteistyössä IAATOn kanssa "</w:t>
      </w:r>
      <w:r>
        <w:rPr>
          <w:color w:val="556B2F"/>
        </w:rPr>
        <w:t xml:space="preserve">alueiden käyttöä koskevia suuntaviivoja", </w:t>
      </w:r>
      <w:r>
        <w:t xml:space="preserve">joissa asetetaan maihinnousurajoituksia ja suljettuja tai rajoitettuja vyöhykkeitä useimmin vierailtuihin alueisiin. Etelämantereen kiertoajelulentoja (jotka eivät laskeutuneet) lennettiin </w:t>
      </w:r>
      <w:r>
        <w:rPr>
          <w:color w:val="6B8E23"/>
        </w:rPr>
        <w:t xml:space="preserve">Australiasta ja Uudesta-Seelannista käsin, kunnes </w:t>
      </w:r>
      <w:r>
        <w:rPr>
          <w:color w:val="A0522D"/>
        </w:rPr>
        <w:t xml:space="preserve">Air New Zealandin lento 901 </w:t>
      </w:r>
      <w:r>
        <w:t xml:space="preserve">syöksyi kohtalokkaasti alas </w:t>
      </w:r>
      <w:r>
        <w:rPr>
          <w:color w:val="228B22"/>
        </w:rPr>
        <w:t xml:space="preserve">1979</w:t>
      </w:r>
      <w:r>
        <w:t xml:space="preserve">Erebus-vuorelle, ja kaikki </w:t>
      </w:r>
      <w:r>
        <w:t xml:space="preserve">koneessa</w:t>
      </w:r>
      <w:r>
        <w:rPr>
          <w:color w:val="191970"/>
        </w:rPr>
        <w:t xml:space="preserve">257</w:t>
      </w:r>
      <w:r>
        <w:t xml:space="preserve"> olleet </w:t>
      </w:r>
      <w:r>
        <w:t xml:space="preserve">kuolivat. </w:t>
      </w:r>
      <w:r>
        <w:rPr>
          <w:color w:val="8B0000"/>
        </w:rPr>
        <w:t xml:space="preserve">Qantas </w:t>
      </w:r>
      <w:r>
        <w:t xml:space="preserve">aloitti uudelleen kaupalliset ylilennot Etelämantereelle Australiasta 1990-luvun puolivälissä.</w:t>
      </w:r>
    </w:p>
    <w:p>
      <w:r>
        <w:rPr>
          <w:b/>
        </w:rPr>
        <w:t xml:space="preserve">Kysymys 0</w:t>
      </w:r>
    </w:p>
    <w:p>
      <w:r>
        <w:t xml:space="preserve">Kenen tulo on aiheuttanut huolta Etelämantereen hyvinvoinnista?</w:t>
      </w:r>
    </w:p>
    <w:p>
      <w:r>
        <w:rPr>
          <w:b/>
        </w:rPr>
        <w:t xml:space="preserve">Kysymys 1</w:t>
      </w:r>
    </w:p>
    <w:p>
      <w:r>
        <w:t xml:space="preserve">Mitä ympäristöaktivistit haluavat säätää?</w:t>
      </w:r>
    </w:p>
    <w:p>
      <w:r>
        <w:rPr>
          <w:b/>
        </w:rPr>
        <w:t xml:space="preserve">Kysymys 2</w:t>
      </w:r>
    </w:p>
    <w:p>
      <w:r>
        <w:t xml:space="preserve">Minkälaista turistirajoitusta ympäristönsuojelijat ovat vaatineet?</w:t>
      </w:r>
    </w:p>
    <w:p>
      <w:r>
        <w:rPr>
          <w:b/>
        </w:rPr>
        <w:t xml:space="preserve">Kysymys 3</w:t>
      </w:r>
    </w:p>
    <w:p>
      <w:r>
        <w:t xml:space="preserve">Mitä viranomaiset ovat toimittaneet vastauksena näihin pyyntöihin?</w:t>
      </w:r>
    </w:p>
    <w:p>
      <w:r>
        <w:rPr>
          <w:b/>
        </w:rPr>
        <w:t xml:space="preserve">Kysymys 4</w:t>
      </w:r>
    </w:p>
    <w:p>
      <w:r>
        <w:t xml:space="preserve">Milloin Air New Zealand -lentoyhtiö syöksyi Erebus-vuorelle?</w:t>
      </w:r>
    </w:p>
    <w:p>
      <w:r>
        <w:rPr>
          <w:b/>
        </w:rPr>
        <w:t xml:space="preserve">Kysymys 5</w:t>
      </w:r>
    </w:p>
    <w:p>
      <w:r>
        <w:t xml:space="preserve">Mikä lento syöksyi maahan vuonna 1997?</w:t>
      </w:r>
    </w:p>
    <w:p>
      <w:r>
        <w:rPr>
          <w:b/>
        </w:rPr>
        <w:t xml:space="preserve">Kysymys 6</w:t>
      </w:r>
    </w:p>
    <w:p>
      <w:r>
        <w:t xml:space="preserve">Kuinka monta ihmistä kuoli lennon 901 onnettomuudessa vuonna 1997?</w:t>
      </w:r>
    </w:p>
    <w:p>
      <w:r>
        <w:rPr>
          <w:b/>
        </w:rPr>
        <w:t xml:space="preserve">Kysymys 7</w:t>
      </w:r>
    </w:p>
    <w:p>
      <w:r>
        <w:t xml:space="preserve">Kuka aloitti uudelleen kaupalliset ylilennot Etelämantereelle Australiaan vuonna 1990?</w:t>
      </w:r>
    </w:p>
    <w:p>
      <w:r>
        <w:rPr>
          <w:b/>
        </w:rPr>
        <w:t xml:space="preserve">Kysymys 8</w:t>
      </w:r>
    </w:p>
    <w:p>
      <w:r>
        <w:t xml:space="preserve">Mistä laskeutuneet kiertoajelulennot lähtevät?</w:t>
      </w:r>
    </w:p>
    <w:p>
      <w:r>
        <w:rPr>
          <w:b/>
        </w:rPr>
        <w:t xml:space="preserve">Teksti numero 43</w:t>
      </w:r>
    </w:p>
    <w:p>
      <w:r>
        <w:t xml:space="preserve">Tutkijoihin kuuluu biologeja, geologeja, merentutkijoita, fyysikoita, tähtitieteilijöitä, jäätiköntutkijoita ja meteorologeja. </w:t>
      </w:r>
      <w:r>
        <w:rPr>
          <w:color w:val="A9A9A9"/>
        </w:rPr>
        <w:t xml:space="preserve">Geologit </w:t>
      </w:r>
      <w:r>
        <w:t xml:space="preserve">tutkivat yleensä mannerlaattatektoniikkaa, avaruudesta peräisin olevia meteoriitteja ja Gondwanan superkontin hajoamisesta peräisin olevia luonnonvaroja. </w:t>
      </w:r>
      <w:r>
        <w:t xml:space="preserve">Etelämantereella toimivat </w:t>
      </w:r>
      <w:r>
        <w:rPr>
          <w:color w:val="DCDCDC"/>
        </w:rPr>
        <w:t xml:space="preserve">jäätiköntutkijat </w:t>
      </w:r>
      <w:r>
        <w:t xml:space="preserve">tutkivat kelluvan jään, kausittaisen lumen, jäätiköiden ja jäätiköiden historiaa ja dynamiikkaa. </w:t>
      </w:r>
      <w:r>
        <w:rPr>
          <w:color w:val="2F4F4F"/>
        </w:rPr>
        <w:t xml:space="preserve">Biologit </w:t>
      </w:r>
      <w:r>
        <w:t xml:space="preserve">ovat kiinnostuneita luonnonvaraisen eläimistön tutkimisen lisäksi siitä, miten ankarat lämpötilat ja ihmisten läsnäolo vaikuttavat sopeutumiseen ja selviytymisstrategioihin monissa eri organismeissa. Lääkärit ovat tehneet havaintoja virusten leviämisestä ja elimistön reaktiosta äärimmäisiin vuodenaikojen lämpötiloihin. Amundsen-Scottin etelänapa-asemalla työskentelevät astrofyysikot tutkivat </w:t>
      </w:r>
      <w:r>
        <w:rPr>
          <w:color w:val="556B2F"/>
        </w:rPr>
        <w:t xml:space="preserve">taivaankupolia ja kosmista mikroaaltotaustasäteilyä</w:t>
      </w:r>
      <w:r>
        <w:t xml:space="preserve">. </w:t>
      </w:r>
      <w:r>
        <w:t xml:space="preserve">Monet </w:t>
      </w:r>
      <w:r>
        <w:rPr>
          <w:color w:val="6B8E23"/>
        </w:rPr>
        <w:t xml:space="preserve">tähtitieteelliset </w:t>
      </w:r>
      <w:r>
        <w:t xml:space="preserve">havainnot voidaan tehdä paremmin Etelämantereen sisäosista kuin useimmilta maanpäällisiltä paikoilta, koska </w:t>
      </w:r>
      <w:r>
        <w:rPr>
          <w:color w:val="A0522D"/>
        </w:rPr>
        <w:t xml:space="preserve">korkeus merenpinnasta </w:t>
      </w:r>
      <w:r>
        <w:t xml:space="preserve">johtaa ohueen ilmakehään, matala lämpötila minimoi ilmakehän vesihöyryn määrän ja koska valosaasteet puuttuvat, jolloin avaruus näkyy kirkkaammin kuin missään muualla maapallolla. Etelämantereen jää toimii sekä </w:t>
      </w:r>
      <w:r>
        <w:rPr>
          <w:color w:val="228B22"/>
        </w:rPr>
        <w:t xml:space="preserve">suojana että havaintovälineenä </w:t>
      </w:r>
      <w:r>
        <w:rPr>
          <w:color w:val="191970"/>
        </w:rPr>
        <w:t xml:space="preserve">maailman suurimmalle neutriinoteleskoopille, joka on </w:t>
      </w:r>
      <w:r>
        <w:t xml:space="preserve">rakennettu 2 km </w:t>
      </w:r>
      <w:r>
        <w:rPr>
          <w:color w:val="8B0000"/>
        </w:rPr>
        <w:t xml:space="preserve">Amundsen-Scottin aseman </w:t>
      </w:r>
      <w:r>
        <w:t xml:space="preserve">alapuolelle.</w:t>
      </w:r>
    </w:p>
    <w:p>
      <w:r>
        <w:rPr>
          <w:b/>
        </w:rPr>
        <w:t xml:space="preserve">Kysymys 0</w:t>
      </w:r>
    </w:p>
    <w:p>
      <w:r>
        <w:t xml:space="preserve">Mikä tutkijaryhmä tutkii tektoniikkaa?</w:t>
      </w:r>
    </w:p>
    <w:p>
      <w:r>
        <w:rPr>
          <w:b/>
        </w:rPr>
        <w:t xml:space="preserve">Kysymys 1</w:t>
      </w:r>
    </w:p>
    <w:p>
      <w:r>
        <w:t xml:space="preserve">Mikä tiede tutkii jään dynamiikkaa?</w:t>
      </w:r>
    </w:p>
    <w:p>
      <w:r>
        <w:rPr>
          <w:b/>
        </w:rPr>
        <w:t xml:space="preserve">Kysymys 2</w:t>
      </w:r>
    </w:p>
    <w:p>
      <w:r>
        <w:t xml:space="preserve">Kuka on kiinnostunut ankaran ympäristön vaikutuksista ihmisiin?</w:t>
      </w:r>
    </w:p>
    <w:p>
      <w:r>
        <w:rPr>
          <w:b/>
        </w:rPr>
        <w:t xml:space="preserve">Kysymys 3</w:t>
      </w:r>
    </w:p>
    <w:p>
      <w:r>
        <w:t xml:space="preserve">Minkälaisissa havainnoissa käytetään korkeita korkeuksia ja ohutta ilmakehää avaruuden tarkasteluun?</w:t>
      </w:r>
    </w:p>
    <w:p>
      <w:r>
        <w:rPr>
          <w:b/>
        </w:rPr>
        <w:t xml:space="preserve">Kysymys 4</w:t>
      </w:r>
    </w:p>
    <w:p>
      <w:r>
        <w:t xml:space="preserve">Missä on maapallon suurin neutriinoteleskooppi?</w:t>
      </w:r>
    </w:p>
    <w:p>
      <w:r>
        <w:rPr>
          <w:b/>
        </w:rPr>
        <w:t xml:space="preserve">Kysymys 5</w:t>
      </w:r>
    </w:p>
    <w:p>
      <w:r>
        <w:t xml:space="preserve">Mitä astrofyysikot tutkivat Scott-Aumundsenin etelänapa-asemalla?</w:t>
      </w:r>
    </w:p>
    <w:p>
      <w:r>
        <w:rPr>
          <w:b/>
        </w:rPr>
        <w:t xml:space="preserve">Kysymys 6</w:t>
      </w:r>
    </w:p>
    <w:p>
      <w:r>
        <w:t xml:space="preserve">Mikä rakennettiin 2 mailia Amundsen-Scottin aseman alapuolelle?</w:t>
      </w:r>
    </w:p>
    <w:p>
      <w:r>
        <w:rPr>
          <w:b/>
        </w:rPr>
        <w:t xml:space="preserve">Kysymys 7</w:t>
      </w:r>
    </w:p>
    <w:p>
      <w:r>
        <w:t xml:space="preserve">Miksi tähtitieteelliset havainnot on parempi tehdä useimmilta maanpäällisiltä paikoilta?</w:t>
      </w:r>
    </w:p>
    <w:p>
      <w:r>
        <w:rPr>
          <w:b/>
        </w:rPr>
        <w:t xml:space="preserve">Kysymys 8</w:t>
      </w:r>
    </w:p>
    <w:p>
      <w:r>
        <w:t xml:space="preserve">Mitä 2 mailin jää palvelee kaukoputkea varten?</w:t>
      </w:r>
    </w:p>
    <w:p>
      <w:r>
        <w:br w:type="page"/>
      </w:r>
    </w:p>
    <w:p>
      <w:r>
        <w:rPr>
          <w:b/>
          <w:u w:val="single"/>
        </w:rPr>
        <w:t xml:space="preserve">Asiakirjan numero 153</w:t>
      </w:r>
    </w:p>
    <w:p>
      <w:r>
        <w:rPr>
          <w:b/>
        </w:rPr>
        <w:t xml:space="preserve">Tekstin numero 0</w:t>
      </w:r>
    </w:p>
    <w:p>
      <w:r>
        <w:t xml:space="preserve">Italialaiset tutkijat löysivät </w:t>
      </w:r>
      <w:r>
        <w:t xml:space="preserve">Eritrean </w:t>
      </w:r>
      <w:r>
        <w:rPr>
          <w:color w:val="A9A9A9"/>
        </w:rPr>
        <w:t xml:space="preserve">Buyasta </w:t>
      </w:r>
      <w:r>
        <w:t xml:space="preserve">yhden vanhimmista hominideista, joka edustaa mahdollista yhteyttä Homo erectuksen ja arkaaisen </w:t>
      </w:r>
      <w:r>
        <w:rPr>
          <w:color w:val="DCDCDC"/>
        </w:rPr>
        <w:t xml:space="preserve">Homo sapiensin </w:t>
      </w:r>
      <w:r>
        <w:t xml:space="preserve">välillä. Se on </w:t>
      </w:r>
      <w:r>
        <w:rPr>
          <w:color w:val="2F4F4F"/>
        </w:rPr>
        <w:t xml:space="preserve">yli </w:t>
      </w:r>
      <w:r>
        <w:rPr>
          <w:color w:val="556B2F"/>
        </w:rPr>
        <w:t xml:space="preserve">miljoonan vuoden </w:t>
      </w:r>
      <w:r>
        <w:rPr>
          <w:color w:val="6B8E23"/>
        </w:rPr>
        <w:t xml:space="preserve">ikäinen</w:t>
      </w:r>
      <w:r>
        <w:t xml:space="preserve">, ja se on </w:t>
      </w:r>
      <w:r>
        <w:rPr>
          <w:color w:val="A0522D"/>
        </w:rPr>
        <w:t xml:space="preserve">vanhin luurankolöytö lajissaan</w:t>
      </w:r>
      <w:r>
        <w:t xml:space="preserve">, ja se tarjoaa yhteyden </w:t>
      </w:r>
      <w:r>
        <w:rPr>
          <w:color w:val="228B22"/>
        </w:rPr>
        <w:t xml:space="preserve">hominidien ja varhaisimpien anatomisesti nykyihmisten </w:t>
      </w:r>
      <w:r>
        <w:t xml:space="preserve">välillä</w:t>
      </w:r>
      <w:r>
        <w:t xml:space="preserve">. </w:t>
      </w:r>
      <w:r>
        <w:t xml:space="preserve">Eritreassa sijaitsevan </w:t>
      </w:r>
      <w:r>
        <w:rPr>
          <w:color w:val="8B0000"/>
        </w:rPr>
        <w:t xml:space="preserve">Danakilin syvänteen </w:t>
      </w:r>
      <w:r>
        <w:rPr>
          <w:color w:val="191970"/>
        </w:rPr>
        <w:t xml:space="preserve">osan </w:t>
      </w:r>
      <w:r>
        <w:t xml:space="preserve">uskotaan </w:t>
      </w:r>
      <w:r>
        <w:t xml:space="preserve">olleen myös merkittävä tekijä ihmisen evoluution kannalta, ja se saattaa sisältää muitakin jälkiä evoluutiosta Homo erectus -hominidien ja anatomisesti modernin ihmisen välillä</w:t>
      </w:r>
      <w:r>
        <w:t xml:space="preserve">.</w:t>
      </w:r>
    </w:p>
    <w:p>
      <w:r>
        <w:rPr>
          <w:b/>
        </w:rPr>
        <w:t xml:space="preserve">Kysymys 0</w:t>
      </w:r>
    </w:p>
    <w:p>
      <w:r>
        <w:t xml:space="preserve">Mistä Eritreasta italialaiset tutkijat löysivät yhden vanhimmista hominideista?</w:t>
      </w:r>
    </w:p>
    <w:p>
      <w:r>
        <w:rPr>
          <w:b/>
        </w:rPr>
        <w:t xml:space="preserve">Kysymys 1</w:t>
      </w:r>
    </w:p>
    <w:p>
      <w:r>
        <w:t xml:space="preserve">Kuinka vanha oli Eritreasta löydetty hominidi?</w:t>
      </w:r>
    </w:p>
    <w:p>
      <w:r>
        <w:rPr>
          <w:b/>
        </w:rPr>
        <w:t xml:space="preserve">Kysymys 2</w:t>
      </w:r>
    </w:p>
    <w:p>
      <w:r>
        <w:t xml:space="preserve">Minkä Eritreassa sijaitsevan paikan uskotaan vaikuttaneen merkittävästi ihmisen evoluutioon?</w:t>
      </w:r>
    </w:p>
    <w:p>
      <w:r>
        <w:rPr>
          <w:b/>
        </w:rPr>
        <w:t xml:space="preserve">Kysymys 3</w:t>
      </w:r>
    </w:p>
    <w:p>
      <w:r>
        <w:t xml:space="preserve">Mitä mahdollista yhteyttä Eritreasta löydetty hominidi edustaa?</w:t>
      </w:r>
    </w:p>
    <w:p>
      <w:r>
        <w:rPr>
          <w:b/>
        </w:rPr>
        <w:t xml:space="preserve">Kysymys 4</w:t>
      </w:r>
    </w:p>
    <w:p>
      <w:r>
        <w:t xml:space="preserve">Mikä merkitys on Eritreasta löydetyn hominidin iällä?</w:t>
      </w:r>
    </w:p>
    <w:p>
      <w:r>
        <w:rPr>
          <w:b/>
        </w:rPr>
        <w:t xml:space="preserve">Kysymys 5</w:t>
      </w:r>
    </w:p>
    <w:p>
      <w:r>
        <w:t xml:space="preserve">Mitä saksalaiset tutkijat löysivät Eritreasta?</w:t>
      </w:r>
    </w:p>
    <w:p>
      <w:r>
        <w:rPr>
          <w:b/>
        </w:rPr>
        <w:t xml:space="preserve">Kysymys 6</w:t>
      </w:r>
    </w:p>
    <w:p>
      <w:r>
        <w:t xml:space="preserve">Kuinka vanha oli uusin Eretriasta löydetty arkaainen Homo sapiensin luuranko?</w:t>
      </w:r>
    </w:p>
    <w:p>
      <w:r>
        <w:rPr>
          <w:b/>
        </w:rPr>
        <w:t xml:space="preserve">Kysymys 7</w:t>
      </w:r>
    </w:p>
    <w:p>
      <w:r>
        <w:t xml:space="preserve">Missä Eritreassa uskotaan, että mitään jälkiä evoluutiosta anatomisesti nykyaikaisiin ihmisiin ei koskaan löydy?</w:t>
      </w:r>
    </w:p>
    <w:p>
      <w:r>
        <w:rPr>
          <w:b/>
        </w:rPr>
        <w:t xml:space="preserve">Kysymys 8</w:t>
      </w:r>
    </w:p>
    <w:p>
      <w:r>
        <w:t xml:space="preserve">Kuinka kauas taaksepäin anatomisesti modernin ihmisen luita voidaan löytää?</w:t>
      </w:r>
    </w:p>
    <w:p>
      <w:r>
        <w:rPr>
          <w:b/>
        </w:rPr>
        <w:t xml:space="preserve">Kysymys 9</w:t>
      </w:r>
    </w:p>
    <w:p>
      <w:r>
        <w:t xml:space="preserve">Kuinka kauas taaksepäin tutkijat uskovat arkaaisen Homo sapiensin siirtyneen anatomisesti nykyihmiseksi?</w:t>
      </w:r>
    </w:p>
    <w:p>
      <w:r>
        <w:rPr>
          <w:b/>
        </w:rPr>
        <w:t xml:space="preserve">Teksti numero 1</w:t>
      </w:r>
    </w:p>
    <w:p>
      <w:r>
        <w:rPr>
          <w:color w:val="A9A9A9"/>
        </w:rPr>
        <w:t xml:space="preserve">Skotlantilainen matkamies </w:t>
      </w:r>
      <w:r>
        <w:rPr>
          <w:color w:val="DCDCDC"/>
        </w:rPr>
        <w:t xml:space="preserve">James </w:t>
      </w:r>
      <w:r>
        <w:t xml:space="preserve">Bruce </w:t>
      </w:r>
      <w:r>
        <w:t xml:space="preserve">kertoi</w:t>
      </w:r>
      <w:r>
        <w:t xml:space="preserve">, että </w:t>
      </w:r>
      <w:r>
        <w:rPr>
          <w:color w:val="2F4F4F"/>
        </w:rPr>
        <w:t xml:space="preserve">1770</w:t>
      </w:r>
      <w:r>
        <w:t xml:space="preserve">Medri Bahri oli Abessiniasta erillinen poliittinen kokonaisuus, ja totesi, että nämä kaksi aluetta olivat usein konfliktissa keskenään</w:t>
      </w:r>
      <w:r>
        <w:rPr>
          <w:color w:val="A9A9A9"/>
        </w:rPr>
        <w:t xml:space="preserve">. </w:t>
      </w:r>
      <w:r>
        <w:t xml:space="preserve">Bahre-Nagassit (</w:t>
      </w:r>
      <w:r>
        <w:rPr>
          <w:color w:val="556B2F"/>
        </w:rPr>
        <w:t xml:space="preserve">"meren kuninkaat") </w:t>
      </w:r>
      <w:r>
        <w:t xml:space="preserve">taistelivat </w:t>
      </w:r>
      <w:r>
        <w:rPr>
          <w:color w:val="6B8E23"/>
        </w:rPr>
        <w:t xml:space="preserve">geopoliittisista olosuhteista riippuen </w:t>
      </w:r>
      <w:r>
        <w:t xml:space="preserve">vuorotellen abessinialaisten ja viereisen muslimien Adal-sulttaanikunnan kanssa tai niitä vastaan</w:t>
      </w:r>
      <w:r>
        <w:t xml:space="preserve">. </w:t>
      </w:r>
      <w:r>
        <w:t xml:space="preserve">Medri Bahri oli siis osa kristittyjen vastarintaa </w:t>
      </w:r>
      <w:r>
        <w:t xml:space="preserve">Adalin </w:t>
      </w:r>
      <w:r>
        <w:rPr>
          <w:color w:val="A0522D"/>
        </w:rPr>
        <w:t xml:space="preserve">imaami Ahmad ibn Ibrahim al-Ghazin </w:t>
      </w:r>
      <w:r>
        <w:t xml:space="preserve">joukkoja </w:t>
      </w:r>
      <w:r>
        <w:t xml:space="preserve">vastaan</w:t>
      </w:r>
      <w:r>
        <w:t xml:space="preserve">, mutta liittyi myöhemmin Adalin valtioiden ja Osmanien valtakunnan rintamaan </w:t>
      </w:r>
      <w:r>
        <w:rPr>
          <w:color w:val="228B22"/>
        </w:rPr>
        <w:t xml:space="preserve">Abessiniaa </w:t>
      </w:r>
      <w:r>
        <w:t xml:space="preserve">vastaan </w:t>
      </w:r>
      <w:r>
        <w:t xml:space="preserve">vuonna </w:t>
      </w:r>
      <w:r>
        <w:rPr>
          <w:color w:val="191970"/>
        </w:rPr>
        <w:t xml:space="preserve">1572</w:t>
      </w:r>
      <w:r>
        <w:t xml:space="preserve">. </w:t>
      </w:r>
      <w:r>
        <w:t xml:space="preserve">Kyseisellä </w:t>
      </w:r>
      <w:r>
        <w:t xml:space="preserve">1500-luvulla saapuivat myös ottomaanit, jotka alkoivat tunkeutua Punaisenmeren alueelle</w:t>
      </w:r>
      <w:r>
        <w:rPr>
          <w:color w:val="8B0000"/>
        </w:rPr>
        <w:t xml:space="preserve">.</w:t>
      </w:r>
    </w:p>
    <w:p>
      <w:r>
        <w:rPr>
          <w:b/>
        </w:rPr>
        <w:t xml:space="preserve">Kysymys 0</w:t>
      </w:r>
    </w:p>
    <w:p>
      <w:r>
        <w:t xml:space="preserve">Kuka oli James Bruce?</w:t>
      </w:r>
    </w:p>
    <w:p>
      <w:r>
        <w:rPr>
          <w:b/>
        </w:rPr>
        <w:t xml:space="preserve">Kysymys 1</w:t>
      </w:r>
    </w:p>
    <w:p>
      <w:r>
        <w:t xml:space="preserve">Kuka ilmoitti vuonna 1770, että Medri Bahri oli Abessiniasta erillinen poliittinen kokonaisuus?</w:t>
      </w:r>
    </w:p>
    <w:p>
      <w:r>
        <w:rPr>
          <w:b/>
        </w:rPr>
        <w:t xml:space="preserve">Kysymys 2</w:t>
      </w:r>
    </w:p>
    <w:p>
      <w:r>
        <w:t xml:space="preserve">Miten Bahre-Nagassi on käännetty?</w:t>
      </w:r>
    </w:p>
    <w:p>
      <w:r>
        <w:rPr>
          <w:b/>
        </w:rPr>
        <w:t xml:space="preserve">Kysymys 3</w:t>
      </w:r>
    </w:p>
    <w:p>
      <w:r>
        <w:t xml:space="preserve">Mikä ratkaisi sen, taistelivatko Bahre-Nagassit abessinialaisten kanssa vai heitä vastaan?</w:t>
      </w:r>
    </w:p>
    <w:p>
      <w:r>
        <w:rPr>
          <w:b/>
        </w:rPr>
        <w:t xml:space="preserve">Kysymys 4</w:t>
      </w:r>
    </w:p>
    <w:p>
      <w:r>
        <w:t xml:space="preserve">Millä vuosisadalla ottomaanit saapuivat?</w:t>
      </w:r>
    </w:p>
    <w:p>
      <w:r>
        <w:rPr>
          <w:b/>
        </w:rPr>
        <w:t xml:space="preserve">Kysymys 5</w:t>
      </w:r>
    </w:p>
    <w:p>
      <w:r>
        <w:t xml:space="preserve">Mistä ottomaanit tulivat?</w:t>
      </w:r>
    </w:p>
    <w:p>
      <w:r>
        <w:rPr>
          <w:b/>
        </w:rPr>
        <w:t xml:space="preserve">Kysymys 6</w:t>
      </w:r>
    </w:p>
    <w:p>
      <w:r>
        <w:t xml:space="preserve">Milloin James Bruce syntyi?</w:t>
      </w:r>
    </w:p>
    <w:p>
      <w:r>
        <w:rPr>
          <w:b/>
        </w:rPr>
        <w:t xml:space="preserve">Kysymys 7</w:t>
      </w:r>
    </w:p>
    <w:p>
      <w:r>
        <w:t xml:space="preserve">Kuka oli Bahre-Nagassin hallitsija?</w:t>
      </w:r>
    </w:p>
    <w:p>
      <w:r>
        <w:rPr>
          <w:b/>
        </w:rPr>
        <w:t xml:space="preserve">Kysymys 8</w:t>
      </w:r>
    </w:p>
    <w:p>
      <w:r>
        <w:t xml:space="preserve">Minä vuonna Abessinia romahti?</w:t>
      </w:r>
    </w:p>
    <w:p>
      <w:r>
        <w:rPr>
          <w:b/>
        </w:rPr>
        <w:t xml:space="preserve">Kysymys 9</w:t>
      </w:r>
    </w:p>
    <w:p>
      <w:r>
        <w:t xml:space="preserve">Minä vuonna Ahmad ibn Ibrahim al-Ghazi Adalista kuoli?</w:t>
      </w:r>
    </w:p>
    <w:p>
      <w:r>
        <w:rPr>
          <w:b/>
        </w:rPr>
        <w:t xml:space="preserve">Teksti numero 2</w:t>
      </w:r>
    </w:p>
    <w:p>
      <w:r>
        <w:rPr>
          <w:color w:val="A9A9A9"/>
        </w:rPr>
        <w:t xml:space="preserve">Nykyisen </w:t>
      </w:r>
      <w:r>
        <w:rPr>
          <w:color w:val="DCDCDC"/>
        </w:rPr>
        <w:t xml:space="preserve">Eritrean </w:t>
      </w:r>
      <w:r>
        <w:t xml:space="preserve">synty </w:t>
      </w:r>
      <w:r>
        <w:t xml:space="preserve">on seurausta itsenäisten, erillisten kuningaskuntien ja sulttaanikuntien (esimerkiksi Medri Bahri ja Aussan sulttaanikunta) yhdistymisestä, mikä johti lopulta Italian Eritrean muodostumiseen. Vuonna </w:t>
      </w:r>
      <w:r>
        <w:t xml:space="preserve">Eritreasta</w:t>
      </w:r>
      <w:r>
        <w:rPr>
          <w:color w:val="2F4F4F"/>
        </w:rPr>
        <w:t xml:space="preserve">1947</w:t>
      </w:r>
      <w:r>
        <w:t xml:space="preserve"> tuli osa Etiopian kanssa muodostettua liittovaltiota, Etiopian ja Eritrean liittovaltiota. </w:t>
      </w:r>
      <w:r>
        <w:t xml:space="preserve">Eritrean </w:t>
      </w:r>
      <w:r>
        <w:rPr>
          <w:color w:val="556B2F"/>
        </w:rPr>
        <w:t xml:space="preserve">liittäminen </w:t>
      </w:r>
      <w:r>
        <w:t xml:space="preserve">Etiopiaan johti Eritrean itsenäisyyssotaan, joka päättyi </w:t>
      </w:r>
      <w:r>
        <w:rPr>
          <w:color w:val="6B8E23"/>
        </w:rPr>
        <w:t xml:space="preserve">Eritrean itsenäisyyteen </w:t>
      </w:r>
      <w:r>
        <w:t xml:space="preserve">huhtikuussa</w:t>
      </w:r>
      <w:r>
        <w:rPr>
          <w:color w:val="A0522D"/>
        </w:rPr>
        <w:t xml:space="preserve">1993</w:t>
      </w:r>
      <w:r>
        <w:t xml:space="preserve"> järjestetyn kansanäänestyksen jälkeen</w:t>
      </w:r>
      <w:r>
        <w:t xml:space="preserve">. </w:t>
      </w:r>
      <w:r>
        <w:rPr>
          <w:color w:val="228B22"/>
        </w:rPr>
        <w:t xml:space="preserve">Eritrean ja Etiopian väliset vihamielisyydet </w:t>
      </w:r>
      <w:r>
        <w:t xml:space="preserve">jatkuivat ja johtivat Eritrean ja Etiopian väliseen sotaan vuonna 1998</w:t>
      </w:r>
      <w:r>
        <w:rPr>
          <w:color w:val="191970"/>
        </w:rPr>
        <w:t xml:space="preserve">2000</w:t>
      </w:r>
      <w:r>
        <w:t xml:space="preserve"> sekä uusiin yhteenottoihin sekä Djiboutin että Etiopian kanssa.</w:t>
      </w:r>
    </w:p>
    <w:p>
      <w:r>
        <w:rPr>
          <w:b/>
        </w:rPr>
        <w:t xml:space="preserve">Kysymys 0</w:t>
      </w:r>
    </w:p>
    <w:p>
      <w:r>
        <w:t xml:space="preserve">Mikä on itsenäisten kuningaskuntien ja sulttaanikuntien yhdistämisen tulos?</w:t>
      </w:r>
    </w:p>
    <w:p>
      <w:r>
        <w:rPr>
          <w:b/>
        </w:rPr>
        <w:t xml:space="preserve">Kysymys 1</w:t>
      </w:r>
    </w:p>
    <w:p>
      <w:r>
        <w:t xml:space="preserve">Milloin Eritrea liittyi Etiopian kanssa Etiopian ja Eritrean liittovaltioon?</w:t>
      </w:r>
    </w:p>
    <w:p>
      <w:r>
        <w:rPr>
          <w:b/>
        </w:rPr>
        <w:t xml:space="preserve">Kysymys 2</w:t>
      </w:r>
    </w:p>
    <w:p>
      <w:r>
        <w:t xml:space="preserve">Mikä oli itsenäisyyssodan tulos?</w:t>
      </w:r>
    </w:p>
    <w:p>
      <w:r>
        <w:rPr>
          <w:b/>
        </w:rPr>
        <w:t xml:space="preserve">Kysymys 3</w:t>
      </w:r>
    </w:p>
    <w:p>
      <w:r>
        <w:t xml:space="preserve">Mikä johti Eritrean ja Etiopian väliseen sotaan vuosina 1998-2000?</w:t>
      </w:r>
    </w:p>
    <w:p>
      <w:r>
        <w:rPr>
          <w:b/>
        </w:rPr>
        <w:t xml:space="preserve">Kysymys 4</w:t>
      </w:r>
    </w:p>
    <w:p>
      <w:r>
        <w:t xml:space="preserve">Mikä johti Eritran itsenäisyyssotaan?</w:t>
      </w:r>
    </w:p>
    <w:p>
      <w:r>
        <w:rPr>
          <w:b/>
        </w:rPr>
        <w:t xml:space="preserve">Kysymys 5</w:t>
      </w:r>
    </w:p>
    <w:p>
      <w:r>
        <w:t xml:space="preserve">Minä vuonna Aussan sulttaanikunta perustettiin?</w:t>
      </w:r>
    </w:p>
    <w:p>
      <w:r>
        <w:rPr>
          <w:b/>
        </w:rPr>
        <w:t xml:space="preserve">Kysymys 6</w:t>
      </w:r>
    </w:p>
    <w:p>
      <w:r>
        <w:t xml:space="preserve">Minä vuonna Eritrean itsenäisyyssota alkoi?</w:t>
      </w:r>
    </w:p>
    <w:p>
      <w:r>
        <w:rPr>
          <w:b/>
        </w:rPr>
        <w:t xml:space="preserve">Kysymys 7</w:t>
      </w:r>
    </w:p>
    <w:p>
      <w:r>
        <w:t xml:space="preserve">Kuka voitti Eritrean ja Etiopian sodan vuosina 1998-2000?</w:t>
      </w:r>
    </w:p>
    <w:p>
      <w:r>
        <w:rPr>
          <w:b/>
        </w:rPr>
        <w:t xml:space="preserve">Kysymys 8</w:t>
      </w:r>
    </w:p>
    <w:p>
      <w:r>
        <w:t xml:space="preserve">Minä vuonna Eritrea otti ensimmäisen kerran yhteen Djiboutin kanssa?</w:t>
      </w:r>
    </w:p>
    <w:p>
      <w:r>
        <w:rPr>
          <w:b/>
        </w:rPr>
        <w:t xml:space="preserve">Kysymys 9</w:t>
      </w:r>
    </w:p>
    <w:p>
      <w:r>
        <w:t xml:space="preserve">Minä vuonna Italian Eritrea perustettiin?</w:t>
      </w:r>
    </w:p>
    <w:p>
      <w:r>
        <w:rPr>
          <w:b/>
        </w:rPr>
        <w:t xml:space="preserve">Teksti numero 3</w:t>
      </w:r>
    </w:p>
    <w:p>
      <w:r>
        <w:rPr>
          <w:color w:val="2F4F4F"/>
        </w:rPr>
        <w:t xml:space="preserve">Eritrean </w:t>
      </w:r>
      <w:r>
        <w:rPr>
          <w:color w:val="DCDCDC"/>
        </w:rPr>
        <w:t xml:space="preserve">keskiosassa </w:t>
      </w:r>
      <w:r>
        <w:t xml:space="preserve">sijaitsevassa </w:t>
      </w:r>
      <w:r>
        <w:rPr>
          <w:color w:val="A9A9A9"/>
        </w:rPr>
        <w:t xml:space="preserve">Agordatissa </w:t>
      </w:r>
      <w:r>
        <w:t xml:space="preserve">ja sen lähistöllä tehdyissä kaivauksissa </w:t>
      </w:r>
      <w:r>
        <w:t xml:space="preserve">löydettiin </w:t>
      </w:r>
      <w:r>
        <w:rPr>
          <w:color w:val="556B2F"/>
        </w:rPr>
        <w:t xml:space="preserve">muinaisen, </w:t>
      </w:r>
      <w:r>
        <w:rPr>
          <w:color w:val="6B8E23"/>
        </w:rPr>
        <w:t xml:space="preserve">Gash-ryhmäksi </w:t>
      </w:r>
      <w:r>
        <w:t xml:space="preserve">kutsutun, </w:t>
      </w:r>
      <w:r>
        <w:rPr>
          <w:color w:val="556B2F"/>
        </w:rPr>
        <w:t xml:space="preserve">aksenomiittia edeltäneen sivilisaation </w:t>
      </w:r>
      <w:r>
        <w:t xml:space="preserve">jäänteitä</w:t>
      </w:r>
      <w:r>
        <w:t xml:space="preserve">. </w:t>
      </w:r>
      <w:r>
        <w:t xml:space="preserve">Löydettiin keramiikkaa, joka oli sukua C-ryhmän (Temehu) paimentolaiskulttuurille</w:t>
      </w:r>
      <w:r>
        <w:t xml:space="preserve">,</w:t>
      </w:r>
      <w:r>
        <w:t xml:space="preserve"> joka asui </w:t>
      </w:r>
      <w:r>
        <w:rPr>
          <w:color w:val="A0522D"/>
        </w:rPr>
        <w:t xml:space="preserve">Niilin laaksossa </w:t>
      </w:r>
      <w:r>
        <w:rPr>
          <w:color w:val="228B22"/>
        </w:rPr>
        <w:t xml:space="preserve">vuosina 2500-1500 </w:t>
      </w:r>
      <w:r>
        <w:rPr>
          <w:color w:val="191970"/>
        </w:rPr>
        <w:t xml:space="preserve">eaa.</w:t>
      </w:r>
      <w:r>
        <w:t xml:space="preserve"> Jotkut lähteet ajoittuvat vuoteen 3500 eaa. Myös muista Barka-laakson paikallisista arkeologisista kohteista, jotka kuuluvat Gash-ryhmään, löydettiin sirpaleita, jotka muistuttavat Kerma-kulttuurin sirpaleita, joka on toinen Niilin laaksossa samoihin aikoihin kukoistanut yhteisö. Peter Behrensin (1981) ja Marianne Bechaus-Gerstin (2000) mukaan </w:t>
      </w:r>
      <w:r>
        <w:rPr>
          <w:color w:val="8B0000"/>
        </w:rPr>
        <w:t xml:space="preserve">kielitieteelliset </w:t>
      </w:r>
      <w:r>
        <w:t xml:space="preserve">todisteet osoittavat, että C-ryhmän ja Kerman kansat puhuivat berberien ja kusitien afroaasialaisia kieliä.</w:t>
      </w:r>
    </w:p>
    <w:p>
      <w:r>
        <w:rPr>
          <w:b/>
        </w:rPr>
        <w:t xml:space="preserve">Kysymys 0</w:t>
      </w:r>
    </w:p>
    <w:p>
      <w:r>
        <w:t xml:space="preserve">Mikä on Gash Group?</w:t>
      </w:r>
    </w:p>
    <w:p>
      <w:r>
        <w:rPr>
          <w:b/>
        </w:rPr>
        <w:t xml:space="preserve">Kysymys 1</w:t>
      </w:r>
    </w:p>
    <w:p>
      <w:r>
        <w:t xml:space="preserve">Minkä jäänteitä Agordatin ympärillä tehdyistä kaivauksista löytyi?</w:t>
      </w:r>
    </w:p>
    <w:p>
      <w:r>
        <w:rPr>
          <w:b/>
        </w:rPr>
        <w:t xml:space="preserve">Kysymys 2</w:t>
      </w:r>
    </w:p>
    <w:p>
      <w:r>
        <w:t xml:space="preserve">Missä Agordat sijaitsee?</w:t>
      </w:r>
    </w:p>
    <w:p>
      <w:r>
        <w:rPr>
          <w:b/>
        </w:rPr>
        <w:t xml:space="preserve">Kysymys 3</w:t>
      </w:r>
    </w:p>
    <w:p>
      <w:r>
        <w:t xml:space="preserve">Milloin C-ryhmä asui Niilin laaksossa?</w:t>
      </w:r>
    </w:p>
    <w:p>
      <w:r>
        <w:rPr>
          <w:b/>
        </w:rPr>
        <w:t xml:space="preserve">Kysymys 4</w:t>
      </w:r>
    </w:p>
    <w:p>
      <w:r>
        <w:t xml:space="preserve">Minkälaiset todisteet viittaavat siihen, että C-ryhmä puhui berberihaarojen afroaasialaisia kieliä?</w:t>
      </w:r>
    </w:p>
    <w:p>
      <w:r>
        <w:rPr>
          <w:b/>
        </w:rPr>
        <w:t xml:space="preserve">Kysymys 5</w:t>
      </w:r>
    </w:p>
    <w:p>
      <w:r>
        <w:t xml:space="preserve">Mikä kaupunki sijaitsee Pohjois-Eritreassa?</w:t>
      </w:r>
    </w:p>
    <w:p>
      <w:r>
        <w:rPr>
          <w:b/>
        </w:rPr>
        <w:t xml:space="preserve">Kysymys 6</w:t>
      </w:r>
    </w:p>
    <w:p>
      <w:r>
        <w:t xml:space="preserve">Milloin berberit voidaan ajoittaa?</w:t>
      </w:r>
    </w:p>
    <w:p>
      <w:r>
        <w:rPr>
          <w:b/>
        </w:rPr>
        <w:t xml:space="preserve">Kysymys 7</w:t>
      </w:r>
    </w:p>
    <w:p>
      <w:r>
        <w:t xml:space="preserve">Missä berberit asuivat muinoin?</w:t>
      </w:r>
    </w:p>
    <w:p>
      <w:r>
        <w:rPr>
          <w:b/>
        </w:rPr>
        <w:t xml:space="preserve">Kysymys 8</w:t>
      </w:r>
    </w:p>
    <w:p>
      <w:r>
        <w:t xml:space="preserve">Mikä kaupunki sijaitsee Eritrean eteläosassa?</w:t>
      </w:r>
    </w:p>
    <w:p>
      <w:r>
        <w:rPr>
          <w:b/>
        </w:rPr>
        <w:t xml:space="preserve">Kysymys 9</w:t>
      </w:r>
    </w:p>
    <w:p>
      <w:r>
        <w:t xml:space="preserve">Mistä maasta Peter Behrens on kotoisin?</w:t>
      </w:r>
    </w:p>
    <w:p>
      <w:r>
        <w:rPr>
          <w:b/>
        </w:rPr>
        <w:t xml:space="preserve">Teksti numero 4</w:t>
      </w:r>
    </w:p>
    <w:p>
      <w:r>
        <w:rPr>
          <w:color w:val="A9A9A9"/>
        </w:rPr>
        <w:t xml:space="preserve">Aksumilaiset </w:t>
      </w:r>
      <w:r>
        <w:t xml:space="preserve">pystyttivät useita </w:t>
      </w:r>
      <w:r>
        <w:rPr>
          <w:color w:val="DCDCDC"/>
        </w:rPr>
        <w:t xml:space="preserve">suuria pylväitä</w:t>
      </w:r>
      <w:r>
        <w:t xml:space="preserve">, joilla oli </w:t>
      </w:r>
      <w:r>
        <w:rPr>
          <w:color w:val="2F4F4F"/>
        </w:rPr>
        <w:t xml:space="preserve">uskonnollinen </w:t>
      </w:r>
      <w:r>
        <w:t xml:space="preserve">tarkoitus esikristillisenä aikana. Yksi näistä graniittipylväistä, </w:t>
      </w:r>
      <w:r>
        <w:rPr>
          <w:color w:val="6B8E23"/>
        </w:rPr>
        <w:t xml:space="preserve">Aksumin</w:t>
      </w:r>
      <w:r>
        <w:rPr>
          <w:color w:val="556B2F"/>
        </w:rPr>
        <w:t xml:space="preserve"> obeliski, </w:t>
      </w:r>
      <w:r>
        <w:t xml:space="preserve">on maailman suurin tällainen rakennelma, sillä se on </w:t>
      </w:r>
      <w:r>
        <w:rPr>
          <w:color w:val="A0522D"/>
        </w:rPr>
        <w:t xml:space="preserve">90 metriä korkea</w:t>
      </w:r>
      <w:r>
        <w:t xml:space="preserve">. </w:t>
      </w:r>
      <w:r>
        <w:t xml:space="preserve">Ezanan (fl. </w:t>
      </w:r>
      <w:r>
        <w:rPr>
          <w:color w:val="228B22"/>
        </w:rPr>
        <w:t xml:space="preserve">320</w:t>
      </w:r>
      <w:r>
        <w:t xml:space="preserve">-</w:t>
      </w:r>
      <w:r>
        <w:rPr>
          <w:color w:val="191970"/>
        </w:rPr>
        <w:t xml:space="preserve">360</w:t>
      </w:r>
      <w:r>
        <w:t xml:space="preserve">) aikana Aksum omaksui myöhemmin kristinuskon. Seitsemännellä vuosisadalla myös varhaiset muslimit Mekasta hakivat turvaa qurayshien vainolta matkustamalla valtakuntaan, ja tämä matka tunnetaan islamin historiassa nimellä ensimmäinen hijra. Se on myös liitonarkin oletettu leposija ja Saaban kuningattaren oletettu asuinpaikka.</w:t>
      </w:r>
    </w:p>
    <w:p>
      <w:r>
        <w:rPr>
          <w:b/>
        </w:rPr>
        <w:t xml:space="preserve">Kysymys 0</w:t>
      </w:r>
    </w:p>
    <w:p>
      <w:r>
        <w:t xml:space="preserve">Mihin tarkoitukseen pylväitä käytettiin?</w:t>
      </w:r>
    </w:p>
    <w:p>
      <w:r>
        <w:rPr>
          <w:b/>
        </w:rPr>
        <w:t xml:space="preserve">Kysymys 1</w:t>
      </w:r>
    </w:p>
    <w:p>
      <w:r>
        <w:t xml:space="preserve">Kuka pystytti useita suuria pylväitä esikristillisenä aikana?</w:t>
      </w:r>
    </w:p>
    <w:p>
      <w:r>
        <w:rPr>
          <w:b/>
        </w:rPr>
        <w:t xml:space="preserve">Kysymys 2</w:t>
      </w:r>
    </w:p>
    <w:p>
      <w:r>
        <w:t xml:space="preserve">Mitä pylväitä pidetään maailman suurimpina, sillä ne ovat 90 jalkaa?</w:t>
      </w:r>
    </w:p>
    <w:p>
      <w:r>
        <w:rPr>
          <w:b/>
        </w:rPr>
        <w:t xml:space="preserve">Kysymys 3</w:t>
      </w:r>
    </w:p>
    <w:p>
      <w:r>
        <w:t xml:space="preserve">Ketkä lopulta ottivat kristinuskon käyttöön Ezanan aikana?</w:t>
      </w:r>
    </w:p>
    <w:p>
      <w:r>
        <w:rPr>
          <w:b/>
        </w:rPr>
        <w:t xml:space="preserve">Kysymys 4</w:t>
      </w:r>
    </w:p>
    <w:p>
      <w:r>
        <w:t xml:space="preserve">Missä liitonarkin uskotaan lepäävän?</w:t>
      </w:r>
    </w:p>
    <w:p>
      <w:r>
        <w:rPr>
          <w:b/>
        </w:rPr>
        <w:t xml:space="preserve">Kysymys 5</w:t>
      </w:r>
    </w:p>
    <w:p>
      <w:r>
        <w:t xml:space="preserve">Minä vuonna Aksumin obeliski veistettiin?</w:t>
      </w:r>
    </w:p>
    <w:p>
      <w:r>
        <w:rPr>
          <w:b/>
        </w:rPr>
        <w:t xml:space="preserve">Kysymys 6</w:t>
      </w:r>
    </w:p>
    <w:p>
      <w:r>
        <w:t xml:space="preserve">Minä vuonna aksumilaisista tuli kristittyjä?</w:t>
      </w:r>
    </w:p>
    <w:p>
      <w:r>
        <w:rPr>
          <w:b/>
        </w:rPr>
        <w:t xml:space="preserve">Kysymys 7</w:t>
      </w:r>
    </w:p>
    <w:p>
      <w:r>
        <w:t xml:space="preserve">Minä vuonna Mekka perustettiin?</w:t>
      </w:r>
    </w:p>
    <w:p>
      <w:r>
        <w:rPr>
          <w:b/>
        </w:rPr>
        <w:t xml:space="preserve">Kysymys 8</w:t>
      </w:r>
    </w:p>
    <w:p>
      <w:r>
        <w:t xml:space="preserve">Kuinka kaukana merenpinnan yläpuolella Mekka on?</w:t>
      </w:r>
    </w:p>
    <w:p>
      <w:r>
        <w:rPr>
          <w:b/>
        </w:rPr>
        <w:t xml:space="preserve">Kysymys 9</w:t>
      </w:r>
    </w:p>
    <w:p>
      <w:r>
        <w:t xml:space="preserve">Mitä muslimit rakensivat 7. vuosisadalla uskonnollisiin tarkoituksiin?</w:t>
      </w:r>
    </w:p>
    <w:p>
      <w:r>
        <w:rPr>
          <w:b/>
        </w:rPr>
        <w:t xml:space="preserve">Teksti numero 5</w:t>
      </w:r>
    </w:p>
    <w:p>
      <w:r>
        <w:t xml:space="preserve">Eritrea on Yhdistyneiden Kansakuntien ja Afrikan unionin jäsen sekä </w:t>
      </w:r>
      <w:r>
        <w:rPr>
          <w:color w:val="A9A9A9"/>
        </w:rPr>
        <w:t xml:space="preserve">Arabiliiton </w:t>
      </w:r>
      <w:r>
        <w:t xml:space="preserve">tarkkailijajäsen</w:t>
      </w:r>
      <w:r>
        <w:t xml:space="preserve">. Eritrealla </w:t>
      </w:r>
      <w:r>
        <w:t xml:space="preserve">on paikka Yhdistyneiden Kansakuntien hallinto- ja talousarviokysymyksiä käsittelevässä neuvoa-antavassa komiteassa (</w:t>
      </w:r>
      <w:r>
        <w:rPr>
          <w:color w:val="DCDCDC"/>
        </w:rPr>
        <w:t xml:space="preserve">ACABQ)</w:t>
      </w:r>
      <w:r>
        <w:t xml:space="preserve">. </w:t>
      </w:r>
      <w:r>
        <w:t xml:space="preserve">Eritrealla on jäsenyyksiä myös Kansainvälisessä jälleenrakennus- ja kehityspankissa, Kansainvälisessä rahoituslaitoksessa, </w:t>
      </w:r>
      <w:r>
        <w:rPr>
          <w:color w:val="2F4F4F"/>
        </w:rPr>
        <w:t xml:space="preserve">Kansainvälisessä rikospoliisijärjestössä </w:t>
      </w:r>
      <w:r>
        <w:t xml:space="preserve">(</w:t>
      </w:r>
      <w:r>
        <w:rPr>
          <w:color w:val="556B2F"/>
        </w:rPr>
        <w:t xml:space="preserve">INTERPOL)</w:t>
      </w:r>
      <w:r>
        <w:t xml:space="preserve">, sitoutumattomien maiden liikkeessä, kemiallisten aseiden kieltojärjestössä, pysyvässä välimiesoikeudessa ja Maailman tullijärjestössä.</w:t>
      </w:r>
    </w:p>
    <w:p>
      <w:r>
        <w:rPr>
          <w:b/>
        </w:rPr>
        <w:t xml:space="preserve">Kysymys 0</w:t>
      </w:r>
    </w:p>
    <w:p>
      <w:r>
        <w:t xml:space="preserve">Mikä on Yhdistyneiden Kansakuntien hallinto- ja talousarviokysymyksiä käsittelevän neuvoa-antavan komitean lyhenne?</w:t>
      </w:r>
    </w:p>
    <w:p>
      <w:r>
        <w:rPr>
          <w:b/>
        </w:rPr>
        <w:t xml:space="preserve">Kysymys 1</w:t>
      </w:r>
    </w:p>
    <w:p>
      <w:r>
        <w:t xml:space="preserve">Mitä lyhenne INTERPOL tarkoittaa?</w:t>
      </w:r>
    </w:p>
    <w:p>
      <w:r>
        <w:rPr>
          <w:b/>
        </w:rPr>
        <w:t xml:space="preserve">Kysymys 2</w:t>
      </w:r>
    </w:p>
    <w:p>
      <w:r>
        <w:t xml:space="preserve">Minkä liigan tarkkailijajäsen Eritrea on?</w:t>
      </w:r>
    </w:p>
    <w:p>
      <w:r>
        <w:rPr>
          <w:b/>
        </w:rPr>
        <w:t xml:space="preserve">Kysymys 3</w:t>
      </w:r>
    </w:p>
    <w:p>
      <w:r>
        <w:t xml:space="preserve">Mikä on liittoutumattomien liikkeen lyhenne?</w:t>
      </w:r>
    </w:p>
    <w:p>
      <w:r>
        <w:rPr>
          <w:b/>
        </w:rPr>
        <w:t xml:space="preserve">Kysymys 4</w:t>
      </w:r>
    </w:p>
    <w:p>
      <w:r>
        <w:t xml:space="preserve">Mikä on kemiallisten aseiden kieltojärjestön lyhenne?</w:t>
      </w:r>
    </w:p>
    <w:p>
      <w:r>
        <w:rPr>
          <w:b/>
        </w:rPr>
        <w:t xml:space="preserve">Kysymys 5</w:t>
      </w:r>
    </w:p>
    <w:p>
      <w:r>
        <w:t xml:space="preserve">Mikä on Kansainvälisen jälleenrakennus- ja kehityspankin lyhenne?</w:t>
      </w:r>
    </w:p>
    <w:p>
      <w:r>
        <w:rPr>
          <w:b/>
        </w:rPr>
        <w:t xml:space="preserve">Kysymys 6</w:t>
      </w:r>
    </w:p>
    <w:p>
      <w:r>
        <w:t xml:space="preserve">Mikä on pysyvän välitystuomioistuimen lyhenne?</w:t>
      </w:r>
    </w:p>
    <w:p>
      <w:r>
        <w:rPr>
          <w:b/>
        </w:rPr>
        <w:t xml:space="preserve">Kysymys 7</w:t>
      </w:r>
    </w:p>
    <w:p>
      <w:r>
        <w:t xml:space="preserve">Mikä on Maailman tullijärjestön lyhenne?</w:t>
      </w:r>
    </w:p>
    <w:p>
      <w:r>
        <w:rPr>
          <w:b/>
        </w:rPr>
        <w:t xml:space="preserve">Teksti numero 6</w:t>
      </w:r>
    </w:p>
    <w:p>
      <w:r>
        <w:t xml:space="preserve">Valtakunta mainitaan Erythreanmeren Periplusissa tärkeänä markkinapaikkana </w:t>
      </w:r>
      <w:r>
        <w:rPr>
          <w:color w:val="A9A9A9"/>
        </w:rPr>
        <w:t xml:space="preserve">norsunluulle, jota </w:t>
      </w:r>
      <w:r>
        <w:t xml:space="preserve">vietiin </w:t>
      </w:r>
      <w:r>
        <w:rPr>
          <w:color w:val="DCDCDC"/>
        </w:rPr>
        <w:t xml:space="preserve">kaikkialle antiikin maailmaan</w:t>
      </w:r>
      <w:r>
        <w:t xml:space="preserve">. </w:t>
      </w:r>
      <w:r>
        <w:t xml:space="preserve">Aksumia hallitsi tuolloin </w:t>
      </w:r>
      <w:r>
        <w:rPr>
          <w:color w:val="2F4F4F"/>
        </w:rPr>
        <w:t xml:space="preserve">Zoskales, </w:t>
      </w:r>
      <w:r>
        <w:t xml:space="preserve">joka hallitsi myös Adulisin satamaa. Aksumilaiset hallitsijat helpottivat kaupankäyntiä </w:t>
      </w:r>
      <w:r>
        <w:rPr>
          <w:color w:val="556B2F"/>
        </w:rPr>
        <w:t xml:space="preserve">lyömällä omaa aksumilaista valuuttaa</w:t>
      </w:r>
      <w:r>
        <w:t xml:space="preserve">. </w:t>
      </w:r>
      <w:r>
        <w:t xml:space="preserve">Valtio vakiinnutti hegemoniansa myös taantuvassa </w:t>
      </w:r>
      <w:r>
        <w:rPr>
          <w:color w:val="6B8E23"/>
        </w:rPr>
        <w:t xml:space="preserve">Kushin kuningaskunnassa </w:t>
      </w:r>
      <w:r>
        <w:t xml:space="preserve">ja osallistui säännöllisesti </w:t>
      </w:r>
      <w:r>
        <w:rPr>
          <w:color w:val="A0522D"/>
        </w:rPr>
        <w:t xml:space="preserve">Arabian niemimaan </w:t>
      </w:r>
      <w:r>
        <w:t xml:space="preserve">kuningaskuntien politiikkaan</w:t>
      </w:r>
      <w:r>
        <w:t xml:space="preserve">, ja lopulta se laajensi valtaansa alueella </w:t>
      </w:r>
      <w:r>
        <w:rPr>
          <w:color w:val="228B22"/>
        </w:rPr>
        <w:t xml:space="preserve">Himyarite-kuningaskunnan </w:t>
      </w:r>
      <w:r>
        <w:t xml:space="preserve">valloituksella</w:t>
      </w:r>
      <w:r>
        <w:t xml:space="preserve">.</w:t>
      </w:r>
    </w:p>
    <w:p>
      <w:r>
        <w:rPr>
          <w:b/>
        </w:rPr>
        <w:t xml:space="preserve">Kysymys 0</w:t>
      </w:r>
    </w:p>
    <w:p>
      <w:r>
        <w:t xml:space="preserve">Kuka hallitsi Aksumia ja hallitsi myös Adulisin satamaa?</w:t>
      </w:r>
    </w:p>
    <w:p>
      <w:r>
        <w:rPr>
          <w:b/>
        </w:rPr>
        <w:t xml:space="preserve">Kysymys 1</w:t>
      </w:r>
    </w:p>
    <w:p>
      <w:r>
        <w:t xml:space="preserve">Miten aksumilaiset hallitsijat helpottivat kaupankäyntiä?</w:t>
      </w:r>
    </w:p>
    <w:p>
      <w:r>
        <w:rPr>
          <w:b/>
        </w:rPr>
        <w:t xml:space="preserve">Kysymys 2</w:t>
      </w:r>
    </w:p>
    <w:p>
      <w:r>
        <w:t xml:space="preserve">Minkä valtakunnan politiikkaan Aksum osallistui säännöllisesti?</w:t>
      </w:r>
    </w:p>
    <w:p>
      <w:r>
        <w:rPr>
          <w:b/>
        </w:rPr>
        <w:t xml:space="preserve">Kysymys 3</w:t>
      </w:r>
    </w:p>
    <w:p>
      <w:r>
        <w:t xml:space="preserve">Kenet Aksum valloitti ulottaakseen valtansa Arabian niemimaalle?</w:t>
      </w:r>
    </w:p>
    <w:p>
      <w:r>
        <w:rPr>
          <w:b/>
        </w:rPr>
        <w:t xml:space="preserve">Kysymys 4</w:t>
      </w:r>
    </w:p>
    <w:p>
      <w:r>
        <w:t xml:space="preserve">Minne norsunluuta vietiin Erythreanmeren Periplusin mukaan?</w:t>
      </w:r>
    </w:p>
    <w:p>
      <w:r>
        <w:rPr>
          <w:b/>
        </w:rPr>
        <w:t xml:space="preserve">Kysymys 5</w:t>
      </w:r>
    </w:p>
    <w:p>
      <w:r>
        <w:t xml:space="preserve">Kenen kasvot olivat Aksumin valuutassa?</w:t>
      </w:r>
    </w:p>
    <w:p>
      <w:r>
        <w:rPr>
          <w:b/>
        </w:rPr>
        <w:t xml:space="preserve">Kysymys 6</w:t>
      </w:r>
    </w:p>
    <w:p>
      <w:r>
        <w:t xml:space="preserve">Minkä maan politiikkaan aksumilaiset hallitsijat kieltäytyivät sekaantumasta?</w:t>
      </w:r>
    </w:p>
    <w:p>
      <w:r>
        <w:rPr>
          <w:b/>
        </w:rPr>
        <w:t xml:space="preserve">Kysymys 7</w:t>
      </w:r>
    </w:p>
    <w:p>
      <w:r>
        <w:t xml:space="preserve">Kuka oli tuolloin Himyarin kuningaskunnan hallitsija?</w:t>
      </w:r>
    </w:p>
    <w:p>
      <w:r>
        <w:rPr>
          <w:b/>
        </w:rPr>
        <w:t xml:space="preserve">Kysymys 8</w:t>
      </w:r>
    </w:p>
    <w:p>
      <w:r>
        <w:t xml:space="preserve">Missä maassa kirjoitettiin Erythreanmeren Periplus?</w:t>
      </w:r>
    </w:p>
    <w:p>
      <w:r>
        <w:rPr>
          <w:b/>
        </w:rPr>
        <w:t xml:space="preserve">Kysymys 9</w:t>
      </w:r>
    </w:p>
    <w:p>
      <w:r>
        <w:t xml:space="preserve">Mitä tuotetta Kushin kuningaskunta vei?</w:t>
      </w:r>
    </w:p>
    <w:p>
      <w:r>
        <w:rPr>
          <w:b/>
        </w:rPr>
        <w:t xml:space="preserve">Teksti numero 7</w:t>
      </w:r>
    </w:p>
    <w:p>
      <w:r>
        <w:t xml:space="preserve">Vuonna 1888 </w:t>
      </w:r>
      <w:r>
        <w:rPr>
          <w:color w:val="A9A9A9"/>
        </w:rPr>
        <w:t xml:space="preserve">Italian </w:t>
      </w:r>
      <w:r>
        <w:t xml:space="preserve">hallinto käynnisti ensimmäiset kehityshankkeensa uudessa siirtomaassa</w:t>
      </w:r>
      <w:r>
        <w:t xml:space="preserve">.</w:t>
      </w:r>
      <w:r>
        <w:t xml:space="preserve"> Eritrean rautatie valmistui Saatiin vuonna</w:t>
      </w:r>
      <w:r>
        <w:rPr>
          <w:color w:val="DCDCDC"/>
        </w:rPr>
        <w:t xml:space="preserve">1888</w:t>
      </w:r>
      <w:r>
        <w:t xml:space="preserve"> , ja se saavutti Asmaran ylängöllä vuonna</w:t>
      </w:r>
      <w:r>
        <w:rPr>
          <w:color w:val="2F4F4F"/>
        </w:rPr>
        <w:t xml:space="preserve">1911</w:t>
      </w:r>
      <w:r>
        <w:t xml:space="preserve"> . </w:t>
      </w:r>
      <w:r>
        <w:rPr>
          <w:color w:val="556B2F"/>
        </w:rPr>
        <w:t xml:space="preserve">Asmara-Massawa-köysirata </w:t>
      </w:r>
      <w:r>
        <w:t xml:space="preserve">oli aikanaan maailman pisin köysirata, mutta </w:t>
      </w:r>
      <w:r>
        <w:rPr>
          <w:color w:val="A0522D"/>
        </w:rPr>
        <w:t xml:space="preserve">britit </w:t>
      </w:r>
      <w:r>
        <w:t xml:space="preserve">purkivat sen myöhemmin </w:t>
      </w:r>
      <w:r>
        <w:t xml:space="preserve">toisessa maailmansodassa. Suurten infrastruktuurihankkeiden lisäksi siirtomaaviranomaiset investoivat merkittävästi maatalouteen. Se valvoi myös kaupunkipalvelujen tarjoamista Asmarassa ja Massawassa ja työllisti monia eritrealaisia julkiseen palvelukseen, erityisesti </w:t>
      </w:r>
      <w:r>
        <w:rPr>
          <w:color w:val="228B22"/>
        </w:rPr>
        <w:t xml:space="preserve">poliisi- ja julkisten töiden osastoille</w:t>
      </w:r>
      <w:r>
        <w:t xml:space="preserve">. Tuhansia eritrealaisia värvättiin samanaikaisesti armeijaan, ja he palvelivat Italian ja Turkin välisessä sodassa Libyassa sekä ensimmäisessä ja toisessa Italian ja Abessinian sodassa.</w:t>
      </w:r>
    </w:p>
    <w:p>
      <w:r>
        <w:rPr>
          <w:b/>
        </w:rPr>
        <w:t xml:space="preserve">Kysymys 0</w:t>
      </w:r>
    </w:p>
    <w:p>
      <w:r>
        <w:t xml:space="preserve">Milloin Eritrean rautatie valmistui Saatissa?</w:t>
      </w:r>
    </w:p>
    <w:p>
      <w:r>
        <w:rPr>
          <w:b/>
        </w:rPr>
        <w:t xml:space="preserve">Kysymys 1</w:t>
      </w:r>
    </w:p>
    <w:p>
      <w:r>
        <w:t xml:space="preserve">Milloin Eritrean rautatie saavutti Asmaran ylängön?</w:t>
      </w:r>
    </w:p>
    <w:p>
      <w:r>
        <w:rPr>
          <w:b/>
        </w:rPr>
        <w:t xml:space="preserve">Kysymys 2</w:t>
      </w:r>
    </w:p>
    <w:p>
      <w:r>
        <w:t xml:space="preserve">Mikä oli aikanaan maailman pisin linja?</w:t>
      </w:r>
    </w:p>
    <w:p>
      <w:r>
        <w:rPr>
          <w:b/>
        </w:rPr>
        <w:t xml:space="preserve">Kysymys 3</w:t>
      </w:r>
    </w:p>
    <w:p>
      <w:r>
        <w:t xml:space="preserve">Kuka purki Asmara-Massawa-köysiradan?</w:t>
      </w:r>
    </w:p>
    <w:p>
      <w:r>
        <w:rPr>
          <w:b/>
        </w:rPr>
        <w:t xml:space="preserve">Kysymys 4</w:t>
      </w:r>
    </w:p>
    <w:p>
      <w:r>
        <w:t xml:space="preserve">Millä julkisen palvelun aloilla eritrealaiset työskentelivät erityisesti?</w:t>
      </w:r>
    </w:p>
    <w:p>
      <w:r>
        <w:rPr>
          <w:b/>
        </w:rPr>
        <w:t xml:space="preserve">Kysymys 5</w:t>
      </w:r>
    </w:p>
    <w:p>
      <w:r>
        <w:t xml:space="preserve">Minä vuonna Asmara-Massawa-köysirata valmistui?</w:t>
      </w:r>
    </w:p>
    <w:p>
      <w:r>
        <w:rPr>
          <w:b/>
        </w:rPr>
        <w:t xml:space="preserve">Kysymys 6</w:t>
      </w:r>
    </w:p>
    <w:p>
      <w:r>
        <w:t xml:space="preserve">Minä vuonna alkoi Italian ja Turkin välinen sota?</w:t>
      </w:r>
    </w:p>
    <w:p>
      <w:r>
        <w:rPr>
          <w:b/>
        </w:rPr>
        <w:t xml:space="preserve">Kysymys 7</w:t>
      </w:r>
    </w:p>
    <w:p>
      <w:r>
        <w:t xml:space="preserve">Minä vuonna alkoi ensimmäinen Italian ja Abessinian sota?</w:t>
      </w:r>
    </w:p>
    <w:p>
      <w:r>
        <w:rPr>
          <w:b/>
        </w:rPr>
        <w:t xml:space="preserve">Kysymys 8</w:t>
      </w:r>
    </w:p>
    <w:p>
      <w:r>
        <w:t xml:space="preserve">Mikä kansallisuus aloitti Italian ja Turkin sodan?</w:t>
      </w:r>
    </w:p>
    <w:p>
      <w:r>
        <w:rPr>
          <w:b/>
        </w:rPr>
        <w:t xml:space="preserve">Kysymys 9</w:t>
      </w:r>
    </w:p>
    <w:p>
      <w:r>
        <w:t xml:space="preserve">Mistä Eritrean rautatie on peräisin?</w:t>
      </w:r>
    </w:p>
    <w:p>
      <w:r>
        <w:rPr>
          <w:b/>
        </w:rPr>
        <w:t xml:space="preserve">Teksti numero 8</w:t>
      </w:r>
    </w:p>
    <w:p>
      <w:r>
        <w:t xml:space="preserve">YK:n </w:t>
      </w:r>
      <w:r>
        <w:t xml:space="preserve">joulukuussa 1950 </w:t>
      </w:r>
      <w:r>
        <w:t xml:space="preserve">hyväksymän päätöslauselman </w:t>
      </w:r>
      <w:r>
        <w:rPr>
          <w:color w:val="A9A9A9"/>
        </w:rPr>
        <w:t xml:space="preserve">390A(V) </w:t>
      </w:r>
      <w:r>
        <w:t xml:space="preserve">jälkeen Eritrea liitettiin Etiopiaan </w:t>
      </w:r>
      <w:r>
        <w:rPr>
          <w:color w:val="2F4F4F"/>
        </w:rPr>
        <w:t xml:space="preserve">Yhdysvaltojen</w:t>
      </w:r>
      <w:r>
        <w:t xml:space="preserve"> kehotuksesta</w:t>
      </w:r>
      <w:r>
        <w:t xml:space="preserve">. Päätöslauselmassa vaadittiin Eritrean ja Etiopian yhdistämistä löyhällä liittovaltiorakenteella keisarin suvereniteetin alaisuudessa. Eritrealla oli oltava oma hallinto- ja oikeuslaitos, oma lippu ja valvonta sisäisissä asioissaan, mukaan lukien poliisi, paikallishallinto ja verotus. Liittovaltion hallituksen, joka oli käytännössä keisarillinen hallitus, oli määrä valvoa </w:t>
      </w:r>
      <w:r>
        <w:rPr>
          <w:color w:val="556B2F"/>
        </w:rPr>
        <w:t xml:space="preserve">ulkoasioita (mukaan lukien kauppa), puolustusta, rahoitusta ja liikennettä</w:t>
      </w:r>
      <w:r>
        <w:t xml:space="preserve">. </w:t>
      </w:r>
      <w:r>
        <w:t xml:space="preserve">Päätöslauselmassa jätettiin huomiotta eritrealaisten toiveet </w:t>
      </w:r>
      <w:r>
        <w:rPr>
          <w:color w:val="6B8E23"/>
        </w:rPr>
        <w:t xml:space="preserve">itsenäisyydestä</w:t>
      </w:r>
      <w:r>
        <w:t xml:space="preserve">, mutta taattiin väestölle </w:t>
      </w:r>
      <w:r>
        <w:rPr>
          <w:color w:val="A0522D"/>
        </w:rPr>
        <w:t xml:space="preserve">demokraattiset </w:t>
      </w:r>
      <w:r>
        <w:rPr>
          <w:color w:val="228B22"/>
        </w:rPr>
        <w:t xml:space="preserve">oikeudet ja jonkinasteinen autonomia</w:t>
      </w:r>
      <w:r>
        <w:t xml:space="preserve">.</w:t>
      </w:r>
    </w:p>
    <w:p>
      <w:r>
        <w:rPr>
          <w:b/>
        </w:rPr>
        <w:t xml:space="preserve">Kysymys 0</w:t>
      </w:r>
    </w:p>
    <w:p>
      <w:r>
        <w:t xml:space="preserve">Kuka sai Eritrean liittymään Etiopiaan vuonna 1950?</w:t>
      </w:r>
    </w:p>
    <w:p>
      <w:r>
        <w:rPr>
          <w:b/>
        </w:rPr>
        <w:t xml:space="preserve">Kysymys 1</w:t>
      </w:r>
    </w:p>
    <w:p>
      <w:r>
        <w:t xml:space="preserve">Missä YK:n päätöslauselmassa vaadittiin Eritrean ja Etiopian yhdistämistä löyhällä liittovaltiorakenteella keisarin suvereniteetin alaisuudessa?</w:t>
      </w:r>
    </w:p>
    <w:p>
      <w:r>
        <w:rPr>
          <w:b/>
        </w:rPr>
        <w:t xml:space="preserve">Kysymys 2</w:t>
      </w:r>
    </w:p>
    <w:p>
      <w:r>
        <w:t xml:space="preserve">Mitä liittovaltion hallitus valvoisi Eritreassa päätöslauselman 390A(V) mukaisesti??</w:t>
      </w:r>
    </w:p>
    <w:p>
      <w:r>
        <w:rPr>
          <w:b/>
        </w:rPr>
        <w:t xml:space="preserve">Kysymys 3</w:t>
      </w:r>
    </w:p>
    <w:p>
      <w:r>
        <w:t xml:space="preserve">Mitkä Eritrean toiveet jätettiin päätöslauselmassa 390A(V) huomiotta?</w:t>
      </w:r>
    </w:p>
    <w:p>
      <w:r>
        <w:rPr>
          <w:b/>
        </w:rPr>
        <w:t xml:space="preserve">Kysymys 4</w:t>
      </w:r>
    </w:p>
    <w:p>
      <w:r>
        <w:t xml:space="preserve">Mitä päätöslauselmassa 390A(V) taattiin Eritrean väestölle?</w:t>
      </w:r>
    </w:p>
    <w:p>
      <w:r>
        <w:rPr>
          <w:b/>
        </w:rPr>
        <w:t xml:space="preserve">Kysymys 5</w:t>
      </w:r>
    </w:p>
    <w:p>
      <w:r>
        <w:t xml:space="preserve">Mitä maata johti keisari vuonna 1950?</w:t>
      </w:r>
    </w:p>
    <w:p>
      <w:r>
        <w:rPr>
          <w:b/>
        </w:rPr>
        <w:t xml:space="preserve">Kysymys 6</w:t>
      </w:r>
    </w:p>
    <w:p>
      <w:r>
        <w:t xml:space="preserve">Mitkä Eritrean toiveet YK:n päätöslauselma 390A(V) täytti?</w:t>
      </w:r>
    </w:p>
    <w:p>
      <w:r>
        <w:rPr>
          <w:b/>
        </w:rPr>
        <w:t xml:space="preserve">Kysymys 7</w:t>
      </w:r>
    </w:p>
    <w:p>
      <w:r>
        <w:t xml:space="preserve">Mikä YK:n päätöslauselma hyväksyttiin marraskuussa 1950?</w:t>
      </w:r>
    </w:p>
    <w:p>
      <w:r>
        <w:rPr>
          <w:b/>
        </w:rPr>
        <w:t xml:space="preserve">Kysymys 8</w:t>
      </w:r>
    </w:p>
    <w:p>
      <w:r>
        <w:t xml:space="preserve">Mitä oikeuksia YK:n päätöslauselmassa 390A(V) annettiin etiopialaisille?</w:t>
      </w:r>
    </w:p>
    <w:p>
      <w:r>
        <w:rPr>
          <w:b/>
        </w:rPr>
        <w:t xml:space="preserve">Teksti numero 9</w:t>
      </w:r>
    </w:p>
    <w:p>
      <w:r>
        <w:t xml:space="preserve">Lisäksi Italian Eritrean hallinto avasi </w:t>
      </w:r>
      <w:r>
        <w:rPr>
          <w:color w:val="A9A9A9"/>
        </w:rPr>
        <w:t xml:space="preserve">useita uusia tehtaita</w:t>
      </w:r>
      <w:r>
        <w:t xml:space="preserve">, jotka valmistivat nappeja, </w:t>
      </w:r>
      <w:r>
        <w:rPr>
          <w:color w:val="DCDCDC"/>
        </w:rPr>
        <w:t xml:space="preserve">ruokaöljyä</w:t>
      </w:r>
      <w:r>
        <w:t xml:space="preserve">, </w:t>
      </w:r>
      <w:r>
        <w:rPr>
          <w:color w:val="2F4F4F"/>
        </w:rPr>
        <w:t xml:space="preserve">pastaa</w:t>
      </w:r>
      <w:r>
        <w:t xml:space="preserve">, rakennusmateriaaleja, pakkauslihaa, tupakkaa, nahkaa ja muita kotitaloustuotteita. Vuonna 1939 </w:t>
      </w:r>
      <w:r>
        <w:t xml:space="preserve">tehtaita</w:t>
      </w:r>
      <w:r>
        <w:rPr>
          <w:color w:val="6B8E23"/>
        </w:rPr>
        <w:t xml:space="preserve">2,198</w:t>
      </w:r>
      <w:r>
        <w:t xml:space="preserve"> oli </w:t>
      </w:r>
      <w:r>
        <w:rPr>
          <w:color w:val="556B2F"/>
        </w:rPr>
        <w:t xml:space="preserve">noin </w:t>
      </w:r>
      <w:r>
        <w:t xml:space="preserve">ja suurin osa työntekijöistä oli </w:t>
      </w:r>
      <w:r>
        <w:rPr>
          <w:color w:val="A0522D"/>
        </w:rPr>
        <w:t xml:space="preserve">Eritrean kansalaisia</w:t>
      </w:r>
      <w:r>
        <w:t xml:space="preserve">. </w:t>
      </w:r>
      <w:r>
        <w:t xml:space="preserve">Teollisuuden perustaminen lisäsi myös </w:t>
      </w:r>
      <w:r>
        <w:t xml:space="preserve">kaupungeissa asuvien </w:t>
      </w:r>
      <w:r>
        <w:rPr>
          <w:color w:val="228B22"/>
        </w:rPr>
        <w:t xml:space="preserve">italialaisten </w:t>
      </w:r>
      <w:r>
        <w:t xml:space="preserve">ja eritrealaisten määrää. </w:t>
      </w:r>
      <w:r>
        <w:t xml:space="preserve">Alueella asuvien italialaisten määrä kasvoi </w:t>
      </w:r>
      <w:r>
        <w:rPr>
          <w:color w:val="483D8B"/>
        </w:rPr>
        <w:t xml:space="preserve">75,000</w:t>
      </w:r>
      <w:r>
        <w:t xml:space="preserve">viidessä vuodessa </w:t>
      </w:r>
      <w:r>
        <w:rPr>
          <w:color w:val="191970"/>
        </w:rPr>
        <w:t xml:space="preserve">vuodesta </w:t>
      </w:r>
      <w:r>
        <w:rPr>
          <w:color w:val="191970"/>
        </w:rPr>
        <w:t xml:space="preserve">vuoteen</w:t>
      </w:r>
      <w:r>
        <w:rPr>
          <w:color w:val="8B0000"/>
        </w:rPr>
        <w:t xml:space="preserve">4,600</w:t>
      </w:r>
      <w:r>
        <w:t xml:space="preserve">, ja kun eritrealaiset osallistuivat teollisuuteen, kauppa ja hedelmäistutukset laajenivat koko maassa, ja osa istutuksista oli eritrealaisten omistuksessa.</w:t>
      </w:r>
    </w:p>
    <w:p>
      <w:r>
        <w:rPr>
          <w:b/>
        </w:rPr>
        <w:t xml:space="preserve">Kysymys 0</w:t>
      </w:r>
    </w:p>
    <w:p>
      <w:r>
        <w:t xml:space="preserve">Mitä Eritrean hallinto avasi tuotteiden, kuten nappien ja rakennusmateriaalien, tuottamiseksi?</w:t>
      </w:r>
    </w:p>
    <w:p>
      <w:r>
        <w:rPr>
          <w:b/>
        </w:rPr>
        <w:t xml:space="preserve">Kysymys 1</w:t>
      </w:r>
    </w:p>
    <w:p>
      <w:r>
        <w:t xml:space="preserve">Kuinka monta tehdasta Eritreassa oli vuoteen 1939 mennessä?</w:t>
      </w:r>
    </w:p>
    <w:p>
      <w:r>
        <w:rPr>
          <w:b/>
        </w:rPr>
        <w:t xml:space="preserve">Kysymys 2</w:t>
      </w:r>
    </w:p>
    <w:p>
      <w:r>
        <w:t xml:space="preserve">Ketkä olivat Eritrean tehtaiden päätyöntekijöitä?</w:t>
      </w:r>
    </w:p>
    <w:p>
      <w:r>
        <w:rPr>
          <w:b/>
        </w:rPr>
        <w:t xml:space="preserve">Kysymys 3</w:t>
      </w:r>
    </w:p>
    <w:p>
      <w:r>
        <w:t xml:space="preserve">Eritrealaisten lisäksi mikä muu kansallisuus lisäsi kaupungin väestöä uusien teollisuudenalojen ansiosta?</w:t>
      </w:r>
    </w:p>
    <w:p>
      <w:r>
        <w:rPr>
          <w:b/>
        </w:rPr>
        <w:t xml:space="preserve">Kysymys 4</w:t>
      </w:r>
    </w:p>
    <w:p>
      <w:r>
        <w:t xml:space="preserve">Kuinka paljon Eritreassa asuvien italialaisten määrä kasvoi viidessä vuodessa tehtaiden rakentamisen vuoksi?</w:t>
      </w:r>
    </w:p>
    <w:p>
      <w:r>
        <w:rPr>
          <w:b/>
        </w:rPr>
        <w:t xml:space="preserve">Kysymys 5</w:t>
      </w:r>
    </w:p>
    <w:p>
      <w:r>
        <w:t xml:space="preserve">Kuinka monta italialaista asui Eretriassa vuonna 1939?</w:t>
      </w:r>
    </w:p>
    <w:p>
      <w:r>
        <w:rPr>
          <w:b/>
        </w:rPr>
        <w:t xml:space="preserve">Kysymys 6</w:t>
      </w:r>
    </w:p>
    <w:p>
      <w:r>
        <w:t xml:space="preserve">Kuinka monta plantaasia oli eritrealaisten omistuksessa?</w:t>
      </w:r>
    </w:p>
    <w:p>
      <w:r>
        <w:rPr>
          <w:b/>
        </w:rPr>
        <w:t xml:space="preserve">Kysymys 7</w:t>
      </w:r>
    </w:p>
    <w:p>
      <w:r>
        <w:t xml:space="preserve">Mitä Italian Eritrean ensimmäinen tehdas tuotti?</w:t>
      </w:r>
    </w:p>
    <w:p>
      <w:r>
        <w:rPr>
          <w:b/>
        </w:rPr>
        <w:t xml:space="preserve">Kysymys 8</w:t>
      </w:r>
    </w:p>
    <w:p>
      <w:r>
        <w:t xml:space="preserve">Kuinka monta eritrealaista työskenteli tehtaissa vuonna 1939?</w:t>
      </w:r>
    </w:p>
    <w:p>
      <w:r>
        <w:rPr>
          <w:b/>
        </w:rPr>
        <w:t xml:space="preserve">Kysymys 9</w:t>
      </w:r>
    </w:p>
    <w:p>
      <w:r>
        <w:t xml:space="preserve">Mikä oli Italian Eritrean tärkein vientituote vuonna 1939?</w:t>
      </w:r>
    </w:p>
    <w:p>
      <w:r>
        <w:rPr>
          <w:b/>
        </w:rPr>
        <w:t xml:space="preserve">Teksti numero 10</w:t>
      </w:r>
    </w:p>
    <w:p>
      <w:r>
        <w:rPr>
          <w:color w:val="A9A9A9"/>
        </w:rPr>
        <w:t xml:space="preserve">Leijonien </w:t>
      </w:r>
      <w:r>
        <w:t xml:space="preserve">sanotaan asuttavan </w:t>
      </w:r>
      <w:r>
        <w:rPr>
          <w:color w:val="2F4F4F"/>
        </w:rPr>
        <w:t xml:space="preserve">Gash-Barkan alueen </w:t>
      </w:r>
      <w:r>
        <w:rPr>
          <w:color w:val="DCDCDC"/>
        </w:rPr>
        <w:t xml:space="preserve">vuoria</w:t>
      </w:r>
      <w:r>
        <w:t xml:space="preserve">. Joissakin osissa maata liikkuu myös pieni norsupopulaatio. Monilla alueilla tavataan myös dik-dikkejä. Uhanalaista afrikkalaista villiaasia voi nähdä Denakalian alueella. Muita paikallisia villieläimiä ovat muun muassa puska-ankat, duikerit, suuret kudut, klipspringerit, afrikkalaiset leopardit, oryxit ja krokotiilit., Täplähyeena on laajalle levinnyt ja melko yleinen. Vuosien 1955 ja välillä </w:t>
      </w:r>
      <w:r>
        <w:t xml:space="preserve">ei </w:t>
      </w:r>
      <w:r>
        <w:rPr>
          <w:color w:val="556B2F"/>
        </w:rPr>
        <w:t xml:space="preserve">2001</w:t>
      </w:r>
      <w:r>
        <w:t xml:space="preserve">ole raportoitu havaintoja </w:t>
      </w:r>
      <w:r>
        <w:t xml:space="preserve">norsulaumoista, ja niiden uskotaan joutuneen itsenäisyyssodan uhreiksi. Joulukuussa 2001 </w:t>
      </w:r>
      <w:r>
        <w:rPr>
          <w:color w:val="191970"/>
        </w:rPr>
        <w:t xml:space="preserve">Gash-joen läheisyydessä </w:t>
      </w:r>
      <w:r>
        <w:t xml:space="preserve">havaittiin </w:t>
      </w:r>
      <w:r>
        <w:rPr>
          <w:color w:val="A0522D"/>
        </w:rPr>
        <w:t xml:space="preserve">noin </w:t>
      </w:r>
      <w:r>
        <w:rPr>
          <w:color w:val="228B22"/>
        </w:rPr>
        <w:t xml:space="preserve">30</w:t>
      </w:r>
      <w:r>
        <w:t xml:space="preserve">, joista 10 oli nuoria, </w:t>
      </w:r>
      <w:r>
        <w:t xml:space="preserve">norsulauma</w:t>
      </w:r>
      <w:r>
        <w:t xml:space="preserve">. </w:t>
      </w:r>
      <w:r>
        <w:t xml:space="preserve">Norsut näyttivät muodostaneen symbioottisen suhteen </w:t>
      </w:r>
      <w:r>
        <w:rPr>
          <w:color w:val="8B0000"/>
        </w:rPr>
        <w:t xml:space="preserve">oliivipaviaanien </w:t>
      </w:r>
      <w:r>
        <w:t xml:space="preserve">kanssa</w:t>
      </w:r>
      <w:r>
        <w:t xml:space="preserve">, sillä paviaanit käyttävät norsujen kaivamia vesikuoppia, kun taas norsut käyttävät puiden latvassa olevia paviaaneja varoitusjärjestelmänä.</w:t>
      </w:r>
    </w:p>
    <w:p>
      <w:r>
        <w:rPr>
          <w:b/>
        </w:rPr>
        <w:t xml:space="preserve">Kysymys 0</w:t>
      </w:r>
    </w:p>
    <w:p>
      <w:r>
        <w:t xml:space="preserve">Minkä ison kissan sanotaan asuttavan Gash-Barkan alueen vuoria?</w:t>
      </w:r>
    </w:p>
    <w:p>
      <w:r>
        <w:rPr>
          <w:b/>
        </w:rPr>
        <w:t xml:space="preserve">Kysymys 1</w:t>
      </w:r>
    </w:p>
    <w:p>
      <w:r>
        <w:t xml:space="preserve">Minkä eläinlaumojen uskottiin joutuneen itsenäisyyssodan uhriksi?</w:t>
      </w:r>
    </w:p>
    <w:p>
      <w:r>
        <w:rPr>
          <w:b/>
        </w:rPr>
        <w:t xml:space="preserve">Kysymys 2</w:t>
      </w:r>
    </w:p>
    <w:p>
      <w:r>
        <w:t xml:space="preserve">Kuinka monta norsua nähtiin joulukuussa 2001 Gash-joen läheisyydessä?</w:t>
      </w:r>
    </w:p>
    <w:p>
      <w:r>
        <w:rPr>
          <w:b/>
        </w:rPr>
        <w:t xml:space="preserve">Kysymys 3</w:t>
      </w:r>
    </w:p>
    <w:p>
      <w:r>
        <w:t xml:space="preserve">Minkä lajin kanssa Gash-joen norsut näyttivät muodostavan symbioottisen suhteen?</w:t>
      </w:r>
    </w:p>
    <w:p>
      <w:r>
        <w:rPr>
          <w:b/>
        </w:rPr>
        <w:t xml:space="preserve">Kysymys 4</w:t>
      </w:r>
    </w:p>
    <w:p>
      <w:r>
        <w:t xml:space="preserve">Missä afrikkalaisia leopardeja esiintyy pääasiassa?</w:t>
      </w:r>
    </w:p>
    <w:p>
      <w:r>
        <w:rPr>
          <w:b/>
        </w:rPr>
        <w:t xml:space="preserve">Kysymys 5</w:t>
      </w:r>
    </w:p>
    <w:p>
      <w:r>
        <w:t xml:space="preserve">Minä vuonna itsenäisyyssota päättyi?</w:t>
      </w:r>
    </w:p>
    <w:p>
      <w:r>
        <w:rPr>
          <w:b/>
        </w:rPr>
        <w:t xml:space="preserve">Kysymys 6</w:t>
      </w:r>
    </w:p>
    <w:p>
      <w:r>
        <w:t xml:space="preserve">Missä bushbuckeja tavataan useimmiten?</w:t>
      </w:r>
    </w:p>
    <w:p>
      <w:r>
        <w:rPr>
          <w:b/>
        </w:rPr>
        <w:t xml:space="preserve">Kysymys 7</w:t>
      </w:r>
    </w:p>
    <w:p>
      <w:r>
        <w:t xml:space="preserve">Mikä on Denkalian alueen topografia?</w:t>
      </w:r>
    </w:p>
    <w:p>
      <w:r>
        <w:rPr>
          <w:b/>
        </w:rPr>
        <w:t xml:space="preserve">Kysymys 8</w:t>
      </w:r>
    </w:p>
    <w:p>
      <w:r>
        <w:t xml:space="preserve">Kuinka monta afrikkalaista villiaasia uskotaan olevan jäljellä?</w:t>
      </w:r>
    </w:p>
    <w:p>
      <w:r>
        <w:rPr>
          <w:b/>
        </w:rPr>
        <w:t xml:space="preserve">Teksti numero 11</w:t>
      </w:r>
    </w:p>
    <w:p>
      <w:r>
        <w:t xml:space="preserve">Eritrea voidaan jakaa </w:t>
      </w:r>
      <w:r>
        <w:rPr>
          <w:color w:val="A9A9A9"/>
        </w:rPr>
        <w:t xml:space="preserve">kolmeen </w:t>
      </w:r>
      <w:r>
        <w:t xml:space="preserve">ekologiseen alueeseen</w:t>
      </w:r>
      <w:r>
        <w:t xml:space="preserve">.</w:t>
      </w:r>
      <w:r>
        <w:t xml:space="preserve"> Ylängön itäpuolella sijaitsevat </w:t>
      </w:r>
      <w:r>
        <w:rPr>
          <w:color w:val="DCDCDC"/>
        </w:rPr>
        <w:t xml:space="preserve">kuumat ja kuivat </w:t>
      </w:r>
      <w:r>
        <w:t xml:space="preserve">rannikkotasangot, jotka ulottuvat maan kaakkoisosaan. Viileämpi ja hedelmällisempi ylänkö, joka ulottuu </w:t>
      </w:r>
      <w:r>
        <w:rPr>
          <w:color w:val="2F4F4F"/>
        </w:rPr>
        <w:t xml:space="preserve">3000 metriin, on </w:t>
      </w:r>
      <w:r>
        <w:t xml:space="preserve">erilainen elinympäristö. Täällä elinympäristöt vaihtelevat </w:t>
      </w:r>
      <w:r>
        <w:t xml:space="preserve">Filfil Solomonan </w:t>
      </w:r>
      <w:r>
        <w:t xml:space="preserve">subtrooppisesta </w:t>
      </w:r>
      <w:r>
        <w:rPr>
          <w:color w:val="556B2F"/>
        </w:rPr>
        <w:t xml:space="preserve">sademetsästä </w:t>
      </w:r>
      <w:r>
        <w:t xml:space="preserve">eteläisten ylänköjen jyrkkiin kallioihin ja kanjoniin. </w:t>
      </w:r>
      <w:r>
        <w:t xml:space="preserve">Eritrean </w:t>
      </w:r>
      <w:r>
        <w:rPr>
          <w:color w:val="6B8E23"/>
        </w:rPr>
        <w:t xml:space="preserve">Afar-kolmio eli Danakilin syvänne </w:t>
      </w:r>
      <w:r>
        <w:t xml:space="preserve">on todennäköinen sijaintipaikka kolminkertaiselle risteyskohdalle, jossa kolme tektonista levyä vetäytyy poispäin toisistaan.Maan korkein kohta, </w:t>
      </w:r>
      <w:r>
        <w:rPr>
          <w:color w:val="A0522D"/>
        </w:rPr>
        <w:t xml:space="preserve">Emba Soira, </w:t>
      </w:r>
      <w:r>
        <w:t xml:space="preserve">sijaitsee </w:t>
      </w:r>
      <w:r>
        <w:rPr>
          <w:color w:val="228B22"/>
        </w:rPr>
        <w:t xml:space="preserve">Eritrean keskiosassa </w:t>
      </w:r>
      <w:r>
        <w:rPr>
          <w:color w:val="191970"/>
        </w:rPr>
        <w:t xml:space="preserve">3 018 metrin korkeudessa merenpinnasta</w:t>
      </w:r>
      <w:r>
        <w:t xml:space="preserve">.</w:t>
      </w:r>
    </w:p>
    <w:p>
      <w:r>
        <w:rPr>
          <w:b/>
        </w:rPr>
        <w:t xml:space="preserve">Kysymys 0</w:t>
      </w:r>
    </w:p>
    <w:p>
      <w:r>
        <w:t xml:space="preserve">Kuinka monta ekologista aluetta Eritreassa on?</w:t>
      </w:r>
    </w:p>
    <w:p>
      <w:r>
        <w:rPr>
          <w:b/>
        </w:rPr>
        <w:t xml:space="preserve">Kysymys 1</w:t>
      </w:r>
    </w:p>
    <w:p>
      <w:r>
        <w:t xml:space="preserve">Mikä on Eritrean korkein kohta?</w:t>
      </w:r>
    </w:p>
    <w:p>
      <w:r>
        <w:rPr>
          <w:b/>
        </w:rPr>
        <w:t xml:space="preserve">Kysymys 2</w:t>
      </w:r>
    </w:p>
    <w:p>
      <w:r>
        <w:t xml:space="preserve">Missä Emba Soira sijaitsee?</w:t>
      </w:r>
    </w:p>
    <w:p>
      <w:r>
        <w:rPr>
          <w:b/>
        </w:rPr>
        <w:t xml:space="preserve">Kysymys 3</w:t>
      </w:r>
    </w:p>
    <w:p>
      <w:r>
        <w:t xml:space="preserve">Kuinka korkea Emba Soira on?</w:t>
      </w:r>
    </w:p>
    <w:p>
      <w:r>
        <w:rPr>
          <w:b/>
        </w:rPr>
        <w:t xml:space="preserve">Kysymys 4</w:t>
      </w:r>
    </w:p>
    <w:p>
      <w:r>
        <w:t xml:space="preserve">Mikä on todennäköisesti paikka Eritreassa, jossa kolme mannerlaattaa vetäytyy toisistaan?</w:t>
      </w:r>
    </w:p>
    <w:p>
      <w:r>
        <w:rPr>
          <w:b/>
        </w:rPr>
        <w:t xml:space="preserve">Kysymys 5</w:t>
      </w:r>
    </w:p>
    <w:p>
      <w:r>
        <w:t xml:space="preserve">Kuinka korkealla Filfil Solomona on merenpinnasta?</w:t>
      </w:r>
    </w:p>
    <w:p>
      <w:r>
        <w:rPr>
          <w:b/>
        </w:rPr>
        <w:t xml:space="preserve">Kysymys 6</w:t>
      </w:r>
    </w:p>
    <w:p>
      <w:r>
        <w:t xml:space="preserve">Mikä on Eritrean huonoin kohta?</w:t>
      </w:r>
    </w:p>
    <w:p>
      <w:r>
        <w:rPr>
          <w:b/>
        </w:rPr>
        <w:t xml:space="preserve">Kysymys 7</w:t>
      </w:r>
    </w:p>
    <w:p>
      <w:r>
        <w:t xml:space="preserve">Mikä sijaitsee Danakilin syvänteessä?</w:t>
      </w:r>
    </w:p>
    <w:p>
      <w:r>
        <w:rPr>
          <w:b/>
        </w:rPr>
        <w:t xml:space="preserve">Kysymys 8</w:t>
      </w:r>
    </w:p>
    <w:p>
      <w:r>
        <w:t xml:space="preserve">Millainen on Afar-kolmion ilmasto?</w:t>
      </w:r>
    </w:p>
    <w:p>
      <w:r>
        <w:rPr>
          <w:b/>
        </w:rPr>
        <w:t xml:space="preserve">Teksti numero 12</w:t>
      </w:r>
    </w:p>
    <w:p>
      <w:r>
        <w:rPr>
          <w:color w:val="DCDCDC"/>
        </w:rPr>
        <w:t xml:space="preserve">Eritreassa </w:t>
      </w:r>
      <w:r>
        <w:t xml:space="preserve">arvioidaan olevan </w:t>
      </w:r>
      <w:r>
        <w:t xml:space="preserve">jäljellä </w:t>
      </w:r>
      <w:r>
        <w:rPr>
          <w:color w:val="A9A9A9"/>
        </w:rPr>
        <w:t xml:space="preserve">noin 100 </w:t>
      </w:r>
      <w:r>
        <w:t xml:space="preserve">norsua</w:t>
      </w:r>
      <w:r>
        <w:t xml:space="preserve">, jotka ovat Itä-Afrikan pohjoisin norsukanta</w:t>
      </w:r>
      <w:r>
        <w:t xml:space="preserve">.</w:t>
      </w:r>
      <w:r>
        <w:t xml:space="preserve"> Uhanalaista </w:t>
      </w:r>
      <w:r>
        <w:rPr>
          <w:color w:val="2F4F4F"/>
        </w:rPr>
        <w:t xml:space="preserve">afrikkalaista villikoiraa (Lycaon pictus) on </w:t>
      </w:r>
      <w:r>
        <w:t xml:space="preserve">aiemmin tavattu Eritreassa, mutta nyt sen katsotaan hävinneen koko maasta. Gash Barkassa </w:t>
      </w:r>
      <w:r>
        <w:rPr>
          <w:color w:val="556B2F"/>
        </w:rPr>
        <w:t xml:space="preserve">tappavat </w:t>
      </w:r>
      <w:r>
        <w:t xml:space="preserve">käärmeet, kuten </w:t>
      </w:r>
      <w:r>
        <w:rPr>
          <w:color w:val="6B8E23"/>
        </w:rPr>
        <w:t xml:space="preserve">sahakyykäärme, </w:t>
      </w:r>
      <w:r>
        <w:t xml:space="preserve">ovat yleisiä. Puff-apina ja </w:t>
      </w:r>
      <w:r>
        <w:rPr>
          <w:color w:val="A0522D"/>
        </w:rPr>
        <w:t xml:space="preserve">punainen sylkykobra </w:t>
      </w:r>
      <w:r>
        <w:t xml:space="preserve">ovat </w:t>
      </w:r>
      <w:r>
        <w:rPr>
          <w:color w:val="228B22"/>
        </w:rPr>
        <w:t xml:space="preserve">laajalle levinneitä</w:t>
      </w:r>
      <w:r>
        <w:t xml:space="preserve">, ja niitä tavataan jopa ylängöillä.</w:t>
      </w:r>
      <w:r>
        <w:rPr>
          <w:color w:val="191970"/>
        </w:rPr>
        <w:t xml:space="preserve">Rannikkoalueilla </w:t>
      </w:r>
      <w:r>
        <w:t xml:space="preserve">yleisiä merilajeja ovat delfiini, dugong, valashai, kilpikonnat, marliini/miekkailukala ja </w:t>
      </w:r>
      <w:r>
        <w:rPr>
          <w:color w:val="8B0000"/>
        </w:rPr>
        <w:t xml:space="preserve">mantarausku</w:t>
      </w:r>
      <w:r>
        <w:t xml:space="preserve">.</w:t>
      </w:r>
    </w:p>
    <w:p>
      <w:r>
        <w:rPr>
          <w:b/>
        </w:rPr>
        <w:t xml:space="preserve">Kysymys 0</w:t>
      </w:r>
    </w:p>
    <w:p>
      <w:r>
        <w:t xml:space="preserve">Kuinka monta norsua Eritreassa uskotaan olevan jäljellä?</w:t>
      </w:r>
    </w:p>
    <w:p>
      <w:r>
        <w:rPr>
          <w:b/>
        </w:rPr>
        <w:t xml:space="preserve">Kysymys 1</w:t>
      </w:r>
    </w:p>
    <w:p>
      <w:r>
        <w:t xml:space="preserve">Minkälaisia käärmeitä Gash Barkassa esiintyy?</w:t>
      </w:r>
    </w:p>
    <w:p>
      <w:r>
        <w:rPr>
          <w:b/>
        </w:rPr>
        <w:t xml:space="preserve">Kysymys 2</w:t>
      </w:r>
    </w:p>
    <w:p>
      <w:r>
        <w:t xml:space="preserve">Missä Eritreassa voi tavata puffadderia ja punasylkikobraa?</w:t>
      </w:r>
    </w:p>
    <w:p>
      <w:r>
        <w:rPr>
          <w:b/>
        </w:rPr>
        <w:t xml:space="preserve">Kysymys 3</w:t>
      </w:r>
    </w:p>
    <w:p>
      <w:r>
        <w:t xml:space="preserve">Missä päin Eritreaa esiintyy merilajeja, kuten delfiinejä, kilpikonnia ja mantarauskuja?</w:t>
      </w:r>
    </w:p>
    <w:p>
      <w:r>
        <w:rPr>
          <w:b/>
        </w:rPr>
        <w:t xml:space="preserve">Kysymys 4</w:t>
      </w:r>
    </w:p>
    <w:p>
      <w:r>
        <w:t xml:space="preserve">Mikä aiemmin Eritreassa tavattu koira on nyt katsottu hävitetyksi koko maasta?</w:t>
      </w:r>
    </w:p>
    <w:p>
      <w:r>
        <w:rPr>
          <w:b/>
        </w:rPr>
        <w:t xml:space="preserve">Kysymys 5</w:t>
      </w:r>
    </w:p>
    <w:p>
      <w:r>
        <w:t xml:space="preserve">Missä sijaitsevat Itä-Afrikan eteläisimmät norsut?</w:t>
      </w:r>
    </w:p>
    <w:p>
      <w:r>
        <w:rPr>
          <w:b/>
        </w:rPr>
        <w:t xml:space="preserve">Kysymys 6</w:t>
      </w:r>
    </w:p>
    <w:p>
      <w:r>
        <w:t xml:space="preserve">Kuinka monta afrikkalaista villiä koiraa on jäljellä?</w:t>
      </w:r>
    </w:p>
    <w:p>
      <w:r>
        <w:rPr>
          <w:b/>
        </w:rPr>
        <w:t xml:space="preserve">Kysymys 7</w:t>
      </w:r>
    </w:p>
    <w:p>
      <w:r>
        <w:t xml:space="preserve">Mitä myrkytöntä käärmettä esiintyy Eritreassa?</w:t>
      </w:r>
    </w:p>
    <w:p>
      <w:r>
        <w:rPr>
          <w:b/>
        </w:rPr>
        <w:t xml:space="preserve">Kysymys 8</w:t>
      </w:r>
    </w:p>
    <w:p>
      <w:r>
        <w:t xml:space="preserve">Mitä maalajeja esiintyy rannikkoalueilla?</w:t>
      </w:r>
    </w:p>
    <w:p>
      <w:r>
        <w:rPr>
          <w:b/>
        </w:rPr>
        <w:t xml:space="preserve">Kysymys 9</w:t>
      </w:r>
    </w:p>
    <w:p>
      <w:r>
        <w:t xml:space="preserve">Mitä harvinaisia merilajeja esiintyy Eritrean rannikkoalueilla?</w:t>
      </w:r>
    </w:p>
    <w:p>
      <w:r>
        <w:rPr>
          <w:b/>
        </w:rPr>
        <w:t xml:space="preserve">Teksti numero 13</w:t>
      </w:r>
    </w:p>
    <w:p>
      <w:r>
        <w:rPr>
          <w:color w:val="A9A9A9"/>
        </w:rPr>
        <w:t xml:space="preserve">Eritrea </w:t>
      </w:r>
      <w:r>
        <w:t xml:space="preserve">on </w:t>
      </w:r>
      <w:r>
        <w:rPr>
          <w:color w:val="DCDCDC"/>
        </w:rPr>
        <w:t xml:space="preserve">yksipuoluevaltio</w:t>
      </w:r>
      <w:r>
        <w:t xml:space="preserve">, jossa kansallisia parlamenttivaaleja on toistuvasti lykätty. Human Rights Watch -järjestön mukaan hallituksen ihmisoikeustilannetta pidetään </w:t>
      </w:r>
      <w:r>
        <w:rPr>
          <w:color w:val="2F4F4F"/>
        </w:rPr>
        <w:t xml:space="preserve">yhtenä </w:t>
      </w:r>
      <w:r>
        <w:t xml:space="preserve">maailman</w:t>
      </w:r>
      <w:r>
        <w:rPr>
          <w:color w:val="2F4F4F"/>
        </w:rPr>
        <w:t xml:space="preserve"> huonoimmista</w:t>
      </w:r>
      <w:r>
        <w:t xml:space="preserve">. </w:t>
      </w:r>
      <w:r>
        <w:t xml:space="preserve">Useimmat länsimaat ovat syyttäneet Eritrean viranomaisia mielivaltaisista pidätyksistä ja vangitsemisista sekä siitä, että tuntematon määrä ihmisiä on vangittu ilman syytteitä </w:t>
      </w:r>
      <w:r>
        <w:rPr>
          <w:color w:val="556B2F"/>
        </w:rPr>
        <w:t xml:space="preserve">poliittisen aktivisminsa vuoksi</w:t>
      </w:r>
      <w:r>
        <w:t xml:space="preserve">. Eritrean hallitus on kuitenkin jatkuvasti torjunut syytökset poliittisesti motivoituneina. </w:t>
      </w:r>
      <w:r>
        <w:rPr>
          <w:color w:val="6B8E23"/>
        </w:rPr>
        <w:t xml:space="preserve">Kesäkuussa</w:t>
      </w:r>
      <w:r>
        <w:rPr>
          <w:color w:val="A0522D"/>
        </w:rPr>
        <w:t xml:space="preserve">2015</w:t>
      </w:r>
      <w:r>
        <w:t xml:space="preserve"> Yhdistyneiden Kansakuntien ihmisoikeusneuvoston </w:t>
      </w:r>
      <w:r>
        <w:rPr>
          <w:color w:val="228B22"/>
        </w:rPr>
        <w:t xml:space="preserve">500-sivuisessa </w:t>
      </w:r>
      <w:r>
        <w:t xml:space="preserve">raportissa syytettiin Eritrean hallitusta laittomista teloituksista, kidutuksesta, </w:t>
      </w:r>
      <w:r>
        <w:rPr>
          <w:color w:val="191970"/>
        </w:rPr>
        <w:t xml:space="preserve">määrittelemättömän pitkäksi venytetystä asevelvollisuudesta </w:t>
      </w:r>
      <w:r>
        <w:t xml:space="preserve">ja pakkotyöstä, ja siinä todettiin, että </w:t>
      </w:r>
      <w:r>
        <w:t xml:space="preserve">valtion virkamiesten harjoittama </w:t>
      </w:r>
      <w:r>
        <w:rPr>
          <w:color w:val="8B0000"/>
        </w:rPr>
        <w:t xml:space="preserve">seksuaalinen ahdistelu, raiskaukset ja seksuaalinen orjuus </w:t>
      </w:r>
      <w:r>
        <w:t xml:space="preserve">ovat myös laajalle levinneitä.</w:t>
      </w:r>
    </w:p>
    <w:p>
      <w:r>
        <w:rPr>
          <w:b/>
        </w:rPr>
        <w:t xml:space="preserve">Kysymys 0</w:t>
      </w:r>
    </w:p>
    <w:p>
      <w:r>
        <w:t xml:space="preserve">Miten ihmisoikeusjärjestö Human Rights Watchin mukaan Eritrean ihmisoikeudet ovat verrattuna muuhun maailmaan?</w:t>
      </w:r>
    </w:p>
    <w:p>
      <w:r>
        <w:rPr>
          <w:b/>
        </w:rPr>
        <w:t xml:space="preserve">Kysymys 1</w:t>
      </w:r>
    </w:p>
    <w:p>
      <w:r>
        <w:t xml:space="preserve">YK:n ihmisoikeusneuvoston 500-sivuisen raportin mukaan mikä oli valtion virkamiesten laajalle levinnyttä käytöstä Eritreassa?</w:t>
      </w:r>
    </w:p>
    <w:p>
      <w:r>
        <w:rPr>
          <w:b/>
        </w:rPr>
        <w:t xml:space="preserve">Kysymys 2</w:t>
      </w:r>
    </w:p>
    <w:p>
      <w:r>
        <w:t xml:space="preserve">Minkälainen valtionhallinto Eritreassa on?</w:t>
      </w:r>
    </w:p>
    <w:p>
      <w:r>
        <w:rPr>
          <w:b/>
        </w:rPr>
        <w:t xml:space="preserve">Kysymys 3</w:t>
      </w:r>
    </w:p>
    <w:p>
      <w:r>
        <w:t xml:space="preserve">Monien länsimaiden mukaan miksi Eritrean viranomaiset ovat pidättäneet tuntemattoman määrän ihmisiä?</w:t>
      </w:r>
    </w:p>
    <w:p>
      <w:r>
        <w:rPr>
          <w:b/>
        </w:rPr>
        <w:t xml:space="preserve">Kysymys 4</w:t>
      </w:r>
    </w:p>
    <w:p>
      <w:r>
        <w:t xml:space="preserve">Minä vuonna YK:n ihmisoikeusneuvoston raportti kirjoitettiin?</w:t>
      </w:r>
    </w:p>
    <w:p>
      <w:r>
        <w:rPr>
          <w:b/>
        </w:rPr>
        <w:t xml:space="preserve">Kysymys 5</w:t>
      </w:r>
    </w:p>
    <w:p>
      <w:r>
        <w:t xml:space="preserve">Milloin viimeksi järjestettiin kansalliset parlamenttivaalit?</w:t>
      </w:r>
    </w:p>
    <w:p>
      <w:r>
        <w:rPr>
          <w:b/>
        </w:rPr>
        <w:t xml:space="preserve">Kysymys 6</w:t>
      </w:r>
    </w:p>
    <w:p>
      <w:r>
        <w:t xml:space="preserve">Minkä maan ihmisoikeustilanne on yksi maailman parhaista?</w:t>
      </w:r>
    </w:p>
    <w:p>
      <w:r>
        <w:rPr>
          <w:b/>
        </w:rPr>
        <w:t xml:space="preserve">Kysymys 7</w:t>
      </w:r>
    </w:p>
    <w:p>
      <w:r>
        <w:t xml:space="preserve">Kuinka pitkä oli Human Rights Watchin Eritreaa koskeva raportti?</w:t>
      </w:r>
    </w:p>
    <w:p>
      <w:r>
        <w:rPr>
          <w:b/>
        </w:rPr>
        <w:t xml:space="preserve">Kysymys 8</w:t>
      </w:r>
    </w:p>
    <w:p>
      <w:r>
        <w:t xml:space="preserve">Milloin Human Rights Watchin Eritreaa koskeva raportti julkaistiin?</w:t>
      </w:r>
    </w:p>
    <w:p>
      <w:r>
        <w:rPr>
          <w:b/>
        </w:rPr>
        <w:t xml:space="preserve">Kysymys 9</w:t>
      </w:r>
    </w:p>
    <w:p>
      <w:r>
        <w:t xml:space="preserve">Mitä syytöksiä Eritrean hallitus on tunnustanut?</w:t>
      </w:r>
    </w:p>
    <w:p>
      <w:r>
        <w:rPr>
          <w:b/>
        </w:rPr>
        <w:t xml:space="preserve">Teksti numero 14</w:t>
      </w:r>
    </w:p>
    <w:p>
      <w:r>
        <w:t xml:space="preserve">Eritrean hallituksen virkamiehet ja kansalaisjärjestöjen edustajat ovat osallistuneet lukuisiin julkisiin tapaamisiin ja vuoropuheluihin </w:t>
      </w:r>
      <w:r>
        <w:rPr>
          <w:color w:val="A9A9A9"/>
        </w:rPr>
        <w:t xml:space="preserve">uudistusten toteuttamiseksi.</w:t>
      </w:r>
      <w:r>
        <w:t xml:space="preserve"> Näissä istunnoissa he ovat vastanneet niinkin perustavanlaatuisiin kysymyksiin kuin "Mitä ovat ihmisoikeudet?", "Kuka määrittelee, mitkä ovat ihmisoikeudet?" ja "Kumman pitäisi olla etusijalla, ihmisoikeuksien vai yhteisön oikeuksien?". Vuonna</w:t>
      </w:r>
      <w:r>
        <w:rPr>
          <w:color w:val="DCDCDC"/>
        </w:rPr>
        <w:t xml:space="preserve">2007</w:t>
      </w:r>
      <w:r>
        <w:t xml:space="preserve"> Eritrean hallitus kielsi myös </w:t>
      </w:r>
      <w:r>
        <w:rPr>
          <w:color w:val="2F4F4F"/>
        </w:rPr>
        <w:t xml:space="preserve">naisten sukuelinten silpomisen</w:t>
      </w:r>
      <w:r>
        <w:t xml:space="preserve">. Aluekokouksissa ja uskonnollisissa piireissä eritrealaiset itse puhuvat jatkuvasti naisten ympärileikkausta vastaan. </w:t>
      </w:r>
      <w:r>
        <w:t xml:space="preserve">Sanoessaan näin </w:t>
      </w:r>
      <w:r>
        <w:t xml:space="preserve">he vetoavat </w:t>
      </w:r>
      <w:r>
        <w:t xml:space="preserve">ensisijaisesti </w:t>
      </w:r>
      <w:r>
        <w:rPr>
          <w:color w:val="556B2F"/>
        </w:rPr>
        <w:t xml:space="preserve">terveysnäkökohtiin ja yksilönvapauteen.</w:t>
      </w:r>
      <w:r>
        <w:t xml:space="preserve"> Lisäksi he vetoavat maaseutuväestöön, jotta se luopuisi tästä ikivanhasta kulttuurikäytännöstä. Lisäksi </w:t>
      </w:r>
      <w:r>
        <w:t xml:space="preserve">vuoden 2009 alussa muodostettiin </w:t>
      </w:r>
      <w:r>
        <w:t xml:space="preserve">uusi </w:t>
      </w:r>
      <w:r>
        <w:rPr>
          <w:color w:val="6B8E23"/>
        </w:rPr>
        <w:t xml:space="preserve">kansalaisliike Citizens for Democratic Rights in Eritrea, </w:t>
      </w:r>
      <w:r>
        <w:t xml:space="preserve">jonka tarkoituksena on saada aikaan vuoropuhelua hallituksen ja opposition välillä. Ryhmä koostuu tavallisista kansalaisista ja </w:t>
      </w:r>
      <w:r>
        <w:rPr>
          <w:color w:val="A0522D"/>
        </w:rPr>
        <w:t xml:space="preserve">joistakin hallitusta lähellä olevista henkilöistä</w:t>
      </w:r>
      <w:r>
        <w:t xml:space="preserve">.</w:t>
      </w:r>
    </w:p>
    <w:p>
      <w:r>
        <w:rPr>
          <w:b/>
        </w:rPr>
        <w:t xml:space="preserve">Kysymys 0</w:t>
      </w:r>
    </w:p>
    <w:p>
      <w:r>
        <w:t xml:space="preserve">Miksi Eritrean hallituksen virkamiehet ovat osallistuneet lukuisiin tapaamisiin kansalaisjärjestöjen edustajien kanssa?</w:t>
      </w:r>
    </w:p>
    <w:p>
      <w:r>
        <w:rPr>
          <w:b/>
        </w:rPr>
        <w:t xml:space="preserve">Kysymys 1</w:t>
      </w:r>
    </w:p>
    <w:p>
      <w:r>
        <w:t xml:space="preserve">Mitä Eritrean hallitus kielsi vuonna 2007?</w:t>
      </w:r>
    </w:p>
    <w:p>
      <w:r>
        <w:rPr>
          <w:b/>
        </w:rPr>
        <w:t xml:space="preserve">Kysymys 2</w:t>
      </w:r>
    </w:p>
    <w:p>
      <w:r>
        <w:t xml:space="preserve">Minkä uuden liikkeen tavoitteena on käynnistää vuoropuhelu hallituksen ja opposition välillä?</w:t>
      </w:r>
    </w:p>
    <w:p>
      <w:r>
        <w:rPr>
          <w:b/>
        </w:rPr>
        <w:t xml:space="preserve">Kysymys 3</w:t>
      </w:r>
    </w:p>
    <w:p>
      <w:r>
        <w:t xml:space="preserve">Ketkä tavallisten kansalaisten ohella muodostavat Eritrean demokraattisten oikeuksien puolesta toimivan kansalaisjärjestön?</w:t>
      </w:r>
    </w:p>
    <w:p>
      <w:r>
        <w:rPr>
          <w:b/>
        </w:rPr>
        <w:t xml:space="preserve">Kysymys 4</w:t>
      </w:r>
    </w:p>
    <w:p>
      <w:r>
        <w:t xml:space="preserve">Mitkä ovat tärkeimmät huolenaiheet, joista eritrealaiset puhuvat naisten ympärileikkauksen yhteydessä?</w:t>
      </w:r>
    </w:p>
    <w:p>
      <w:r>
        <w:rPr>
          <w:b/>
        </w:rPr>
        <w:t xml:space="preserve">Kysymys 5</w:t>
      </w:r>
    </w:p>
    <w:p>
      <w:r>
        <w:t xml:space="preserve">Minä vuonna Eritreassa aloitettiin uudistusyritykset?</w:t>
      </w:r>
    </w:p>
    <w:p>
      <w:r>
        <w:rPr>
          <w:b/>
        </w:rPr>
        <w:t xml:space="preserve">Kysymys 6</w:t>
      </w:r>
    </w:p>
    <w:p>
      <w:r>
        <w:t xml:space="preserve">Minä vuonna Kansalaiset demokraattisten oikeuksien puolesta -järjestö perustettiin Eretriassa?</w:t>
      </w:r>
    </w:p>
    <w:p>
      <w:r>
        <w:rPr>
          <w:b/>
        </w:rPr>
        <w:t xml:space="preserve">Kysymys 7</w:t>
      </w:r>
    </w:p>
    <w:p>
      <w:r>
        <w:t xml:space="preserve">Mistä uudesta kulttuurikäytännöstä Eretriassa yritetään päästä eroon?</w:t>
      </w:r>
    </w:p>
    <w:p>
      <w:r>
        <w:rPr>
          <w:b/>
        </w:rPr>
        <w:t xml:space="preserve">Kysymys 8</w:t>
      </w:r>
    </w:p>
    <w:p>
      <w:r>
        <w:t xml:space="preserve">Mitä muinaisia kulttuurikäytäntöjä esiintyy kaupunkialueilla?</w:t>
      </w:r>
    </w:p>
    <w:p>
      <w:r>
        <w:rPr>
          <w:b/>
        </w:rPr>
        <w:t xml:space="preserve">Teksti numero 15</w:t>
      </w:r>
    </w:p>
    <w:p>
      <w:r>
        <w:rPr>
          <w:color w:val="DCDCDC"/>
        </w:rPr>
        <w:t xml:space="preserve">Toimittajat ilman rajoja </w:t>
      </w:r>
      <w:r>
        <w:t xml:space="preserve">-järjestö </w:t>
      </w:r>
      <w:r>
        <w:t xml:space="preserve">sijoitti </w:t>
      </w:r>
      <w:r>
        <w:rPr>
          <w:color w:val="A9A9A9"/>
        </w:rPr>
        <w:t xml:space="preserve">2014</w:t>
      </w:r>
      <w:r>
        <w:t xml:space="preserve">lehdistönvapausindeksissään </w:t>
      </w:r>
      <w:r>
        <w:t xml:space="preserve">Eritrean tiedotusvälineiden toimintaympäristön </w:t>
      </w:r>
      <w:r>
        <w:t xml:space="preserve">maiden</w:t>
      </w:r>
      <w:r>
        <w:rPr>
          <w:color w:val="2F4F4F"/>
        </w:rPr>
        <w:t xml:space="preserve">178</w:t>
      </w:r>
      <w:r>
        <w:t xml:space="preserve"> luettelon viimeiselle sijalle, </w:t>
      </w:r>
      <w:r>
        <w:rPr>
          <w:color w:val="556B2F"/>
        </w:rPr>
        <w:t xml:space="preserve">heti </w:t>
      </w:r>
      <w:r>
        <w:t xml:space="preserve">totalitaarisen </w:t>
      </w:r>
      <w:r>
        <w:rPr>
          <w:color w:val="6B8E23"/>
        </w:rPr>
        <w:t xml:space="preserve">Pohjois-Korean </w:t>
      </w:r>
      <w:r>
        <w:rPr>
          <w:color w:val="556B2F"/>
        </w:rPr>
        <w:t xml:space="preserve">jälkeen</w:t>
      </w:r>
      <w:r>
        <w:t xml:space="preserve">. </w:t>
      </w:r>
      <w:r>
        <w:t xml:space="preserve">BBC:n mukaan "</w:t>
      </w:r>
      <w:r>
        <w:rPr>
          <w:color w:val="A0522D"/>
        </w:rPr>
        <w:t xml:space="preserve">Eritrea </w:t>
      </w:r>
      <w:r>
        <w:t xml:space="preserve">on ainoa Afrikan maa, jossa ei ole yksityisomistuksessa olevia uutismedioita", ja Toimittajat ilman rajoja totesi julkisista tiedotusvälineistä, että "ne eivät tee mitään muuta kuin välittävät hallinnon sotaisaa ja äärinationalistista puhetta.</w:t>
      </w:r>
      <w:r>
        <w:t xml:space="preserve"> ... Yksikään </w:t>
      </w:r>
      <w:r>
        <w:rPr>
          <w:color w:val="228B22"/>
        </w:rPr>
        <w:t xml:space="preserve">[ulkomainen kirjeenvaihtaja] ei enää asu </w:t>
      </w:r>
      <w:r>
        <w:rPr>
          <w:color w:val="191970"/>
        </w:rPr>
        <w:t xml:space="preserve">Asmarassa.</w:t>
      </w:r>
      <w:r>
        <w:t xml:space="preserve">" Valtion omistama uutistoimisto sensuroi uutiset ulkoisista tapahtumista. </w:t>
      </w:r>
      <w:r>
        <w:rPr>
          <w:color w:val="8B0000"/>
        </w:rPr>
        <w:t xml:space="preserve">Riippumattomat </w:t>
      </w:r>
      <w:r>
        <w:t xml:space="preserve">tiedotusvälineet on kielletty vuodesta 2001 lähtien. Vuonna 2015 The Guardian julkaisi mielipidekirjoituksen, jossa väitettiin,</w:t>
      </w:r>
    </w:p>
    <w:p>
      <w:r>
        <w:rPr>
          <w:b/>
        </w:rPr>
        <w:t xml:space="preserve">Kysymys 0</w:t>
      </w:r>
    </w:p>
    <w:p>
      <w:r>
        <w:t xml:space="preserve">Mikä järjestö arvioi vuoden 2014 lehdistönvapausindeksissä Eritrean mediaympäristön 178 maan joukossa huonoimmaksi?</w:t>
      </w:r>
    </w:p>
    <w:p>
      <w:r>
        <w:rPr>
          <w:b/>
        </w:rPr>
        <w:t xml:space="preserve">Kysymys 1</w:t>
      </w:r>
    </w:p>
    <w:p>
      <w:r>
        <w:t xml:space="preserve">Miten Toimittajat ilman rajoja arvioi Eritrean mediaympäristön verrattuna totalitaariseen Pohjois-Koreaan?</w:t>
      </w:r>
    </w:p>
    <w:p>
      <w:r>
        <w:rPr>
          <w:b/>
        </w:rPr>
        <w:t xml:space="preserve">Kysymys 2</w:t>
      </w:r>
    </w:p>
    <w:p>
      <w:r>
        <w:t xml:space="preserve">Mitkä tiedotusvälineet on kielletty Eritreassa vuodesta 2001 lähtien?</w:t>
      </w:r>
    </w:p>
    <w:p>
      <w:r>
        <w:rPr>
          <w:b/>
        </w:rPr>
        <w:t xml:space="preserve">Kysymys 3</w:t>
      </w:r>
    </w:p>
    <w:p>
      <w:r>
        <w:t xml:space="preserve">BBC:n mukaan mikä Afrikan maa on ainoa, jossa ei ole yksityisomistuksessa olevia uutismedioita?</w:t>
      </w:r>
    </w:p>
    <w:p>
      <w:r>
        <w:rPr>
          <w:b/>
        </w:rPr>
        <w:t xml:space="preserve">Kysymys 4</w:t>
      </w:r>
    </w:p>
    <w:p>
      <w:r>
        <w:t xml:space="preserve">Toimittajat ilman rajoja -järjestön mukaan missä ei asu yhtään ulkomaista uutiskirjeenvaihtajaa?</w:t>
      </w:r>
    </w:p>
    <w:p>
      <w:r>
        <w:rPr>
          <w:b/>
        </w:rPr>
        <w:t xml:space="preserve">Kysymys 5</w:t>
      </w:r>
    </w:p>
    <w:p>
      <w:r>
        <w:t xml:space="preserve">Minä vuonna Toimittajat ilman rajoja perustettiin?</w:t>
      </w:r>
    </w:p>
    <w:p>
      <w:r>
        <w:rPr>
          <w:b/>
        </w:rPr>
        <w:t xml:space="preserve">Kysymys 6</w:t>
      </w:r>
    </w:p>
    <w:p>
      <w:r>
        <w:t xml:space="preserve">Mikä maa oli Toimittajat ilman rajoja -järjestön laatiman mediaympäristöluettelon kärjessä?</w:t>
      </w:r>
    </w:p>
    <w:p>
      <w:r>
        <w:rPr>
          <w:b/>
        </w:rPr>
        <w:t xml:space="preserve">Kysymys 7</w:t>
      </w:r>
    </w:p>
    <w:p>
      <w:r>
        <w:t xml:space="preserve">Mitä The Guardian väitti Eritreasta vuonna 2015?</w:t>
      </w:r>
    </w:p>
    <w:p>
      <w:r>
        <w:rPr>
          <w:b/>
        </w:rPr>
        <w:t xml:space="preserve">Kysymys 8</w:t>
      </w:r>
    </w:p>
    <w:p>
      <w:r>
        <w:t xml:space="preserve">Kuinka monta kotimaista uutiskirjeenvaihtajaa Asmarassa on?</w:t>
      </w:r>
    </w:p>
    <w:p>
      <w:r>
        <w:rPr>
          <w:b/>
        </w:rPr>
        <w:t xml:space="preserve">Teksti numero 16</w:t>
      </w:r>
    </w:p>
    <w:p>
      <w:r>
        <w:t xml:space="preserve">Jopa sodan aikana Eritrea kehitti liikenneinfrastruktuuriaan asfaltoimalla uusia teitä, parantamalla satamiaan ja korjaamalla sodan vaurioittamia teitä ja siltoja osana </w:t>
      </w:r>
      <w:r>
        <w:rPr>
          <w:color w:val="A9A9A9"/>
        </w:rPr>
        <w:t xml:space="preserve">Warsay Yika'</w:t>
      </w:r>
      <w:r>
        <w:t xml:space="preserve">alo-ohjelmaa. Merkittävin näistä hankkeista oli </w:t>
      </w:r>
      <w:r>
        <w:t xml:space="preserve">Massawan ja Assebin yhdistävän </w:t>
      </w:r>
      <w:r>
        <w:rPr>
          <w:color w:val="DCDCDC"/>
        </w:rPr>
        <w:t xml:space="preserve">yli </w:t>
      </w:r>
      <w:r>
        <w:rPr>
          <w:color w:val="2F4F4F"/>
        </w:rPr>
        <w:t xml:space="preserve">500 kilometrin </w:t>
      </w:r>
      <w:r>
        <w:t xml:space="preserve">pituisen rannikkotien rakentaminen sekä </w:t>
      </w:r>
      <w:r>
        <w:rPr>
          <w:color w:val="556B2F"/>
        </w:rPr>
        <w:t xml:space="preserve">Eritrean </w:t>
      </w:r>
      <w:r>
        <w:t xml:space="preserve">rautateiden </w:t>
      </w:r>
      <w:r>
        <w:t xml:space="preserve">kunnostaminen. </w:t>
      </w:r>
      <w:r>
        <w:t xml:space="preserve">Massawan sataman ja pääkaupunki </w:t>
      </w:r>
      <w:r>
        <w:rPr>
          <w:color w:val="6B8E23"/>
        </w:rPr>
        <w:t xml:space="preserve">Asmaran </w:t>
      </w:r>
      <w:r>
        <w:t xml:space="preserve">välinen rautatielinja on kunnostettu, </w:t>
      </w:r>
      <w:r>
        <w:t xml:space="preserve">vaikka liikenne on satunnaista</w:t>
      </w:r>
      <w:r>
        <w:t xml:space="preserve">. </w:t>
      </w:r>
      <w:r>
        <w:t xml:space="preserve">Höyryvetureita käytetään toisinaan harrasteryhmien käyttöön.</w:t>
      </w:r>
    </w:p>
    <w:p>
      <w:r>
        <w:rPr>
          <w:b/>
        </w:rPr>
        <w:t xml:space="preserve">Kysymys 0</w:t>
      </w:r>
    </w:p>
    <w:p>
      <w:r>
        <w:t xml:space="preserve">Millä ohjelmalla Eritrea kehitti ja korjasi liikenneinfrastruktuuriaan sodan aikana?</w:t>
      </w:r>
    </w:p>
    <w:p>
      <w:r>
        <w:rPr>
          <w:b/>
        </w:rPr>
        <w:t xml:space="preserve">Kysymys 1</w:t>
      </w:r>
    </w:p>
    <w:p>
      <w:r>
        <w:t xml:space="preserve">Kuinka pitkä oli Massawan ja Assebin välinen rannikkotie?</w:t>
      </w:r>
    </w:p>
    <w:p>
      <w:r>
        <w:rPr>
          <w:b/>
        </w:rPr>
        <w:t xml:space="preserve">Kysymys 2</w:t>
      </w:r>
    </w:p>
    <w:p>
      <w:r>
        <w:t xml:space="preserve">Minkälaisia vetureita käytetään joskus Eritrean rautateillä harrasteryhmien tarpeisiin?</w:t>
      </w:r>
    </w:p>
    <w:p>
      <w:r>
        <w:rPr>
          <w:b/>
        </w:rPr>
        <w:t xml:space="preserve">Kysymys 3</w:t>
      </w:r>
    </w:p>
    <w:p>
      <w:r>
        <w:t xml:space="preserve">Mikä on Eritrean pääkaupunki?</w:t>
      </w:r>
    </w:p>
    <w:p>
      <w:r>
        <w:rPr>
          <w:b/>
        </w:rPr>
        <w:t xml:space="preserve">Kysymys 4</w:t>
      </w:r>
    </w:p>
    <w:p>
      <w:r>
        <w:t xml:space="preserve">Mikä rautatie kunnostettiin Warsay Yika'alo -ohjelmassa?</w:t>
      </w:r>
    </w:p>
    <w:p>
      <w:r>
        <w:rPr>
          <w:b/>
        </w:rPr>
        <w:t xml:space="preserve">Kysymys 5</w:t>
      </w:r>
    </w:p>
    <w:p>
      <w:r>
        <w:t xml:space="preserve">Kuinka pitkä Eritrean rautatie on?</w:t>
      </w:r>
    </w:p>
    <w:p>
      <w:r>
        <w:rPr>
          <w:b/>
        </w:rPr>
        <w:t xml:space="preserve">Kysymys 6</w:t>
      </w:r>
    </w:p>
    <w:p>
      <w:r>
        <w:t xml:space="preserve">Kuinka monta kilometriä sodan vaurioittamia teitä Eritrea on korjannut?</w:t>
      </w:r>
    </w:p>
    <w:p>
      <w:r>
        <w:rPr>
          <w:b/>
        </w:rPr>
        <w:t xml:space="preserve">Kysymys 7</w:t>
      </w:r>
    </w:p>
    <w:p>
      <w:r>
        <w:t xml:space="preserve">Miten useimmat veturit saavat sähköä Eritreassa?</w:t>
      </w:r>
    </w:p>
    <w:p>
      <w:r>
        <w:rPr>
          <w:b/>
        </w:rPr>
        <w:t xml:space="preserve">Kysymys 8</w:t>
      </w:r>
    </w:p>
    <w:p>
      <w:r>
        <w:t xml:space="preserve">Mikä on Assebin ja Asmaran välinen etäisyys?</w:t>
      </w:r>
    </w:p>
    <w:p>
      <w:r>
        <w:rPr>
          <w:b/>
        </w:rPr>
        <w:t xml:space="preserve">Kysymys 9</w:t>
      </w:r>
    </w:p>
    <w:p>
      <w:r>
        <w:t xml:space="preserve">Mikä on Asmaran ja Massawan välinen etäisyys?</w:t>
      </w:r>
    </w:p>
    <w:p>
      <w:r>
        <w:rPr>
          <w:b/>
        </w:rPr>
        <w:t xml:space="preserve">Teksti numero 17</w:t>
      </w:r>
    </w:p>
    <w:p>
      <w:r>
        <w:t xml:space="preserve">Eritrea on monikielinen maa. </w:t>
      </w:r>
      <w:r>
        <w:rPr>
          <w:color w:val="A9A9A9"/>
        </w:rPr>
        <w:t xml:space="preserve">Valtiolla ei ole virallista kieltä, </w:t>
      </w:r>
      <w:r>
        <w:t xml:space="preserve">sillä perustuslaissa vahvistetaan "</w:t>
      </w:r>
      <w:r>
        <w:t xml:space="preserve">kaikkien eritrealaisten kielten </w:t>
      </w:r>
      <w:r>
        <w:rPr>
          <w:color w:val="DCDCDC"/>
        </w:rPr>
        <w:t xml:space="preserve">tasa-arvo</w:t>
      </w:r>
      <w:r>
        <w:t xml:space="preserve">". </w:t>
      </w:r>
      <w:r>
        <w:rPr>
          <w:color w:val="2F4F4F"/>
        </w:rPr>
        <w:t xml:space="preserve">Tigrinya on </w:t>
      </w:r>
      <w:r>
        <w:t xml:space="preserve">kuitenkin </w:t>
      </w:r>
      <w:r>
        <w:t xml:space="preserve">tosiasiallinen kansallisen identiteetin kieli. </w:t>
      </w:r>
      <w:r>
        <w:t xml:space="preserve">Vuonna</w:t>
      </w:r>
      <w:r>
        <w:rPr>
          <w:color w:val="6B8E23"/>
        </w:rPr>
        <w:t xml:space="preserve">5,254,000</w:t>
      </w:r>
      <w:r>
        <w:t xml:space="preserve"> 2006 tigrinya oli </w:t>
      </w:r>
      <w:r>
        <w:rPr>
          <w:color w:val="556B2F"/>
        </w:rPr>
        <w:t xml:space="preserve">2,540,000</w:t>
      </w:r>
      <w:r>
        <w:t xml:space="preserve">puhujien kokonaismäärästä</w:t>
      </w:r>
      <w:r>
        <w:t xml:space="preserve">, ja se on puhutuin kieli erityisesti Eritrean etelä- ja keskiosissa. </w:t>
      </w:r>
      <w:r>
        <w:rPr>
          <w:color w:val="A0522D"/>
        </w:rPr>
        <w:t xml:space="preserve">Moderni standardiarabia </w:t>
      </w:r>
      <w:r>
        <w:rPr>
          <w:color w:val="228B22"/>
        </w:rPr>
        <w:t xml:space="preserve">ja </w:t>
      </w:r>
      <w:r>
        <w:rPr>
          <w:color w:val="191970"/>
        </w:rPr>
        <w:t xml:space="preserve">englanti </w:t>
      </w:r>
      <w:r>
        <w:t xml:space="preserve">toimivat tosiasiallisina työkielinä, joista jälkimmäistä käytetään yliopistokoulutuksessa ja monilla teknisillä aloilla</w:t>
      </w:r>
      <w:r>
        <w:rPr>
          <w:color w:val="191970"/>
        </w:rPr>
        <w:t xml:space="preserve">.</w:t>
      </w:r>
      <w:r>
        <w:t xml:space="preserve"> Italian kieltä, entistä siirtomaakieltä, käytetään laajalti kaupassa, ja sitä opetetaan toisena kielenä kouluissa, ja muutamat iäkkäät ovat yksikielisiä.</w:t>
      </w:r>
    </w:p>
    <w:p>
      <w:r>
        <w:rPr>
          <w:b/>
        </w:rPr>
        <w:t xml:space="preserve">Kysymys 0</w:t>
      </w:r>
    </w:p>
    <w:p>
      <w:r>
        <w:t xml:space="preserve">Mikä on Eritrean virallinen kieli?</w:t>
      </w:r>
    </w:p>
    <w:p>
      <w:r>
        <w:rPr>
          <w:b/>
        </w:rPr>
        <w:t xml:space="preserve">Kysymys 1</w:t>
      </w:r>
    </w:p>
    <w:p>
      <w:r>
        <w:t xml:space="preserve">Mitä perustuslaki määrittelee kaikista Eritrean kielistä?</w:t>
      </w:r>
    </w:p>
    <w:p>
      <w:r>
        <w:rPr>
          <w:b/>
        </w:rPr>
        <w:t xml:space="preserve">Kysymys 2</w:t>
      </w:r>
    </w:p>
    <w:p>
      <w:r>
        <w:t xml:space="preserve">Mitä kieltä Eritreassa puhuttiin eniten vuonna 2006?</w:t>
      </w:r>
    </w:p>
    <w:p>
      <w:r>
        <w:rPr>
          <w:b/>
        </w:rPr>
        <w:t xml:space="preserve">Kysymys 3</w:t>
      </w:r>
    </w:p>
    <w:p>
      <w:r>
        <w:t xml:space="preserve">Mitkä kielet ovat tosiasiallisia työkieliä Eritreassa?</w:t>
      </w:r>
    </w:p>
    <w:p>
      <w:r>
        <w:rPr>
          <w:b/>
        </w:rPr>
        <w:t xml:space="preserve">Kysymys 4</w:t>
      </w:r>
    </w:p>
    <w:p>
      <w:r>
        <w:t xml:space="preserve">Mitä kieltä käytetään Eritrean yliopistokoulutuksessa ja monilla teknisillä aloilla?</w:t>
      </w:r>
    </w:p>
    <w:p>
      <w:r>
        <w:rPr>
          <w:b/>
        </w:rPr>
        <w:t xml:space="preserve">Kysymys 5</w:t>
      </w:r>
    </w:p>
    <w:p>
      <w:r>
        <w:t xml:space="preserve">Mikä on Eritrean toiseksi puhutuin kieli?</w:t>
      </w:r>
    </w:p>
    <w:p>
      <w:r>
        <w:rPr>
          <w:b/>
        </w:rPr>
        <w:t xml:space="preserve">Kysymys 6</w:t>
      </w:r>
    </w:p>
    <w:p>
      <w:r>
        <w:t xml:space="preserve">Kuinka moni puhuu englantia Eritreassa?</w:t>
      </w:r>
    </w:p>
    <w:p>
      <w:r>
        <w:rPr>
          <w:b/>
        </w:rPr>
        <w:t xml:space="preserve">Kysymys 7</w:t>
      </w:r>
    </w:p>
    <w:p>
      <w:r>
        <w:t xml:space="preserve">Kuinka monta tiigrinyan kielen puhujaa maailmassa on?</w:t>
      </w:r>
    </w:p>
    <w:p>
      <w:r>
        <w:rPr>
          <w:b/>
        </w:rPr>
        <w:t xml:space="preserve">Kysymys 8</w:t>
      </w:r>
    </w:p>
    <w:p>
      <w:r>
        <w:t xml:space="preserve">Kuinka moni puhuu italiaa Eritreassa?</w:t>
      </w:r>
    </w:p>
    <w:p>
      <w:r>
        <w:rPr>
          <w:b/>
        </w:rPr>
        <w:t xml:space="preserve">Kysymys 9</w:t>
      </w:r>
    </w:p>
    <w:p>
      <w:r>
        <w:t xml:space="preserve">Mitä kieltä Eritreassa käytetään liike-elämässä?</w:t>
      </w:r>
    </w:p>
    <w:p>
      <w:r>
        <w:rPr>
          <w:b/>
        </w:rPr>
        <w:t xml:space="preserve">Teksti numero 18</w:t>
      </w:r>
    </w:p>
    <w:p>
      <w:r>
        <w:t xml:space="preserve">Eritrea on saavuttanut merkittäviä parannuksia terveydenhuollossa, ja se on yksi niistä harvoista maista, jotka ovat saavuttamassa vuosituhannen kehitystavoitteet terveyden ja erityisesti </w:t>
      </w:r>
      <w:r>
        <w:rPr>
          <w:color w:val="A9A9A9"/>
        </w:rPr>
        <w:t xml:space="preserve">lasten terveyden </w:t>
      </w:r>
      <w:r>
        <w:t xml:space="preserve">alalla</w:t>
      </w:r>
      <w:r>
        <w:t xml:space="preserve">. </w:t>
      </w:r>
      <w:r>
        <w:t xml:space="preserve">Elinajanodote syntymähetkellä on noussut </w:t>
      </w:r>
      <w:r>
        <w:t xml:space="preserve">vuodesta </w:t>
      </w:r>
      <w:r>
        <w:rPr>
          <w:color w:val="DCDCDC"/>
        </w:rPr>
        <w:t xml:space="preserve">39.1</w:t>
      </w:r>
      <w:r>
        <w:t xml:space="preserve">vuoteen </w:t>
      </w:r>
      <w:r>
        <w:rPr>
          <w:color w:val="2F4F4F"/>
        </w:rPr>
        <w:t xml:space="preserve">1960</w:t>
      </w:r>
      <w:r>
        <w:rPr>
          <w:color w:val="556B2F"/>
        </w:rPr>
        <w:t xml:space="preserve">59.5</w:t>
      </w:r>
      <w:r>
        <w:t xml:space="preserve">vuonna 2008, äitiys- ja lapsikuolleisuusluvut ovat laskeneet dramaattisesti ja terveydenhuollon infrastruktuuria on laajennettu. Eritrean suhteellisen eristyneisyyden vuoksi tiedot ja resurssit ovat erittäin rajalliset, ja Maailman terveysjärjestön (WHO) mukaan keskimääräinen elinajanodote oli vuonna 2008 hieman alle 63 vuotta. Rokotukset ja lasten ravitsemus on hoidettu tekemällä tiivistä yhteistyötä koulujen kanssa monialaisen lähestymistavan mukaisesti; tuhkarokkoa vastaan rokotettujen lasten määrä lähes kaksinkertaistui seitsemässä vuodessa 40,7 prosentista </w:t>
      </w:r>
      <w:r>
        <w:rPr>
          <w:color w:val="6B8E23"/>
        </w:rPr>
        <w:t xml:space="preserve">78,5 prosenttiin</w:t>
      </w:r>
      <w:r>
        <w:t xml:space="preserve">, ja lasten alipainoisuus väheni 12 prosenttia vuosina 1995-1995</w:t>
      </w:r>
      <w:r>
        <w:rPr>
          <w:color w:val="A0522D"/>
        </w:rPr>
        <w:t xml:space="preserve">2002</w:t>
      </w:r>
      <w:r>
        <w:t xml:space="preserve"> (vakavan alipainoisuuden esiintyvyys 28 prosenttia). Terveysministeriön kansallinen malarian torjuntayksikkö on saavuttanut valtavia parannuksia vähentämällä malariakuolleisuutta peräti </w:t>
      </w:r>
      <w:r>
        <w:rPr>
          <w:color w:val="228B22"/>
        </w:rPr>
        <w:t xml:space="preserve">85 prosenttia </w:t>
      </w:r>
      <w:r>
        <w:t xml:space="preserve">ja malariatapausten määrää </w:t>
      </w:r>
      <w:r>
        <w:t xml:space="preserve">92 prosenttia vuosina </w:t>
      </w:r>
      <w:r>
        <w:rPr>
          <w:color w:val="191970"/>
        </w:rPr>
        <w:t xml:space="preserve">2006</w:t>
      </w:r>
      <w:r>
        <w:t xml:space="preserve">1998-1998. Eritrean hallitus on kieltänyt </w:t>
      </w:r>
      <w:r>
        <w:rPr>
          <w:color w:val="8B0000"/>
        </w:rPr>
        <w:t xml:space="preserve">naisten sukuelinten silpomisen, </w:t>
      </w:r>
      <w:r>
        <w:t xml:space="preserve">koska se on kivulias ja aiheuttaa naisille hengenvaarallisia terveysongelmia.</w:t>
      </w:r>
    </w:p>
    <w:p>
      <w:r>
        <w:rPr>
          <w:b/>
        </w:rPr>
        <w:t xml:space="preserve">Kysymys 0</w:t>
      </w:r>
    </w:p>
    <w:p>
      <w:r>
        <w:t xml:space="preserve">Missä Eritrean terveydenhuoltotavoitteissa on onnistuttu parhaiten?</w:t>
      </w:r>
    </w:p>
    <w:p>
      <w:r>
        <w:rPr>
          <w:b/>
        </w:rPr>
        <w:t xml:space="preserve">Kysymys 1</w:t>
      </w:r>
    </w:p>
    <w:p>
      <w:r>
        <w:t xml:space="preserve">Mikä oli Eritrean elinajanodote syntyessään vuonna 1960?</w:t>
      </w:r>
    </w:p>
    <w:p>
      <w:r>
        <w:rPr>
          <w:b/>
        </w:rPr>
        <w:t xml:space="preserve">Kysymys 2</w:t>
      </w:r>
    </w:p>
    <w:p>
      <w:r>
        <w:t xml:space="preserve">Mikä oli Eritrean elinajanodote syntyneenä vuonna 2008?</w:t>
      </w:r>
    </w:p>
    <w:p>
      <w:r>
        <w:rPr>
          <w:b/>
        </w:rPr>
        <w:t xml:space="preserve">Kysymys 3</w:t>
      </w:r>
    </w:p>
    <w:p>
      <w:r>
        <w:t xml:space="preserve">Minkä käytännön Eritrean hallitus kielsi, koska se on kivulias ja aiheuttaa naisille hengenvaarallisia terveysongelmia?</w:t>
      </w:r>
    </w:p>
    <w:p>
      <w:r>
        <w:rPr>
          <w:b/>
        </w:rPr>
        <w:t xml:space="preserve">Kysymys 4</w:t>
      </w:r>
    </w:p>
    <w:p>
      <w:r>
        <w:t xml:space="preserve">Kuinka paljon kansallinen malarian torjuntayksikkö vähensi malariakuolleisuutta vuosina 1998-2006?</w:t>
      </w:r>
    </w:p>
    <w:p>
      <w:r>
        <w:rPr>
          <w:b/>
        </w:rPr>
        <w:t xml:space="preserve">Kysymys 5</w:t>
      </w:r>
    </w:p>
    <w:p>
      <w:r>
        <w:t xml:space="preserve">Minä vuonna naisten sukuelinten silpominen kiellettiin Eretriassa?</w:t>
      </w:r>
    </w:p>
    <w:p>
      <w:r>
        <w:rPr>
          <w:b/>
        </w:rPr>
        <w:t xml:space="preserve">Kysymys 6</w:t>
      </w:r>
    </w:p>
    <w:p>
      <w:r>
        <w:t xml:space="preserve">Kuinka monta lasta oli rokotettu tuhkarokkoa vastaan vuonna 2008?</w:t>
      </w:r>
    </w:p>
    <w:p>
      <w:r>
        <w:rPr>
          <w:b/>
        </w:rPr>
        <w:t xml:space="preserve">Kysymys 7</w:t>
      </w:r>
    </w:p>
    <w:p>
      <w:r>
        <w:t xml:space="preserve">Mikä oli elinajanodote vuonna 2006 Eretriassa?</w:t>
      </w:r>
    </w:p>
    <w:p>
      <w:r>
        <w:rPr>
          <w:b/>
        </w:rPr>
        <w:t xml:space="preserve">Kysymys 8</w:t>
      </w:r>
    </w:p>
    <w:p>
      <w:r>
        <w:t xml:space="preserve">Minä vuonna vuosituhannen kehitystavoitteet asetettiin?</w:t>
      </w:r>
    </w:p>
    <w:p>
      <w:r>
        <w:rPr>
          <w:b/>
        </w:rPr>
        <w:t xml:space="preserve">Kysymys 9</w:t>
      </w:r>
    </w:p>
    <w:p>
      <w:r>
        <w:t xml:space="preserve">Milloin Maailman terveysjärjestö perustettiin?</w:t>
      </w:r>
    </w:p>
    <w:p>
      <w:r>
        <w:rPr>
          <w:b/>
        </w:rPr>
        <w:t xml:space="preserve">Teksti numero 19</w:t>
      </w:r>
    </w:p>
    <w:p>
      <w:r>
        <w:t xml:space="preserve">Lisäksi </w:t>
      </w:r>
      <w:r>
        <w:t xml:space="preserve">Eritrean keittiössä on </w:t>
      </w:r>
      <w:r>
        <w:rPr>
          <w:color w:val="A9A9A9"/>
        </w:rPr>
        <w:t xml:space="preserve">siirtomaahistoriansa vuoksi </w:t>
      </w:r>
      <w:r>
        <w:t xml:space="preserve">enemmän italialaisia vaikutteita kuin etiopialaisessa keittiössä, kuten enemmän pastaa ja enemmän curryjauheiden ja kuminan käyttöä.Italian Eritrean keittiötä alettiin harjoittaa </w:t>
      </w:r>
      <w:r>
        <w:rPr>
          <w:color w:val="DCDCDC"/>
        </w:rPr>
        <w:t xml:space="preserve">Italian kuningaskunnan </w:t>
      </w:r>
      <w:r>
        <w:t xml:space="preserve">siirtomaavallan aikana</w:t>
      </w:r>
      <w:r>
        <w:t xml:space="preserve">, jolloin suuri määrä italialaisia muutti Eritreaan. He toivat "</w:t>
      </w:r>
      <w:r>
        <w:rPr>
          <w:color w:val="2F4F4F"/>
        </w:rPr>
        <w:t xml:space="preserve">pastan" </w:t>
      </w:r>
      <w:r>
        <w:t xml:space="preserve">käytön </w:t>
      </w:r>
      <w:r>
        <w:t xml:space="preserve">Italian Eritreaan, ja se on yksi tärkeimmistä ruoka-aineista, joita syödään nykyisessä Asmarassa. Syntyi italialais-eritrealainen keittiö, ja yleisiä ruokalajeja ovat "</w:t>
      </w:r>
      <w:r>
        <w:rPr>
          <w:color w:val="556B2F"/>
        </w:rPr>
        <w:t xml:space="preserve">Pasta al Sugo e Berbere</w:t>
      </w:r>
      <w:r>
        <w:t xml:space="preserve">", joka tarkoittaa </w:t>
      </w:r>
      <w:r>
        <w:rPr>
          <w:color w:val="6B8E23"/>
        </w:rPr>
        <w:t xml:space="preserve">"pastaa tomaattikastikkeella ja berbereillä" (mauste)</w:t>
      </w:r>
      <w:r>
        <w:t xml:space="preserve">, mutta on olemassa monia muitakin ruokalajeja, kuten "lasagne" ja "cotoletta alla milanese" (milanolainen leikkele). Sowan ohella Eritreassa juodaan yleensä myös </w:t>
      </w:r>
      <w:r>
        <w:rPr>
          <w:color w:val="A0522D"/>
        </w:rPr>
        <w:t xml:space="preserve">kahvia</w:t>
      </w:r>
      <w:r>
        <w:t xml:space="preserve">. </w:t>
      </w:r>
      <w:r>
        <w:rPr>
          <w:color w:val="228B22"/>
        </w:rPr>
        <w:t xml:space="preserve">Mies </w:t>
      </w:r>
      <w:r>
        <w:t xml:space="preserve">on toinen suosittu paikallinen alkoholijuoma, joka valmistetaan </w:t>
      </w:r>
      <w:r>
        <w:rPr>
          <w:color w:val="191970"/>
        </w:rPr>
        <w:t xml:space="preserve">hunajasta</w:t>
      </w:r>
      <w:r>
        <w:t xml:space="preserve">.</w:t>
      </w:r>
    </w:p>
    <w:p>
      <w:r>
        <w:rPr>
          <w:b/>
        </w:rPr>
        <w:t xml:space="preserve">Kysymys 0</w:t>
      </w:r>
    </w:p>
    <w:p>
      <w:r>
        <w:t xml:space="preserve">Mistä italialaiset vaikutteet Eritrean keittiöön tulevat?</w:t>
      </w:r>
    </w:p>
    <w:p>
      <w:r>
        <w:rPr>
          <w:b/>
        </w:rPr>
        <w:t xml:space="preserve">Kysymys 1</w:t>
      </w:r>
    </w:p>
    <w:p>
      <w:r>
        <w:t xml:space="preserve">Mitä elintarvikkeita italialaiset toivat Eritreaan siirtomaa-aikana?</w:t>
      </w:r>
    </w:p>
    <w:p>
      <w:r>
        <w:rPr>
          <w:b/>
        </w:rPr>
        <w:t xml:space="preserve">Kysymys 2</w:t>
      </w:r>
    </w:p>
    <w:p>
      <w:r>
        <w:t xml:space="preserve">Mistä Eritrean suosittu alkoholijuoma Mies on valmistettu?</w:t>
      </w:r>
    </w:p>
    <w:p>
      <w:r>
        <w:rPr>
          <w:b/>
        </w:rPr>
        <w:t xml:space="preserve">Kysymys 3</w:t>
      </w:r>
    </w:p>
    <w:p>
      <w:r>
        <w:t xml:space="preserve">Miten "Pasta al Sugo e Berbere" käännetään englanniksi?</w:t>
      </w:r>
    </w:p>
    <w:p>
      <w:r>
        <w:rPr>
          <w:b/>
        </w:rPr>
        <w:t xml:space="preserve">Kysymys 4</w:t>
      </w:r>
    </w:p>
    <w:p>
      <w:r>
        <w:t xml:space="preserve">Mitä italialaisvaikutteista ruokaa Eritrean pääkaupungissa syödään nykyään?</w:t>
      </w:r>
    </w:p>
    <w:p>
      <w:r>
        <w:rPr>
          <w:b/>
        </w:rPr>
        <w:t xml:space="preserve">Kysymys 5</w:t>
      </w:r>
    </w:p>
    <w:p>
      <w:r>
        <w:t xml:space="preserve">Mikä on yksi tärkeimmistä Etiopiassa syödyistä elintarvikkeista?</w:t>
      </w:r>
    </w:p>
    <w:p>
      <w:r>
        <w:rPr>
          <w:b/>
        </w:rPr>
        <w:t xml:space="preserve">Kysymys 6</w:t>
      </w:r>
    </w:p>
    <w:p>
      <w:r>
        <w:t xml:space="preserve">Mikä on yleinen ruokalaji Etiopiassa?</w:t>
      </w:r>
    </w:p>
    <w:p>
      <w:r>
        <w:rPr>
          <w:b/>
        </w:rPr>
        <w:t xml:space="preserve">Kysymys 7</w:t>
      </w:r>
    </w:p>
    <w:p>
      <w:r>
        <w:t xml:space="preserve">Mitä Etiopiassa yleensä juodaan?</w:t>
      </w:r>
    </w:p>
    <w:p>
      <w:r>
        <w:rPr>
          <w:b/>
        </w:rPr>
        <w:t xml:space="preserve">Kysymys 8</w:t>
      </w:r>
    </w:p>
    <w:p>
      <w:r>
        <w:t xml:space="preserve">Mikä on suosittu alkoholijuoma Etiopiassa?</w:t>
      </w:r>
    </w:p>
    <w:p>
      <w:r>
        <w:rPr>
          <w:b/>
        </w:rPr>
        <w:t xml:space="preserve">Kysymys 9</w:t>
      </w:r>
    </w:p>
    <w:p>
      <w:r>
        <w:t xml:space="preserve">Mikä on vaikuttanut Etiopian keittiöön?</w:t>
      </w:r>
    </w:p>
    <w:p>
      <w:r>
        <w:rPr>
          <w:b/>
        </w:rPr>
        <w:t xml:space="preserve">Teksti numero 20</w:t>
      </w:r>
    </w:p>
    <w:p>
      <w:r>
        <w:t xml:space="preserve">Eritrean kulttuuria on muokannut suuresti maan sijainti </w:t>
      </w:r>
      <w:r>
        <w:rPr>
          <w:color w:val="A9A9A9"/>
        </w:rPr>
        <w:t xml:space="preserve">Punaisenmeren rannikolla</w:t>
      </w:r>
      <w:r>
        <w:t xml:space="preserve">. </w:t>
      </w:r>
      <w:r>
        <w:t xml:space="preserve">Yksi Eritrean kulttuurin tunnistettavimmista osista on </w:t>
      </w:r>
      <w:r>
        <w:rPr>
          <w:color w:val="DCDCDC"/>
        </w:rPr>
        <w:t xml:space="preserve">kahviseremonia</w:t>
      </w:r>
      <w:r>
        <w:t xml:space="preserve">. </w:t>
      </w:r>
      <w:r>
        <w:t xml:space="preserve">Kahvia (ge'ez ቡን </w:t>
      </w:r>
      <w:r>
        <w:rPr>
          <w:color w:val="2F4F4F"/>
        </w:rPr>
        <w:t xml:space="preserve">būn</w:t>
      </w:r>
      <w:r>
        <w:t xml:space="preserve">) tarjotaan ystävien luona vieraillessa, juhlallisuuksien aikana tai päivittäisenä perusruokana. Kahviseremonian aikana noudatetaan tiettyjä perinteitä. Kahvi tarjoillaan </w:t>
      </w:r>
      <w:r>
        <w:rPr>
          <w:color w:val="556B2F"/>
        </w:rPr>
        <w:t xml:space="preserve">kolmessa </w:t>
      </w:r>
      <w:r>
        <w:t xml:space="preserve">erässä: ensimmäinen haudutus tai kierros on nimeltään </w:t>
      </w:r>
      <w:r>
        <w:rPr>
          <w:color w:val="6B8E23"/>
        </w:rPr>
        <w:t xml:space="preserve">awel </w:t>
      </w:r>
      <w:r>
        <w:t xml:space="preserve">tigrinya-kielellä, joka tarkoittaa ensimmäistä, toinen kierros on nimeltään </w:t>
      </w:r>
      <w:r>
        <w:rPr>
          <w:color w:val="A0522D"/>
        </w:rPr>
        <w:t xml:space="preserve">kalaay</w:t>
      </w:r>
      <w:r>
        <w:t xml:space="preserve">, joka tarkoittaa toista, ja kolmas kierros on nimeltään </w:t>
      </w:r>
      <w:r>
        <w:rPr>
          <w:color w:val="228B22"/>
        </w:rPr>
        <w:t xml:space="preserve">bereka</w:t>
      </w:r>
      <w:r>
        <w:t xml:space="preserve">, joka tarkoittaa "siunattua". Jos kahvista kieltäydytään kohteliaasti, </w:t>
      </w:r>
      <w:r>
        <w:t xml:space="preserve">sen sijaan tarjoillaan </w:t>
      </w:r>
      <w:r>
        <w:rPr>
          <w:color w:val="191970"/>
        </w:rPr>
        <w:t xml:space="preserve">todennäköisesti </w:t>
      </w:r>
      <w:r>
        <w:rPr>
          <w:color w:val="8B0000"/>
        </w:rPr>
        <w:t xml:space="preserve">teetä (</w:t>
      </w:r>
      <w:r>
        <w:t xml:space="preserve">"shai" ሻሂ shahee).</w:t>
      </w:r>
    </w:p>
    <w:p>
      <w:r>
        <w:rPr>
          <w:b/>
        </w:rPr>
        <w:t xml:space="preserve">Kysymys 0</w:t>
      </w:r>
    </w:p>
    <w:p>
      <w:r>
        <w:t xml:space="preserve">Mikä Eritrean maantieteellinen sijainti on muokannut Eritrean kulttuuria?</w:t>
      </w:r>
    </w:p>
    <w:p>
      <w:r>
        <w:rPr>
          <w:b/>
        </w:rPr>
        <w:t xml:space="preserve">Kysymys 1</w:t>
      </w:r>
    </w:p>
    <w:p>
      <w:r>
        <w:t xml:space="preserve">Mikä on yksi Eritran kulttuurin tunnistettavimmista osista, jota voi tarjota vieraillessaan ystävien luona ja joka on myös jokapäiväinen perusruoka?</w:t>
      </w:r>
    </w:p>
    <w:p>
      <w:r>
        <w:rPr>
          <w:b/>
        </w:rPr>
        <w:t xml:space="preserve">Kysymys 2</w:t>
      </w:r>
    </w:p>
    <w:p>
      <w:r>
        <w:t xml:space="preserve">Kuinka monta kierrosta kahvia tarjoillaan kahviseremoniassa?</w:t>
      </w:r>
    </w:p>
    <w:p>
      <w:r>
        <w:rPr>
          <w:b/>
        </w:rPr>
        <w:t xml:space="preserve">Kysymys 3</w:t>
      </w:r>
    </w:p>
    <w:p>
      <w:r>
        <w:t xml:space="preserve">Mitä eritrealaiset tarjoavat ihmiselle, joka kieltäytyy kahvista?</w:t>
      </w:r>
    </w:p>
    <w:p>
      <w:r>
        <w:rPr>
          <w:b/>
        </w:rPr>
        <w:t xml:space="preserve">Kysymys 4</w:t>
      </w:r>
    </w:p>
    <w:p>
      <w:r>
        <w:t xml:space="preserve">Mikä on kahviseremonian ensimmäinen kierros?</w:t>
      </w:r>
    </w:p>
    <w:p>
      <w:r>
        <w:rPr>
          <w:b/>
        </w:rPr>
        <w:t xml:space="preserve">Kysymys 5</w:t>
      </w:r>
    </w:p>
    <w:p>
      <w:r>
        <w:t xml:space="preserve">Mikä on ensimmäisen kierroksen kahvin nimi italiaksi?</w:t>
      </w:r>
    </w:p>
    <w:p>
      <w:r>
        <w:rPr>
          <w:b/>
        </w:rPr>
        <w:t xml:space="preserve">Kysymys 6</w:t>
      </w:r>
    </w:p>
    <w:p>
      <w:r>
        <w:t xml:space="preserve">Mikä on toisen kierroksen kahvin nimi italiaksi?</w:t>
      </w:r>
    </w:p>
    <w:p>
      <w:r>
        <w:rPr>
          <w:b/>
        </w:rPr>
        <w:t xml:space="preserve">Kysymys 7</w:t>
      </w:r>
    </w:p>
    <w:p>
      <w:r>
        <w:t xml:space="preserve">Mikä on kolmannen kierroksen kahvin nimi italiaksi?</w:t>
      </w:r>
    </w:p>
    <w:p>
      <w:r>
        <w:rPr>
          <w:b/>
        </w:rPr>
        <w:t xml:space="preserve">Kysymys 8</w:t>
      </w:r>
    </w:p>
    <w:p>
      <w:r>
        <w:t xml:space="preserve">Mitä jollekin tarjoillaan, jos hän ei juo kahvia tai teetä?</w:t>
      </w:r>
    </w:p>
    <w:p>
      <w:r>
        <w:rPr>
          <w:b/>
        </w:rPr>
        <w:t xml:space="preserve">Kysymys 9</w:t>
      </w:r>
    </w:p>
    <w:p>
      <w:r>
        <w:t xml:space="preserve">Mikä on yksi Eretrian vähiten juotavista juomista?</w:t>
      </w:r>
    </w:p>
    <w:p>
      <w:r>
        <w:rPr>
          <w:b/>
        </w:rPr>
        <w:t xml:space="preserve">Teksti numero 21</w:t>
      </w:r>
    </w:p>
    <w:p>
      <w:r>
        <w:t xml:space="preserve">Eritrea (/ˌɛrᵻˈtreɪ.ə/ tai /ˌɛrᵻˈtriːə/;, virallisesti Eritrean valtio, on maa Itä-Afrikassa. Sen pääkaupunki on Asmara, ja se rajoittuu </w:t>
      </w:r>
      <w:r>
        <w:t xml:space="preserve">lännessä </w:t>
      </w:r>
      <w:r>
        <w:rPr>
          <w:color w:val="A9A9A9"/>
        </w:rPr>
        <w:t xml:space="preserve">Sudaniin</w:t>
      </w:r>
      <w:r>
        <w:t xml:space="preserve">, </w:t>
      </w:r>
      <w:r>
        <w:t xml:space="preserve">etelässä </w:t>
      </w:r>
      <w:r>
        <w:rPr>
          <w:color w:val="DCDCDC"/>
        </w:rPr>
        <w:t xml:space="preserve">Etiopiaan ja </w:t>
      </w:r>
      <w:r>
        <w:t xml:space="preserve">kaakossa </w:t>
      </w:r>
      <w:r>
        <w:rPr>
          <w:color w:val="2F4F4F"/>
        </w:rPr>
        <w:t xml:space="preserve">Djiboutiin. </w:t>
      </w:r>
      <w:r>
        <w:t xml:space="preserve">Eritrean koillis- ja itäosissa on laaja rantaviiva </w:t>
      </w:r>
      <w:r>
        <w:rPr>
          <w:color w:val="556B2F"/>
        </w:rPr>
        <w:t xml:space="preserve">Punaisenmeren </w:t>
      </w:r>
      <w:r>
        <w:t xml:space="preserve">rannikolla</w:t>
      </w:r>
      <w:r>
        <w:t xml:space="preserve">. </w:t>
      </w:r>
      <w:r>
        <w:t xml:space="preserve">Maan kokonaispinta-ala </w:t>
      </w:r>
      <w:r>
        <w:rPr>
          <w:color w:val="A0522D"/>
        </w:rPr>
        <w:t xml:space="preserve">on</w:t>
      </w:r>
      <w:r>
        <w:t xml:space="preserve"> noin </w:t>
      </w:r>
      <w:r>
        <w:rPr>
          <w:color w:val="6B8E23"/>
        </w:rPr>
        <w:t xml:space="preserve">117 600 km2</w:t>
      </w:r>
      <w:r>
        <w:t xml:space="preserve">, ja siihen kuuluu Dahlakin saaristo ja useita Hanishin saaria</w:t>
      </w:r>
      <w:r>
        <w:rPr>
          <w:color w:val="228B22"/>
        </w:rPr>
        <w:t xml:space="preserve">.</w:t>
      </w:r>
      <w:r>
        <w:t xml:space="preserve"> Nimi Eritrea perustuu Punaisenmeren kreikankieliseen nimeen (Ἐρυθρὰ Θάλασσα Erythra Thalassa), joka otettiin ensimmäisen kerran käyttöön italialaisen Eritrean nimeksi vuonna</w:t>
      </w:r>
      <w:r>
        <w:rPr>
          <w:color w:val="191970"/>
        </w:rPr>
        <w:t xml:space="preserve">1890</w:t>
      </w:r>
      <w:r>
        <w:t xml:space="preserve"> .</w:t>
      </w:r>
    </w:p>
    <w:p>
      <w:r>
        <w:rPr>
          <w:b/>
        </w:rPr>
        <w:t xml:space="preserve">Kysymys 0</w:t>
      </w:r>
    </w:p>
    <w:p>
      <w:r>
        <w:t xml:space="preserve">Mikä maa rajoittuu Eritreaan lännessä?</w:t>
      </w:r>
    </w:p>
    <w:p>
      <w:r>
        <w:rPr>
          <w:b/>
        </w:rPr>
        <w:t xml:space="preserve">Kysymys 1</w:t>
      </w:r>
    </w:p>
    <w:p>
      <w:r>
        <w:t xml:space="preserve">Mikä maa rajaa Eritreaa etelässä?</w:t>
      </w:r>
    </w:p>
    <w:p>
      <w:r>
        <w:rPr>
          <w:b/>
        </w:rPr>
        <w:t xml:space="preserve">Kysymys 2</w:t>
      </w:r>
    </w:p>
    <w:p>
      <w:r>
        <w:t xml:space="preserve">Mikä maa rajaa Eritreaa kaakossa?</w:t>
      </w:r>
    </w:p>
    <w:p>
      <w:r>
        <w:rPr>
          <w:b/>
        </w:rPr>
        <w:t xml:space="preserve">Kysymys 3</w:t>
      </w:r>
    </w:p>
    <w:p>
      <w:r>
        <w:t xml:space="preserve">Mikä laaja rannikko muodostaa osan Eritrean itärajasta?</w:t>
      </w:r>
    </w:p>
    <w:p>
      <w:r>
        <w:rPr>
          <w:b/>
        </w:rPr>
        <w:t xml:space="preserve">Kysymys 4</w:t>
      </w:r>
    </w:p>
    <w:p>
      <w:r>
        <w:t xml:space="preserve">Mikä on Eritrean valtion kokonaispinta-ala?</w:t>
      </w:r>
    </w:p>
    <w:p>
      <w:r>
        <w:rPr>
          <w:b/>
        </w:rPr>
        <w:t xml:space="preserve">Kysymys 5</w:t>
      </w:r>
    </w:p>
    <w:p>
      <w:r>
        <w:t xml:space="preserve">Mikä on Etiopian kokonaispinta-ala?</w:t>
      </w:r>
    </w:p>
    <w:p>
      <w:r>
        <w:rPr>
          <w:b/>
        </w:rPr>
        <w:t xml:space="preserve">Kysymys 6</w:t>
      </w:r>
    </w:p>
    <w:p>
      <w:r>
        <w:t xml:space="preserve">Mikä on Djiboutin kokonaispinta-ala?</w:t>
      </w:r>
    </w:p>
    <w:p>
      <w:r>
        <w:rPr>
          <w:b/>
        </w:rPr>
        <w:t xml:space="preserve">Kysymys 7</w:t>
      </w:r>
    </w:p>
    <w:p>
      <w:r>
        <w:t xml:space="preserve">Mikä on yhden Hanish-saaren nimi?</w:t>
      </w:r>
    </w:p>
    <w:p>
      <w:r>
        <w:rPr>
          <w:b/>
        </w:rPr>
        <w:t xml:space="preserve">Kysymys 8</w:t>
      </w:r>
    </w:p>
    <w:p>
      <w:r>
        <w:t xml:space="preserve">Minä vuonna Eritrea perustettiin?</w:t>
      </w:r>
    </w:p>
    <w:p>
      <w:r>
        <w:rPr>
          <w:b/>
        </w:rPr>
        <w:t xml:space="preserve">Kysymys 9</w:t>
      </w:r>
    </w:p>
    <w:p>
      <w:r>
        <w:t xml:space="preserve">Mikä on Punaisenmeren kokonaispinta-ala?</w:t>
      </w:r>
    </w:p>
    <w:p>
      <w:r>
        <w:rPr>
          <w:b/>
        </w:rPr>
        <w:t xml:space="preserve">Teksti numero 22</w:t>
      </w:r>
    </w:p>
    <w:p>
      <w:r>
        <w:t xml:space="preserve">Eritrean </w:t>
      </w:r>
      <w:r>
        <w:rPr>
          <w:color w:val="A9A9A9"/>
        </w:rPr>
        <w:t xml:space="preserve">etnisillä ryhmillä on </w:t>
      </w:r>
      <w:r>
        <w:t xml:space="preserve">kullakin oma musiikkityylinsä ja siihen liittyvät tanssinsa. Tigrinya-kansan keskuudessa tunnetuin perinteinen musiikkilaji on </w:t>
      </w:r>
      <w:r>
        <w:rPr>
          <w:color w:val="DCDCDC"/>
        </w:rPr>
        <w:t xml:space="preserve">guaila</w:t>
      </w:r>
      <w:r>
        <w:t xml:space="preserve">. </w:t>
      </w:r>
      <w:r>
        <w:t xml:space="preserve">Eritrealaisen kansanmusiikin perinteisiin soittimiin kuuluvat jousisoittimet krar, kebero, </w:t>
      </w:r>
      <w:r>
        <w:rPr>
          <w:color w:val="2F4F4F"/>
        </w:rPr>
        <w:t xml:space="preserve">begena</w:t>
      </w:r>
      <w:r>
        <w:t xml:space="preserve">, </w:t>
      </w:r>
      <w:r>
        <w:rPr>
          <w:color w:val="556B2F"/>
        </w:rPr>
        <w:t xml:space="preserve">masenqo </w:t>
      </w:r>
      <w:r>
        <w:t xml:space="preserve">ja wata (</w:t>
      </w:r>
      <w:r>
        <w:rPr>
          <w:color w:val="A0522D"/>
        </w:rPr>
        <w:t xml:space="preserve">viulun </w:t>
      </w:r>
      <w:r>
        <w:rPr>
          <w:color w:val="6B8E23"/>
        </w:rPr>
        <w:t xml:space="preserve">kaukainen sukulainen)</w:t>
      </w:r>
      <w:r>
        <w:t xml:space="preserve">. </w:t>
      </w:r>
      <w:r>
        <w:t xml:space="preserve">Suosituin eritrealainen artisti on tigrinya-laulaja </w:t>
      </w:r>
      <w:r>
        <w:rPr>
          <w:color w:val="228B22"/>
        </w:rPr>
        <w:t xml:space="preserve">Helen Meles, joka </w:t>
      </w:r>
      <w:r>
        <w:t xml:space="preserve">on tunnettu </w:t>
      </w:r>
      <w:r>
        <w:rPr>
          <w:color w:val="191970"/>
        </w:rPr>
        <w:t xml:space="preserve">voimakkaasta äänestään ja laajasta laulualueestaan</w:t>
      </w:r>
      <w:r>
        <w:t xml:space="preserve">. Muita tunnettuja paikallisia muusikoita ovat muun muassa kunama-laulaja Dehab Faytinga, Ruth Abraha, Bereket Mengisteab, Yemane Baria ja edesmennyt Abraham Afewerki.</w:t>
      </w:r>
    </w:p>
    <w:p>
      <w:r>
        <w:rPr>
          <w:b/>
        </w:rPr>
        <w:t xml:space="preserve">Kysymys 0</w:t>
      </w:r>
    </w:p>
    <w:p>
      <w:r>
        <w:t xml:space="preserve">Mikä on parhaiten tunnettu musiikkilaji tigrinyan keskuudessa?</w:t>
      </w:r>
    </w:p>
    <w:p>
      <w:r>
        <w:rPr>
          <w:b/>
        </w:rPr>
        <w:t xml:space="preserve">Kysymys 1</w:t>
      </w:r>
    </w:p>
    <w:p>
      <w:r>
        <w:t xml:space="preserve">Mikä on Eritrean perinteinen soitin, wata?</w:t>
      </w:r>
    </w:p>
    <w:p>
      <w:r>
        <w:rPr>
          <w:b/>
        </w:rPr>
        <w:t xml:space="preserve">Kysymys 2</w:t>
      </w:r>
    </w:p>
    <w:p>
      <w:r>
        <w:t xml:space="preserve">Kuka on Eritrean suosituin laulaja?</w:t>
      </w:r>
    </w:p>
    <w:p>
      <w:r>
        <w:rPr>
          <w:b/>
        </w:rPr>
        <w:t xml:space="preserve">Kysymys 3</w:t>
      </w:r>
    </w:p>
    <w:p>
      <w:r>
        <w:t xml:space="preserve">Mistä Helen Meles on tunnettu?</w:t>
      </w:r>
    </w:p>
    <w:p>
      <w:r>
        <w:rPr>
          <w:b/>
        </w:rPr>
        <w:t xml:space="preserve">Kysymys 4</w:t>
      </w:r>
    </w:p>
    <w:p>
      <w:r>
        <w:t xml:space="preserve">Kenellä Eritreassa on oma musiikkityylinsä ja siihen liittyvä tanssityylinsä?</w:t>
      </w:r>
    </w:p>
    <w:p>
      <w:r>
        <w:rPr>
          <w:b/>
        </w:rPr>
        <w:t xml:space="preserve">Kysymys 5</w:t>
      </w:r>
    </w:p>
    <w:p>
      <w:r>
        <w:t xml:space="preserve">Minkä kaukainen serkku on jousikrari?</w:t>
      </w:r>
    </w:p>
    <w:p>
      <w:r>
        <w:rPr>
          <w:b/>
        </w:rPr>
        <w:t xml:space="preserve">Kysymys 6</w:t>
      </w:r>
    </w:p>
    <w:p>
      <w:r>
        <w:t xml:space="preserve">Kuka on Eritrean suosituin italialainen taiteilija?</w:t>
      </w:r>
    </w:p>
    <w:p>
      <w:r>
        <w:rPr>
          <w:b/>
        </w:rPr>
        <w:t xml:space="preserve">Kysymys 7</w:t>
      </w:r>
    </w:p>
    <w:p>
      <w:r>
        <w:t xml:space="preserve">Mitä soitinta Abraham Afewerki soitti?</w:t>
      </w:r>
    </w:p>
    <w:p>
      <w:r>
        <w:rPr>
          <w:b/>
        </w:rPr>
        <w:t xml:space="preserve">Kysymys 8</w:t>
      </w:r>
    </w:p>
    <w:p>
      <w:r>
        <w:t xml:space="preserve">Mitä soitinta Yemane Baria soittaa?</w:t>
      </w:r>
    </w:p>
    <w:p>
      <w:r>
        <w:rPr>
          <w:b/>
        </w:rPr>
        <w:t xml:space="preserve">Kysymys 9</w:t>
      </w:r>
    </w:p>
    <w:p>
      <w:r>
        <w:t xml:space="preserve">Mitä soitinta Ruth Abraha soittaa?</w:t>
      </w:r>
    </w:p>
    <w:p>
      <w:r>
        <w:rPr>
          <w:b/>
        </w:rPr>
        <w:t xml:space="preserve">Teksti numero 23</w:t>
      </w:r>
    </w:p>
    <w:p>
      <w:r>
        <w:t xml:space="preserve">Keskiajalla Eritrean alue tunnettiin nimellä </w:t>
      </w:r>
      <w:r>
        <w:rPr>
          <w:color w:val="A9A9A9"/>
        </w:rPr>
        <w:t xml:space="preserve">Medri Bahri </w:t>
      </w:r>
      <w:r>
        <w:t xml:space="preserve">("meren maa"). Nimi Eritrea on peräisin Punaisenmeren muinaiskreikkalaisesta nimestä (Ἐρυθρὰ Θάλασσα Erythra Thalassa, joka perustuu adjektiiviin ἐρυθρός erythros "punainen"). Se otettiin virallisesti käyttöön ensimmäisen kerran vuonna </w:t>
      </w:r>
      <w:r>
        <w:rPr>
          <w:color w:val="DCDCDC"/>
        </w:rPr>
        <w:t xml:space="preserve">1890</w:t>
      </w:r>
      <w:r>
        <w:t xml:space="preserve">, jolloin </w:t>
      </w:r>
      <w:r>
        <w:t xml:space="preserve">muodostettiin </w:t>
      </w:r>
      <w:r>
        <w:rPr>
          <w:color w:val="2F4F4F"/>
        </w:rPr>
        <w:t xml:space="preserve">Italian Eritrea </w:t>
      </w:r>
      <w:r>
        <w:t xml:space="preserve">(Colonia Eritrea). Alueesta tuli Eritrean kuvernementti Italian Itä-Afrikassa vuonna 1936. Eritrea liitettiin Etiopiaan vuonna (</w:t>
      </w:r>
      <w:r>
        <w:rPr>
          <w:color w:val="556B2F"/>
        </w:rPr>
        <w:t xml:space="preserve">1953</w:t>
      </w:r>
      <w:r>
        <w:t xml:space="preserve">nimellisesti liittovaltioon vuoteen 1962 asti), ja Eritrean vapautusrintama perustettiin vuonna</w:t>
      </w:r>
      <w:r>
        <w:rPr>
          <w:color w:val="6B8E23"/>
        </w:rPr>
        <w:t xml:space="preserve">1960</w:t>
      </w:r>
      <w:r>
        <w:t xml:space="preserve"> . </w:t>
      </w:r>
      <w:r>
        <w:t xml:space="preserve">Eritrea itsenäistyi </w:t>
      </w:r>
      <w:r>
        <w:rPr>
          <w:color w:val="A0522D"/>
        </w:rPr>
        <w:t xml:space="preserve">vuoden 1993 kansanäänestyksen jälkeen, </w:t>
      </w:r>
      <w:r>
        <w:t xml:space="preserve">ja uuden valtion nimeksi määriteltiin </w:t>
      </w:r>
      <w:r>
        <w:t xml:space="preserve">perustuslaissa</w:t>
      </w:r>
      <w:r>
        <w:rPr>
          <w:color w:val="228B22"/>
        </w:rPr>
        <w:t xml:space="preserve">1997</w:t>
      </w:r>
      <w:r>
        <w:t xml:space="preserve"> Eritrean valtio</w:t>
      </w:r>
      <w:r>
        <w:t xml:space="preserve">.[viitattu ].</w:t>
      </w:r>
    </w:p>
    <w:p>
      <w:r>
        <w:rPr>
          <w:b/>
        </w:rPr>
        <w:t xml:space="preserve">Kysymys 0</w:t>
      </w:r>
    </w:p>
    <w:p>
      <w:r>
        <w:t xml:space="preserve">Millä nimellä Eritrean alue tunnettiin keskiajalla?</w:t>
      </w:r>
    </w:p>
    <w:p>
      <w:r>
        <w:rPr>
          <w:b/>
        </w:rPr>
        <w:t xml:space="preserve">Kysymys 1</w:t>
      </w:r>
    </w:p>
    <w:p>
      <w:r>
        <w:t xml:space="preserve">Milloin Eritrea liitettiin Etiopiaan?</w:t>
      </w:r>
    </w:p>
    <w:p>
      <w:r>
        <w:rPr>
          <w:b/>
        </w:rPr>
        <w:t xml:space="preserve">Kysymys 2</w:t>
      </w:r>
    </w:p>
    <w:p>
      <w:r>
        <w:t xml:space="preserve">Milloin Eritrean vapautusrintama perustettiin?</w:t>
      </w:r>
    </w:p>
    <w:p>
      <w:r>
        <w:rPr>
          <w:b/>
        </w:rPr>
        <w:t xml:space="preserve">Kysymys 3</w:t>
      </w:r>
    </w:p>
    <w:p>
      <w:r>
        <w:t xml:space="preserve">Milloin Eritrea itsenäistyi?</w:t>
      </w:r>
    </w:p>
    <w:p>
      <w:r>
        <w:rPr>
          <w:b/>
        </w:rPr>
        <w:t xml:space="preserve">Kysymys 4</w:t>
      </w:r>
    </w:p>
    <w:p>
      <w:r>
        <w:t xml:space="preserve">Mikä oli Punaisen meren roomalainen nimi?</w:t>
      </w:r>
    </w:p>
    <w:p>
      <w:r>
        <w:rPr>
          <w:b/>
        </w:rPr>
        <w:t xml:space="preserve">Kysymys 5</w:t>
      </w:r>
    </w:p>
    <w:p>
      <w:r>
        <w:t xml:space="preserve">Minä vuonna Eritrean vapautusrintama lopetti toimintansa?</w:t>
      </w:r>
    </w:p>
    <w:p>
      <w:r>
        <w:rPr>
          <w:b/>
        </w:rPr>
        <w:t xml:space="preserve">Kysymys 6</w:t>
      </w:r>
    </w:p>
    <w:p>
      <w:r>
        <w:t xml:space="preserve">Milloin Etiopia perustettiin?</w:t>
      </w:r>
    </w:p>
    <w:p>
      <w:r>
        <w:rPr>
          <w:b/>
        </w:rPr>
        <w:t xml:space="preserve">Kysymys 7</w:t>
      </w:r>
    </w:p>
    <w:p>
      <w:r>
        <w:t xml:space="preserve">Minä vuonna Italian Eritrea perustettiin?</w:t>
      </w:r>
    </w:p>
    <w:p>
      <w:r>
        <w:rPr>
          <w:b/>
        </w:rPr>
        <w:t xml:space="preserve">Kysymys 8</w:t>
      </w:r>
    </w:p>
    <w:p>
      <w:r>
        <w:t xml:space="preserve">Millä nimellä Etiopia tunnettiin keskiajalla?</w:t>
      </w:r>
    </w:p>
    <w:p>
      <w:r>
        <w:rPr>
          <w:b/>
        </w:rPr>
        <w:t xml:space="preserve">Tekstin numero 24</w:t>
      </w:r>
    </w:p>
    <w:p>
      <w:r>
        <w:t xml:space="preserve">Vuonna</w:t>
      </w:r>
      <w:r>
        <w:rPr>
          <w:color w:val="A9A9A9"/>
        </w:rPr>
        <w:t xml:space="preserve">2010</w:t>
      </w:r>
      <w:r>
        <w:t xml:space="preserve"> , tehtiin </w:t>
      </w:r>
      <w:r>
        <w:rPr>
          <w:color w:val="DCDCDC"/>
        </w:rPr>
        <w:t xml:space="preserve">geneettinen tutkimus </w:t>
      </w:r>
      <w:r>
        <w:t xml:space="preserve">muinaisten egyptiläisten </w:t>
      </w:r>
      <w:r>
        <w:rPr>
          <w:color w:val="2F4F4F"/>
        </w:rPr>
        <w:t xml:space="preserve">Puntista</w:t>
      </w:r>
      <w:r>
        <w:t xml:space="preserve"> lahjaksi tuomien paviaanien muumioituneista jäännöksistä. </w:t>
      </w:r>
      <w:r>
        <w:t xml:space="preserve">Egyptin museon ja Kalifornian yliopiston tutkijaryhmän johdolla tutkijat käyttivät </w:t>
      </w:r>
      <w:r>
        <w:rPr>
          <w:color w:val="556B2F"/>
        </w:rPr>
        <w:t xml:space="preserve">happi-isotooppianalyysiä </w:t>
      </w:r>
      <w:r>
        <w:t xml:space="preserve">tutkiessaan </w:t>
      </w:r>
      <w:r>
        <w:t xml:space="preserve">British Museumissa säilytettyjen </w:t>
      </w:r>
      <w:r>
        <w:rPr>
          <w:color w:val="6B8E23"/>
        </w:rPr>
        <w:t xml:space="preserve">kahden </w:t>
      </w:r>
      <w:r>
        <w:t xml:space="preserve">paviaanimumion </w:t>
      </w:r>
      <w:r>
        <w:t xml:space="preserve">hiuksia</w:t>
      </w:r>
      <w:r>
        <w:t xml:space="preserve">. </w:t>
      </w:r>
      <w:r>
        <w:rPr>
          <w:color w:val="A0522D"/>
        </w:rPr>
        <w:t xml:space="preserve">Toisen </w:t>
      </w:r>
      <w:r>
        <w:t xml:space="preserve">paviaanin isotooppitiedot olivat vääristyneet, joten toisen paviaanin happi-isotooppiarvoja verrattiin </w:t>
      </w:r>
      <w:r>
        <w:t xml:space="preserve">kiinnostavilta alueilta peräisin olevien </w:t>
      </w:r>
      <w:r>
        <w:rPr>
          <w:color w:val="228B22"/>
        </w:rPr>
        <w:t xml:space="preserve">nykyisten paviaaninäytteiden </w:t>
      </w:r>
      <w:r>
        <w:t xml:space="preserve">arvoihin</w:t>
      </w:r>
      <w:r>
        <w:t xml:space="preserve">. </w:t>
      </w:r>
      <w:r>
        <w:t xml:space="preserve">Tutkijat havaitsivat, että muumiot vastasivat parhaiten </w:t>
      </w:r>
      <w:r>
        <w:rPr>
          <w:color w:val="191970"/>
        </w:rPr>
        <w:t xml:space="preserve">Eritreassa ja Etiopiassa olevia nykyisiä paviaaninäytteitä, </w:t>
      </w:r>
      <w:r>
        <w:t xml:space="preserve">mikä heidän mukaansa viittaa siihen, että Punt oli todennäköisesti kapea </w:t>
      </w:r>
      <w:r>
        <w:rPr>
          <w:color w:val="8B0000"/>
        </w:rPr>
        <w:t xml:space="preserve">alue, johon kuului Itä-Etiopia ja koko Eritrea</w:t>
      </w:r>
      <w:r>
        <w:t xml:space="preserve">.</w:t>
      </w:r>
    </w:p>
    <w:p>
      <w:r>
        <w:rPr>
          <w:b/>
        </w:rPr>
        <w:t xml:space="preserve">Kysymys 0</w:t>
      </w:r>
    </w:p>
    <w:p>
      <w:r>
        <w:t xml:space="preserve">Mitä tehtiin vuonna 2010 paviaanien muumioituneille jäänteille?</w:t>
      </w:r>
    </w:p>
    <w:p>
      <w:r>
        <w:rPr>
          <w:b/>
        </w:rPr>
        <w:t xml:space="preserve">Kysymys 1</w:t>
      </w:r>
    </w:p>
    <w:p>
      <w:r>
        <w:t xml:space="preserve">Minkälaista analyysia tutkijat käyttivät tutkiessaan British Museumissa aiemmin säilytettyjen kahden paviaanin muumioiden hiuksia?</w:t>
      </w:r>
    </w:p>
    <w:p>
      <w:r>
        <w:rPr>
          <w:b/>
        </w:rPr>
        <w:t xml:space="preserve">Kysymys 2</w:t>
      </w:r>
    </w:p>
    <w:p>
      <w:r>
        <w:t xml:space="preserve">Kuka on määritetty lähimmäksi paviaanimuumiota?</w:t>
      </w:r>
    </w:p>
    <w:p>
      <w:r>
        <w:rPr>
          <w:b/>
        </w:rPr>
        <w:t xml:space="preserve">Kysymys 3</w:t>
      </w:r>
    </w:p>
    <w:p>
      <w:r>
        <w:t xml:space="preserve">Mistä kahden paviaanin muumioituneet jäännökset ovat peräisin?</w:t>
      </w:r>
    </w:p>
    <w:p>
      <w:r>
        <w:rPr>
          <w:b/>
        </w:rPr>
        <w:t xml:space="preserve">Kysymys 4</w:t>
      </w:r>
    </w:p>
    <w:p>
      <w:r>
        <w:t xml:space="preserve">Missä tutkijoiden mukaan Punt sijaitsi?</w:t>
      </w:r>
    </w:p>
    <w:p>
      <w:r>
        <w:rPr>
          <w:b/>
        </w:rPr>
        <w:t xml:space="preserve">Kysymys 5</w:t>
      </w:r>
    </w:p>
    <w:p>
      <w:r>
        <w:t xml:space="preserve">Kuinka monta muumioitunutta paviaania Punt lahjoitti muinaisille egyptiläisille?</w:t>
      </w:r>
    </w:p>
    <w:p>
      <w:r>
        <w:rPr>
          <w:b/>
        </w:rPr>
        <w:t xml:space="preserve">Kysymys 6</w:t>
      </w:r>
    </w:p>
    <w:p>
      <w:r>
        <w:t xml:space="preserve">Minä vuonna muumioituneet paviaanit siirrettiin Egyptistä British Museumiin?</w:t>
      </w:r>
    </w:p>
    <w:p>
      <w:r>
        <w:rPr>
          <w:b/>
        </w:rPr>
        <w:t xml:space="preserve">Kysymys 7</w:t>
      </w:r>
    </w:p>
    <w:p>
      <w:r>
        <w:t xml:space="preserve">Kuinka monta muumioitunutta paviaania Egyptin museossa on nyt esillä?</w:t>
      </w:r>
    </w:p>
    <w:p>
      <w:r>
        <w:rPr>
          <w:b/>
        </w:rPr>
        <w:t xml:space="preserve">Kysymys 8</w:t>
      </w:r>
    </w:p>
    <w:p>
      <w:r>
        <w:t xml:space="preserve">Tutkijat vertasivat paviaanin DNA:ta vääristyneillä isotooppitiedoilla mihin?</w:t>
      </w:r>
    </w:p>
    <w:p>
      <w:r>
        <w:rPr>
          <w:b/>
        </w:rPr>
        <w:t xml:space="preserve">Kysymys 9</w:t>
      </w:r>
    </w:p>
    <w:p>
      <w:r>
        <w:t xml:space="preserve">Kuinka monta karvaa tutkijat tutkivat kustakin paviaanimuumiosta?</w:t>
      </w:r>
    </w:p>
    <w:p>
      <w:r>
        <w:rPr>
          <w:b/>
        </w:rPr>
        <w:t xml:space="preserve">Teksti numero 25</w:t>
      </w:r>
    </w:p>
    <w:p>
      <w:r>
        <w:t xml:space="preserve">Aksumin rappeutumisen jälkeen Eritrean ylänköalueet olivat </w:t>
      </w:r>
      <w:r>
        <w:rPr>
          <w:color w:val="A9A9A9"/>
        </w:rPr>
        <w:t xml:space="preserve">Bahr Negashin hallitseman Bahr </w:t>
      </w:r>
      <w:r>
        <w:rPr>
          <w:color w:val="DCDCDC"/>
        </w:rPr>
        <w:t xml:space="preserve">Negusin alaisuudessa</w:t>
      </w:r>
      <w:r>
        <w:t xml:space="preserve">. </w:t>
      </w:r>
      <w:r>
        <w:t xml:space="preserve">Alue tunnettiin tuolloin nimellä </w:t>
      </w:r>
      <w:r>
        <w:rPr>
          <w:color w:val="2F4F4F"/>
        </w:rPr>
        <w:t xml:space="preserve">Ma'ikele Bahr </w:t>
      </w:r>
      <w:r>
        <w:t xml:space="preserve">("merten/jokien välissä", eli Punaisenmeren ja Mereb-joen välinen alue). </w:t>
      </w:r>
      <w:r>
        <w:t xml:space="preserve">Myöhemmin se nimettiin </w:t>
      </w:r>
      <w:r>
        <w:rPr>
          <w:color w:val="556B2F"/>
        </w:rPr>
        <w:t xml:space="preserve">keisari Zara Yaqobin aikana </w:t>
      </w:r>
      <w:r>
        <w:t xml:space="preserve">uudelleen </w:t>
      </w:r>
      <w:r>
        <w:t xml:space="preserve">Bahr Negashin hallintoalueeksi, </w:t>
      </w:r>
      <w:r>
        <w:rPr>
          <w:color w:val="6B8E23"/>
        </w:rPr>
        <w:t xml:space="preserve">Medri Bahriksi </w:t>
      </w:r>
      <w:r>
        <w:t xml:space="preserve">("</w:t>
      </w:r>
      <w:r>
        <w:rPr>
          <w:color w:val="A0522D"/>
        </w:rPr>
        <w:t xml:space="preserve">meren maa</w:t>
      </w:r>
      <w:r>
        <w:t xml:space="preserve">" Tingrinya-kielellä, vaikka siihen kuului joitakin alueita, kuten Shire Mereb-joen toisella puolella, nykyisin Etiopiassa). </w:t>
      </w:r>
      <w:r>
        <w:t xml:space="preserve">Valtion </w:t>
      </w:r>
      <w:r>
        <w:t xml:space="preserve">pääkaupunki oli </w:t>
      </w:r>
      <w:r>
        <w:rPr>
          <w:color w:val="228B22"/>
        </w:rPr>
        <w:t xml:space="preserve">Debarwa</w:t>
      </w:r>
      <w:r>
        <w:t xml:space="preserve">, ja sen tärkeimmät maakunnat olivat </w:t>
      </w:r>
      <w:r>
        <w:rPr>
          <w:color w:val="191970"/>
        </w:rPr>
        <w:t xml:space="preserve">Hamasien</w:t>
      </w:r>
      <w:r>
        <w:rPr>
          <w:color w:val="8B0000"/>
        </w:rPr>
        <w:t xml:space="preserve">, Serae ja Akele Guzai</w:t>
      </w:r>
      <w:r>
        <w:t xml:space="preserve">.</w:t>
      </w:r>
    </w:p>
    <w:p>
      <w:r>
        <w:rPr>
          <w:b/>
        </w:rPr>
        <w:t xml:space="preserve">Kysymys 0</w:t>
      </w:r>
    </w:p>
    <w:p>
      <w:r>
        <w:t xml:space="preserve">Minkä valtakunnan alaisuuteen Eritrean ylänköalueet kuuluivat Aksumin tuhon jälkeen?</w:t>
      </w:r>
    </w:p>
    <w:p>
      <w:r>
        <w:rPr>
          <w:b/>
        </w:rPr>
        <w:t xml:space="preserve">Kysymys 1</w:t>
      </w:r>
    </w:p>
    <w:p>
      <w:r>
        <w:t xml:space="preserve">Minkä nimen sai Eritrean ylängöllä sijaitseva alue keisari Zaro Yaqobin aikana?</w:t>
      </w:r>
    </w:p>
    <w:p>
      <w:r>
        <w:rPr>
          <w:b/>
        </w:rPr>
        <w:t xml:space="preserve">Kysymys 2</w:t>
      </w:r>
    </w:p>
    <w:p>
      <w:r>
        <w:t xml:space="preserve">Mikä oli Medri Bahrin pääkaupunki?</w:t>
      </w:r>
    </w:p>
    <w:p>
      <w:r>
        <w:rPr>
          <w:b/>
        </w:rPr>
        <w:t xml:space="preserve">Kysymys 3</w:t>
      </w:r>
    </w:p>
    <w:p>
      <w:r>
        <w:t xml:space="preserve">Mitkä olivat Medri Bahrin tärkeimmät maakunnat?</w:t>
      </w:r>
    </w:p>
    <w:p>
      <w:r>
        <w:rPr>
          <w:b/>
        </w:rPr>
        <w:t xml:space="preserve">Kysymys 4</w:t>
      </w:r>
    </w:p>
    <w:p>
      <w:r>
        <w:t xml:space="preserve">Mikä on englanninkielinen käännös sanalle Medri Bahri?</w:t>
      </w:r>
    </w:p>
    <w:p>
      <w:r>
        <w:rPr>
          <w:b/>
        </w:rPr>
        <w:t xml:space="preserve">Kysymys 5</w:t>
      </w:r>
    </w:p>
    <w:p>
      <w:r>
        <w:t xml:space="preserve">Kuka hallitsi Aksumia sen rappion aikana?</w:t>
      </w:r>
    </w:p>
    <w:p>
      <w:r>
        <w:rPr>
          <w:b/>
        </w:rPr>
        <w:t xml:space="preserve">Kysymys 6</w:t>
      </w:r>
    </w:p>
    <w:p>
      <w:r>
        <w:t xml:space="preserve">Millä nimellä alue tunnettiin Aksumissa?</w:t>
      </w:r>
    </w:p>
    <w:p>
      <w:r>
        <w:rPr>
          <w:b/>
        </w:rPr>
        <w:t xml:space="preserve">Kysymys 7</w:t>
      </w:r>
    </w:p>
    <w:p>
      <w:r>
        <w:t xml:space="preserve">Missä maakunnassa Debarwan pääkaupunki sijaitsi?</w:t>
      </w:r>
    </w:p>
    <w:p>
      <w:r>
        <w:rPr>
          <w:b/>
        </w:rPr>
        <w:t xml:space="preserve">Kysymys 8</w:t>
      </w:r>
    </w:p>
    <w:p>
      <w:r>
        <w:t xml:space="preserve">Mikä oli Aksumin pääkaupunki?</w:t>
      </w:r>
    </w:p>
    <w:p>
      <w:r>
        <w:rPr>
          <w:b/>
        </w:rPr>
        <w:t xml:space="preserve">Kysymys 9</w:t>
      </w:r>
    </w:p>
    <w:p>
      <w:r>
        <w:t xml:space="preserve">Kuka oli Etiopian hallitsija tähän aikaan?</w:t>
      </w:r>
    </w:p>
    <w:p>
      <w:r>
        <w:rPr>
          <w:b/>
        </w:rPr>
        <w:t xml:space="preserve">Teksti numero 26</w:t>
      </w:r>
    </w:p>
    <w:p>
      <w:r>
        <w:rPr>
          <w:color w:val="DCDCDC"/>
        </w:rPr>
        <w:t xml:space="preserve">Benito </w:t>
      </w:r>
      <w:r>
        <w:rPr>
          <w:color w:val="2F4F4F"/>
        </w:rPr>
        <w:t xml:space="preserve">Mussolinin </w:t>
      </w:r>
      <w:r>
        <w:t xml:space="preserve">valtaannousu Italiassa </w:t>
      </w:r>
      <w:r>
        <w:t xml:space="preserve">vuonna </w:t>
      </w:r>
      <w:r>
        <w:rPr>
          <w:color w:val="A9A9A9"/>
        </w:rPr>
        <w:t xml:space="preserve">1922</w:t>
      </w:r>
      <w:r>
        <w:t xml:space="preserve">, </w:t>
      </w:r>
      <w:r>
        <w:t xml:space="preserve">toi Italian Eritrean siirtomaahallintoon syvällisiä muutoksia. </w:t>
      </w:r>
      <w:r>
        <w:rPr>
          <w:color w:val="556B2F"/>
        </w:rPr>
        <w:t xml:space="preserve">Kun il Duce julisti Italian keisarikunnan synnyn </w:t>
      </w:r>
      <w:r>
        <w:rPr>
          <w:color w:val="6B8E23"/>
        </w:rPr>
        <w:t xml:space="preserve">toukokuussa</w:t>
      </w:r>
      <w:r>
        <w:rPr>
          <w:color w:val="A0522D"/>
        </w:rPr>
        <w:t xml:space="preserve">1936</w:t>
      </w:r>
      <w:r>
        <w:t xml:space="preserve"> , Italian Eritrea (laajentuneena Pohjois-Etiopian alueilla) ja Italian Somalimaa yhdistettiin juuri valloitettuun Etiopiaan uudeksi </w:t>
      </w:r>
      <w:r>
        <w:rPr>
          <w:color w:val="228B22"/>
        </w:rPr>
        <w:t xml:space="preserve">Italian Itä-Afrikan </w:t>
      </w:r>
      <w:r>
        <w:t xml:space="preserve">(Africa Orientale Italiana) hallintoalueeksi. Tälle fasistiselle kaudelle oli ominaista keisarillinen laajentuminen "uuden Rooman valtakunnan" nimissä. </w:t>
      </w:r>
      <w:r>
        <w:t xml:space="preserve">Italian hallitus valitsi </w:t>
      </w:r>
      <w:r>
        <w:rPr>
          <w:color w:val="191970"/>
        </w:rPr>
        <w:t xml:space="preserve">Eritrean </w:t>
      </w:r>
      <w:r>
        <w:rPr>
          <w:color w:val="8B0000"/>
        </w:rPr>
        <w:t xml:space="preserve">Italian Itä-Afrikan teollisuuskeskukseksi</w:t>
      </w:r>
      <w:r>
        <w:t xml:space="preserve">.</w:t>
      </w:r>
    </w:p>
    <w:p>
      <w:r>
        <w:rPr>
          <w:b/>
        </w:rPr>
        <w:t xml:space="preserve">Kysymys 0</w:t>
      </w:r>
    </w:p>
    <w:p>
      <w:r>
        <w:t xml:space="preserve">Kenen valtaannousu vuonna 1922 toi Italian Eritrean hallitukseen syvällisen muutoksen?</w:t>
      </w:r>
    </w:p>
    <w:p>
      <w:r>
        <w:rPr>
          <w:b/>
        </w:rPr>
        <w:t xml:space="preserve">Kysymys 1</w:t>
      </w:r>
    </w:p>
    <w:p>
      <w:r>
        <w:t xml:space="preserve">Milloin Italian Eritreaa laajennettiin merkittävästi?</w:t>
      </w:r>
    </w:p>
    <w:p>
      <w:r>
        <w:rPr>
          <w:b/>
        </w:rPr>
        <w:t xml:space="preserve">Kysymys 2</w:t>
      </w:r>
    </w:p>
    <w:p>
      <w:r>
        <w:t xml:space="preserve">Milloin julistettiin Italian keisarikunnan synty?</w:t>
      </w:r>
    </w:p>
    <w:p>
      <w:r>
        <w:rPr>
          <w:b/>
        </w:rPr>
        <w:t xml:space="preserve">Kysymys 3</w:t>
      </w:r>
    </w:p>
    <w:p>
      <w:r>
        <w:t xml:space="preserve">Minkä Italian hallitus valitsi Eritreasta Italian keisarikunnan aikana?</w:t>
      </w:r>
    </w:p>
    <w:p>
      <w:r>
        <w:rPr>
          <w:b/>
        </w:rPr>
        <w:t xml:space="preserve">Kysymys 4</w:t>
      </w:r>
    </w:p>
    <w:p>
      <w:r>
        <w:t xml:space="preserve">Mitä Africa Orientale Italiana tarkoittaa?</w:t>
      </w:r>
    </w:p>
    <w:p>
      <w:r>
        <w:rPr>
          <w:b/>
        </w:rPr>
        <w:t xml:space="preserve">Kysymys 5</w:t>
      </w:r>
    </w:p>
    <w:p>
      <w:r>
        <w:t xml:space="preserve">Minä vuonna Italian Somalimaa perustettiin?</w:t>
      </w:r>
    </w:p>
    <w:p>
      <w:r>
        <w:rPr>
          <w:b/>
        </w:rPr>
        <w:t xml:space="preserve">Kysymys 6</w:t>
      </w:r>
    </w:p>
    <w:p>
      <w:r>
        <w:t xml:space="preserve">Mikä valittiin Italian Itä-Afrikan hallintokeskukseksi?</w:t>
      </w:r>
    </w:p>
    <w:p>
      <w:r>
        <w:rPr>
          <w:b/>
        </w:rPr>
        <w:t xml:space="preserve">Kysymys 7</w:t>
      </w:r>
    </w:p>
    <w:p>
      <w:r>
        <w:t xml:space="preserve">Minä vuonna Benito Mussolini sai lempinimen il Duce?</w:t>
      </w:r>
    </w:p>
    <w:p>
      <w:r>
        <w:rPr>
          <w:b/>
        </w:rPr>
        <w:t xml:space="preserve">Kysymys 8</w:t>
      </w:r>
    </w:p>
    <w:p>
      <w:r>
        <w:t xml:space="preserve">Kuka oli Etiopian hallitsija ennen sen valloitusta?</w:t>
      </w:r>
    </w:p>
    <w:p>
      <w:r>
        <w:rPr>
          <w:b/>
        </w:rPr>
        <w:t xml:space="preserve">Teksti numero 27</w:t>
      </w:r>
    </w:p>
    <w:p>
      <w:r>
        <w:t xml:space="preserve">Kun </w:t>
      </w:r>
      <w:r>
        <w:rPr>
          <w:color w:val="A9A9A9"/>
        </w:rPr>
        <w:t xml:space="preserve">keisari Haile Selassie </w:t>
      </w:r>
      <w:r>
        <w:t xml:space="preserve">hajotti yksipuolisesti Eritrean parlamentin ja liitti maan itseensä vuonna 1962, </w:t>
      </w:r>
      <w:r>
        <w:rPr>
          <w:color w:val="DCDCDC"/>
        </w:rPr>
        <w:t xml:space="preserve">Eritrean vapautusrintama </w:t>
      </w:r>
      <w:r>
        <w:t xml:space="preserve">(</w:t>
      </w:r>
      <w:r>
        <w:rPr>
          <w:color w:val="2F4F4F"/>
        </w:rPr>
        <w:t xml:space="preserve">ELF) </w:t>
      </w:r>
      <w:r>
        <w:t xml:space="preserve">kävi aseellista itsenäisyystaistelua. Sitä seurannut Eritrean itsenäisyyssota jatkui </w:t>
      </w:r>
      <w:r>
        <w:rPr>
          <w:color w:val="556B2F"/>
        </w:rPr>
        <w:t xml:space="preserve">30 vuotta </w:t>
      </w:r>
      <w:r>
        <w:t xml:space="preserve">Etiopian peräkkäisiä hallituksia vastaan, kunnes</w:t>
      </w:r>
      <w:r>
        <w:rPr>
          <w:color w:val="6B8E23"/>
        </w:rPr>
        <w:t xml:space="preserve">1991</w:t>
      </w:r>
      <w:r>
        <w:t xml:space="preserve"> Eritrean kansan vapautusrintama (</w:t>
      </w:r>
      <w:r>
        <w:rPr>
          <w:color w:val="A0522D"/>
        </w:rPr>
        <w:t xml:space="preserve">EPLF)</w:t>
      </w:r>
      <w:r>
        <w:t xml:space="preserve">, joka oli ELF:n seuraaja, kukisti Etiopian joukot Eritreassa ja auttoi Etiopian kapinallisjoukkojen liittoumaa ottamaan haltuunsa Etiopian pääkaupungin </w:t>
      </w:r>
      <w:r>
        <w:rPr>
          <w:color w:val="228B22"/>
        </w:rPr>
        <w:t xml:space="preserve">Addis Abeban</w:t>
      </w:r>
      <w:r>
        <w:t xml:space="preserve">.</w:t>
      </w:r>
    </w:p>
    <w:p>
      <w:r>
        <w:rPr>
          <w:b/>
        </w:rPr>
        <w:t xml:space="preserve">Kysymys 0</w:t>
      </w:r>
    </w:p>
    <w:p>
      <w:r>
        <w:t xml:space="preserve">Kuka hajotti Eritrean parlamentin vuonna 1962?</w:t>
      </w:r>
    </w:p>
    <w:p>
      <w:r>
        <w:rPr>
          <w:b/>
        </w:rPr>
        <w:t xml:space="preserve">Kysymys 1</w:t>
      </w:r>
    </w:p>
    <w:p>
      <w:r>
        <w:t xml:space="preserve">Mitä tarkoittaa lyhenne ELF?</w:t>
      </w:r>
    </w:p>
    <w:p>
      <w:r>
        <w:rPr>
          <w:b/>
        </w:rPr>
        <w:t xml:space="preserve">Kysymys 2</w:t>
      </w:r>
    </w:p>
    <w:p>
      <w:r>
        <w:t xml:space="preserve">Kuka kävi aseellista itsenäisyystaistelua vuonna 1962 Eritrean liittämisen jälkeen?</w:t>
      </w:r>
    </w:p>
    <w:p>
      <w:r>
        <w:rPr>
          <w:b/>
        </w:rPr>
        <w:t xml:space="preserve">Kysymys 3</w:t>
      </w:r>
    </w:p>
    <w:p>
      <w:r>
        <w:t xml:space="preserve">Kuinka kauan Eritrean itsenäisyyssota kesti?</w:t>
      </w:r>
    </w:p>
    <w:p>
      <w:r>
        <w:rPr>
          <w:b/>
        </w:rPr>
        <w:t xml:space="preserve">Kysymys 4</w:t>
      </w:r>
    </w:p>
    <w:p>
      <w:r>
        <w:t xml:space="preserve">Mikä on Eritrean kansan vapautusrintaman lyhenne?</w:t>
      </w:r>
    </w:p>
    <w:p>
      <w:r>
        <w:rPr>
          <w:b/>
        </w:rPr>
        <w:t xml:space="preserve">Kysymys 5</w:t>
      </w:r>
    </w:p>
    <w:p>
      <w:r>
        <w:t xml:space="preserve">Minä vuonna Haile Selassie luopui keisarin virasta?</w:t>
      </w:r>
    </w:p>
    <w:p>
      <w:r>
        <w:rPr>
          <w:b/>
        </w:rPr>
        <w:t xml:space="preserve">Kysymys 6</w:t>
      </w:r>
    </w:p>
    <w:p>
      <w:r>
        <w:t xml:space="preserve">Minä vuonna ELF romahti?</w:t>
      </w:r>
    </w:p>
    <w:p>
      <w:r>
        <w:rPr>
          <w:b/>
        </w:rPr>
        <w:t xml:space="preserve">Kysymys 7</w:t>
      </w:r>
    </w:p>
    <w:p>
      <w:r>
        <w:t xml:space="preserve">Mikä oli yhden Etiopian kapinallisjoukkojen nimi?</w:t>
      </w:r>
    </w:p>
    <w:p>
      <w:r>
        <w:rPr>
          <w:b/>
        </w:rPr>
        <w:t xml:space="preserve">Kysymys 8</w:t>
      </w:r>
    </w:p>
    <w:p>
      <w:r>
        <w:t xml:space="preserve">Mikä oli Eritrean pääkaupunki?</w:t>
      </w:r>
    </w:p>
    <w:p>
      <w:r>
        <w:rPr>
          <w:b/>
        </w:rPr>
        <w:t xml:space="preserve">Kysymys 9</w:t>
      </w:r>
    </w:p>
    <w:p>
      <w:r>
        <w:t xml:space="preserve">Missä kaupungissa ELF:n päämaja oli?</w:t>
      </w:r>
    </w:p>
    <w:p>
      <w:r>
        <w:rPr>
          <w:b/>
        </w:rPr>
        <w:t xml:space="preserve">Tekstin numero 28</w:t>
      </w:r>
    </w:p>
    <w:p>
      <w:r>
        <w:t xml:space="preserve">Sodan jälkeiset erimielisyydet ovat johtaneet </w:t>
      </w:r>
      <w:r>
        <w:rPr>
          <w:color w:val="A9A9A9"/>
        </w:rPr>
        <w:t xml:space="preserve">pattitilanteeseen, </w:t>
      </w:r>
      <w:r>
        <w:t xml:space="preserve">jota ovat rikkoneet jännittyneemmät jaksot ja uudet sodan uhat. Pattitilanne sai Eritrean presidentin kehottamaan YK:ta </w:t>
      </w:r>
      <w:r>
        <w:rPr>
          <w:color w:val="DCDCDC"/>
        </w:rPr>
        <w:t xml:space="preserve">ryhtymään toimiin Etiopiaa vastaan </w:t>
      </w:r>
      <w:r>
        <w:t xml:space="preserve">yhdellätoista kirjeellä, jotka presidentti on kirjoittanut Yhdistyneiden Kansakuntien turvallisuusneuvostolle. Tilannetta on kärjistänyt entisestään Eritrean ja Etiopian johtajien jatkuva pyrkimys tukea oppositiota toistensa maissa. </w:t>
      </w:r>
      <w:r>
        <w:t xml:space="preserve">vuonna</w:t>
      </w:r>
      <w:r>
        <w:rPr>
          <w:color w:val="2F4F4F"/>
        </w:rPr>
        <w:t xml:space="preserve">2011</w:t>
      </w:r>
      <w:r>
        <w:rPr>
          <w:color w:val="556B2F"/>
        </w:rPr>
        <w:t xml:space="preserve"> Etiopia </w:t>
      </w:r>
      <w:r>
        <w:t xml:space="preserve">syytti </w:t>
      </w:r>
      <w:r>
        <w:rPr>
          <w:color w:val="6B8E23"/>
        </w:rPr>
        <w:t xml:space="preserve">Eritreaa </w:t>
      </w:r>
      <w:r>
        <w:t xml:space="preserve">pommien asentamisesta Afrikan unionin huippukokouksessa </w:t>
      </w:r>
      <w:r>
        <w:rPr>
          <w:color w:val="A0522D"/>
        </w:rPr>
        <w:t xml:space="preserve">Addis Abebassa, </w:t>
      </w:r>
      <w:r>
        <w:t xml:space="preserve">mitä </w:t>
      </w:r>
      <w:r>
        <w:rPr>
          <w:color w:val="228B22"/>
        </w:rPr>
        <w:t xml:space="preserve">YK:n raportti </w:t>
      </w:r>
      <w:r>
        <w:t xml:space="preserve">myöhemmin tuki</w:t>
      </w:r>
      <w:r>
        <w:t xml:space="preserve">. </w:t>
      </w:r>
      <w:r>
        <w:t xml:space="preserve">Eritrea </w:t>
      </w:r>
      <w:r>
        <w:rPr>
          <w:color w:val="191970"/>
        </w:rPr>
        <w:t xml:space="preserve">kiisti väitteet</w:t>
      </w:r>
      <w:r>
        <w:t xml:space="preserve">.</w:t>
      </w:r>
    </w:p>
    <w:p>
      <w:r>
        <w:rPr>
          <w:b/>
        </w:rPr>
        <w:t xml:space="preserve">Kysymys 0</w:t>
      </w:r>
    </w:p>
    <w:p>
      <w:r>
        <w:t xml:space="preserve">Mihin Eritrean sodan jälkeiset erimielisyydet johtivat?</w:t>
      </w:r>
    </w:p>
    <w:p>
      <w:r>
        <w:rPr>
          <w:b/>
        </w:rPr>
        <w:t xml:space="preserve">Kysymys 1</w:t>
      </w:r>
    </w:p>
    <w:p>
      <w:r>
        <w:t xml:space="preserve">Mitä pattitilanne sai Eritrean presidentin kehottamaan YK:ta tekemään?</w:t>
      </w:r>
    </w:p>
    <w:p>
      <w:r>
        <w:rPr>
          <w:b/>
        </w:rPr>
        <w:t xml:space="preserve">Kysymys 2</w:t>
      </w:r>
    </w:p>
    <w:p>
      <w:r>
        <w:t xml:space="preserve">Kuka syytti Eritreaa pommien asentamisesta Afrikan unionin huippukokouksessa?</w:t>
      </w:r>
    </w:p>
    <w:p>
      <w:r>
        <w:rPr>
          <w:b/>
        </w:rPr>
        <w:t xml:space="preserve">Kysymys 3</w:t>
      </w:r>
    </w:p>
    <w:p>
      <w:r>
        <w:t xml:space="preserve">Mikä tuki syytöstä, jonka mukaan Eritrea asetti pommeja Afrikan unionin huippukokoukseen?</w:t>
      </w:r>
    </w:p>
    <w:p>
      <w:r>
        <w:rPr>
          <w:b/>
        </w:rPr>
        <w:t xml:space="preserve">Kysymys 4</w:t>
      </w:r>
    </w:p>
    <w:p>
      <w:r>
        <w:t xml:space="preserve">Mitä Eritrea teki, kun sitä syytettiin pommien asentamisesta Afrikan unionin huippukokouksessa?</w:t>
      </w:r>
    </w:p>
    <w:p>
      <w:r>
        <w:rPr>
          <w:b/>
        </w:rPr>
        <w:t xml:space="preserve">Kysymys 5</w:t>
      </w:r>
    </w:p>
    <w:p>
      <w:r>
        <w:t xml:space="preserve">Minä vuonna sota teknisesti päättyi?</w:t>
      </w:r>
    </w:p>
    <w:p>
      <w:r>
        <w:rPr>
          <w:b/>
        </w:rPr>
        <w:t xml:space="preserve">Kysymys 6</w:t>
      </w:r>
    </w:p>
    <w:p>
      <w:r>
        <w:t xml:space="preserve">Minä vuonna yhdentoista kirjeen kirje lähetettiin Yhdistyneiden Kansakuntien turvallisuusneuvostolle?</w:t>
      </w:r>
    </w:p>
    <w:p>
      <w:r>
        <w:rPr>
          <w:b/>
        </w:rPr>
        <w:t xml:space="preserve">Kysymys 7</w:t>
      </w:r>
    </w:p>
    <w:p>
      <w:r>
        <w:t xml:space="preserve">Mikä on Eritrean pääkaupunki?</w:t>
      </w:r>
    </w:p>
    <w:p>
      <w:r>
        <w:rPr>
          <w:b/>
        </w:rPr>
        <w:t xml:space="preserve">Kysymys 8</w:t>
      </w:r>
    </w:p>
    <w:p>
      <w:r>
        <w:t xml:space="preserve">Missä kaupungissa YK sijaitsee?</w:t>
      </w:r>
    </w:p>
    <w:p>
      <w:r>
        <w:rPr>
          <w:b/>
        </w:rPr>
        <w:t xml:space="preserve">Kysymys 9</w:t>
      </w:r>
    </w:p>
    <w:p>
      <w:r>
        <w:t xml:space="preserve">Missä Afrikan unionin huippukokous pidettiin vuonna 2010?</w:t>
      </w:r>
    </w:p>
    <w:p>
      <w:r>
        <w:rPr>
          <w:b/>
        </w:rPr>
        <w:t xml:space="preserve">Tekstin numero 29</w:t>
      </w:r>
    </w:p>
    <w:p>
      <w:r>
        <w:t xml:space="preserve">Eritrealla on kuitenkin edelleen monia haasteita. Vaikka </w:t>
      </w:r>
      <w:r>
        <w:t xml:space="preserve">lääkäreiden määrä kasvoi vain 0,2:sta vuonna 1993 vuoteen </w:t>
      </w:r>
      <w:r>
        <w:rPr>
          <w:color w:val="A9A9A9"/>
        </w:rPr>
        <w:t xml:space="preserve">0.5</w:t>
      </w:r>
      <w:r>
        <w:t xml:space="preserve">2004 tuhatta asukasta kohti, se on edelleen hyvin alhainen. Malaria ja tuberkuloosi ovat yleisiä Eritreassa. HIV:n esiintyvyys 15-49-vuotiaiden keskuudessa </w:t>
      </w:r>
      <w:r>
        <w:rPr>
          <w:color w:val="DCDCDC"/>
        </w:rPr>
        <w:t xml:space="preserve">on yli </w:t>
      </w:r>
      <w:r>
        <w:rPr>
          <w:color w:val="2F4F4F"/>
        </w:rPr>
        <w:t xml:space="preserve">2 prosenttia</w:t>
      </w:r>
      <w:r>
        <w:t xml:space="preserve">. </w:t>
      </w:r>
      <w:r>
        <w:t xml:space="preserve">Hedelmällisyysluku on noin </w:t>
      </w:r>
      <w:r>
        <w:rPr>
          <w:color w:val="6B8E23"/>
        </w:rPr>
        <w:t xml:space="preserve">lasta</w:t>
      </w:r>
      <w:r>
        <w:rPr>
          <w:color w:val="556B2F"/>
        </w:rPr>
        <w:t xml:space="preserve">5</w:t>
      </w:r>
      <w:r>
        <w:rPr>
          <w:color w:val="6B8E23"/>
        </w:rPr>
        <w:t xml:space="preserve"> naista kohti</w:t>
      </w:r>
      <w:r>
        <w:t xml:space="preserve">. Äitiyskuolleisuus laski yli puolella vuodesta 1995 vuoteen 2002, vaikka luku on edelleen korkea. Samoin ammattitaitoisen terveydenhuoltohenkilöstön hoitamien synnytysten määrä on kaksinkertaistunut vuosien 1995 ja 2002 välillä, mutta se on edelleen vain </w:t>
      </w:r>
      <w:r>
        <w:rPr>
          <w:color w:val="A0522D"/>
        </w:rPr>
        <w:t xml:space="preserve">28,3 prosenttia</w:t>
      </w:r>
      <w:r>
        <w:t xml:space="preserve">. </w:t>
      </w:r>
      <w:r>
        <w:t xml:space="preserve">Tärkein vastasyntyneiden kuolinsyy on </w:t>
      </w:r>
      <w:r>
        <w:rPr>
          <w:color w:val="228B22"/>
        </w:rPr>
        <w:t xml:space="preserve">vakava infektio</w:t>
      </w:r>
      <w:r>
        <w:t xml:space="preserve">. Eritreassa terveydenhuoltomenot asukasta kohti ovat alhaiset.</w:t>
      </w:r>
    </w:p>
    <w:p>
      <w:r>
        <w:rPr>
          <w:b/>
        </w:rPr>
        <w:t xml:space="preserve">Kysymys 0</w:t>
      </w:r>
    </w:p>
    <w:p>
      <w:r>
        <w:t xml:space="preserve">Kuinka monta lääkäriä Eritreassa oli vuonna 2004 tuhatta asukasta kohti?</w:t>
      </w:r>
    </w:p>
    <w:p>
      <w:r>
        <w:rPr>
          <w:b/>
        </w:rPr>
        <w:t xml:space="preserve">Kysymys 1</w:t>
      </w:r>
    </w:p>
    <w:p>
      <w:r>
        <w:t xml:space="preserve">Kuinka yleistä hiv on Eritreassa 15-49-vuotiaiden keskuudessa?</w:t>
      </w:r>
    </w:p>
    <w:p>
      <w:r>
        <w:rPr>
          <w:b/>
        </w:rPr>
        <w:t xml:space="preserve">Kysymys 2</w:t>
      </w:r>
    </w:p>
    <w:p>
      <w:r>
        <w:t xml:space="preserve">Mikä on Eriterean hedelmällisyysluku?</w:t>
      </w:r>
    </w:p>
    <w:p>
      <w:r>
        <w:rPr>
          <w:b/>
        </w:rPr>
        <w:t xml:space="preserve">Kysymys 3</w:t>
      </w:r>
    </w:p>
    <w:p>
      <w:r>
        <w:t xml:space="preserve">Kuinka monessa synnytyksessä Eritereassa oli vuonna 2002 ammattitaitoinen terveydenhuoltohenkilöstö?</w:t>
      </w:r>
    </w:p>
    <w:p>
      <w:r>
        <w:rPr>
          <w:b/>
        </w:rPr>
        <w:t xml:space="preserve">Kysymys 4</w:t>
      </w:r>
    </w:p>
    <w:p>
      <w:r>
        <w:t xml:space="preserve">Mikä on tärkein vastasyntyneiden kuolinsyy Eritereassa?</w:t>
      </w:r>
    </w:p>
    <w:p>
      <w:r>
        <w:rPr>
          <w:b/>
        </w:rPr>
        <w:t xml:space="preserve">Kysymys 5</w:t>
      </w:r>
    </w:p>
    <w:p>
      <w:r>
        <w:t xml:space="preserve">Kuinka monta prosenttia Eritrean asukkaista sairastuu malariaan vuosittain?</w:t>
      </w:r>
    </w:p>
    <w:p>
      <w:r>
        <w:rPr>
          <w:b/>
        </w:rPr>
        <w:t xml:space="preserve">Kysymys 6</w:t>
      </w:r>
    </w:p>
    <w:p>
      <w:r>
        <w:t xml:space="preserve">Kuinka monta prosenttia vakaviin infektioihin sairastuneista ihmisistä kuolee Eretriassa?</w:t>
      </w:r>
    </w:p>
    <w:p>
      <w:r>
        <w:rPr>
          <w:b/>
        </w:rPr>
        <w:t xml:space="preserve">Kysymys 7</w:t>
      </w:r>
    </w:p>
    <w:p>
      <w:r>
        <w:t xml:space="preserve">Kuinka suuri prosenttiosuus yli 49-vuotiaista ihmisistä sairastaa HIV:tä?</w:t>
      </w:r>
    </w:p>
    <w:p>
      <w:r>
        <w:rPr>
          <w:b/>
        </w:rPr>
        <w:t xml:space="preserve">Kysymys 8</w:t>
      </w:r>
    </w:p>
    <w:p>
      <w:r>
        <w:t xml:space="preserve">Kuinka monta lääkäriä on 1000 asukasta kohti vuonna 2016?</w:t>
      </w:r>
    </w:p>
    <w:p>
      <w:r>
        <w:rPr>
          <w:b/>
        </w:rPr>
        <w:t xml:space="preserve">Kysymys 9</w:t>
      </w:r>
    </w:p>
    <w:p>
      <w:r>
        <w:t xml:space="preserve">Kuinka suuri osuus synnytyksistä on terveydenhuollon ammattilaisten hoitamia vuodesta 2016 alkaen?</w:t>
      </w:r>
    </w:p>
    <w:p>
      <w:r>
        <w:rPr>
          <w:b/>
        </w:rPr>
        <w:t xml:space="preserve">Tekstin numero 30</w:t>
      </w:r>
    </w:p>
    <w:p>
      <w:r>
        <w:t xml:space="preserve">Eritrean perinteinen pukeutuminen vaihtelee melko paljon Eritrean etnisten ryhmien välillä. Suurimmissa kaupungeissa suurin osa ihmisistä pukeutuu </w:t>
      </w:r>
      <w:r>
        <w:rPr>
          <w:color w:val="A9A9A9"/>
        </w:rPr>
        <w:t xml:space="preserve">länsimaiseen </w:t>
      </w:r>
      <w:r>
        <w:rPr>
          <w:color w:val="DCDCDC"/>
        </w:rPr>
        <w:t xml:space="preserve">rentoon </w:t>
      </w:r>
      <w:r>
        <w:rPr>
          <w:color w:val="2F4F4F"/>
        </w:rPr>
        <w:t xml:space="preserve">pukeutumiseen, kuten farkkuihin ja paitoihin</w:t>
      </w:r>
      <w:r>
        <w:t xml:space="preserve">. </w:t>
      </w:r>
      <w:r>
        <w:t xml:space="preserve">Toimistoissa sekä miehet että naiset pukeutuvat usein </w:t>
      </w:r>
      <w:r>
        <w:rPr>
          <w:color w:val="556B2F"/>
        </w:rPr>
        <w:t xml:space="preserve">pukuihin</w:t>
      </w:r>
      <w:r>
        <w:t xml:space="preserve">. </w:t>
      </w:r>
      <w:r>
        <w:rPr>
          <w:color w:val="6B8E23"/>
        </w:rPr>
        <w:t xml:space="preserve">Kristittyjen tigrinya-kielisten ylänköalueiden asukka</w:t>
      </w:r>
      <w:r>
        <w:t xml:space="preserve">iden perinteinen pukeutuminen </w:t>
      </w:r>
      <w:r>
        <w:t xml:space="preserve">koostuu naisten </w:t>
      </w:r>
      <w:r>
        <w:rPr>
          <w:color w:val="A0522D"/>
        </w:rPr>
        <w:t xml:space="preserve">kirkkaanvalkoisista puvuista</w:t>
      </w:r>
      <w:r>
        <w:t xml:space="preserve">, joita kutsutaan zurioiksi, ja miesten pitkistä valkoisista paidoista ja valkoisista housuista. </w:t>
      </w:r>
      <w:r>
        <w:t xml:space="preserve">Eritrean alankoalueen muslimiyhteisöissä naiset pukeutuvat perinteisesti </w:t>
      </w:r>
      <w:r>
        <w:rPr>
          <w:color w:val="191970"/>
        </w:rPr>
        <w:t xml:space="preserve">kirkkaanvärisiin vaatteisiin</w:t>
      </w:r>
      <w:r>
        <w:t xml:space="preserve">. </w:t>
      </w:r>
      <w:r>
        <w:t xml:space="preserve">Ainoastaan </w:t>
      </w:r>
      <w:r>
        <w:rPr>
          <w:color w:val="8B0000"/>
        </w:rPr>
        <w:t xml:space="preserve">rashaida-naiset </w:t>
      </w:r>
      <w:r>
        <w:t xml:space="preserve">pitävät kiinni perinteestä, jonka mukaan he peittävät puolet kasvoistaan, mutta eivät peitä hiuksiaan.</w:t>
      </w:r>
    </w:p>
    <w:p>
      <w:r>
        <w:rPr>
          <w:b/>
        </w:rPr>
        <w:t xml:space="preserve">Kysymys 0</w:t>
      </w:r>
    </w:p>
    <w:p>
      <w:r>
        <w:t xml:space="preserve">Miten useimmat ihmiset pukeutuvat Eritrean suurissa kaupungeissa?</w:t>
      </w:r>
    </w:p>
    <w:p>
      <w:r>
        <w:rPr>
          <w:b/>
        </w:rPr>
        <w:t xml:space="preserve">Kysymys 1</w:t>
      </w:r>
    </w:p>
    <w:p>
      <w:r>
        <w:t xml:space="preserve">Miten miehet ja naiset usein pukeutuvat Eritrean toimistoissa?</w:t>
      </w:r>
    </w:p>
    <w:p>
      <w:r>
        <w:rPr>
          <w:b/>
        </w:rPr>
        <w:t xml:space="preserve">Kysymys 2</w:t>
      </w:r>
    </w:p>
    <w:p>
      <w:r>
        <w:t xml:space="preserve">Mitä ovat zuriat, perinteiset vaatteet, joita kristityt ylänköläisnaiset Eritreassa yhä käyttävät?</w:t>
      </w:r>
    </w:p>
    <w:p>
      <w:r>
        <w:rPr>
          <w:b/>
        </w:rPr>
        <w:t xml:space="preserve">Kysymys 3</w:t>
      </w:r>
    </w:p>
    <w:p>
      <w:r>
        <w:t xml:space="preserve">Miten Eritrean alankoalueen muslimiyhteisöjen naiset pukeutuvat?</w:t>
      </w:r>
    </w:p>
    <w:p>
      <w:r>
        <w:rPr>
          <w:b/>
        </w:rPr>
        <w:t xml:space="preserve">Kysymys 4</w:t>
      </w:r>
    </w:p>
    <w:p>
      <w:r>
        <w:t xml:space="preserve">Ketkä ovat ainoat naiset, jotka noudattavat perinnettä peittää puolet kasvoistaan, mutta eivät hiuksiaan?</w:t>
      </w:r>
    </w:p>
    <w:p>
      <w:r>
        <w:rPr>
          <w:b/>
        </w:rPr>
        <w:t xml:space="preserve">Kysymys 5</w:t>
      </w:r>
    </w:p>
    <w:p>
      <w:r>
        <w:t xml:space="preserve">Mitä muslimit käyttävät ylängöillä?</w:t>
      </w:r>
    </w:p>
    <w:p>
      <w:r>
        <w:rPr>
          <w:b/>
        </w:rPr>
        <w:t xml:space="preserve">Kysymys 6</w:t>
      </w:r>
    </w:p>
    <w:p>
      <w:r>
        <w:t xml:space="preserve">Mitä kristityt käyttävät Eritrean alankoalueella?</w:t>
      </w:r>
    </w:p>
    <w:p>
      <w:r>
        <w:rPr>
          <w:b/>
        </w:rPr>
        <w:t xml:space="preserve">Kysymys 7</w:t>
      </w:r>
    </w:p>
    <w:p>
      <w:r>
        <w:t xml:space="preserve">Mitkä Eritrean naiset peittävät hiuksensa?</w:t>
      </w:r>
    </w:p>
    <w:p>
      <w:r>
        <w:rPr>
          <w:b/>
        </w:rPr>
        <w:t xml:space="preserve">Kysymys 8</w:t>
      </w:r>
    </w:p>
    <w:p>
      <w:r>
        <w:t xml:space="preserve">Mitkä miehet Eritreassa peittävät hiuksensa?</w:t>
      </w:r>
    </w:p>
    <w:p>
      <w:r>
        <w:rPr>
          <w:b/>
        </w:rPr>
        <w:t xml:space="preserve">Kysymys 9</w:t>
      </w:r>
    </w:p>
    <w:p>
      <w:r>
        <w:t xml:space="preserve">Mitä Rashaida-naiset yleensä pukeutuvat?</w:t>
      </w:r>
    </w:p>
    <w:p>
      <w:r>
        <w:rPr>
          <w:b/>
        </w:rPr>
        <w:t xml:space="preserve">Tekstin numero 31</w:t>
      </w:r>
    </w:p>
    <w:p>
      <w:r>
        <w:rPr>
          <w:color w:val="A9A9A9"/>
        </w:rPr>
        <w:t xml:space="preserve">Jalkapallo ja pyöräily </w:t>
      </w:r>
      <w:r>
        <w:t xml:space="preserve">ovat Eritrean suosituimpia urheilulajeja. Viime vuosina eritrealaiset urheilijat ovat menestyneet yhä paremmin myös kansainvälisillä areenoilla. </w:t>
      </w:r>
      <w:r>
        <w:t xml:space="preserve">Eritrealainen urheilija </w:t>
      </w:r>
      <w:r>
        <w:rPr>
          <w:color w:val="DCDCDC"/>
        </w:rPr>
        <w:t xml:space="preserve">Zersenay Tadese </w:t>
      </w:r>
      <w:r>
        <w:t xml:space="preserve">pitää tällä hetkellä hallussaan </w:t>
      </w:r>
      <w:r>
        <w:rPr>
          <w:color w:val="2F4F4F"/>
        </w:rPr>
        <w:t xml:space="preserve">puolimaratonjuoksun </w:t>
      </w:r>
      <w:r>
        <w:t xml:space="preserve">maailmanennätystä</w:t>
      </w:r>
      <w:r>
        <w:t xml:space="preserve">. </w:t>
      </w:r>
      <w:r>
        <w:rPr>
          <w:color w:val="556B2F"/>
        </w:rPr>
        <w:t xml:space="preserve">Tour of Eritrea</w:t>
      </w:r>
      <w:r>
        <w:t xml:space="preserve">, monivaiheinen kansainvälinen pyöräilytapahtuma, järjestetään vuosittain koko maassa.</w:t>
      </w:r>
      <w:r>
        <w:t xml:space="preserve"> Eritrean pyöräilymaajoukkue on kokenut paljon menestystä, ja se on voittanut maanosan pyöräilymestaruuden useita vuosia peräkkäin. Kuusi eritrealaista pyöräilijää on saanut sopimuksen kansainvälisiin pyöräilyjoukkueisiin, muun muassa Natnael Berhane ja </w:t>
      </w:r>
      <w:r>
        <w:rPr>
          <w:color w:val="6B8E23"/>
        </w:rPr>
        <w:t xml:space="preserve">Daniel Teklehaimanot</w:t>
      </w:r>
      <w:r>
        <w:t xml:space="preserve">. </w:t>
      </w:r>
      <w:r>
        <w:t xml:space="preserve">Berhane nimettiin vuoden afrikkalaiseksi urheilijaksi vuonna 2013 jalkapalloilijoiden Yaya Tourén ja </w:t>
      </w:r>
      <w:r>
        <w:rPr>
          <w:color w:val="A0522D"/>
        </w:rPr>
        <w:t xml:space="preserve">Didier Drogban </w:t>
      </w:r>
      <w:r>
        <w:t xml:space="preserve">edelle</w:t>
      </w:r>
      <w:r>
        <w:t xml:space="preserve">, ja Teklehaimanotista tuli ensimmäinen eritrealainen, joka ajoi Vuelta a Españan vuonna 2012. Vuonna 2015 Teklehaimanot voitti vuorten kuningas -luokituksen Critérium du Dauphine -kilpailussa. </w:t>
      </w:r>
      <w:r>
        <w:rPr>
          <w:color w:val="228B22"/>
        </w:rPr>
        <w:t xml:space="preserve">Teklehaimanotista ja hänen eritrealaismiehestään </w:t>
      </w:r>
      <w:r>
        <w:rPr>
          <w:color w:val="191970"/>
        </w:rPr>
        <w:t xml:space="preserve">Merhawi Kudusista </w:t>
      </w:r>
      <w:r>
        <w:t xml:space="preserve">tuli ensimmäiset mustat afrikkalaiset ajajat, jotka kilpailivat Tour de Francessa, kun </w:t>
      </w:r>
      <w:r>
        <w:t xml:space="preserve">MTN-Qhubeka-joukkue </w:t>
      </w:r>
      <w:r>
        <w:t xml:space="preserve">valitsi heidät vuoden </w:t>
      </w:r>
      <w:r>
        <w:t xml:space="preserve">2015 kilpailuun, jossa Teklehaimanotista tuli 9. heinäkuuta ensimmäinen afrikkalainen ajaja, joka käytti </w:t>
      </w:r>
      <w:r>
        <w:rPr>
          <w:color w:val="483D8B"/>
        </w:rPr>
        <w:t xml:space="preserve">polkadot-paitaa</w:t>
      </w:r>
      <w:r>
        <w:t xml:space="preserve">.</w:t>
      </w:r>
    </w:p>
    <w:p>
      <w:r>
        <w:rPr>
          <w:b/>
        </w:rPr>
        <w:t xml:space="preserve">Kysymys 0</w:t>
      </w:r>
    </w:p>
    <w:p>
      <w:r>
        <w:t xml:space="preserve">Mitkä ovat Eritrean suosituimmat urheilulajit?</w:t>
      </w:r>
    </w:p>
    <w:p>
      <w:r>
        <w:rPr>
          <w:b/>
        </w:rPr>
        <w:t xml:space="preserve">Kysymys 1</w:t>
      </w:r>
    </w:p>
    <w:p>
      <w:r>
        <w:t xml:space="preserve">Mikä maailmanennätys on eritrealaisen urheilijan Zersenay Tadesen hallussa?</w:t>
      </w:r>
    </w:p>
    <w:p>
      <w:r>
        <w:rPr>
          <w:b/>
        </w:rPr>
        <w:t xml:space="preserve">Kysymys 2</w:t>
      </w:r>
    </w:p>
    <w:p>
      <w:r>
        <w:t xml:space="preserve">Mikä on Eritreassa järjestettävän monivaiheisen kansainvälisen pyöräilytapahtuman nimi?</w:t>
      </w:r>
    </w:p>
    <w:p>
      <w:r>
        <w:rPr>
          <w:b/>
        </w:rPr>
        <w:t xml:space="preserve">Kysymys 3</w:t>
      </w:r>
    </w:p>
    <w:p>
      <w:r>
        <w:t xml:space="preserve">Kuka oli ensimmäinen mustaihoinen afrikkalainen ajaja, joka kilpaili Tour de Francessa?</w:t>
      </w:r>
    </w:p>
    <w:p>
      <w:r>
        <w:rPr>
          <w:b/>
        </w:rPr>
        <w:t xml:space="preserve">Kysymys 4</w:t>
      </w:r>
    </w:p>
    <w:p>
      <w:r>
        <w:t xml:space="preserve">Kenestä tuli ensimmäinen Eritrealainen, joka ajoi Vuelta a Espana -kilpailun vuonna 2012?</w:t>
      </w:r>
    </w:p>
    <w:p>
      <w:r>
        <w:rPr>
          <w:b/>
        </w:rPr>
        <w:t xml:space="preserve">Kysymys 5</w:t>
      </w:r>
    </w:p>
    <w:p>
      <w:r>
        <w:t xml:space="preserve">Kuka voitti viimeisimmän Eritrean kiertueen?</w:t>
      </w:r>
    </w:p>
    <w:p>
      <w:r>
        <w:rPr>
          <w:b/>
        </w:rPr>
        <w:t xml:space="preserve">Kysymys 6</w:t>
      </w:r>
    </w:p>
    <w:p>
      <w:r>
        <w:t xml:space="preserve">Kuka on yksi Eritrean pyöräilymaajoukkueen jäsenistä?</w:t>
      </w:r>
    </w:p>
    <w:p>
      <w:r>
        <w:rPr>
          <w:b/>
        </w:rPr>
        <w:t xml:space="preserve">Kysymys 7</w:t>
      </w:r>
    </w:p>
    <w:p>
      <w:r>
        <w:t xml:space="preserve">Missä jalkapallojoukkueessa Didier Drogba pelaa?</w:t>
      </w:r>
    </w:p>
    <w:p>
      <w:r>
        <w:rPr>
          <w:b/>
        </w:rPr>
        <w:t xml:space="preserve">Kysymys 8</w:t>
      </w:r>
    </w:p>
    <w:p>
      <w:r>
        <w:t xml:space="preserve">Mitä Merhawi Kudusilla oli päällään vuoden 2015 Tour de Francen lopussa?</w:t>
      </w:r>
    </w:p>
    <w:p>
      <w:r>
        <w:rPr>
          <w:b/>
        </w:rPr>
        <w:t xml:space="preserve">Kysymys 9</w:t>
      </w:r>
    </w:p>
    <w:p>
      <w:r>
        <w:t xml:space="preserve">Kuka voitti vuoden 2012 Vuelta a Espana -kilpailun?</w:t>
      </w:r>
    </w:p>
    <w:p>
      <w:r>
        <w:rPr>
          <w:b/>
        </w:rPr>
        <w:t xml:space="preserve">Tekstin numero 32</w:t>
      </w:r>
    </w:p>
    <w:p>
      <w:r>
        <w:t xml:space="preserve">Viimeisen jääkauden välisenä aikana Eritrean Punaisenmeren rannikolla asui </w:t>
      </w:r>
      <w:r>
        <w:rPr>
          <w:color w:val="A9A9A9"/>
        </w:rPr>
        <w:t xml:space="preserve">varhaisia anatomisesti nykyihmisiä</w:t>
      </w:r>
      <w:r>
        <w:t xml:space="preserve">. Alueen uskotaan sijainneen reitillä pois Afrikasta, jota jotkut tutkijat arvelevat varhaisihmisten käyttäneen asuttaakseen muun vanhan maailman. </w:t>
      </w:r>
      <w:r>
        <w:t xml:space="preserve">Eritrealaisista, kanadalaisista, amerikkalaisista, hollantilaisista ja ranskalaisista tutkijoista koostuva </w:t>
      </w:r>
      <w:r>
        <w:rPr>
          <w:color w:val="2F4F4F"/>
        </w:rPr>
        <w:t xml:space="preserve">Eritrean tutkimusprojektiryhmä </w:t>
      </w:r>
      <w:r>
        <w:t xml:space="preserve">löysi </w:t>
      </w:r>
      <w:r>
        <w:t xml:space="preserve">vuonna</w:t>
      </w:r>
      <w:r>
        <w:rPr>
          <w:color w:val="DCDCDC"/>
        </w:rPr>
        <w:t xml:space="preserve">1999</w:t>
      </w:r>
      <w:r>
        <w:t xml:space="preserve"> Eritreasta, Kanadasta, Yhdysvalloista, Hollannista ja Ranskasta paleoliittisen paikan, jossa oli </w:t>
      </w:r>
      <w:r>
        <w:rPr>
          <w:color w:val="6B8E23"/>
        </w:rPr>
        <w:t xml:space="preserve">yli vuotta </w:t>
      </w:r>
      <w:r>
        <w:rPr>
          <w:color w:val="A0522D"/>
        </w:rPr>
        <w:t xml:space="preserve">125,000</w:t>
      </w:r>
      <w:r>
        <w:rPr>
          <w:color w:val="6B8E23"/>
        </w:rPr>
        <w:t xml:space="preserve">vanhoja </w:t>
      </w:r>
      <w:r>
        <w:rPr>
          <w:color w:val="556B2F"/>
        </w:rPr>
        <w:t xml:space="preserve">kivi- ja obsidiaanityökaluja, </w:t>
      </w:r>
      <w:r>
        <w:rPr>
          <w:color w:val="228B22"/>
        </w:rPr>
        <w:t xml:space="preserve">läheltä Zulan lahtea </w:t>
      </w:r>
      <w:r>
        <w:t xml:space="preserve">Massawan eteläpuolella Punaisenmeren rannikolla. Työkalujen uskotaan olleen varhaisten ihmisten käyttämiä </w:t>
      </w:r>
      <w:r>
        <w:rPr>
          <w:color w:val="191970"/>
        </w:rPr>
        <w:t xml:space="preserve">meren luonnonvarojen, kuten </w:t>
      </w:r>
      <w:r>
        <w:rPr>
          <w:color w:val="8B0000"/>
        </w:rPr>
        <w:t xml:space="preserve">simpukoiden </w:t>
      </w:r>
      <w:r>
        <w:rPr>
          <w:color w:val="191970"/>
        </w:rPr>
        <w:t xml:space="preserve">ja osterien, </w:t>
      </w:r>
      <w:r>
        <w:rPr>
          <w:color w:val="191970"/>
        </w:rPr>
        <w:t xml:space="preserve">keräämiseen</w:t>
      </w:r>
      <w:r>
        <w:t xml:space="preserve">.</w:t>
      </w:r>
    </w:p>
    <w:p>
      <w:r>
        <w:rPr>
          <w:b/>
        </w:rPr>
        <w:t xml:space="preserve">Kysymys 0</w:t>
      </w:r>
    </w:p>
    <w:p>
      <w:r>
        <w:t xml:space="preserve">Ketkä asuttivat Punaisenmeren rannikkoa viimeisen jääkauden aikana?</w:t>
      </w:r>
    </w:p>
    <w:p>
      <w:r>
        <w:rPr>
          <w:b/>
        </w:rPr>
        <w:t xml:space="preserve">Kysymys 1</w:t>
      </w:r>
    </w:p>
    <w:p>
      <w:r>
        <w:t xml:space="preserve">Kuinka vanhoja olivat Eritrean tutkimusprojektiryhmän löytämät obsidiaanityökalut?</w:t>
      </w:r>
    </w:p>
    <w:p>
      <w:r>
        <w:rPr>
          <w:b/>
        </w:rPr>
        <w:t xml:space="preserve">Kysymys 2</w:t>
      </w:r>
    </w:p>
    <w:p>
      <w:r>
        <w:t xml:space="preserve">Mistä tutkimusprojektiryhmä löysi obsidiaanityökalut?</w:t>
      </w:r>
    </w:p>
    <w:p>
      <w:r>
        <w:rPr>
          <w:b/>
        </w:rPr>
        <w:t xml:space="preserve">Kysymys 3</w:t>
      </w:r>
    </w:p>
    <w:p>
      <w:r>
        <w:t xml:space="preserve">Mihin työkaluihin varhaisihmisten uskotaan käyttäneen työkaluja?</w:t>
      </w:r>
    </w:p>
    <w:p>
      <w:r>
        <w:rPr>
          <w:b/>
        </w:rPr>
        <w:t xml:space="preserve">Kysymys 4</w:t>
      </w:r>
    </w:p>
    <w:p>
      <w:r>
        <w:t xml:space="preserve">Mikä ryhmä koostui eritrealaisista, kanadalaisista, amerikkalaisista, hollantilaisista ja ranskalaisista tutkijoista?</w:t>
      </w:r>
    </w:p>
    <w:p>
      <w:r>
        <w:rPr>
          <w:b/>
        </w:rPr>
        <w:t xml:space="preserve">Kysymys 5</w:t>
      </w:r>
    </w:p>
    <w:p>
      <w:r>
        <w:t xml:space="preserve">Kuinka kauan sitten oli viimeinen jääkausien välinen kausi?</w:t>
      </w:r>
    </w:p>
    <w:p>
      <w:r>
        <w:rPr>
          <w:b/>
        </w:rPr>
        <w:t xml:space="preserve">Kysymys 6</w:t>
      </w:r>
    </w:p>
    <w:p>
      <w:r>
        <w:t xml:space="preserve">Kuinka kauan sitten ihmisen alkuaikojen uskotaan lähteneen Afrikasta?</w:t>
      </w:r>
    </w:p>
    <w:p>
      <w:r>
        <w:rPr>
          <w:b/>
        </w:rPr>
        <w:t xml:space="preserve">Kysymys 7</w:t>
      </w:r>
    </w:p>
    <w:p>
      <w:r>
        <w:t xml:space="preserve">Mitä maa-aineksia varhaisihmisten uskotaan syöneen?</w:t>
      </w:r>
    </w:p>
    <w:p>
      <w:r>
        <w:rPr>
          <w:b/>
        </w:rPr>
        <w:t xml:space="preserve">Kysymys 8</w:t>
      </w:r>
    </w:p>
    <w:p>
      <w:r>
        <w:t xml:space="preserve">Minä vuonna Eritrean tutkimusprojektiryhmä perustettiin?</w:t>
      </w:r>
    </w:p>
    <w:p>
      <w:r>
        <w:rPr>
          <w:b/>
        </w:rPr>
        <w:t xml:space="preserve">Kysymys 9</w:t>
      </w:r>
    </w:p>
    <w:p>
      <w:r>
        <w:t xml:space="preserve">Mitä tutkimusryhmä löysi Massawasta?</w:t>
      </w:r>
    </w:p>
    <w:p>
      <w:r>
        <w:rPr>
          <w:b/>
        </w:rPr>
        <w:t xml:space="preserve">Tekstin numero 33</w:t>
      </w:r>
    </w:p>
    <w:p>
      <w:r>
        <w:t xml:space="preserve">Aussa-sulttaanikunta perustettiin </w:t>
      </w:r>
      <w:r>
        <w:rPr>
          <w:color w:val="A9A9A9"/>
        </w:rPr>
        <w:t xml:space="preserve">1500-luvun lop</w:t>
      </w:r>
      <w:r>
        <w:t xml:space="preserve">ulla </w:t>
      </w:r>
      <w:r>
        <w:rPr>
          <w:color w:val="DCDCDC"/>
        </w:rPr>
        <w:t xml:space="preserve">Eritrean Denkelin alankoalueelle</w:t>
      </w:r>
      <w:r>
        <w:t xml:space="preserve">. </w:t>
      </w:r>
      <w:r>
        <w:t xml:space="preserve">Se oli syntynyt vuonna </w:t>
      </w:r>
      <w:r>
        <w:rPr>
          <w:color w:val="2F4F4F"/>
        </w:rPr>
        <w:t xml:space="preserve">1577</w:t>
      </w:r>
      <w:r>
        <w:t xml:space="preserve">, jolloin Muhammed Jasa siirsi pääkaupunkinsa Hararista Aussaan (Asaita) Adalin sulttaanikunnan jakautuessa Aussaan ja Hararin sulttaanikuntaan. Jossain vaiheessa </w:t>
      </w:r>
      <w:r>
        <w:rPr>
          <w:color w:val="556B2F"/>
        </w:rPr>
        <w:t xml:space="preserve">1672</w:t>
      </w:r>
      <w:r>
        <w:t xml:space="preserve">, Aussa taantui yhdessä imaami Umar Din bin Adamin kirjatun valtaistuimelle nousun kanssa. </w:t>
      </w:r>
      <w:r>
        <w:t xml:space="preserve">Vuonna </w:t>
      </w:r>
      <w:r>
        <w:rPr>
          <w:color w:val="6B8E23"/>
        </w:rPr>
        <w:t xml:space="preserve">1734</w:t>
      </w:r>
      <w:r>
        <w:t xml:space="preserve">, Afar-johtaja </w:t>
      </w:r>
      <w:r>
        <w:rPr>
          <w:color w:val="A0522D"/>
        </w:rPr>
        <w:t xml:space="preserve">Kedafu, Mudaito-klaanin johtaja</w:t>
      </w:r>
      <w:r>
        <w:t xml:space="preserve">, kaappasi vallan ja perusti </w:t>
      </w:r>
      <w:r>
        <w:rPr>
          <w:color w:val="228B22"/>
        </w:rPr>
        <w:t xml:space="preserve">Mudaito-dynastian</w:t>
      </w:r>
      <w:r>
        <w:t xml:space="preserve">. Tämä merkitsi uuden ja kehittyneemmän valtiomuodon alkua, joka kesti siirtomaa-aikaan asti.</w:t>
      </w:r>
    </w:p>
    <w:p>
      <w:r>
        <w:rPr>
          <w:b/>
        </w:rPr>
        <w:t xml:space="preserve">Kysymys 0</w:t>
      </w:r>
    </w:p>
    <w:p>
      <w:r>
        <w:t xml:space="preserve">Milloin Aussan sulttaanikunta perustettiin?</w:t>
      </w:r>
    </w:p>
    <w:p>
      <w:r>
        <w:rPr>
          <w:b/>
        </w:rPr>
        <w:t xml:space="preserve">Kysymys 1</w:t>
      </w:r>
    </w:p>
    <w:p>
      <w:r>
        <w:t xml:space="preserve">Mihin Aussa-sulttaanikunta perustettiin?</w:t>
      </w:r>
    </w:p>
    <w:p>
      <w:r>
        <w:rPr>
          <w:b/>
        </w:rPr>
        <w:t xml:space="preserve">Kysymys 2</w:t>
      </w:r>
    </w:p>
    <w:p>
      <w:r>
        <w:t xml:space="preserve">Kuka oli Afarin johtaja vuonna 1734?</w:t>
      </w:r>
    </w:p>
    <w:p>
      <w:r>
        <w:rPr>
          <w:b/>
        </w:rPr>
        <w:t xml:space="preserve">Kysymys 3</w:t>
      </w:r>
    </w:p>
    <w:p>
      <w:r>
        <w:t xml:space="preserve">Mitä Kedafu perusti vuonna 1734?</w:t>
      </w:r>
    </w:p>
    <w:p>
      <w:r>
        <w:rPr>
          <w:b/>
        </w:rPr>
        <w:t xml:space="preserve">Kysymys 4</w:t>
      </w:r>
    </w:p>
    <w:p>
      <w:r>
        <w:t xml:space="preserve">Mikä merkitsi uuden ja hienostuneen yhteiskuntajärjestelmän alkua, joka kesti siirtomaa-aikana?</w:t>
      </w:r>
    </w:p>
    <w:p>
      <w:r>
        <w:rPr>
          <w:b/>
        </w:rPr>
        <w:t xml:space="preserve">Kysymys 5</w:t>
      </w:r>
    </w:p>
    <w:p>
      <w:r>
        <w:t xml:space="preserve">Minä vuonna Muhammed Jasa syntyi?</w:t>
      </w:r>
    </w:p>
    <w:p>
      <w:r>
        <w:rPr>
          <w:b/>
        </w:rPr>
        <w:t xml:space="preserve">Kysymys 6</w:t>
      </w:r>
    </w:p>
    <w:p>
      <w:r>
        <w:t xml:space="preserve">Minä vuonna Afar-johtaja Kedafu syntyi?</w:t>
      </w:r>
    </w:p>
    <w:p>
      <w:r>
        <w:rPr>
          <w:b/>
        </w:rPr>
        <w:t xml:space="preserve">Kysymys 7</w:t>
      </w:r>
    </w:p>
    <w:p>
      <w:r>
        <w:t xml:space="preserve">Minä vuonna Imam Umar Din bin Adam nousi valtaistuimelle?</w:t>
      </w:r>
    </w:p>
    <w:p>
      <w:r>
        <w:rPr>
          <w:b/>
        </w:rPr>
        <w:t xml:space="preserve">Kysymys 8</w:t>
      </w:r>
    </w:p>
    <w:p>
      <w:r>
        <w:t xml:space="preserve">Minä vuonna Aussa romahti?</w:t>
      </w:r>
    </w:p>
    <w:p>
      <w:r>
        <w:rPr>
          <w:b/>
        </w:rPr>
        <w:t xml:space="preserve">Kysymys 9</w:t>
      </w:r>
    </w:p>
    <w:p>
      <w:r>
        <w:t xml:space="preserve">Millä alueella Mudaito-dynastian kotipaikka oli?</w:t>
      </w:r>
    </w:p>
    <w:p>
      <w:r>
        <w:rPr>
          <w:b/>
        </w:rPr>
        <w:t xml:space="preserve">Tekstin numero 34</w:t>
      </w:r>
    </w:p>
    <w:p>
      <w:r>
        <w:t xml:space="preserve">Keisari Yohannes II:n kuolemaa</w:t>
      </w:r>
      <w:r>
        <w:rPr>
          <w:color w:val="A9A9A9"/>
        </w:rPr>
        <w:t xml:space="preserve">1889</w:t>
      </w:r>
      <w:r>
        <w:t xml:space="preserve"> seuranneessa tyhjiössä </w:t>
      </w:r>
      <w:r>
        <w:t xml:space="preserve">kenraali </w:t>
      </w:r>
      <w:r>
        <w:rPr>
          <w:color w:val="DCDCDC"/>
        </w:rPr>
        <w:t xml:space="preserve">Oreste Baratieri </w:t>
      </w:r>
      <w:r>
        <w:t xml:space="preserve">miehitti Eritrean rannikon ylänköalueet, ja Italia julisti perustavansa </w:t>
      </w:r>
      <w:r>
        <w:rPr>
          <w:color w:val="2F4F4F"/>
        </w:rPr>
        <w:t xml:space="preserve">uuden Italian </w:t>
      </w:r>
      <w:r>
        <w:rPr>
          <w:color w:val="556B2F"/>
        </w:rPr>
        <w:t xml:space="preserve">Eritrean</w:t>
      </w:r>
      <w:r>
        <w:t xml:space="preserve">, joka oli </w:t>
      </w:r>
      <w:r>
        <w:rPr>
          <w:color w:val="6B8E23"/>
        </w:rPr>
        <w:t xml:space="preserve">Italian kuningaskunnan </w:t>
      </w:r>
      <w:r>
        <w:t xml:space="preserve">siirtomaa</w:t>
      </w:r>
      <w:r>
        <w:t xml:space="preserve">. Samana vuonna allekirjoitetussa Wuchalen sopimuksessa (It. Uccialli) eteläisen Etiopian kuningaskunnan Shewan kuningas Menelik tunnusti Italian miehittäneen kilpailijansa Bogosin, Hamasienin, Akkele Guzayn ja Seraen alueet vastineeksi taloudellisesta avusta ja eurooppalaisista aseista ja ampumatarvikkeista, jotka olivat jatkossakin saatavilla. Hänen myöhempi voittonsa kilpailevista kuninkaistaan ja valtaistuimelle astuminen keisari Menelek II:ksi (hall. </w:t>
      </w:r>
      <w:r>
        <w:rPr>
          <w:color w:val="A0522D"/>
        </w:rPr>
        <w:t xml:space="preserve">1889-1913) </w:t>
      </w:r>
      <w:r>
        <w:t xml:space="preserve">teki sopimuksesta koko aluetta virallisesti sitovan.</w:t>
      </w:r>
    </w:p>
    <w:p>
      <w:r>
        <w:rPr>
          <w:b/>
        </w:rPr>
        <w:t xml:space="preserve">Kysymys 0</w:t>
      </w:r>
    </w:p>
    <w:p>
      <w:r>
        <w:t xml:space="preserve">Milloin keisari Yohannes II kuoli?</w:t>
      </w:r>
    </w:p>
    <w:p>
      <w:r>
        <w:rPr>
          <w:b/>
        </w:rPr>
        <w:t xml:space="preserve">Kysymys 1</w:t>
      </w:r>
    </w:p>
    <w:p>
      <w:r>
        <w:t xml:space="preserve">Mitä kenraali Oreste Baratieri julisti Eritrean rannikon ylängöllä?</w:t>
      </w:r>
    </w:p>
    <w:p>
      <w:r>
        <w:rPr>
          <w:b/>
        </w:rPr>
        <w:t xml:space="preserve">Kysymys 2</w:t>
      </w:r>
    </w:p>
    <w:p>
      <w:r>
        <w:t xml:space="preserve">Mikä oli Italian uusi siirtomaa Eritrean siirtomaa?</w:t>
      </w:r>
    </w:p>
    <w:p>
      <w:r>
        <w:rPr>
          <w:b/>
        </w:rPr>
        <w:t xml:space="preserve">Kysymys 3</w:t>
      </w:r>
    </w:p>
    <w:p>
      <w:r>
        <w:t xml:space="preserve">Milloin Wuchalen sopimus allekirjoitettiin?</w:t>
      </w:r>
    </w:p>
    <w:p>
      <w:r>
        <w:rPr>
          <w:b/>
        </w:rPr>
        <w:t xml:space="preserve">Kysymys 4</w:t>
      </w:r>
    </w:p>
    <w:p>
      <w:r>
        <w:t xml:space="preserve">Minä vuonna Wuchalen sopimus oli muodollisesti sitova?</w:t>
      </w:r>
    </w:p>
    <w:p>
      <w:r>
        <w:rPr>
          <w:b/>
        </w:rPr>
        <w:t xml:space="preserve">Kysymys 5</w:t>
      </w:r>
    </w:p>
    <w:p>
      <w:r>
        <w:t xml:space="preserve">Minä vuonna keisari Yohannes II syntyi?</w:t>
      </w:r>
    </w:p>
    <w:p>
      <w:r>
        <w:rPr>
          <w:b/>
        </w:rPr>
        <w:t xml:space="preserve">Kysymys 6</w:t>
      </w:r>
    </w:p>
    <w:p>
      <w:r>
        <w:t xml:space="preserve">Minä vuonna Shewan kuningas Menelik sai ensimmäisen kerran käyttöönsä eurooppalaisia aseita ja ampumatarvikkeita?</w:t>
      </w:r>
    </w:p>
    <w:p>
      <w:r>
        <w:rPr>
          <w:b/>
        </w:rPr>
        <w:t xml:space="preserve">Kysymys 7</w:t>
      </w:r>
    </w:p>
    <w:p>
      <w:r>
        <w:t xml:space="preserve">Missä nykyisessä maassa Wuchale sijaitsee?</w:t>
      </w:r>
    </w:p>
    <w:p>
      <w:r>
        <w:rPr>
          <w:b/>
        </w:rPr>
        <w:t xml:space="preserve">Kysymys 8</w:t>
      </w:r>
    </w:p>
    <w:p>
      <w:r>
        <w:t xml:space="preserve">Kuka oli yksi Shewan kuningas Menelikin kilpailevista kuninkaista?</w:t>
      </w:r>
    </w:p>
    <w:p>
      <w:r>
        <w:rPr>
          <w:b/>
        </w:rPr>
        <w:t xml:space="preserve">Kysymys 9</w:t>
      </w:r>
    </w:p>
    <w:p>
      <w:r>
        <w:t xml:space="preserve">Kuka allekirjoitti Wuchalen sopimuksen Italian puolesta?</w:t>
      </w:r>
    </w:p>
    <w:p>
      <w:r>
        <w:rPr>
          <w:b/>
        </w:rPr>
        <w:t xml:space="preserve">Tekstin numero 35</w:t>
      </w:r>
    </w:p>
    <w:p>
      <w:r>
        <w:rPr>
          <w:color w:val="DCDCDC"/>
        </w:rPr>
        <w:t xml:space="preserve">Keisari </w:t>
      </w:r>
      <w:r>
        <w:rPr>
          <w:color w:val="2F4F4F"/>
        </w:rPr>
        <w:t xml:space="preserve">Haile Selassien </w:t>
      </w:r>
      <w:r>
        <w:t xml:space="preserve">johtama Etiopian feodaalihallinto </w:t>
      </w:r>
      <w:r>
        <w:t xml:space="preserve">pyrki </w:t>
      </w:r>
      <w:r>
        <w:rPr>
          <w:color w:val="A9A9A9"/>
        </w:rPr>
        <w:t xml:space="preserve">1950-luvulla </w:t>
      </w:r>
      <w:r>
        <w:t xml:space="preserve">liittämään </w:t>
      </w:r>
      <w:r>
        <w:rPr>
          <w:color w:val="556B2F"/>
        </w:rPr>
        <w:t xml:space="preserve">Eritrean ja Italian Somalimaan</w:t>
      </w:r>
      <w:r>
        <w:t xml:space="preserve">. </w:t>
      </w:r>
      <w:r>
        <w:t xml:space="preserve">Hän esitti vaatimuksensa molempiin alueisiin kirjeessä Franklin D. Rooseveltille </w:t>
      </w:r>
      <w:r>
        <w:rPr>
          <w:color w:val="6B8E23"/>
        </w:rPr>
        <w:t xml:space="preserve">Pariisin </w:t>
      </w:r>
      <w:r>
        <w:t xml:space="preserve">rauhankonferenssissa ja Yhdistyneiden Kansakuntien ensimmäisessä istunnossa. Yhdistyneissä Kansakunnissa keskustelu Italian entisten siirtomaiden kohtalosta jatkui. </w:t>
      </w:r>
      <w:r>
        <w:rPr>
          <w:color w:val="A0522D"/>
        </w:rPr>
        <w:t xml:space="preserve">Britit </w:t>
      </w:r>
      <w:r>
        <w:rPr>
          <w:color w:val="228B22"/>
        </w:rPr>
        <w:t xml:space="preserve">ja amerikkalaiset </w:t>
      </w:r>
      <w:r>
        <w:t xml:space="preserve">halusivat luovuttaa koko Eritrean länsikuntaa lukuun ottamatta </w:t>
      </w:r>
      <w:r>
        <w:rPr>
          <w:color w:val="191970"/>
        </w:rPr>
        <w:t xml:space="preserve">Etiopialle </w:t>
      </w:r>
      <w:r>
        <w:rPr>
          <w:color w:val="8B0000"/>
        </w:rPr>
        <w:t xml:space="preserve">palkkioksi Etiopian tuesta toisen maailmansodan aikana</w:t>
      </w:r>
      <w:r>
        <w:t xml:space="preserve">. </w:t>
      </w:r>
      <w:r>
        <w:rPr>
          <w:color w:val="483D8B"/>
        </w:rPr>
        <w:t xml:space="preserve">Eritrealaisten puolueiden itsenäisyysblokki </w:t>
      </w:r>
      <w:r>
        <w:t xml:space="preserve">vaati johdonmukaisesti YK:n yleiskokoukselta, että Eritrean suvereniteettikysymyksen ratkaisemiseksi järjestettäisiin välittömästi kansanäänestys.</w:t>
      </w:r>
    </w:p>
    <w:p>
      <w:r>
        <w:rPr>
          <w:b/>
        </w:rPr>
        <w:t xml:space="preserve">Kysymys 0</w:t>
      </w:r>
    </w:p>
    <w:p>
      <w:r>
        <w:t xml:space="preserve">Mitä keisari Haile Selassie pyrki liittämään itseensä 1950-luvulla?</w:t>
      </w:r>
    </w:p>
    <w:p>
      <w:r>
        <w:rPr>
          <w:b/>
        </w:rPr>
        <w:t xml:space="preserve">Kysymys 1</w:t>
      </w:r>
    </w:p>
    <w:p>
      <w:r>
        <w:t xml:space="preserve">Kuka vaati Eritreaa ja Italian Somalimaata Franklin D. Rooseveltille lähettämässään kirjeessä?</w:t>
      </w:r>
    </w:p>
    <w:p>
      <w:r>
        <w:rPr>
          <w:b/>
        </w:rPr>
        <w:t xml:space="preserve">Kysymys 2</w:t>
      </w:r>
    </w:p>
    <w:p>
      <w:r>
        <w:t xml:space="preserve">Miksi britit ja amerikkalaiset halusivat luovuttaa suurimman osan Eritreasta etiopialaisille?</w:t>
      </w:r>
    </w:p>
    <w:p>
      <w:r>
        <w:rPr>
          <w:b/>
        </w:rPr>
        <w:t xml:space="preserve">Kysymys 3</w:t>
      </w:r>
    </w:p>
    <w:p>
      <w:r>
        <w:t xml:space="preserve">Kuka on johdonmukaisesti vaatinut, että Eritrean suvereniteettikysymyksen ratkaisemiseksi järjestetään välittömästi kansanäänestys?</w:t>
      </w:r>
    </w:p>
    <w:p>
      <w:r>
        <w:rPr>
          <w:b/>
        </w:rPr>
        <w:t xml:space="preserve">Kysymys 4</w:t>
      </w:r>
    </w:p>
    <w:p>
      <w:r>
        <w:t xml:space="preserve">Ketä etiopialaiset tukivat toisessa maailmansodassa?</w:t>
      </w:r>
    </w:p>
    <w:p>
      <w:r>
        <w:rPr>
          <w:b/>
        </w:rPr>
        <w:t xml:space="preserve">Kysymys 5</w:t>
      </w:r>
    </w:p>
    <w:p>
      <w:r>
        <w:t xml:space="preserve">Millä vuosikymmenellä Haile Selassiesta tuli Etiopian keisari?</w:t>
      </w:r>
    </w:p>
    <w:p>
      <w:r>
        <w:rPr>
          <w:b/>
        </w:rPr>
        <w:t xml:space="preserve">Kysymys 6</w:t>
      </w:r>
    </w:p>
    <w:p>
      <w:r>
        <w:t xml:space="preserve">Mikä kansakunta kuului Eritrean puolueiden itsenäisyysblokkiin?</w:t>
      </w:r>
    </w:p>
    <w:p>
      <w:r>
        <w:rPr>
          <w:b/>
        </w:rPr>
        <w:t xml:space="preserve">Kysymys 7</w:t>
      </w:r>
    </w:p>
    <w:p>
      <w:r>
        <w:t xml:space="preserve">Kuka oli Franklin D. Rooseveltin johtaja?</w:t>
      </w:r>
    </w:p>
    <w:p>
      <w:r>
        <w:rPr>
          <w:b/>
        </w:rPr>
        <w:t xml:space="preserve">Kysymys 8</w:t>
      </w:r>
    </w:p>
    <w:p>
      <w:r>
        <w:t xml:space="preserve">Missä kaupungissa pidettiin Yhdistyneiden Kansakuntien ensimmäinen istunto?</w:t>
      </w:r>
    </w:p>
    <w:p>
      <w:r>
        <w:rPr>
          <w:b/>
        </w:rPr>
        <w:t xml:space="preserve">Kysymys 9</w:t>
      </w:r>
    </w:p>
    <w:p>
      <w:r>
        <w:t xml:space="preserve">Kuka johti Italian Somalimaata tänä aikana toisen maailmansodan jälkeen?</w:t>
      </w:r>
    </w:p>
    <w:p>
      <w:r>
        <w:rPr>
          <w:b/>
        </w:rPr>
        <w:t xml:space="preserve">Tekstin numero 36</w:t>
      </w:r>
    </w:p>
    <w:p>
      <w:r>
        <w:t xml:space="preserve">Eritrean valtatiejärjestelmä on nimetty </w:t>
      </w:r>
      <w:r>
        <w:rPr>
          <w:color w:val="A9A9A9"/>
        </w:rPr>
        <w:t xml:space="preserve">tieluokituksen mukaan</w:t>
      </w:r>
      <w:r>
        <w:t xml:space="preserve">. </w:t>
      </w:r>
      <w:r>
        <w:t xml:space="preserve">Luokituksen kolme tasoa ovat: </w:t>
      </w:r>
      <w:r>
        <w:rPr>
          <w:color w:val="DCDCDC"/>
        </w:rPr>
        <w:t xml:space="preserve">ensisijainen (P), toissijainen (S) ja kolmoistie (T)</w:t>
      </w:r>
      <w:r>
        <w:t xml:space="preserve">. Alimmalla tasolla oleva tie on tertiäärinen ja palvelee paikallisia etuja. Tyypillisesti ne ovat </w:t>
      </w:r>
      <w:r>
        <w:rPr>
          <w:color w:val="2F4F4F"/>
        </w:rPr>
        <w:t xml:space="preserve">parannettuja maanteitä, jotka ovat joskus päällystettyjä</w:t>
      </w:r>
      <w:r>
        <w:t xml:space="preserve">. Sateisina vuodenaikoina nämä tiet muuttuvat tyypillisesti kulkukelvottomiksi. Seuraavaksi ylemmän tason tie on toissijainen tie, ja se on tyypillisesti </w:t>
      </w:r>
      <w:r>
        <w:rPr>
          <w:color w:val="556B2F"/>
        </w:rPr>
        <w:t xml:space="preserve">yksikerroksinen asfalttitie</w:t>
      </w:r>
      <w:r>
        <w:t xml:space="preserve">, joka yhdistää piirikuntien pääkaupungit toisiinsa ja ne alueellisiin pääkaupunkeihin. Ensisijaisiksi teiksi katsotaan tiet, jotka ovat </w:t>
      </w:r>
      <w:r>
        <w:rPr>
          <w:color w:val="6B8E23"/>
        </w:rPr>
        <w:t xml:space="preserve">täysin asfaltoituja (koko pituudeltaan), </w:t>
      </w:r>
      <w:r>
        <w:t xml:space="preserve">ja yleensä ne kuljettavat liikennettä Eritrean kaikkien suurten kaupunkien välillä.</w:t>
      </w:r>
    </w:p>
    <w:p>
      <w:r>
        <w:rPr>
          <w:b/>
        </w:rPr>
        <w:t xml:space="preserve">Kysymys 0</w:t>
      </w:r>
    </w:p>
    <w:p>
      <w:r>
        <w:t xml:space="preserve">Miten Eritrean valtatiejärjestelmä on nimetty?</w:t>
      </w:r>
    </w:p>
    <w:p>
      <w:r>
        <w:rPr>
          <w:b/>
        </w:rPr>
        <w:t xml:space="preserve">Kysymys 1</w:t>
      </w:r>
    </w:p>
    <w:p>
      <w:r>
        <w:t xml:space="preserve">Mitkä ovat Eritrean tieluokituksen kolme tasoa?</w:t>
      </w:r>
    </w:p>
    <w:p>
      <w:r>
        <w:rPr>
          <w:b/>
        </w:rPr>
        <w:t xml:space="preserve">Kysymys 2</w:t>
      </w:r>
    </w:p>
    <w:p>
      <w:r>
        <w:t xml:space="preserve">Mitä ovat T-tiet, alin taso, joka tyypillisesti palvelee paikallisia etuja?</w:t>
      </w:r>
    </w:p>
    <w:p>
      <w:r>
        <w:rPr>
          <w:b/>
        </w:rPr>
        <w:t xml:space="preserve">Kysymys 3</w:t>
      </w:r>
    </w:p>
    <w:p>
      <w:r>
        <w:t xml:space="preserve">Mitä ovat S-tiet, keskitaso, joka yhdistää piiripääkaupungit alueellisiin pääkaupunkeihin?</w:t>
      </w:r>
    </w:p>
    <w:p>
      <w:r>
        <w:rPr>
          <w:b/>
        </w:rPr>
        <w:t xml:space="preserve">Kysymys 4</w:t>
      </w:r>
    </w:p>
    <w:p>
      <w:r>
        <w:t xml:space="preserve">Mitkä ovat P-tiet, jotka kulkevat Eritrean kaikkien suurten kaupunkien välillä?</w:t>
      </w:r>
    </w:p>
    <w:p>
      <w:r>
        <w:rPr>
          <w:b/>
        </w:rPr>
        <w:t xml:space="preserve">Tekstin numero 37</w:t>
      </w:r>
    </w:p>
    <w:p>
      <w:r>
        <w:t xml:space="preserve">Tuoreimpien arvioiden mukaan </w:t>
      </w:r>
      <w:r>
        <w:rPr>
          <w:color w:val="A9A9A9"/>
        </w:rPr>
        <w:t xml:space="preserve">50 </w:t>
      </w:r>
      <w:r>
        <w:t xml:space="preserve">prosenttia väestöstä on kristittyjä, </w:t>
      </w:r>
      <w:r>
        <w:rPr>
          <w:color w:val="DCDCDC"/>
        </w:rPr>
        <w:t xml:space="preserve">48 prosenttia </w:t>
      </w:r>
      <w:r>
        <w:t xml:space="preserve">islaminuskoisia </w:t>
      </w:r>
      <w:r>
        <w:t xml:space="preserve">ja </w:t>
      </w:r>
      <w:r>
        <w:rPr>
          <w:color w:val="2F4F4F"/>
        </w:rPr>
        <w:t xml:space="preserve">2 prosenttia </w:t>
      </w:r>
      <w:r>
        <w:t xml:space="preserve">muita uskontoja, kuten perinteistä afrikkalaista uskontoa ja animismia. Pew Research Centerin tekemän tutkimuksen mukaan </w:t>
      </w:r>
      <w:r>
        <w:rPr>
          <w:color w:val="556B2F"/>
        </w:rPr>
        <w:t xml:space="preserve">63 prosenttia on </w:t>
      </w:r>
      <w:r>
        <w:t xml:space="preserve">kristittyjä ja </w:t>
      </w:r>
      <w:r>
        <w:rPr>
          <w:color w:val="6B8E23"/>
        </w:rPr>
        <w:t xml:space="preserve">36 prosenttia </w:t>
      </w:r>
      <w:r>
        <w:t xml:space="preserve">islaminuskoisia. </w:t>
      </w:r>
      <w:r>
        <w:rPr>
          <w:color w:val="A0522D"/>
        </w:rPr>
        <w:t xml:space="preserve">Toukokuusta 2002 </w:t>
      </w:r>
      <w:r>
        <w:t xml:space="preserve">lähtien </w:t>
      </w:r>
      <w:r>
        <w:t xml:space="preserve">Eritrean hallitus on tunnustanut virallisesti Eritrean ortodoksisen Tewahedo-kirkon (itämainen ortodoksinen kirkko), sunnimuslimin, Eritrean katolisen kirkon (metropoliitta sui juris) ja evankelis-luterilaisen kirkon. Kaikkien muiden uskontojen ja uskontokuntien on käytävä läpi </w:t>
      </w:r>
      <w:r>
        <w:rPr>
          <w:color w:val="228B22"/>
        </w:rPr>
        <w:t xml:space="preserve">rekisteröintiprosessi</w:t>
      </w:r>
      <w:r>
        <w:t xml:space="preserve">. </w:t>
      </w:r>
      <w:r>
        <w:t xml:space="preserve">Hallituksen rekisteröintijärjestelmä edellyttää muun muassa, että uskonnolliset ryhmät toimittavat </w:t>
      </w:r>
      <w:r>
        <w:rPr>
          <w:color w:val="191970"/>
        </w:rPr>
        <w:t xml:space="preserve">henkilökohtaisia tietoja </w:t>
      </w:r>
      <w:r>
        <w:t xml:space="preserve">jäsenistään, jotta ne voivat harjoittaa jumalanpalvelusta.</w:t>
      </w:r>
    </w:p>
    <w:p>
      <w:r>
        <w:rPr>
          <w:b/>
        </w:rPr>
        <w:t xml:space="preserve">Kysymys 0</w:t>
      </w:r>
    </w:p>
    <w:p>
      <w:r>
        <w:t xml:space="preserve">Kuinka suuri osa Eritrean väestöstä on arviolta kristittyjä?</w:t>
      </w:r>
    </w:p>
    <w:p>
      <w:r>
        <w:rPr>
          <w:b/>
        </w:rPr>
        <w:t xml:space="preserve">Kysymys 1</w:t>
      </w:r>
    </w:p>
    <w:p>
      <w:r>
        <w:t xml:space="preserve">Kuinka suuri osuus Eritrean väestöstä on arvioitu olevan islaminuskoisia?</w:t>
      </w:r>
    </w:p>
    <w:p>
      <w:r>
        <w:rPr>
          <w:b/>
        </w:rPr>
        <w:t xml:space="preserve">Kysymys 2</w:t>
      </w:r>
    </w:p>
    <w:p>
      <w:r>
        <w:t xml:space="preserve">Mitä tunnustamattomat uskontokunnat ja kirkkokunnat joutuvat Eritreassa kokemaan?</w:t>
      </w:r>
    </w:p>
    <w:p>
      <w:r>
        <w:rPr>
          <w:b/>
        </w:rPr>
        <w:t xml:space="preserve">Kysymys 3</w:t>
      </w:r>
    </w:p>
    <w:p>
      <w:r>
        <w:t xml:space="preserve">Mitä hallituksen rekisteröintijärjestelmässä vaaditaan uskonnollisilta ryhmiltä tietoja jäsenyydestään?</w:t>
      </w:r>
    </w:p>
    <w:p>
      <w:r>
        <w:rPr>
          <w:b/>
        </w:rPr>
        <w:t xml:space="preserve">Kysymys 4</w:t>
      </w:r>
    </w:p>
    <w:p>
      <w:r>
        <w:t xml:space="preserve">Milloin Eritrean hallitus alkoi tunnustaa virallisesti tiettyjä kirkkoja?</w:t>
      </w:r>
    </w:p>
    <w:p>
      <w:r>
        <w:rPr>
          <w:b/>
        </w:rPr>
        <w:t xml:space="preserve">Kysymys 5</w:t>
      </w:r>
    </w:p>
    <w:p>
      <w:r>
        <w:t xml:space="preserve">Kuinka moni ihminen noudatti animismia Pew Research Centerin mukaan?</w:t>
      </w:r>
    </w:p>
    <w:p>
      <w:r>
        <w:rPr>
          <w:b/>
        </w:rPr>
        <w:t xml:space="preserve">Kysymys 6</w:t>
      </w:r>
    </w:p>
    <w:p>
      <w:r>
        <w:t xml:space="preserve">Kuinka monta ihmistä Eretriassa on viimeisimpien arvioiden mukaan pelkkää animismia?</w:t>
      </w:r>
    </w:p>
    <w:p>
      <w:r>
        <w:rPr>
          <w:b/>
        </w:rPr>
        <w:t xml:space="preserve">Kysymys 7</w:t>
      </w:r>
    </w:p>
    <w:p>
      <w:r>
        <w:t xml:space="preserve">Kuinka monta prosenttia ihmisistä kuuluu Eritrean katoliseen kirkkoon viimeisimpien arvioiden mukaan?</w:t>
      </w:r>
    </w:p>
    <w:p>
      <w:r>
        <w:rPr>
          <w:b/>
        </w:rPr>
        <w:t xml:space="preserve">Kysymys 8</w:t>
      </w:r>
    </w:p>
    <w:p>
      <w:r>
        <w:t xml:space="preserve">Kuinka monta prosenttia eritrealaisista kuului toukokuussa 2002 evankelis-luterilaiseen kirkkoon?</w:t>
      </w:r>
    </w:p>
    <w:p>
      <w:r>
        <w:rPr>
          <w:b/>
        </w:rPr>
        <w:t xml:space="preserve">Kysymys 9</w:t>
      </w:r>
    </w:p>
    <w:p>
      <w:r>
        <w:t xml:space="preserve">Kuinka monta prosenttia ihmisistä on viime vuosina käynyt Eritrean ortodoksisessa Tewahedo-kirkossa?</w:t>
      </w:r>
    </w:p>
    <w:p>
      <w:r>
        <w:rPr>
          <w:b/>
        </w:rPr>
        <w:t xml:space="preserve">Teksti numero 38</w:t>
      </w:r>
    </w:p>
    <w:p>
      <w:r>
        <w:t xml:space="preserve">Koulutus on Eritreassa virallisesti pakollista </w:t>
      </w:r>
      <w:r>
        <w:rPr>
          <w:color w:val="A9A9A9"/>
        </w:rPr>
        <w:t xml:space="preserve">seitsemän ja 13 vuoden iässä</w:t>
      </w:r>
      <w:r>
        <w:t xml:space="preserve">. Koulutusinfrastruktuuri on kuitenkin riittämätön vastaamaan nykyisiä tarpeita. Tilastot vaihtelevat peruskoulun tasolla, ja niiden mukaan </w:t>
      </w:r>
      <w:r>
        <w:rPr>
          <w:color w:val="DCDCDC"/>
        </w:rPr>
        <w:t xml:space="preserve">65-70 prosenttia </w:t>
      </w:r>
      <w:r>
        <w:t xml:space="preserve">kouluikäisistä lapsista käy peruskoulua, ja noin </w:t>
      </w:r>
      <w:r>
        <w:rPr>
          <w:color w:val="2F4F4F"/>
        </w:rPr>
        <w:t xml:space="preserve">61 prosenttia </w:t>
      </w:r>
      <w:r>
        <w:t xml:space="preserve">käy keskiasteen koulua</w:t>
      </w:r>
      <w:r>
        <w:rPr>
          <w:color w:val="DCDCDC"/>
        </w:rPr>
        <w:t xml:space="preserve">.</w:t>
      </w:r>
      <w:r>
        <w:t xml:space="preserve"> Oppilas-opettaja-suhde on korkea: </w:t>
      </w:r>
      <w:r>
        <w:rPr>
          <w:color w:val="556B2F"/>
        </w:rPr>
        <w:t xml:space="preserve">45:1 </w:t>
      </w:r>
      <w:r>
        <w:t xml:space="preserve">perusasteella ja </w:t>
      </w:r>
      <w:r>
        <w:rPr>
          <w:color w:val="6B8E23"/>
        </w:rPr>
        <w:t xml:space="preserve">54:1 </w:t>
      </w:r>
      <w:r>
        <w:t xml:space="preserve">keskiasteella. Keskimäärin 63 oppilasta luokkahuonetta kohti on ala-asteella ja 97 oppilasta luokkahuonetta kohti yläasteella. Koulussa opiskellaan usein alle kuusi tuntia päivässä. Koulutusjärjestelmän kaikilla tasoilla on pulaa ammattitaidosta, ja koulutuksen rahoitus ja koulutusmahdollisuudet vaihtelevat huomattavasti sukupuolen ja paikkakunnan mukaan. Eritrean lukutaidottomuutta koskevat arviot vaihtelevat noin </w:t>
      </w:r>
      <w:r>
        <w:rPr>
          <w:color w:val="A0522D"/>
        </w:rPr>
        <w:t xml:space="preserve">40 prosentista </w:t>
      </w:r>
      <w:r>
        <w:t xml:space="preserve">jopa </w:t>
      </w:r>
      <w:r>
        <w:rPr>
          <w:color w:val="228B22"/>
        </w:rPr>
        <w:t xml:space="preserve">70 prosenttiin</w:t>
      </w:r>
      <w:r>
        <w:t xml:space="preserve">.</w:t>
      </w:r>
    </w:p>
    <w:p>
      <w:r>
        <w:rPr>
          <w:b/>
        </w:rPr>
        <w:t xml:space="preserve">Kysymys 0</w:t>
      </w:r>
    </w:p>
    <w:p>
      <w:r>
        <w:t xml:space="preserve">Minkä ikäisille on Eritreassa virallisesti pakollinen koulutus?</w:t>
      </w:r>
    </w:p>
    <w:p>
      <w:r>
        <w:rPr>
          <w:b/>
        </w:rPr>
        <w:t xml:space="preserve">Kysymys 1</w:t>
      </w:r>
    </w:p>
    <w:p>
      <w:r>
        <w:t xml:space="preserve">Kuinka suuri prosenttiosuus kouluikäisistä lapsista käy arviolta peruskoulua?</w:t>
      </w:r>
    </w:p>
    <w:p>
      <w:r>
        <w:rPr>
          <w:b/>
        </w:rPr>
        <w:t xml:space="preserve">Kysymys 2</w:t>
      </w:r>
    </w:p>
    <w:p>
      <w:r>
        <w:t xml:space="preserve">Kuinka suuri prosenttiosuus kouluikäisistä lapsista käy arviolta toisen asteen koulutusta?</w:t>
      </w:r>
    </w:p>
    <w:p>
      <w:r>
        <w:rPr>
          <w:b/>
        </w:rPr>
        <w:t xml:space="preserve">Kysymys 3</w:t>
      </w:r>
    </w:p>
    <w:p>
      <w:r>
        <w:t xml:space="preserve">Mikä on oppilas-opettaja-suhde peruskouluissa?</w:t>
      </w:r>
    </w:p>
    <w:p>
      <w:r>
        <w:rPr>
          <w:b/>
        </w:rPr>
        <w:t xml:space="preserve">Kysymys 4</w:t>
      </w:r>
    </w:p>
    <w:p>
      <w:r>
        <w:t xml:space="preserve">Mikä on oppilas-opettaja-suhde toisen asteen oppilaitoksissa?</w:t>
      </w:r>
    </w:p>
    <w:p>
      <w:r>
        <w:rPr>
          <w:b/>
        </w:rPr>
        <w:t xml:space="preserve">Kysymys 5</w:t>
      </w:r>
    </w:p>
    <w:p>
      <w:r>
        <w:t xml:space="preserve">Kuinka monta prosenttia 7-13-vuotiaista lapsista osaa lukea ja kirjoittaa?</w:t>
      </w:r>
    </w:p>
    <w:p>
      <w:r>
        <w:rPr>
          <w:b/>
        </w:rPr>
        <w:t xml:space="preserve">Kysymys 6</w:t>
      </w:r>
    </w:p>
    <w:p>
      <w:r>
        <w:t xml:space="preserve">Kuinka suuri osuus peruskouluista on auki alle kuusi tuntia päivässä?</w:t>
      </w:r>
    </w:p>
    <w:p>
      <w:r>
        <w:rPr>
          <w:b/>
        </w:rPr>
        <w:t xml:space="preserve">Kysymys 7</w:t>
      </w:r>
    </w:p>
    <w:p>
      <w:r>
        <w:t xml:space="preserve">Kuinka suuri osuus peruskouluista on auki alle kuusi tuntia päivässä?</w:t>
      </w:r>
    </w:p>
    <w:p>
      <w:r>
        <w:rPr>
          <w:b/>
        </w:rPr>
        <w:t xml:space="preserve">Kysymys 8</w:t>
      </w:r>
    </w:p>
    <w:p>
      <w:r>
        <w:t xml:space="preserve">Kuinka monta prosenttia peruskouluista on auki yli kuusi tuntia päivässä?</w:t>
      </w:r>
    </w:p>
    <w:p>
      <w:r>
        <w:rPr>
          <w:b/>
        </w:rPr>
        <w:t xml:space="preserve">Kysymys 9</w:t>
      </w:r>
    </w:p>
    <w:p>
      <w:r>
        <w:t xml:space="preserve">Kuinka suuri osuus peruskouluista on auki yli kuusi tuntia päivässä?</w:t>
      </w:r>
    </w:p>
    <w:p>
      <w:r>
        <w:rPr>
          <w:b/>
        </w:rPr>
        <w:t xml:space="preserve">Tekstin numero 39</w:t>
      </w:r>
    </w:p>
    <w:p>
      <w:r>
        <w:t xml:space="preserve">Tyypillinen perinteinen eritrealainen ruokalaji koostuu injerasta, jonka seurana on mausteinen muhennos, joka sisältää usein </w:t>
      </w:r>
      <w:r>
        <w:rPr>
          <w:color w:val="A9A9A9"/>
        </w:rPr>
        <w:t xml:space="preserve">naudan-</w:t>
      </w:r>
      <w:r>
        <w:rPr>
          <w:color w:val="DCDCDC"/>
        </w:rPr>
        <w:t xml:space="preserve">, </w:t>
      </w:r>
      <w:r>
        <w:rPr>
          <w:color w:val="2F4F4F"/>
        </w:rPr>
        <w:t xml:space="preserve">vuohen-</w:t>
      </w:r>
      <w:r>
        <w:rPr>
          <w:color w:val="DCDCDC"/>
        </w:rPr>
        <w:t xml:space="preserve">, </w:t>
      </w:r>
      <w:r>
        <w:rPr>
          <w:color w:val="556B2F"/>
        </w:rPr>
        <w:t xml:space="preserve">lampaan- </w:t>
      </w:r>
      <w:r>
        <w:rPr>
          <w:color w:val="DCDCDC"/>
        </w:rPr>
        <w:t xml:space="preserve">tai </w:t>
      </w:r>
      <w:r>
        <w:rPr>
          <w:color w:val="6B8E23"/>
        </w:rPr>
        <w:t xml:space="preserve">kalanlihaa</w:t>
      </w:r>
      <w:r>
        <w:t xml:space="preserve">. </w:t>
      </w:r>
      <w:r>
        <w:t xml:space="preserve">Kaiken kaikkiaan eritrealainen keittiö muistuttaa vahvasti naapurimaan </w:t>
      </w:r>
      <w:r>
        <w:rPr>
          <w:color w:val="A0522D"/>
        </w:rPr>
        <w:t xml:space="preserve">Etiopian </w:t>
      </w:r>
      <w:r>
        <w:t xml:space="preserve">keittiötä</w:t>
      </w:r>
      <w:r>
        <w:t xml:space="preserve">, mutta Eritrean ruoanlaitossa on yleensä enemmän mereneläviä kuin Etiopian keittiössä, mikä johtuu </w:t>
      </w:r>
      <w:r>
        <w:rPr>
          <w:color w:val="228B22"/>
        </w:rPr>
        <w:t xml:space="preserve">sen rannikkosijainnista</w:t>
      </w:r>
      <w:r>
        <w:t xml:space="preserve">. </w:t>
      </w:r>
      <w:r>
        <w:t xml:space="preserve">Eritrealaiset ruoat ovat myös usein </w:t>
      </w:r>
      <w:r>
        <w:t xml:space="preserve">rakenteeltaan </w:t>
      </w:r>
      <w:r>
        <w:t xml:space="preserve">"</w:t>
      </w:r>
      <w:r>
        <w:rPr>
          <w:color w:val="191970"/>
        </w:rPr>
        <w:t xml:space="preserve">kevyempiä</w:t>
      </w:r>
      <w:r>
        <w:t xml:space="preserve">" kuin etiopialaiset ruoat</w:t>
      </w:r>
      <w:r>
        <w:t xml:space="preserve">.</w:t>
      </w:r>
      <w:r>
        <w:t xml:space="preserve"> Niissä käytetään myös yleensä vähemmän </w:t>
      </w:r>
      <w:r>
        <w:rPr>
          <w:color w:val="8B0000"/>
        </w:rPr>
        <w:t xml:space="preserve">maustettua voita ja mausteita </w:t>
      </w:r>
      <w:r>
        <w:t xml:space="preserve">ja enemmän tomaatteja, kuten tsebhi dorho -herkkuannoksessa.</w:t>
      </w:r>
    </w:p>
    <w:p>
      <w:r>
        <w:rPr>
          <w:b/>
        </w:rPr>
        <w:t xml:space="preserve">Kysymys 0</w:t>
      </w:r>
    </w:p>
    <w:p>
      <w:r>
        <w:t xml:space="preserve">Mistä lihasta perinteinen eritrealainen muhennos koostuu?</w:t>
      </w:r>
    </w:p>
    <w:p>
      <w:r>
        <w:rPr>
          <w:b/>
        </w:rPr>
        <w:t xml:space="preserve">Kysymys 1</w:t>
      </w:r>
    </w:p>
    <w:p>
      <w:r>
        <w:t xml:space="preserve">Minkä naapurin ruokakulttuuria Eritrean keittiö muistuttaa vahvasti?</w:t>
      </w:r>
    </w:p>
    <w:p>
      <w:r>
        <w:rPr>
          <w:b/>
        </w:rPr>
        <w:t xml:space="preserve">Kysymys 2</w:t>
      </w:r>
    </w:p>
    <w:p>
      <w:r>
        <w:t xml:space="preserve">Miksi eritrealaisessa keittiössä on yleensä enemmän mereneläviä kuin etiopialaisessa keittiössä?</w:t>
      </w:r>
    </w:p>
    <w:p>
      <w:r>
        <w:rPr>
          <w:b/>
        </w:rPr>
        <w:t xml:space="preserve">Kysymys 3</w:t>
      </w:r>
    </w:p>
    <w:p>
      <w:r>
        <w:t xml:space="preserve">Millainen on eritrealaisten ruokien koostumus verrattuna etiopialaisiin ruokiin?</w:t>
      </w:r>
    </w:p>
    <w:p>
      <w:r>
        <w:rPr>
          <w:b/>
        </w:rPr>
        <w:t xml:space="preserve">Kysymys 4</w:t>
      </w:r>
    </w:p>
    <w:p>
      <w:r>
        <w:t xml:space="preserve">Mitä ainesosia eritrealaiset käyttävät yleensä vähemmän kuin etiopialaiset?</w:t>
      </w:r>
    </w:p>
    <w:p>
      <w:r>
        <w:rPr>
          <w:b/>
        </w:rPr>
        <w:t xml:space="preserve">Kysymys 5</w:t>
      </w:r>
    </w:p>
    <w:p>
      <w:r>
        <w:t xml:space="preserve">Millaista ruokaa injera on?</w:t>
      </w:r>
    </w:p>
    <w:p>
      <w:r>
        <w:rPr>
          <w:b/>
        </w:rPr>
        <w:t xml:space="preserve">Kysymys 6</w:t>
      </w:r>
    </w:p>
    <w:p>
      <w:r>
        <w:t xml:space="preserve">Mikä proteiini on suosituin Etiopiassa?</w:t>
      </w:r>
    </w:p>
    <w:p>
      <w:r>
        <w:rPr>
          <w:b/>
        </w:rPr>
        <w:t xml:space="preserve">Kysymys 7</w:t>
      </w:r>
    </w:p>
    <w:p>
      <w:r>
        <w:t xml:space="preserve">Mitä proteiinia on tsebhi dorho Eretriassa?</w:t>
      </w:r>
    </w:p>
    <w:p>
      <w:r>
        <w:rPr>
          <w:b/>
        </w:rPr>
        <w:t xml:space="preserve">Kysymys 8</w:t>
      </w:r>
    </w:p>
    <w:p>
      <w:r>
        <w:t xml:space="preserve">Mitä useimmat etiopialaiset laittavat mausteiseen muhennokseensa?</w:t>
      </w:r>
    </w:p>
    <w:p>
      <w:r>
        <w:rPr>
          <w:b/>
        </w:rPr>
        <w:t xml:space="preserve">Kysymys 9</w:t>
      </w:r>
    </w:p>
    <w:p>
      <w:r>
        <w:t xml:space="preserve">Mitä useimmat etiopialaiset laittavat tsebhi dorhoonsa?</w:t>
      </w:r>
    </w:p>
    <w:p>
      <w:r>
        <w:br w:type="page"/>
      </w:r>
    </w:p>
    <w:p>
      <w:r>
        <w:rPr>
          <w:b/>
          <w:u w:val="single"/>
        </w:rPr>
        <w:t xml:space="preserve">Asiakirjan numero 154</w:t>
      </w:r>
    </w:p>
    <w:p>
      <w:r>
        <w:rPr>
          <w:b/>
        </w:rPr>
        <w:t xml:space="preserve">Tekstin numero 0</w:t>
      </w:r>
    </w:p>
    <w:p>
      <w:r>
        <w:rPr>
          <w:color w:val="A9A9A9"/>
        </w:rPr>
        <w:t xml:space="preserve">Köyhdytettyä </w:t>
      </w:r>
      <w:r>
        <w:t xml:space="preserve">uraania käytetään myös suojamateriaalina joissakin säiliöissä, joita käytetään radioaktiivisten aineiden varastointiin ja kuljetukseen. Vaikka metalli itsessään on radioaktiivista, sen suuri tiheys tekee siitä lyijyä tehokkaamman vahvoista lähteistä, kuten </w:t>
      </w:r>
      <w:r>
        <w:rPr>
          <w:color w:val="DCDCDC"/>
        </w:rPr>
        <w:t xml:space="preserve">radiumista</w:t>
      </w:r>
      <w:r>
        <w:t xml:space="preserve">, peräisin olevan säteilyn pysäyttämisen kannalta</w:t>
      </w:r>
      <w:r>
        <w:t xml:space="preserve">. </w:t>
      </w:r>
      <w:r>
        <w:t xml:space="preserve">Köyhdytettyä uraania käytetään myös lentokoneiden ohjauspintojen vastapainoina, </w:t>
      </w:r>
      <w:r>
        <w:t xml:space="preserve">ohjusten sisäänmenoajoneuvojen </w:t>
      </w:r>
      <w:r>
        <w:rPr>
          <w:color w:val="2F4F4F"/>
        </w:rPr>
        <w:t xml:space="preserve">painolastina </w:t>
      </w:r>
      <w:r>
        <w:t xml:space="preserve">ja suojamateriaalina. </w:t>
      </w:r>
      <w:r>
        <w:rPr>
          <w:color w:val="556B2F"/>
        </w:rPr>
        <w:t xml:space="preserve">Suuren tiheytensä </w:t>
      </w:r>
      <w:r>
        <w:t xml:space="preserve">vuoksi tätä materiaalia käytetään inertianohjausjärjestelmissä ja gyroskooppikompasseissa. Köyhdytettyä uraania käytetään mieluummin kuin yhtä tiheitä metalleja, koska se on helposti työstettävissä ja valettavissa ja koska se on suhteellisen edullista. Suurin riski köyhdytetylle uraanille altistumisessa on pikemminkin uraanioksidin aiheuttama kemiallinen myrkytys kuin radioaktiivisuus (uraani on vain </w:t>
      </w:r>
      <w:r>
        <w:rPr>
          <w:color w:val="6B8E23"/>
        </w:rPr>
        <w:t xml:space="preserve">heikko </w:t>
      </w:r>
      <w:r>
        <w:t xml:space="preserve">alfasäteilijä).</w:t>
      </w:r>
    </w:p>
    <w:p>
      <w:r>
        <w:rPr>
          <w:b/>
        </w:rPr>
        <w:t xml:space="preserve">Kysymys 0</w:t>
      </w:r>
    </w:p>
    <w:p>
      <w:r>
        <w:t xml:space="preserve">Millaista uraania käytetään joskus radioaktiivisten aineiden suojaamiseen säiliöissä?</w:t>
      </w:r>
    </w:p>
    <w:p>
      <w:r>
        <w:rPr>
          <w:b/>
        </w:rPr>
        <w:t xml:space="preserve">Kysymys 1</w:t>
      </w:r>
    </w:p>
    <w:p>
      <w:r>
        <w:t xml:space="preserve">Mikä on voimakas säteilylähde, jonka köyhdytetty uraani estää?</w:t>
      </w:r>
    </w:p>
    <w:p>
      <w:r>
        <w:rPr>
          <w:b/>
        </w:rPr>
        <w:t xml:space="preserve">Kysymys 2</w:t>
      </w:r>
    </w:p>
    <w:p>
      <w:r>
        <w:t xml:space="preserve">Miten köyhdytettyä uraania käytetään ohjusten uudelleentulovälineissä?</w:t>
      </w:r>
    </w:p>
    <w:p>
      <w:r>
        <w:rPr>
          <w:b/>
        </w:rPr>
        <w:t xml:space="preserve">Kysymys 3</w:t>
      </w:r>
    </w:p>
    <w:p>
      <w:r>
        <w:t xml:space="preserve">Minkä ominaisuuden vuoksi köyhdytettyä uraania käytetään gyroskooppikompasseissa?</w:t>
      </w:r>
    </w:p>
    <w:p>
      <w:r>
        <w:rPr>
          <w:b/>
        </w:rPr>
        <w:t xml:space="preserve">Kysymys 4</w:t>
      </w:r>
    </w:p>
    <w:p>
      <w:r>
        <w:t xml:space="preserve">Minkä tyyppinen alfasäteilijä uraani on?</w:t>
      </w:r>
    </w:p>
    <w:p>
      <w:r>
        <w:rPr>
          <w:b/>
        </w:rPr>
        <w:t xml:space="preserve">Kysymys 5</w:t>
      </w:r>
    </w:p>
    <w:p>
      <w:r>
        <w:t xml:space="preserve">Millaista uraania käytetään aina radioaktiivisten aineiden suojaamiseen säiliöissä?</w:t>
      </w:r>
    </w:p>
    <w:p>
      <w:r>
        <w:rPr>
          <w:b/>
        </w:rPr>
        <w:t xml:space="preserve">Kysymys 6</w:t>
      </w:r>
    </w:p>
    <w:p>
      <w:r>
        <w:t xml:space="preserve">Mikä on heikko säteilylähde, jonka köyhdytetty uraani estää?</w:t>
      </w:r>
    </w:p>
    <w:p>
      <w:r>
        <w:rPr>
          <w:b/>
        </w:rPr>
        <w:t xml:space="preserve">Kysymys 7</w:t>
      </w:r>
    </w:p>
    <w:p>
      <w:r>
        <w:t xml:space="preserve">Miten köyhdytettyä uraania ei käytetä ohjusten uudelleentulovälineissä?</w:t>
      </w:r>
    </w:p>
    <w:p>
      <w:r>
        <w:rPr>
          <w:b/>
        </w:rPr>
        <w:t xml:space="preserve">Kysymys 8</w:t>
      </w:r>
    </w:p>
    <w:p>
      <w:r>
        <w:t xml:space="preserve">Minkä ominaisuuden vuoksi köyhdytettyä uraania ei käytetä gyroskooppikompasseissa?</w:t>
      </w:r>
    </w:p>
    <w:p>
      <w:r>
        <w:rPr>
          <w:b/>
        </w:rPr>
        <w:t xml:space="preserve">Kysymys 9</w:t>
      </w:r>
    </w:p>
    <w:p>
      <w:r>
        <w:t xml:space="preserve">Minkä tyyppinen beetasäteilijä uraani on?</w:t>
      </w:r>
    </w:p>
    <w:p>
      <w:r>
        <w:rPr>
          <w:b/>
        </w:rPr>
        <w:t xml:space="preserve">Teksti numero 1</w:t>
      </w:r>
    </w:p>
    <w:p>
      <w:r>
        <w:rPr>
          <w:color w:val="DCDCDC"/>
        </w:rPr>
        <w:t xml:space="preserve">Marie Curien</w:t>
      </w:r>
      <w:r>
        <w:t xml:space="preserve"> tekemä </w:t>
      </w:r>
      <w:r>
        <w:t xml:space="preserve">radiumin löytäminen ja eristäminen uraanimalmista (</w:t>
      </w:r>
      <w:r>
        <w:rPr>
          <w:color w:val="A9A9A9"/>
        </w:rPr>
        <w:t xml:space="preserve">pitchblende) </w:t>
      </w:r>
      <w:r>
        <w:t xml:space="preserve">johti uraanikaivostoiminnan kehittämiseen radiumin talteenottamiseksi, ja radiumia käytettiin </w:t>
      </w:r>
      <w:r>
        <w:rPr>
          <w:color w:val="556B2F"/>
        </w:rPr>
        <w:t xml:space="preserve">kellojen ja lentokoneiden kellotaulujen </w:t>
      </w:r>
      <w:r>
        <w:rPr>
          <w:color w:val="2F4F4F"/>
        </w:rPr>
        <w:t xml:space="preserve">pimeässä hohtavien </w:t>
      </w:r>
      <w:r>
        <w:t xml:space="preserve">maalien </w:t>
      </w:r>
      <w:r>
        <w:t xml:space="preserve">valmistukseen</w:t>
      </w:r>
      <w:r>
        <w:t xml:space="preserve">. Jätejätteeksi jäi valtava määrä uraania, sillä yhden gramman radiumin talteenottoon tarvitaan kolme tonnia uraania. Tämä jäte ohjattiin lasiteollisuuteen, jolloin uraanilasit olivat erittäin edullisia ja niitä oli runsaasti. Keramiikkalasitusten lisäksi suurin osa käytöstä oli uraanilasitteita, kuten tavallisia kylpyhuone- ja keittiölaattoja, joita voidaan valmistaa vihreinä, keltaisina, </w:t>
      </w:r>
      <w:r>
        <w:rPr>
          <w:color w:val="6B8E23"/>
        </w:rPr>
        <w:t xml:space="preserve">violetteina</w:t>
      </w:r>
      <w:r>
        <w:t xml:space="preserve">, mustina, sinisinä, punaisina ja muina väreinä.</w:t>
      </w:r>
    </w:p>
    <w:p>
      <w:r>
        <w:rPr>
          <w:b/>
        </w:rPr>
        <w:t xml:space="preserve">Kysymys 0</w:t>
      </w:r>
    </w:p>
    <w:p>
      <w:r>
        <w:t xml:space="preserve">Mikä on toinen termi uraanimalmille?</w:t>
      </w:r>
    </w:p>
    <w:p>
      <w:r>
        <w:rPr>
          <w:b/>
        </w:rPr>
        <w:t xml:space="preserve">Kysymys 1</w:t>
      </w:r>
    </w:p>
    <w:p>
      <w:r>
        <w:t xml:space="preserve">Kuka eristi radiumin uraanimalmista?</w:t>
      </w:r>
    </w:p>
    <w:p>
      <w:r>
        <w:rPr>
          <w:b/>
        </w:rPr>
        <w:t xml:space="preserve">Kysymys 2</w:t>
      </w:r>
    </w:p>
    <w:p>
      <w:r>
        <w:t xml:space="preserve">Millaisissa maaleissa radiumia käytettiin ensimmäisen kerran?</w:t>
      </w:r>
    </w:p>
    <w:p>
      <w:r>
        <w:rPr>
          <w:b/>
        </w:rPr>
        <w:t xml:space="preserve">Kysymys 3</w:t>
      </w:r>
    </w:p>
    <w:p>
      <w:r>
        <w:t xml:space="preserve">Mitä laitteita maalattiin radiummaalilla?</w:t>
      </w:r>
    </w:p>
    <w:p>
      <w:r>
        <w:rPr>
          <w:b/>
        </w:rPr>
        <w:t xml:space="preserve">Kysymys 4</w:t>
      </w:r>
    </w:p>
    <w:p>
      <w:r>
        <w:t xml:space="preserve">Mikä oli punaisen, sinisen, mustan, keltaisen ja vihreän ohella uraanilaattojen lasitteen merkittävä väri?</w:t>
      </w:r>
    </w:p>
    <w:p>
      <w:r>
        <w:rPr>
          <w:b/>
        </w:rPr>
        <w:t xml:space="preserve">Kysymys 5</w:t>
      </w:r>
    </w:p>
    <w:p>
      <w:r>
        <w:t xml:space="preserve">Mikä ei ole toinen termi uraanimalmille?</w:t>
      </w:r>
    </w:p>
    <w:p>
      <w:r>
        <w:rPr>
          <w:b/>
        </w:rPr>
        <w:t xml:space="preserve">Kysymys 6</w:t>
      </w:r>
    </w:p>
    <w:p>
      <w:r>
        <w:t xml:space="preserve">Kuka eristi radiumin uraaniytimestä?</w:t>
      </w:r>
    </w:p>
    <w:p>
      <w:r>
        <w:rPr>
          <w:b/>
        </w:rPr>
        <w:t xml:space="preserve">Kysymys 7</w:t>
      </w:r>
    </w:p>
    <w:p>
      <w:r>
        <w:t xml:space="preserve">Minkä tyyppisissä maaleissa radiumia käytettiin viimeksi?</w:t>
      </w:r>
    </w:p>
    <w:p>
      <w:r>
        <w:rPr>
          <w:b/>
        </w:rPr>
        <w:t xml:space="preserve">Kysymys 8</w:t>
      </w:r>
    </w:p>
    <w:p>
      <w:r>
        <w:t xml:space="preserve">Mitä laitteita ei maalattu radiummaalilla?</w:t>
      </w:r>
    </w:p>
    <w:p>
      <w:r>
        <w:rPr>
          <w:b/>
        </w:rPr>
        <w:t xml:space="preserve">Kysymys 9</w:t>
      </w:r>
    </w:p>
    <w:p>
      <w:r>
        <w:t xml:space="preserve">Mikä ei ollut punaisen, sinisen, mustan, keltaisen ja vihreän ohella uraanilaattojen lasitteen merkittävä väri?</w:t>
      </w:r>
    </w:p>
    <w:p>
      <w:r>
        <w:rPr>
          <w:b/>
        </w:rPr>
        <w:t xml:space="preserve">Teksti numero 2</w:t>
      </w:r>
    </w:p>
    <w:p>
      <w:r>
        <w:t xml:space="preserve">Oak Ridgen kansallisessa laboratoriossa (Oak Ridge National Laboratory, ORNL) </w:t>
      </w:r>
      <w:r>
        <w:rPr>
          <w:color w:val="A9A9A9"/>
        </w:rPr>
        <w:t xml:space="preserve">Tennesseen </w:t>
      </w:r>
      <w:r>
        <w:t xml:space="preserve">Oak Ridgessä sijaitseva X-10-grafiittireaktori, </w:t>
      </w:r>
      <w:r>
        <w:t xml:space="preserve">joka tunnettiin aiemmin nimillä </w:t>
      </w:r>
      <w:r>
        <w:rPr>
          <w:color w:val="DCDCDC"/>
        </w:rPr>
        <w:t xml:space="preserve">Clinton Pile </w:t>
      </w:r>
      <w:r>
        <w:t xml:space="preserve">ja X-10 Pile, oli maailman toinen keinotekoinen ydinreaktori (</w:t>
      </w:r>
      <w:r>
        <w:rPr>
          <w:color w:val="2F4F4F"/>
        </w:rPr>
        <w:t xml:space="preserve">Enrico Fermin Chicago Pile -reaktorin </w:t>
      </w:r>
      <w:r>
        <w:t xml:space="preserve">jälkeen), </w:t>
      </w:r>
      <w:r>
        <w:t xml:space="preserve">ja se oli ensimmäinen jatkuvaan käyttöön suunniteltu ja rakennettu reaktori. Argonne National Laboratory's Experimental Breeder Reactor I, joka sijaitsi Atomic Energy Commission's National Reactor Testing Stationissa lähellä Arcoa, </w:t>
      </w:r>
      <w:r>
        <w:rPr>
          <w:color w:val="556B2F"/>
        </w:rPr>
        <w:t xml:space="preserve">Idahossa, </w:t>
      </w:r>
      <w:r>
        <w:t xml:space="preserve">oli ensimmäinen sähköä tuottava ydinreaktori </w:t>
      </w:r>
      <w:r>
        <w:rPr>
          <w:color w:val="6B8E23"/>
        </w:rPr>
        <w:t xml:space="preserve">20. joulukuuta 1951</w:t>
      </w:r>
      <w:r>
        <w:t xml:space="preserve">. Aluksi reaktori sytytti neljä 150 watin hehkulamppua, mutta parannusten ansiosta se pystyi lopulta antamaan virtaa koko laitokselle (myöhemmin Arcon kaupungista tuli maailman ensimmäinen, jonka kaikki sähkö tuli ydinvoimalla, jonka tuotti BORAX-III, toinen Argonne National Laboratoryn suunnittelema ja käyttämä reaktori). Maailman ensimmäinen kaupallisessa mittakaavassa toimiva ydinvoimalaitos, Obninsk Neuvostoliitossa, aloitti sähköntuotannon reaktorillaan AM-1 27. kesäkuuta 1954. Muita varhaisia ydinvoimaloita olivat Calder Hall Englannissa, joka aloitti tuotannon 17. lokakuuta 1956, ja Shippingportin ydinvoimala Pennsylvaniassa, joka aloitti tuotannon 26. toukokuuta 1958. Ydinvoimaa käytettiin ensimmäisen kerran sukellusveneen, USS Nautiluksen, käyttövoimana vuonna 1954.</w:t>
      </w:r>
    </w:p>
    <w:p>
      <w:r>
        <w:rPr>
          <w:b/>
        </w:rPr>
        <w:t xml:space="preserve">Kysymys 0</w:t>
      </w:r>
    </w:p>
    <w:p>
      <w:r>
        <w:t xml:space="preserve">Mikä oli maailman ensimmäinen keinotekoinen ydinreaktori?</w:t>
      </w:r>
    </w:p>
    <w:p>
      <w:r>
        <w:rPr>
          <w:b/>
        </w:rPr>
        <w:t xml:space="preserve">Kysymys 1</w:t>
      </w:r>
    </w:p>
    <w:p>
      <w:r>
        <w:t xml:space="preserve">Missä osavaltiossa X-10 Graphite Reactor sijaitsee?</w:t>
      </w:r>
    </w:p>
    <w:p>
      <w:r>
        <w:rPr>
          <w:b/>
        </w:rPr>
        <w:t xml:space="preserve">Kysymys 2</w:t>
      </w:r>
    </w:p>
    <w:p>
      <w:r>
        <w:t xml:space="preserve">Millä nimellä X-10 Graphite Reactor tunnettiin aiemmin X-10 Pile -reaktorin lisäksi?</w:t>
      </w:r>
    </w:p>
    <w:p>
      <w:r>
        <w:rPr>
          <w:b/>
        </w:rPr>
        <w:t xml:space="preserve">Kysymys 3</w:t>
      </w:r>
    </w:p>
    <w:p>
      <w:r>
        <w:t xml:space="preserve">Missä osavaltiossa Argonne National Laboratoryn kokeellinen kasvatusreaktori I sijaitsee?</w:t>
      </w:r>
    </w:p>
    <w:p>
      <w:r>
        <w:rPr>
          <w:b/>
        </w:rPr>
        <w:t xml:space="preserve">Kysymys 4</w:t>
      </w:r>
    </w:p>
    <w:p>
      <w:r>
        <w:t xml:space="preserve">Minä päivänä kasvatusreaktori I tuotti ensimmäisen kerran sähköä?</w:t>
      </w:r>
    </w:p>
    <w:p>
      <w:r>
        <w:rPr>
          <w:b/>
        </w:rPr>
        <w:t xml:space="preserve">Kysymys 5</w:t>
      </w:r>
    </w:p>
    <w:p>
      <w:r>
        <w:t xml:space="preserve">Mikä oli maailman viimeinen keinotekoinen ydinreaktori?</w:t>
      </w:r>
    </w:p>
    <w:p>
      <w:r>
        <w:rPr>
          <w:b/>
        </w:rPr>
        <w:t xml:space="preserve">Kysymys 6</w:t>
      </w:r>
    </w:p>
    <w:p>
      <w:r>
        <w:t xml:space="preserve">Missä osavaltiossa X-01-grafiittireaktori sijaitsee?</w:t>
      </w:r>
    </w:p>
    <w:p>
      <w:r>
        <w:rPr>
          <w:b/>
        </w:rPr>
        <w:t xml:space="preserve">Kysymys 7</w:t>
      </w:r>
    </w:p>
    <w:p>
      <w:r>
        <w:t xml:space="preserve">Millä nimellä X-10 Graphite Reactor ei koskaan tunnettu X-10 Pile:n ohella?</w:t>
      </w:r>
    </w:p>
    <w:p>
      <w:r>
        <w:rPr>
          <w:b/>
        </w:rPr>
        <w:t xml:space="preserve">Kysymys 8</w:t>
      </w:r>
    </w:p>
    <w:p>
      <w:r>
        <w:t xml:space="preserve">Missä osavaltiossa Argonne National Laboratoryn kokeellinen hautomoreaktori II sijaitsee?</w:t>
      </w:r>
    </w:p>
    <w:p>
      <w:r>
        <w:rPr>
          <w:b/>
        </w:rPr>
        <w:t xml:space="preserve">Kysymys 9</w:t>
      </w:r>
    </w:p>
    <w:p>
      <w:r>
        <w:t xml:space="preserve">Minä päivänä kasvatusreaktori II tuotti ensimmäisen kerran sähköä?</w:t>
      </w:r>
    </w:p>
    <w:p>
      <w:r>
        <w:rPr>
          <w:b/>
        </w:rPr>
        <w:t xml:space="preserve">Teksti numero 3</w:t>
      </w:r>
    </w:p>
    <w:p>
      <w:r>
        <w:t xml:space="preserve">Uraani on luonnossa esiintyvä alkuaine, jota esiintyy pieninä pitoisuuksina kaikissa kivissä, maaperässä ja vedessä. Uraani on </w:t>
      </w:r>
      <w:r>
        <w:t xml:space="preserve">maankuoren </w:t>
      </w:r>
      <w:r>
        <w:rPr>
          <w:color w:val="A9A9A9"/>
        </w:rPr>
        <w:t xml:space="preserve">51. </w:t>
      </w:r>
      <w:r>
        <w:t xml:space="preserve">alkuaine runsausjärjestyksessä. Uraani on myös suurin alkuaine, jota esiintyy luonnossa merkittäviä määriä maapallolla, ja sitä esiintyy lähes aina yhdessä muiden alkuaineiden kanssa. Kaikkien sellaisten alkuaineiden tavoin, joiden atomipaino on suurempi kuin raudan, sitä muodostuu luonnossa vain </w:t>
      </w:r>
      <w:r>
        <w:rPr>
          <w:color w:val="DCDCDC"/>
        </w:rPr>
        <w:t xml:space="preserve">supernovissa</w:t>
      </w:r>
      <w:r>
        <w:t xml:space="preserve">. </w:t>
      </w:r>
      <w:r>
        <w:t xml:space="preserve">Uraanin, </w:t>
      </w:r>
      <w:r>
        <w:rPr>
          <w:color w:val="2F4F4F"/>
        </w:rPr>
        <w:t xml:space="preserve">toriumin </w:t>
      </w:r>
      <w:r>
        <w:t xml:space="preserve">ja kalium-40:n </w:t>
      </w:r>
      <w:r>
        <w:t xml:space="preserve">hajoamisen </w:t>
      </w:r>
      <w:r>
        <w:t xml:space="preserve">maan vaipassa uskotaan olevan pääasiallinen lämmönlähde, joka pitää ulkoisen ytimen </w:t>
      </w:r>
      <w:r>
        <w:rPr>
          <w:color w:val="556B2F"/>
        </w:rPr>
        <w:t xml:space="preserve">nestemäisenä </w:t>
      </w:r>
      <w:r>
        <w:t xml:space="preserve">ja saa aikaan vaipan konvektiota, joka puolestaan saa aikaan mannerlaattatektoniikkaa.</w:t>
      </w:r>
    </w:p>
    <w:p>
      <w:r>
        <w:rPr>
          <w:b/>
        </w:rPr>
        <w:t xml:space="preserve">Kysymys 0</w:t>
      </w:r>
    </w:p>
    <w:p>
      <w:r>
        <w:t xml:space="preserve">Missä järjestyksessä uraani on alkuaineiden joukossa sen runsauden suhteen maankuoressa?</w:t>
      </w:r>
    </w:p>
    <w:p>
      <w:r>
        <w:rPr>
          <w:b/>
        </w:rPr>
        <w:t xml:space="preserve">Kysymys 1</w:t>
      </w:r>
    </w:p>
    <w:p>
      <w:r>
        <w:t xml:space="preserve">Missä uraania muodostuu luonnossa?</w:t>
      </w:r>
    </w:p>
    <w:p>
      <w:r>
        <w:rPr>
          <w:b/>
        </w:rPr>
        <w:t xml:space="preserve">Kysymys 2</w:t>
      </w:r>
    </w:p>
    <w:p>
      <w:r>
        <w:t xml:space="preserve">Minkä alkuaineen hajoaminen on kalium-40:n ja uraanin ohella ensisijainen lämpölähde, joka vaikuttaa laattatektoniikkaan?</w:t>
      </w:r>
    </w:p>
    <w:p>
      <w:r>
        <w:rPr>
          <w:b/>
        </w:rPr>
        <w:t xml:space="preserve">Kysymys 3</w:t>
      </w:r>
    </w:p>
    <w:p>
      <w:r>
        <w:t xml:space="preserve">Missä tilassa maapallon uloin ydin on?</w:t>
      </w:r>
    </w:p>
    <w:p>
      <w:r>
        <w:rPr>
          <w:b/>
        </w:rPr>
        <w:t xml:space="preserve">Kysymys 4</w:t>
      </w:r>
    </w:p>
    <w:p>
      <w:r>
        <w:t xml:space="preserve">Missä sijalla uraani on alkuaineiden joukossa, kun tarkastellaan sen runsautta maapallon ilmakehässä?</w:t>
      </w:r>
    </w:p>
    <w:p>
      <w:r>
        <w:rPr>
          <w:b/>
        </w:rPr>
        <w:t xml:space="preserve">Kysymys 5</w:t>
      </w:r>
    </w:p>
    <w:p>
      <w:r>
        <w:t xml:space="preserve">Missä uraani on muodostunut luonnottomasti?</w:t>
      </w:r>
    </w:p>
    <w:p>
      <w:r>
        <w:rPr>
          <w:b/>
        </w:rPr>
        <w:t xml:space="preserve">Kysymys 6</w:t>
      </w:r>
    </w:p>
    <w:p>
      <w:r>
        <w:t xml:space="preserve">Minkä alkuaineen hajoaminen on kalium-40:n ja uraanin ohella ensisijainen jäähdytyslähde, joka vaikuttaa laattatektoniikkaan?</w:t>
      </w:r>
    </w:p>
    <w:p>
      <w:r>
        <w:rPr>
          <w:b/>
        </w:rPr>
        <w:t xml:space="preserve">Kysymys 7</w:t>
      </w:r>
    </w:p>
    <w:p>
      <w:r>
        <w:t xml:space="preserve">Missä tilassa on maapallon sisäinen ydin?</w:t>
      </w:r>
    </w:p>
    <w:p>
      <w:r>
        <w:rPr>
          <w:b/>
        </w:rPr>
        <w:t xml:space="preserve">Kysymys 8</w:t>
      </w:r>
    </w:p>
    <w:p>
      <w:r>
        <w:t xml:space="preserve">Missä tilassa maapallon keskiydin on?</w:t>
      </w:r>
    </w:p>
    <w:p>
      <w:r>
        <w:rPr>
          <w:b/>
        </w:rPr>
        <w:t xml:space="preserve">Teksti numero 4</w:t>
      </w:r>
    </w:p>
    <w:p>
      <w:r>
        <w:t xml:space="preserve">Uraani</w:t>
      </w:r>
      <w:r>
        <w:rPr>
          <w:color w:val="A9A9A9"/>
        </w:rPr>
        <w:t xml:space="preserve">235</w:t>
      </w:r>
      <w:r>
        <w:t xml:space="preserve"> oli ensimmäinen isotooppi, jonka todettiin olevan halkeamiskelpoinen. Muut luonnossa esiintyvät isotoopit ovat halkeamiskelpoisia, mutta eivät halkeamiskelpoisia. Hitaiden neutronien pommituksessa sen uraani-235-isotooppi jakautuu useimmiten </w:t>
      </w:r>
      <w:r>
        <w:rPr>
          <w:color w:val="DCDCDC"/>
        </w:rPr>
        <w:t xml:space="preserve">kahdeksi </w:t>
      </w:r>
      <w:r>
        <w:t xml:space="preserve">pienemmäksi ytimeksi, jolloin vapautuu ydinsidosenergiaa ja lisää neutroneita. Jos </w:t>
      </w:r>
      <w:r>
        <w:t xml:space="preserve">liian monet näistä neutroneista absorboituvat muihin uraani-235-ytimiin, syntyy ydinketjureaktio, joka johtaa lämmönpurkaukseen tai (erityisolosuhteissa) </w:t>
      </w:r>
      <w:r>
        <w:rPr>
          <w:color w:val="2F4F4F"/>
        </w:rPr>
        <w:t xml:space="preserve">räjähdykseen</w:t>
      </w:r>
      <w:r>
        <w:t xml:space="preserve">. </w:t>
      </w:r>
      <w:r>
        <w:t xml:space="preserve">Ydinreaktorissa tällaista ketjureaktiota hidastetaan ja hallitaan </w:t>
      </w:r>
      <w:r>
        <w:rPr>
          <w:color w:val="556B2F"/>
        </w:rPr>
        <w:t xml:space="preserve">neutronimyrkyllä</w:t>
      </w:r>
      <w:r>
        <w:t xml:space="preserve">, joka absorboi osan </w:t>
      </w:r>
      <w:r>
        <w:rPr>
          <w:color w:val="6B8E23"/>
        </w:rPr>
        <w:t xml:space="preserve">vapaista neutroneista</w:t>
      </w:r>
      <w:r>
        <w:t xml:space="preserve">. Tällaiset neutroneita absorboivat materiaalit ovat usein osa reaktorin säätösauvoja (katso kuvaus tästä reaktorin säätöprosessista kohdasta ydinreaktorifysiikka).</w:t>
      </w:r>
    </w:p>
    <w:p>
      <w:r>
        <w:rPr>
          <w:b/>
        </w:rPr>
        <w:t xml:space="preserve">Kysymys 0</w:t>
      </w:r>
    </w:p>
    <w:p>
      <w:r>
        <w:t xml:space="preserve">Mikä uraanin isotooppi todettiin ensimmäisenä halkeavaksi?</w:t>
      </w:r>
    </w:p>
    <w:p>
      <w:r>
        <w:rPr>
          <w:b/>
        </w:rPr>
        <w:t xml:space="preserve">Kysymys 1</w:t>
      </w:r>
    </w:p>
    <w:p>
      <w:r>
        <w:t xml:space="preserve">Kuinka moneksi ytimeksi uraani-235 yleensä jakautuu, kun sitä pommitetaan hitailla neutroneilla?</w:t>
      </w:r>
    </w:p>
    <w:p>
      <w:r>
        <w:rPr>
          <w:b/>
        </w:rPr>
        <w:t xml:space="preserve">Kysymys 2</w:t>
      </w:r>
    </w:p>
    <w:p>
      <w:r>
        <w:t xml:space="preserve">Kun ydinketjureaktio uraani-235:ssä ei johda lämpöpurkaukseen, mitä se sitten aiheuttaa?</w:t>
      </w:r>
    </w:p>
    <w:p>
      <w:r>
        <w:rPr>
          <w:b/>
        </w:rPr>
        <w:t xml:space="preserve">Kysymys 3</w:t>
      </w:r>
    </w:p>
    <w:p>
      <w:r>
        <w:t xml:space="preserve">Mitä käytetään hidastamaan ketjureaktiota ydinreaktorissa?</w:t>
      </w:r>
    </w:p>
    <w:p>
      <w:r>
        <w:rPr>
          <w:b/>
        </w:rPr>
        <w:t xml:space="preserve">Kysymys 4</w:t>
      </w:r>
    </w:p>
    <w:p>
      <w:r>
        <w:t xml:space="preserve">Mitä neutronimyrkky absorboi?</w:t>
      </w:r>
    </w:p>
    <w:p>
      <w:r>
        <w:rPr>
          <w:b/>
        </w:rPr>
        <w:t xml:space="preserve">Kysymys 5</w:t>
      </w:r>
    </w:p>
    <w:p>
      <w:r>
        <w:t xml:space="preserve">Mikä uraanin isotooppi oli viimeinen, joka todettiin halkeavaksi?</w:t>
      </w:r>
    </w:p>
    <w:p>
      <w:r>
        <w:rPr>
          <w:b/>
        </w:rPr>
        <w:t xml:space="preserve">Kysymys 6</w:t>
      </w:r>
    </w:p>
    <w:p>
      <w:r>
        <w:t xml:space="preserve">Kuinka moneksi ytimeksi uraani-245 yleensä jakautuu, kun sitä pommitetaan hitailla neutroneilla?</w:t>
      </w:r>
    </w:p>
    <w:p>
      <w:r>
        <w:rPr>
          <w:b/>
        </w:rPr>
        <w:t xml:space="preserve">Kysymys 7</w:t>
      </w:r>
    </w:p>
    <w:p>
      <w:r>
        <w:t xml:space="preserve">Kun ydinketjureaktio uraani-245:ssä ei johda lämpöpurkaukseen, mitä se sitten aiheuttaa?</w:t>
      </w:r>
    </w:p>
    <w:p>
      <w:r>
        <w:rPr>
          <w:b/>
        </w:rPr>
        <w:t xml:space="preserve">Kysymys 8</w:t>
      </w:r>
    </w:p>
    <w:p>
      <w:r>
        <w:t xml:space="preserve">Millä nopeutetaan ketjureaktiota ydinreaktorissa?</w:t>
      </w:r>
    </w:p>
    <w:p>
      <w:r>
        <w:rPr>
          <w:b/>
        </w:rPr>
        <w:t xml:space="preserve">Kysymys 9</w:t>
      </w:r>
    </w:p>
    <w:p>
      <w:r>
        <w:t xml:space="preserve">Mitä neutronimyrkky antaa?</w:t>
      </w:r>
    </w:p>
    <w:p>
      <w:r>
        <w:rPr>
          <w:b/>
        </w:rPr>
        <w:t xml:space="preserve">Teksti numero 5</w:t>
      </w:r>
    </w:p>
    <w:p>
      <w:r>
        <w:t xml:space="preserve">Luonnossa uraani(VI) muodostaa </w:t>
      </w:r>
      <w:r>
        <w:t xml:space="preserve">emäksisessä pH:ssa </w:t>
      </w:r>
      <w:r>
        <w:t xml:space="preserve">hyvin liukenevia </w:t>
      </w:r>
      <w:r>
        <w:t xml:space="preserve">karbonaattikomplekseja</w:t>
      </w:r>
      <w:r>
        <w:t xml:space="preserve">.</w:t>
      </w:r>
      <w:r>
        <w:t xml:space="preserve"> Tämä lisää uraanin liikkuvuutta ja saatavuutta pohjaveteen ja maaperään ydinjätteistä, mikä aiheuttaa terveysriskejä. Uraania on kuitenkin vaikea saostaa fosfaattina, kun </w:t>
      </w:r>
      <w:r>
        <w:t xml:space="preserve">emäksisessä pH:ssa on </w:t>
      </w:r>
      <w:r>
        <w:t xml:space="preserve">ylimääräistä </w:t>
      </w:r>
      <w:r>
        <w:rPr>
          <w:color w:val="DCDCDC"/>
        </w:rPr>
        <w:t xml:space="preserve">karbonaattia. </w:t>
      </w:r>
      <w:r>
        <w:rPr>
          <w:color w:val="2F4F4F"/>
        </w:rPr>
        <w:t xml:space="preserve">Sphingomonas sp. </w:t>
      </w:r>
      <w:r>
        <w:t xml:space="preserve">-kannan BSAR-1 on havaittu ilmentävän erittäin aktiivista emäksistä fosfataasia (PhoK), jota on käytetty uraanin saostamiseen uranyylifosfaattilajina emäksisistä liuoksista. Saostuskykyä parannettiin yliekspressoimalla PhoK-proteiinia E. coli -bakteerissa.</w:t>
      </w:r>
    </w:p>
    <w:p>
      <w:r>
        <w:rPr>
          <w:b/>
        </w:rPr>
        <w:t xml:space="preserve">Kysymys 0</w:t>
      </w:r>
    </w:p>
    <w:p>
      <w:r>
        <w:t xml:space="preserve">Millaisia komplekseja uraani(VI) muodostaa luonnossa?</w:t>
      </w:r>
    </w:p>
    <w:p>
      <w:r>
        <w:rPr>
          <w:b/>
        </w:rPr>
        <w:t xml:space="preserve">Kysymys 1</w:t>
      </w:r>
    </w:p>
    <w:p>
      <w:r>
        <w:t xml:space="preserve">Minkä aineen läsnäolo emäksisessä pH:ssa vaikeuttaa uraanin saostumista fosfaatiksi?</w:t>
      </w:r>
    </w:p>
    <w:p>
      <w:r>
        <w:rPr>
          <w:b/>
        </w:rPr>
        <w:t xml:space="preserve">Kysymys 2</w:t>
      </w:r>
    </w:p>
    <w:p>
      <w:r>
        <w:t xml:space="preserve">Mikä on BSAR-1-kanta?</w:t>
      </w:r>
    </w:p>
    <w:p>
      <w:r>
        <w:rPr>
          <w:b/>
        </w:rPr>
        <w:t xml:space="preserve">Kysymys 3</w:t>
      </w:r>
    </w:p>
    <w:p>
      <w:r>
        <w:t xml:space="preserve">Millaisia komplekseja uraani(V) muodostaa luonnossa?</w:t>
      </w:r>
    </w:p>
    <w:p>
      <w:r>
        <w:rPr>
          <w:b/>
        </w:rPr>
        <w:t xml:space="preserve">Kysymys 4</w:t>
      </w:r>
    </w:p>
    <w:p>
      <w:r>
        <w:t xml:space="preserve">Minkä tyyppisiä komplekseja uraani(VI) ei muodosta luonnossa?</w:t>
      </w:r>
    </w:p>
    <w:p>
      <w:r>
        <w:rPr>
          <w:b/>
        </w:rPr>
        <w:t xml:space="preserve">Kysymys 5</w:t>
      </w:r>
    </w:p>
    <w:p>
      <w:r>
        <w:t xml:space="preserve">Minkä aineen läsnäolo emäksisessä pH:ssa helpottaa uraanin saostumista fosfaatiksi?</w:t>
      </w:r>
    </w:p>
    <w:p>
      <w:r>
        <w:rPr>
          <w:b/>
        </w:rPr>
        <w:t xml:space="preserve">Kysymys 6</w:t>
      </w:r>
    </w:p>
    <w:p>
      <w:r>
        <w:t xml:space="preserve">Mikä on BSAR-2-kanta?</w:t>
      </w:r>
    </w:p>
    <w:p>
      <w:r>
        <w:rPr>
          <w:b/>
        </w:rPr>
        <w:t xml:space="preserve">Kysymys 7</w:t>
      </w:r>
    </w:p>
    <w:p>
      <w:r>
        <w:t xml:space="preserve">Mikä BSAR-1 ei ole kanta?</w:t>
      </w:r>
    </w:p>
    <w:p>
      <w:r>
        <w:rPr>
          <w:b/>
        </w:rPr>
        <w:t xml:space="preserve">Teksti numero 6</w:t>
      </w:r>
    </w:p>
    <w:p>
      <w:r>
        <w:t xml:space="preserve">Arvioiden mukaan </w:t>
      </w:r>
      <w:r>
        <w:t xml:space="preserve">miljoona</w:t>
      </w:r>
      <w:r>
        <w:rPr>
          <w:color w:val="A9A9A9"/>
        </w:rPr>
        <w:t xml:space="preserve">5.5</w:t>
      </w:r>
      <w:r>
        <w:t xml:space="preserve"> tonnia uraania on malmivarannoissa, jotka ovat taloudellisesti kannattavia 59 Yhdysvaltain dollarin hintaan kiloa kohti, ja </w:t>
      </w:r>
      <w:r>
        <w:t xml:space="preserve">miljoona</w:t>
      </w:r>
      <w:r>
        <w:rPr>
          <w:color w:val="DCDCDC"/>
        </w:rPr>
        <w:t xml:space="preserve">35</w:t>
      </w:r>
      <w:r>
        <w:t xml:space="preserve"> tonnia luokitellaan mineraalivarannoiksi (kohtuulliset mahdollisuudet taloudelliseen louhintaan)</w:t>
      </w:r>
      <w:r>
        <w:t xml:space="preserve">.</w:t>
      </w:r>
      <w:r>
        <w:t xml:space="preserve"> Hinnat nousivat noin </w:t>
      </w:r>
      <w:r>
        <w:rPr>
          <w:color w:val="2F4F4F"/>
        </w:rPr>
        <w:t xml:space="preserve">10 dollarista litralta </w:t>
      </w:r>
      <w:r>
        <w:t xml:space="preserve">toukokuussa 2003 138 dollariin litralta heinäkuussa 2007. Tämä </w:t>
      </w:r>
      <w:r>
        <w:t xml:space="preserve">on lisännyt huomattavasti etsintämenoja, ja vuonna 2005 </w:t>
      </w:r>
      <w:r>
        <w:t xml:space="preserve">niihin käytettiin maailmanlaajuisesti </w:t>
      </w:r>
      <w:r>
        <w:rPr>
          <w:color w:val="556B2F"/>
        </w:rPr>
        <w:t xml:space="preserve">200 miljoonaa Yhdysvaltain dollaria, mikä on </w:t>
      </w:r>
      <w:r>
        <w:t xml:space="preserve">54 prosenttia enemmän kuin edellisenä vuonna. Tämä suuntaus jatkui vuonna 2006, jolloin tutkimusmenot nousivat yli </w:t>
      </w:r>
      <w:r>
        <w:rPr>
          <w:color w:val="6B8E23"/>
        </w:rPr>
        <w:t xml:space="preserve">774 miljoonaan dollariin, mikä on </w:t>
      </w:r>
      <w:r>
        <w:t xml:space="preserve">yli 250 prosenttia enemmän kuin vuonna 2004. OECD:n ydinenergiajärjestön mukaan vuoden 2007 etsintäluvut vastaavat todennäköisesti vuoden 2006 lukuja.</w:t>
      </w:r>
    </w:p>
    <w:p>
      <w:r>
        <w:rPr>
          <w:b/>
        </w:rPr>
        <w:t xml:space="preserve">Kysymys 0</w:t>
      </w:r>
    </w:p>
    <w:p>
      <w:r>
        <w:t xml:space="preserve">Kuinka paljon taloudellisesti käyttökelpoista uraania on malmivarastoissa miljoonina tonneina?</w:t>
      </w:r>
    </w:p>
    <w:p>
      <w:r>
        <w:rPr>
          <w:b/>
        </w:rPr>
        <w:t xml:space="preserve">Kysymys 1</w:t>
      </w:r>
    </w:p>
    <w:p>
      <w:r>
        <w:t xml:space="preserve">Kuinka monta miljoonaa tonnia uraania pidetään mineraalivarantona?</w:t>
      </w:r>
    </w:p>
    <w:p>
      <w:r>
        <w:rPr>
          <w:b/>
        </w:rPr>
        <w:t xml:space="preserve">Kysymys 2</w:t>
      </w:r>
    </w:p>
    <w:p>
      <w:r>
        <w:t xml:space="preserve">Mikä oli uraanin kilohinta toukokuussa 2003?</w:t>
      </w:r>
    </w:p>
    <w:p>
      <w:r>
        <w:rPr>
          <w:b/>
        </w:rPr>
        <w:t xml:space="preserve">Kysymys 3</w:t>
      </w:r>
    </w:p>
    <w:p>
      <w:r>
        <w:t xml:space="preserve">Kuinka paljon rahaa käytettiin uraanin etsintään vuonna 2005?</w:t>
      </w:r>
    </w:p>
    <w:p>
      <w:r>
        <w:rPr>
          <w:b/>
        </w:rPr>
        <w:t xml:space="preserve">Kysymys 4</w:t>
      </w:r>
    </w:p>
    <w:p>
      <w:r>
        <w:t xml:space="preserve">Kuinka paljon rahaa käytettiin uraanin etsintään vuonna 2006?</w:t>
      </w:r>
    </w:p>
    <w:p>
      <w:r>
        <w:rPr>
          <w:b/>
        </w:rPr>
        <w:t xml:space="preserve">Kysymys 5</w:t>
      </w:r>
    </w:p>
    <w:p>
      <w:r>
        <w:t xml:space="preserve">Kuinka paljon taloudellisesti käyttökelpoista uraania on malmivarastoissa miljardeina tonneina?</w:t>
      </w:r>
    </w:p>
    <w:p>
      <w:r>
        <w:rPr>
          <w:b/>
        </w:rPr>
        <w:t xml:space="preserve">Kysymys 6</w:t>
      </w:r>
    </w:p>
    <w:p>
      <w:r>
        <w:t xml:space="preserve">Kuinka monta miljardia tonnia uraania pidetään mineraalivarantona?</w:t>
      </w:r>
    </w:p>
    <w:p>
      <w:r>
        <w:rPr>
          <w:b/>
        </w:rPr>
        <w:t xml:space="preserve">Kysymys 7</w:t>
      </w:r>
    </w:p>
    <w:p>
      <w:r>
        <w:t xml:space="preserve">Mikä oli uraanin kilohinta toukokuussa 2003?</w:t>
      </w:r>
    </w:p>
    <w:p>
      <w:r>
        <w:rPr>
          <w:b/>
        </w:rPr>
        <w:t xml:space="preserve">Kysymys 8</w:t>
      </w:r>
    </w:p>
    <w:p>
      <w:r>
        <w:t xml:space="preserve">Kuinka paljon rahaa käytettiin uraanin etsintään vuonna 2015?</w:t>
      </w:r>
    </w:p>
    <w:p>
      <w:r>
        <w:rPr>
          <w:b/>
        </w:rPr>
        <w:t xml:space="preserve">Kysymys 9</w:t>
      </w:r>
    </w:p>
    <w:p>
      <w:r>
        <w:t xml:space="preserve">Kuinka paljon rahaa käytettiin uraanin etsintään vuonna 2016?</w:t>
      </w:r>
    </w:p>
    <w:p>
      <w:r>
        <w:rPr>
          <w:b/>
        </w:rPr>
        <w:t xml:space="preserve">Teksti numero 7</w:t>
      </w:r>
    </w:p>
    <w:p>
      <w:r>
        <w:rPr>
          <w:color w:val="A9A9A9"/>
        </w:rPr>
        <w:t xml:space="preserve">Enrico Fermin </w:t>
      </w:r>
      <w:r>
        <w:t xml:space="preserve">johtama ryhmä </w:t>
      </w:r>
      <w:r>
        <w:t xml:space="preserve">havaitsi</w:t>
      </w:r>
      <w:r>
        <w:rPr>
          <w:color w:val="DCDCDC"/>
        </w:rPr>
        <w:t xml:space="preserve">1934</w:t>
      </w:r>
      <w:r>
        <w:t xml:space="preserve"> vuonna </w:t>
      </w:r>
      <w:r>
        <w:t xml:space="preserve">, että uraanin pommittaminen neutroneilla tuottaa beetasäteilyä (elektronit tai positronit syntyvistä alkuaineista; katso beetahiukkanen). Fissiotuotteita luultiin aluksi uusiksi alkuaineiksi, joiden atomiluvut olivat 93 ja 94. </w:t>
      </w:r>
      <w:r>
        <w:rPr>
          <w:color w:val="2F4F4F"/>
        </w:rPr>
        <w:t xml:space="preserve">Rooman tiedekunnan dekaani </w:t>
      </w:r>
      <w:r>
        <w:t xml:space="preserve">Orso Mario Corbino nimesi </w:t>
      </w:r>
      <w:r>
        <w:t xml:space="preserve">ne </w:t>
      </w:r>
      <w:r>
        <w:t xml:space="preserve">ausoniumiksi ja </w:t>
      </w:r>
      <w:r>
        <w:rPr>
          <w:color w:val="6B8E23"/>
        </w:rPr>
        <w:t xml:space="preserve">hesperiumiksi</w:t>
      </w:r>
      <w:r>
        <w:t xml:space="preserve">. Kokeet, jotka johtivat uraanin kyvyn fissioitua (hajota) kevyemmiksi alkuaineiksi ja vapauttaa sidosenergiaa, tekivät Otto Hahn ja Fritz Strassmann Hahnin laboratoriossa Berliinissä. </w:t>
      </w:r>
      <w:r>
        <w:rPr>
          <w:color w:val="A0522D"/>
        </w:rPr>
        <w:t xml:space="preserve">Lise Meitner </w:t>
      </w:r>
      <w:r>
        <w:t xml:space="preserve">ja hänen veljenpoikansa, fyysikko Otto Robert Frisch, julkaisivat fysikaalisen selityksen helmikuussa 1939 ja nimesivät prosessin "ydinfissioksi".</w:t>
      </w:r>
      <w:r>
        <w:t xml:space="preserve"> Pian tämän jälkeen Fermi esitti hypoteesin, että uraanin halkeaminen saattaisi vapauttaa riittävästi neutroneja fissioreaktion ylläpitämiseksi. Tämä hypoteesi vahvistettiin vuonna 1939, ja myöhemmässä työssä todettiin, että harvinaisen uraanin isotoopin uraani-235:n jokaisesta fissiosta vapautuu keskimäärin noin 2,5 neutronia. Myöhemmässä tutkimuksessa havaittiin, että paljon yleisempi uraani-238-isotooppi voidaan muuntaa plutoniumiksi, joka on uraani-235:n tavoin myös lämpöneutronien avulla halkeava. Nämä löydöt saivat monet maat aloittamaan ydinaseiden ja ydinvoiman kehittämisen.</w:t>
      </w:r>
    </w:p>
    <w:p>
      <w:r>
        <w:rPr>
          <w:b/>
        </w:rPr>
        <w:t xml:space="preserve">Kysymys 0</w:t>
      </w:r>
    </w:p>
    <w:p>
      <w:r>
        <w:t xml:space="preserve">Milloin havaittiin, että uraanin pommittaminen neutroneilla aiheuttaa beetasäteilyä?</w:t>
      </w:r>
    </w:p>
    <w:p>
      <w:r>
        <w:rPr>
          <w:b/>
        </w:rPr>
        <w:t xml:space="preserve">Kysymys 1</w:t>
      </w:r>
    </w:p>
    <w:p>
      <w:r>
        <w:t xml:space="preserve">Kuka johti ryhmää, joka havaitsi, että uraanin pommittaminen neutroneilla synnytti beetasäteilyä?</w:t>
      </w:r>
    </w:p>
    <w:p>
      <w:r>
        <w:rPr>
          <w:b/>
        </w:rPr>
        <w:t xml:space="preserve">Kysymys 2</w:t>
      </w:r>
    </w:p>
    <w:p>
      <w:r>
        <w:t xml:space="preserve">Minkä nimen Corbino antoi virheellisesti määritetylle atomiluvulle 94?</w:t>
      </w:r>
    </w:p>
    <w:p>
      <w:r>
        <w:rPr>
          <w:b/>
        </w:rPr>
        <w:t xml:space="preserve">Kysymys 3</w:t>
      </w:r>
    </w:p>
    <w:p>
      <w:r>
        <w:t xml:space="preserve">Mikä oli Orso Mario Corbinon ammattinimike?</w:t>
      </w:r>
    </w:p>
    <w:p>
      <w:r>
        <w:rPr>
          <w:b/>
        </w:rPr>
        <w:t xml:space="preserve">Kysymys 4</w:t>
      </w:r>
    </w:p>
    <w:p>
      <w:r>
        <w:t xml:space="preserve">Kuka oli Otto Robert Frischin täti?</w:t>
      </w:r>
    </w:p>
    <w:p>
      <w:r>
        <w:rPr>
          <w:b/>
        </w:rPr>
        <w:t xml:space="preserve">Kysymys 5</w:t>
      </w:r>
    </w:p>
    <w:p>
      <w:r>
        <w:t xml:space="preserve">Milloin havaittiin, että uraanin pommittaminen neutroneilla aiheuttaa gammasäteilyä?</w:t>
      </w:r>
    </w:p>
    <w:p>
      <w:r>
        <w:rPr>
          <w:b/>
        </w:rPr>
        <w:t xml:space="preserve">Kysymys 6</w:t>
      </w:r>
    </w:p>
    <w:p>
      <w:r>
        <w:t xml:space="preserve">Kuka johti ryhmää, joka havaitsi, että uraanin pommittaminen neutroneilla synnytti gammasäteilyä?</w:t>
      </w:r>
    </w:p>
    <w:p>
      <w:r>
        <w:rPr>
          <w:b/>
        </w:rPr>
        <w:t xml:space="preserve">Kysymys 7</w:t>
      </w:r>
    </w:p>
    <w:p>
      <w:r>
        <w:t xml:space="preserve">Minkä nimen Corbino antoi virheellisesti määritetylle atomiluvulle 194?</w:t>
      </w:r>
    </w:p>
    <w:p>
      <w:r>
        <w:rPr>
          <w:b/>
        </w:rPr>
        <w:t xml:space="preserve">Kysymys 8</w:t>
      </w:r>
    </w:p>
    <w:p>
      <w:r>
        <w:t xml:space="preserve">Mikä ei ollut Orso Mario Corbinon ammattinimike?</w:t>
      </w:r>
    </w:p>
    <w:p>
      <w:r>
        <w:rPr>
          <w:b/>
        </w:rPr>
        <w:t xml:space="preserve">Kysymys 9</w:t>
      </w:r>
    </w:p>
    <w:p>
      <w:r>
        <w:t xml:space="preserve">Kuka oli Otto Robert Frischin setä?</w:t>
      </w:r>
    </w:p>
    <w:p>
      <w:r>
        <w:rPr>
          <w:b/>
        </w:rPr>
        <w:t xml:space="preserve">Teksti numero 8</w:t>
      </w:r>
    </w:p>
    <w:p>
      <w:r>
        <w:t xml:space="preserve">Karbonaattianionien ja uraani(VI)n vuorovaikutukset aiheuttavat sen, että Pourbaixin diagrammi muuttuu huomattavasti, kun väliaine vaihdetaan vedestä </w:t>
      </w:r>
      <w:r>
        <w:rPr>
          <w:color w:val="A9A9A9"/>
        </w:rPr>
        <w:t xml:space="preserve">karbonaattipitoiseen liuokseen</w:t>
      </w:r>
      <w:r>
        <w:t xml:space="preserve">. </w:t>
      </w:r>
      <w:r>
        <w:t xml:space="preserve">Vaikka valtaosa karbonaateista on veteen liukenemattomia (oppilaille opetetaan usein, että kaikki muut karbonaatit kuin alkalimetallien karbonaatit ovat veteen liukenemattomia), </w:t>
      </w:r>
      <w:r>
        <w:t xml:space="preserve">uraanikarbonaatit ovat usein veteen liukoisia. Tämä johtuu siitä, että U(VI)-kationi pystyy sitomaan kaksi pääteoksidia ja kolme tai useampia karbonaatteja muodostaen </w:t>
      </w:r>
      <w:r>
        <w:rPr>
          <w:color w:val="2F4F4F"/>
        </w:rPr>
        <w:t xml:space="preserve">anionisia komplekseja</w:t>
      </w:r>
      <w:r>
        <w:t xml:space="preserve">.</w:t>
      </w:r>
    </w:p>
    <w:p>
      <w:r>
        <w:rPr>
          <w:b/>
        </w:rPr>
        <w:t xml:space="preserve">Kysymys 0</w:t>
      </w:r>
    </w:p>
    <w:p>
      <w:r>
        <w:t xml:space="preserve">Missä väliaineessa Pourbaix'n kaavio muuttuu, kun karbonaattianionit ovat vuorovaikutuksessa uraani(VI):n kanssa?</w:t>
      </w:r>
    </w:p>
    <w:p>
      <w:r>
        <w:rPr>
          <w:b/>
        </w:rPr>
        <w:t xml:space="preserve">Kysymys 1</w:t>
      </w:r>
    </w:p>
    <w:p>
      <w:r>
        <w:t xml:space="preserve">Mitkä merkittävät karbonaatit ovat usein vesiliukoisia?</w:t>
      </w:r>
    </w:p>
    <w:p>
      <w:r>
        <w:rPr>
          <w:b/>
        </w:rPr>
        <w:t xml:space="preserve">Kysymys 2</w:t>
      </w:r>
    </w:p>
    <w:p>
      <w:r>
        <w:t xml:space="preserve">Mitä uraani(VI)-kationi muodostaa, kun se sitoutuu kahteen pääteoksidiin ja kolmeen tai useampaan karbonaattiin?</w:t>
      </w:r>
    </w:p>
    <w:p>
      <w:r>
        <w:rPr>
          <w:b/>
        </w:rPr>
        <w:t xml:space="preserve">Kysymys 3</w:t>
      </w:r>
    </w:p>
    <w:p>
      <w:r>
        <w:t xml:space="preserve">Missä väliaineessa Pourbaixin kaavio muuttuu, kun karbonaattianionit ovat vuorovaikutuksessa uraani(VII):n kanssa?</w:t>
      </w:r>
    </w:p>
    <w:p>
      <w:r>
        <w:rPr>
          <w:b/>
        </w:rPr>
        <w:t xml:space="preserve">Kysymys 4</w:t>
      </w:r>
    </w:p>
    <w:p>
      <w:r>
        <w:t xml:space="preserve">Missä väliaineessa Pourbaix'n kaavio muuttuu, kun karboniittianionit ovat vuorovaikutuksessa uraani(VI):n kanssa?</w:t>
      </w:r>
    </w:p>
    <w:p>
      <w:r>
        <w:rPr>
          <w:b/>
        </w:rPr>
        <w:t xml:space="preserve">Kysymys 5</w:t>
      </w:r>
    </w:p>
    <w:p>
      <w:r>
        <w:t xml:space="preserve">Mitkä merkittävät karbonaatit eivät liukene veteen?</w:t>
      </w:r>
    </w:p>
    <w:p>
      <w:r>
        <w:rPr>
          <w:b/>
        </w:rPr>
        <w:t xml:space="preserve">Kysymys 6</w:t>
      </w:r>
    </w:p>
    <w:p>
      <w:r>
        <w:t xml:space="preserve">Mitä uraani(VI)-kationi muodostaa, kun se sitoutuu kahteen terminaaliseen dioksidiin ja kolmeen tai useampaan karbonaattiin?</w:t>
      </w:r>
    </w:p>
    <w:p>
      <w:r>
        <w:rPr>
          <w:b/>
        </w:rPr>
        <w:t xml:space="preserve">Kysymys 7</w:t>
      </w:r>
    </w:p>
    <w:p>
      <w:r>
        <w:t xml:space="preserve">Mitä uraani(VII)kationi muodostaa, kun se sitoutuu kahteen pääteoksidiin ja kolmeen tai useampaan karbonaattiin?</w:t>
      </w:r>
    </w:p>
    <w:p>
      <w:r>
        <w:rPr>
          <w:b/>
        </w:rPr>
        <w:t xml:space="preserve">Teksti numero 9</w:t>
      </w:r>
    </w:p>
    <w:p>
      <w:r>
        <w:t xml:space="preserve">Uraania on runsaammin kuin </w:t>
      </w:r>
      <w:r>
        <w:rPr>
          <w:color w:val="A9A9A9"/>
        </w:rPr>
        <w:t xml:space="preserve">antimonia</w:t>
      </w:r>
      <w:r>
        <w:t xml:space="preserve">, tinaa, kadmiumia, elohopeaa tai hopeaa, ja sitä on suunnilleen yhtä paljon kuin arseenia tai </w:t>
      </w:r>
      <w:r>
        <w:rPr>
          <w:color w:val="DCDCDC"/>
        </w:rPr>
        <w:t xml:space="preserve">molybdeeniä</w:t>
      </w:r>
      <w:r>
        <w:t xml:space="preserve">. </w:t>
      </w:r>
      <w:r>
        <w:t xml:space="preserve">Uraania esiintyy sadoissa mineraaleissa, kuten </w:t>
      </w:r>
      <w:r>
        <w:rPr>
          <w:color w:val="2F4F4F"/>
        </w:rPr>
        <w:t xml:space="preserve">uraniniitissa </w:t>
      </w:r>
      <w:r>
        <w:t xml:space="preserve">(yleisin uraanimalmi), karnotiitissa, autuniitissa, uranofaanissa, torberniitissa ja koffiniitissa. Merkittäviä uraanipitoisuuksia esiintyy joissakin aineissa, kuten </w:t>
      </w:r>
      <w:r>
        <w:t xml:space="preserve">fosfaattikiviesiintymissä, ja mineraaleissa, kuten </w:t>
      </w:r>
      <w:r>
        <w:rPr>
          <w:color w:val="6B8E23"/>
        </w:rPr>
        <w:t xml:space="preserve">ruskohiilessä </w:t>
      </w:r>
      <w:r>
        <w:t xml:space="preserve">ja monasiittihiekassa, uraanirikkaissa malmeissa (sitä otetaan kaupallisesti talteen lähteistä, joissa on vain 0,1 % uraania).</w:t>
      </w:r>
    </w:p>
    <w:p>
      <w:r>
        <w:rPr>
          <w:b/>
        </w:rPr>
        <w:t xml:space="preserve">Kysymys 0</w:t>
      </w:r>
    </w:p>
    <w:p>
      <w:r>
        <w:t xml:space="preserve">Mikä metalli on arseenin ohella suunnilleen yhtä yleinen kuin uraani?</w:t>
      </w:r>
    </w:p>
    <w:p>
      <w:r>
        <w:rPr>
          <w:b/>
        </w:rPr>
        <w:t xml:space="preserve">Kysymys 1</w:t>
      </w:r>
    </w:p>
    <w:p>
      <w:r>
        <w:t xml:space="preserve">Mitä metallia uraania on hopean, elohopean, tinan ja kadmiumin ohella runsaammin kuin uraania?</w:t>
      </w:r>
    </w:p>
    <w:p>
      <w:r>
        <w:rPr>
          <w:b/>
        </w:rPr>
        <w:t xml:space="preserve">Kysymys 2</w:t>
      </w:r>
    </w:p>
    <w:p>
      <w:r>
        <w:t xml:space="preserve">Mikä on yleisin uraanimalmi?</w:t>
      </w:r>
    </w:p>
    <w:p>
      <w:r>
        <w:rPr>
          <w:b/>
        </w:rPr>
        <w:t xml:space="preserve">Kysymys 3</w:t>
      </w:r>
    </w:p>
    <w:p>
      <w:r>
        <w:t xml:space="preserve">Mikä mineraali sisältää joskus uraania?</w:t>
      </w:r>
    </w:p>
    <w:p>
      <w:r>
        <w:rPr>
          <w:b/>
        </w:rPr>
        <w:t xml:space="preserve">Kysymys 4</w:t>
      </w:r>
    </w:p>
    <w:p>
      <w:r>
        <w:t xml:space="preserve">Millaiset kivilajit sisältävät joskus uraania?</w:t>
      </w:r>
    </w:p>
    <w:p>
      <w:r>
        <w:rPr>
          <w:b/>
        </w:rPr>
        <w:t xml:space="preserve">Kysymys 5</w:t>
      </w:r>
    </w:p>
    <w:p>
      <w:r>
        <w:t xml:space="preserve">Mikä metalli on arseenin ohella harvinaisempi kuin uraani?</w:t>
      </w:r>
    </w:p>
    <w:p>
      <w:r>
        <w:rPr>
          <w:b/>
        </w:rPr>
        <w:t xml:space="preserve">Kysymys 6</w:t>
      </w:r>
    </w:p>
    <w:p>
      <w:r>
        <w:t xml:space="preserve">Mitä metallia uraania on hopean, elohopean, tinan ja kadmiumin ohella vähemmän kuin uraania?</w:t>
      </w:r>
    </w:p>
    <w:p>
      <w:r>
        <w:rPr>
          <w:b/>
        </w:rPr>
        <w:t xml:space="preserve">Kysymys 7</w:t>
      </w:r>
    </w:p>
    <w:p>
      <w:r>
        <w:t xml:space="preserve">Mikä on harvinaisin uraanimalmi?</w:t>
      </w:r>
    </w:p>
    <w:p>
      <w:r>
        <w:rPr>
          <w:b/>
        </w:rPr>
        <w:t xml:space="preserve">Kysymys 8</w:t>
      </w:r>
    </w:p>
    <w:p>
      <w:r>
        <w:t xml:space="preserve">Mikä mineraali sisältää aina uraania?</w:t>
      </w:r>
    </w:p>
    <w:p>
      <w:r>
        <w:rPr>
          <w:b/>
        </w:rPr>
        <w:t xml:space="preserve">Kysymys 9</w:t>
      </w:r>
    </w:p>
    <w:p>
      <w:r>
        <w:t xml:space="preserve">Mitkä kivilajit eivät koskaan sisällä uraania?</w:t>
      </w:r>
    </w:p>
    <w:p>
      <w:r>
        <w:rPr>
          <w:b/>
        </w:rPr>
        <w:t xml:space="preserve">Teksti numero 10</w:t>
      </w:r>
    </w:p>
    <w:p>
      <w:r>
        <w:t xml:space="preserve">Luonnonuraani koostuu kolmesta tärkeimmästä isotoopista: uraani-238 (99,28 % luonnollisesta esiintyvyydestä), uraani-235 (</w:t>
      </w:r>
      <w:r>
        <w:rPr>
          <w:color w:val="A9A9A9"/>
        </w:rPr>
        <w:t xml:space="preserve">0,71 %</w:t>
      </w:r>
      <w:r>
        <w:t xml:space="preserve">) ja </w:t>
      </w:r>
      <w:r>
        <w:rPr>
          <w:color w:val="DCDCDC"/>
        </w:rPr>
        <w:t xml:space="preserve">uraani-234 </w:t>
      </w:r>
      <w:r>
        <w:t xml:space="preserve">(0,0054 %). Kaikki kolme isotooppia ovat radioaktiivisia, ja ne lähettävät alfahiukkasia, paitsi että kaikilla kolmella isotoopilla on pieni todennäköisyys spontaaniin fissioon eikä alfaemissioon. Lisäksi on viisi muuta hivenisotooppia: </w:t>
      </w:r>
      <w:r>
        <w:t xml:space="preserve">Uraani-237, joka syntyy, kun 238U:n atomi ottaa neutronin ja vapauttaa neutroneita, jotka toinen 238U-atomi ottaa kiinni; uraani-237, joka syntyy, kun 238U ottaa kiinni neutronin mutta lähettää kaksi muuta, jotka sitten hajoavat neptunium-237:ksi; </w:t>
      </w:r>
      <w:r>
        <w:rPr>
          <w:color w:val="556B2F"/>
        </w:rPr>
        <w:t xml:space="preserve">uraani-233, </w:t>
      </w:r>
      <w:r>
        <w:t xml:space="preserve">joka syntyy neptunium-237:n hajoamisketjussa; ja lopuksi uraani-236 ja -240, jotka esiintyvät alkuplutonium-244:n hajoamisketjussa. Odotetaan myös, että </w:t>
      </w:r>
      <w:r>
        <w:rPr>
          <w:color w:val="6B8E23"/>
        </w:rPr>
        <w:t xml:space="preserve">torium-232:n </w:t>
      </w:r>
      <w:r>
        <w:t xml:space="preserve">pitäisi pystyä käymään läpi kaksinkertainen beetahajoaminen, jolloin syntyisi uraani-232, mutta tätä ei ole vielä havaittu kokeellisesti.</w:t>
      </w:r>
    </w:p>
    <w:p>
      <w:r>
        <w:rPr>
          <w:b/>
        </w:rPr>
        <w:t xml:space="preserve">Kysymys 0</w:t>
      </w:r>
    </w:p>
    <w:p>
      <w:r>
        <w:t xml:space="preserve">Mikä on luonnonuraanin harvinaisin pääisotooppi?</w:t>
      </w:r>
    </w:p>
    <w:p>
      <w:r>
        <w:rPr>
          <w:b/>
        </w:rPr>
        <w:t xml:space="preserve">Kysymys 1</w:t>
      </w:r>
    </w:p>
    <w:p>
      <w:r>
        <w:t xml:space="preserve">Mikä on uraani-235:n luonnollinen runsaus?</w:t>
      </w:r>
    </w:p>
    <w:p>
      <w:r>
        <w:rPr>
          <w:b/>
        </w:rPr>
        <w:t xml:space="preserve">Kysymys 2</w:t>
      </w:r>
    </w:p>
    <w:p>
      <w:r>
        <w:t xml:space="preserve">Mikä uraanin isotooppi muodostuu, kun 238U:n uraani halkeaa spontaanisti?</w:t>
      </w:r>
    </w:p>
    <w:p>
      <w:r>
        <w:rPr>
          <w:b/>
        </w:rPr>
        <w:t xml:space="preserve">Kysymys 3</w:t>
      </w:r>
    </w:p>
    <w:p>
      <w:r>
        <w:t xml:space="preserve">Milloin uraanin isotooppi muodostuu neptunium-237:n hajoamisesta?</w:t>
      </w:r>
    </w:p>
    <w:p>
      <w:r>
        <w:rPr>
          <w:b/>
        </w:rPr>
        <w:t xml:space="preserve">Kysymys 4</w:t>
      </w:r>
    </w:p>
    <w:p>
      <w:r>
        <w:t xml:space="preserve">Minkä isotoopin oletetaan muodostavan uraani-2343:n kaksoisbeetahajoamisen jälkeen?</w:t>
      </w:r>
    </w:p>
    <w:p>
      <w:r>
        <w:rPr>
          <w:b/>
        </w:rPr>
        <w:t xml:space="preserve">Kysymys 5</w:t>
      </w:r>
    </w:p>
    <w:p>
      <w:r>
        <w:t xml:space="preserve">Mikä on luonnottoman uraanin harvinaisin pääisotooppi?</w:t>
      </w:r>
    </w:p>
    <w:p>
      <w:r>
        <w:rPr>
          <w:b/>
        </w:rPr>
        <w:t xml:space="preserve">Kysymys 6</w:t>
      </w:r>
    </w:p>
    <w:p>
      <w:r>
        <w:t xml:space="preserve">Mikä on uraani-235:n luonnoton runsaus?</w:t>
      </w:r>
    </w:p>
    <w:p>
      <w:r>
        <w:rPr>
          <w:b/>
        </w:rPr>
        <w:t xml:space="preserve">Kysymys 7</w:t>
      </w:r>
    </w:p>
    <w:p>
      <w:r>
        <w:t xml:space="preserve">Mikä uraanin isotooppi muodostuu, kun 239U:n uraani halkeaa spontaanisti?</w:t>
      </w:r>
    </w:p>
    <w:p>
      <w:r>
        <w:rPr>
          <w:b/>
        </w:rPr>
        <w:t xml:space="preserve">Kysymys 8</w:t>
      </w:r>
    </w:p>
    <w:p>
      <w:r>
        <w:t xml:space="preserve">Milloin uraanin isotooppi muodostuu neptunium-247:n hajoamisesta?</w:t>
      </w:r>
    </w:p>
    <w:p>
      <w:r>
        <w:rPr>
          <w:b/>
        </w:rPr>
        <w:t xml:space="preserve">Kysymys 9</w:t>
      </w:r>
    </w:p>
    <w:p>
      <w:r>
        <w:t xml:space="preserve">Minkä isotoopin oletetaan muodostavan uraani-2343:n kaksinkertaisen alfahajoamisen jälkeen?</w:t>
      </w:r>
    </w:p>
    <w:p>
      <w:r>
        <w:rPr>
          <w:b/>
        </w:rPr>
        <w:t xml:space="preserve">Teksti numero 11</w:t>
      </w:r>
    </w:p>
    <w:p>
      <w:r>
        <w:t xml:space="preserve">Lisäksi </w:t>
      </w:r>
      <w:r>
        <w:t xml:space="preserve">merivedessä arvioidaan olevan </w:t>
      </w:r>
      <w:r>
        <w:rPr>
          <w:color w:val="A9A9A9"/>
        </w:rPr>
        <w:t xml:space="preserve">4,6 miljardia </w:t>
      </w:r>
      <w:r>
        <w:t xml:space="preserve">tonnia uraania (japanilaiset tutkijat osoittivat 1980-luvulla, että uraanin erottaminen merivedestä ioninvaihtimien avulla on teknisesti mahdollista). Uraania on kokeiltu louhia merivedestä, mutta saanto on ollut alhainen </w:t>
      </w:r>
      <w:r>
        <w:t xml:space="preserve">vedessä olevan </w:t>
      </w:r>
      <w:r>
        <w:rPr>
          <w:color w:val="DCDCDC"/>
        </w:rPr>
        <w:t xml:space="preserve">karbonaatin vuoksi. </w:t>
      </w:r>
      <w:r>
        <w:t xml:space="preserve">ORNL:n tutkijat ilmoittivat </w:t>
      </w:r>
      <w:r>
        <w:t xml:space="preserve">vuonna</w:t>
      </w:r>
      <w:r>
        <w:rPr>
          <w:color w:val="2F4F4F"/>
        </w:rPr>
        <w:t xml:space="preserve">2012</w:t>
      </w:r>
      <w:r>
        <w:t xml:space="preserve"> , että he ovat kehittäneet menestyksekkäästi uuden </w:t>
      </w:r>
      <w:r>
        <w:rPr>
          <w:color w:val="556B2F"/>
        </w:rPr>
        <w:t xml:space="preserve">HiCap-nimisen</w:t>
      </w:r>
      <w:r>
        <w:t xml:space="preserve"> absorboivan materiaalin</w:t>
      </w:r>
      <w:r>
        <w:t xml:space="preserve">, joka pidättää pinnalla kiinteitä tai kaasumolekyylejä, atomeja tai ioneja ja poistaa tehokkaasti myrkyllisiä metalleja vedestä </w:t>
      </w:r>
      <w:r>
        <w:rPr>
          <w:color w:val="6B8E23"/>
        </w:rPr>
        <w:t xml:space="preserve">Pacific Northwest National Laboratoryn</w:t>
      </w:r>
      <w:r>
        <w:t xml:space="preserve"> tutkijoiden vahvistamien tulosten mukaan</w:t>
      </w:r>
      <w:r>
        <w:t xml:space="preserve">.</w:t>
      </w:r>
    </w:p>
    <w:p>
      <w:r>
        <w:rPr>
          <w:b/>
        </w:rPr>
        <w:t xml:space="preserve">Kysymys 0</w:t>
      </w:r>
    </w:p>
    <w:p>
      <w:r>
        <w:t xml:space="preserve">Kuinka monta tonnia uraania meressä arvellaan olevan?</w:t>
      </w:r>
    </w:p>
    <w:p>
      <w:r>
        <w:rPr>
          <w:b/>
        </w:rPr>
        <w:t xml:space="preserve">Kysymys 1</w:t>
      </w:r>
    </w:p>
    <w:p>
      <w:r>
        <w:t xml:space="preserve">Minkä aineen esiintyminen merivedessä on johtanut alhaisiin saantoihin, kun uraania on yritetty louhia?</w:t>
      </w:r>
    </w:p>
    <w:p>
      <w:r>
        <w:rPr>
          <w:b/>
        </w:rPr>
        <w:t xml:space="preserve">Kysymys 2</w:t>
      </w:r>
    </w:p>
    <w:p>
      <w:r>
        <w:t xml:space="preserve">Millä nimellä ORNL kutsui materiaaliaan, joka suorittaa kiinteiden molekyylien pintakäsittelyn?</w:t>
      </w:r>
    </w:p>
    <w:p>
      <w:r>
        <w:rPr>
          <w:b/>
        </w:rPr>
        <w:t xml:space="preserve">Kysymys 3</w:t>
      </w:r>
    </w:p>
    <w:p>
      <w:r>
        <w:t xml:space="preserve">Missä ORNL:n tulokset todennettiin?</w:t>
      </w:r>
    </w:p>
    <w:p>
      <w:r>
        <w:rPr>
          <w:b/>
        </w:rPr>
        <w:t xml:space="preserve">Kysymys 4</w:t>
      </w:r>
    </w:p>
    <w:p>
      <w:r>
        <w:t xml:space="preserve">Milloin HiCap julkistettiin?</w:t>
      </w:r>
    </w:p>
    <w:p>
      <w:r>
        <w:rPr>
          <w:b/>
        </w:rPr>
        <w:t xml:space="preserve">Kysymys 5</w:t>
      </w:r>
    </w:p>
    <w:p>
      <w:r>
        <w:t xml:space="preserve">Kuinka monta tonnia uraania oletetaan olevan meressä?</w:t>
      </w:r>
    </w:p>
    <w:p>
      <w:r>
        <w:rPr>
          <w:b/>
        </w:rPr>
        <w:t xml:space="preserve">Kysymys 6</w:t>
      </w:r>
    </w:p>
    <w:p>
      <w:r>
        <w:t xml:space="preserve">Minkä aineen esiintyminen makeassa vedessä on johtanut siihen, että uraanin talteenotto on ollut heikkoa?</w:t>
      </w:r>
    </w:p>
    <w:p>
      <w:r>
        <w:rPr>
          <w:b/>
        </w:rPr>
        <w:t xml:space="preserve">Kysymys 7</w:t>
      </w:r>
    </w:p>
    <w:p>
      <w:r>
        <w:t xml:space="preserve">Millä nimellä ORNL kutsui materiaaliaan, joka toimii nestemäisten molekyylien pintakäsittelynä?</w:t>
      </w:r>
    </w:p>
    <w:p>
      <w:r>
        <w:rPr>
          <w:b/>
        </w:rPr>
        <w:t xml:space="preserve">Kysymys 8</w:t>
      </w:r>
    </w:p>
    <w:p>
      <w:r>
        <w:t xml:space="preserve">Missä ORNL:n tulokset olivat tarkistamattomia?</w:t>
      </w:r>
    </w:p>
    <w:p>
      <w:r>
        <w:rPr>
          <w:b/>
        </w:rPr>
        <w:t xml:space="preserve">Kysymys 9</w:t>
      </w:r>
    </w:p>
    <w:p>
      <w:r>
        <w:t xml:space="preserve">Milloin HiCapista ei ilmoitettu?</w:t>
      </w:r>
    </w:p>
    <w:p>
      <w:r>
        <w:rPr>
          <w:b/>
        </w:rPr>
        <w:t xml:space="preserve">Teksti numero 12</w:t>
      </w:r>
    </w:p>
    <w:p>
      <w:r>
        <w:t xml:space="preserve">Monissa uraanin nykyaikaisissa käyttötarkoituksissa hyödynnetään sen ainutlaatuisia ydinominaisuuksia. </w:t>
      </w:r>
      <w:r>
        <w:rPr>
          <w:color w:val="A9A9A9"/>
        </w:rPr>
        <w:t xml:space="preserve">Uraani-235 on </w:t>
      </w:r>
      <w:r>
        <w:t xml:space="preserve">ainoa luonnossa esiintyvä halkeamiskelpoinen isotooppi</w:t>
      </w:r>
      <w:r>
        <w:rPr>
          <w:color w:val="A9A9A9"/>
        </w:rPr>
        <w:t xml:space="preserve">. </w:t>
      </w:r>
      <w:r>
        <w:rPr>
          <w:color w:val="DCDCDC"/>
        </w:rPr>
        <w:t xml:space="preserve">Uraani-238 </w:t>
      </w:r>
      <w:r>
        <w:t xml:space="preserve">on halkeamiskelpoinen nopeiden neutronien vaikutuksesta, ja se on hedelmällinen, mikä tarkoittaa, että se voidaan muuntaa ydinreaktorissa halkeamiskelpoiseksi plutonium-239:ksi. </w:t>
      </w:r>
      <w:r>
        <w:t xml:space="preserve">Toinen halkeamiskelpoinen isotooppi, </w:t>
      </w:r>
      <w:r>
        <w:rPr>
          <w:color w:val="2F4F4F"/>
        </w:rPr>
        <w:t xml:space="preserve">uraani-233</w:t>
      </w:r>
      <w:r>
        <w:t xml:space="preserve">, voidaan valmistaa luonnon toriumista, ja se on myös tärkeä ydinteknologiassa. Uraani-238:lla on pieni todennäköisyys spontaaniin fissioon tai jopa indusoituun fissioon nopeilla neutroneilla, mutta uraani-235:llä ja vähäisemmässä määrin myös </w:t>
      </w:r>
      <w:r>
        <w:rPr>
          <w:color w:val="556B2F"/>
        </w:rPr>
        <w:t xml:space="preserve">uraani-233:lla </w:t>
      </w:r>
      <w:r>
        <w:t xml:space="preserve">on paljon suurempi fissiopoikkileikkaus hitailla neutroneilla. Riittävän suurina pitoisuuksina nämä isotoopit ylläpitävät jatkuvaa ydinketjureaktiota. Tämä tuottaa lämpöä ydinvoimareaktoreissa ja tuottaa halkeamiskelpoista materiaalia ydinaseita varten. </w:t>
      </w:r>
      <w:r>
        <w:rPr>
          <w:color w:val="6B8E23"/>
        </w:rPr>
        <w:t xml:space="preserve">Köyhdytettyä uraania </w:t>
      </w:r>
      <w:r>
        <w:t xml:space="preserve">(238U) käytetään liike-energian läpäisevissä kranaatinheittimissä ja panssaripinnoitteissa.</w:t>
      </w:r>
    </w:p>
    <w:p>
      <w:r>
        <w:rPr>
          <w:b/>
        </w:rPr>
        <w:t xml:space="preserve">Kysymys 0</w:t>
      </w:r>
    </w:p>
    <w:p>
      <w:r>
        <w:t xml:space="preserve">Mikä on ainoa luonnossa esiintyvä halkeamiskelpoinen isotooppi?</w:t>
      </w:r>
    </w:p>
    <w:p>
      <w:r>
        <w:rPr>
          <w:b/>
        </w:rPr>
        <w:t xml:space="preserve">Kysymys 1</w:t>
      </w:r>
    </w:p>
    <w:p>
      <w:r>
        <w:t xml:space="preserve">Mikä voidaan muuttaa ydinreaktorissa plutonium-239:ksi?</w:t>
      </w:r>
    </w:p>
    <w:p>
      <w:r>
        <w:rPr>
          <w:b/>
        </w:rPr>
        <w:t xml:space="preserve">Kysymys 2</w:t>
      </w:r>
    </w:p>
    <w:p>
      <w:r>
        <w:t xml:space="preserve">Mitä uraanin isotooppia tuotetaan toriumista?</w:t>
      </w:r>
    </w:p>
    <w:p>
      <w:r>
        <w:rPr>
          <w:b/>
        </w:rPr>
        <w:t xml:space="preserve">Kysymys 3</w:t>
      </w:r>
    </w:p>
    <w:p>
      <w:r>
        <w:t xml:space="preserve">Mikä isotooppi on uraani-235:n ohella tunnettu siitä, että sillä on suuri fissiopoikkileikkaus hitaille neutroneille?</w:t>
      </w:r>
    </w:p>
    <w:p>
      <w:r>
        <w:rPr>
          <w:b/>
        </w:rPr>
        <w:t xml:space="preserve">Kysymys 4</w:t>
      </w:r>
    </w:p>
    <w:p>
      <w:r>
        <w:t xml:space="preserve">Mikä on 238U?</w:t>
      </w:r>
    </w:p>
    <w:p>
      <w:r>
        <w:rPr>
          <w:b/>
        </w:rPr>
        <w:t xml:space="preserve">Kysymys 5</w:t>
      </w:r>
    </w:p>
    <w:p>
      <w:r>
        <w:t xml:space="preserve">Mikä on ainoa luonnossa esiintyvä halkeamiskelpoinen isotooppi?</w:t>
      </w:r>
    </w:p>
    <w:p>
      <w:r>
        <w:rPr>
          <w:b/>
        </w:rPr>
        <w:t xml:space="preserve">Kysymys 6</w:t>
      </w:r>
    </w:p>
    <w:p>
      <w:r>
        <w:t xml:space="preserve">Mitä ei voida muuttaa plutonium-239:ksi ydinreaktorissa?</w:t>
      </w:r>
    </w:p>
    <w:p>
      <w:r>
        <w:rPr>
          <w:b/>
        </w:rPr>
        <w:t xml:space="preserve">Kysymys 7</w:t>
      </w:r>
    </w:p>
    <w:p>
      <w:r>
        <w:t xml:space="preserve">Mikä uraanin isotooppi tuotetaan toriumiksi?</w:t>
      </w:r>
    </w:p>
    <w:p>
      <w:r>
        <w:rPr>
          <w:b/>
        </w:rPr>
        <w:t xml:space="preserve">Kysymys 8</w:t>
      </w:r>
    </w:p>
    <w:p>
      <w:r>
        <w:t xml:space="preserve">Minkä isotoopin, uraani-235:n ohella, tunnetaan siitä, että sen fissiopoikkileikkaus hitaille neutroneille on alhainen?</w:t>
      </w:r>
    </w:p>
    <w:p>
      <w:r>
        <w:rPr>
          <w:b/>
        </w:rPr>
        <w:t xml:space="preserve">Kysymys 9</w:t>
      </w:r>
    </w:p>
    <w:p>
      <w:r>
        <w:t xml:space="preserve">Mikä on 239U?</w:t>
      </w:r>
    </w:p>
    <w:p>
      <w:r>
        <w:rPr>
          <w:b/>
        </w:rPr>
        <w:t xml:space="preserve">Teksti numero 13</w:t>
      </w:r>
    </w:p>
    <w:p>
      <w:r>
        <w:t xml:space="preserve">Ihminen voi altistua uraanille (tai sen radioaktiivisille tyttärille, kuten radonille) hengittämällä pölyä tai nauttimalla saastunutta vettä ja ruokaa. Ihmiset, jotka työskentelevät tehtaissa, joissa käsitellään fosfaattilannoitteita, asuvat ydinaseita valmistaneiden tai testanneiden valtion laitosten läheisyydessä, asuvat tai työskentelevät nykyaikaisen taistelukentän läheisyydessä, jossa on käytetty köyhdytettyä uraania sisältäviä aseita, tai asuvat tai työskentelevät hiilivoimalan, uraanimalmia louhivien tai käsittelevien laitosten tai reaktoripolttoainetta varten käytettävän uraanin rikastamon läheisyydessä, voivat kuitenkin altistua uraanille. Uraaniesiintymien (joko luonnollisten tai ihmisen tekemien kuoniesiintymien) yläpuolella olevissa taloissa tai rakenteissa voi olla lisääntynyt altistuminen radonkaasulle. </w:t>
      </w:r>
      <w:r>
        <w:rPr>
          <w:color w:val="A9A9A9"/>
        </w:rPr>
        <w:t xml:space="preserve">Työterveys- ja työturvallisuusvirasto </w:t>
      </w:r>
      <w:r>
        <w:t xml:space="preserve">(OSHA) on asettanut uraanille altistumisen sallituksi raja-arvoksi työpaikalla </w:t>
      </w:r>
      <w:r>
        <w:rPr>
          <w:color w:val="DCDCDC"/>
        </w:rPr>
        <w:t xml:space="preserve">0,25 mg/m3 </w:t>
      </w:r>
      <w:r>
        <w:t xml:space="preserve">kahdeksan tunnin työpäivän aikana. </w:t>
      </w:r>
      <w:r>
        <w:t xml:space="preserve">Kansallinen työturvallisuus- ja työterveyslaitos (NIOSH) on asettanut </w:t>
      </w:r>
      <w:r>
        <w:rPr>
          <w:color w:val="2F4F4F"/>
        </w:rPr>
        <w:t xml:space="preserve">suositelluksi altistumisrajaksi </w:t>
      </w:r>
      <w:r>
        <w:rPr>
          <w:color w:val="556B2F"/>
        </w:rPr>
        <w:t xml:space="preserve">0,2 mg/m3 </w:t>
      </w:r>
      <w:r>
        <w:t xml:space="preserve">kahdeksan tunnin työpäivän aikana ja lyhytaikaiseksi raja-arvoksi 0,6 mg/m3. </w:t>
      </w:r>
      <w:r>
        <w:rPr>
          <w:color w:val="6B8E23"/>
        </w:rPr>
        <w:t xml:space="preserve">10 mg/m3</w:t>
      </w:r>
      <w:r>
        <w:t xml:space="preserve">:n pitoisuuksissa </w:t>
      </w:r>
      <w:r>
        <w:t xml:space="preserve">uraani on välittömästi vaarallista hengelle ja terveydelle.</w:t>
      </w:r>
    </w:p>
    <w:p>
      <w:r>
        <w:rPr>
          <w:b/>
        </w:rPr>
        <w:t xml:space="preserve">Kysymys 0</w:t>
      </w:r>
    </w:p>
    <w:p>
      <w:r>
        <w:t xml:space="preserve">Mikä on OSHA?</w:t>
      </w:r>
    </w:p>
    <w:p>
      <w:r>
        <w:rPr>
          <w:b/>
        </w:rPr>
        <w:t xml:space="preserve">Kysymys 1</w:t>
      </w:r>
    </w:p>
    <w:p>
      <w:r>
        <w:t xml:space="preserve">Mikä on OSHA:n uraanille altistumisen raja-arvo 8 tunnin työpäivän aikana?</w:t>
      </w:r>
    </w:p>
    <w:p>
      <w:r>
        <w:rPr>
          <w:b/>
        </w:rPr>
        <w:t xml:space="preserve">Kysymys 2</w:t>
      </w:r>
    </w:p>
    <w:p>
      <w:r>
        <w:t xml:space="preserve">Mitä REL tarkoittaa?</w:t>
      </w:r>
    </w:p>
    <w:p>
      <w:r>
        <w:rPr>
          <w:b/>
        </w:rPr>
        <w:t xml:space="preserve">Kysymys 3</w:t>
      </w:r>
    </w:p>
    <w:p>
      <w:r>
        <w:t xml:space="preserve">Mikä on NIOSH:n uraanialtistuksen standardi 8 tunnin työpäivän aikana?</w:t>
      </w:r>
    </w:p>
    <w:p>
      <w:r>
        <w:rPr>
          <w:b/>
        </w:rPr>
        <w:t xml:space="preserve">Kysymys 4</w:t>
      </w:r>
    </w:p>
    <w:p>
      <w:r>
        <w:t xml:space="preserve">Millä altistumisasteella uraani muuttuu välittömästi terveydelle vaaralliseksi?</w:t>
      </w:r>
    </w:p>
    <w:p>
      <w:r>
        <w:rPr>
          <w:b/>
        </w:rPr>
        <w:t xml:space="preserve">Kysymys 5</w:t>
      </w:r>
    </w:p>
    <w:p>
      <w:r>
        <w:t xml:space="preserve">Mikä on OHSA?</w:t>
      </w:r>
    </w:p>
    <w:p>
      <w:r>
        <w:rPr>
          <w:b/>
        </w:rPr>
        <w:t xml:space="preserve">Kysymys 6</w:t>
      </w:r>
    </w:p>
    <w:p>
      <w:r>
        <w:t xml:space="preserve">Mikä on OSHA:n uraanille altistumisen raja-arvo 9 tunnin työpäivän aikana?</w:t>
      </w:r>
    </w:p>
    <w:p>
      <w:r>
        <w:rPr>
          <w:b/>
        </w:rPr>
        <w:t xml:space="preserve">Kysymys 7</w:t>
      </w:r>
    </w:p>
    <w:p>
      <w:r>
        <w:t xml:space="preserve">Mitä REL ei tarkoita?</w:t>
      </w:r>
    </w:p>
    <w:p>
      <w:r>
        <w:rPr>
          <w:b/>
        </w:rPr>
        <w:t xml:space="preserve">Kysymys 8</w:t>
      </w:r>
    </w:p>
    <w:p>
      <w:r>
        <w:t xml:space="preserve">Mikä on NIOSHin plutoniumille altistumisen standardi 8 tunnin työpäivän aikana?</w:t>
      </w:r>
    </w:p>
    <w:p>
      <w:r>
        <w:rPr>
          <w:b/>
        </w:rPr>
        <w:t xml:space="preserve">Kysymys 9</w:t>
      </w:r>
    </w:p>
    <w:p>
      <w:r>
        <w:t xml:space="preserve">Millä altistumisasteella uraanista ei tule välittömästi terveydelle vaarallista?</w:t>
      </w:r>
    </w:p>
    <w:p>
      <w:r>
        <w:rPr>
          <w:b/>
        </w:rPr>
        <w:t xml:space="preserve">Teksti numero 14</w:t>
      </w:r>
    </w:p>
    <w:p>
      <w:r>
        <w:t xml:space="preserve">Uraanioksidin yleisimmät muodot ovat </w:t>
      </w:r>
      <w:r>
        <w:rPr>
          <w:color w:val="A9A9A9"/>
        </w:rPr>
        <w:t xml:space="preserve">triuraanioksidi </w:t>
      </w:r>
      <w:r>
        <w:t xml:space="preserve">(U3O8</w:t>
        <w:br/>
        <w:br/>
        <w:t xml:space="preserve">ja UO2</w:t>
        <w:br/>
      </w:r>
      <w:r>
        <w:br/>
        <w:br/>
        <w:br/>
        <w:t xml:space="preserve">.</w:t>
      </w:r>
      <w:r>
        <w:rPr>
          <w:color w:val="DCDCDC"/>
        </w:rPr>
        <w:t xml:space="preserve">Triuraanioktoksidi </w:t>
      </w:r>
      <w:r>
        <w:t xml:space="preserve">on (olosuhteista riippuen) uraanin stabiilein yhdiste, ja sitä esiintyy luonnossa yleisimmin. </w:t>
      </w:r>
      <w:r>
        <w:rPr>
          <w:color w:val="2F4F4F"/>
        </w:rPr>
        <w:t xml:space="preserve">Uraanidioksidi </w:t>
      </w:r>
      <w:r>
        <w:t xml:space="preserve">on muoto, jossa uraania käytetään yleisimmin ydinreaktorien polttoaineena.</w:t>
        <w:t xml:space="preserve">Ympäristön lämpötilassa UO2</w:t>
        <w:br/>
        <w:t xml:space="preserve">muuttuu vähitellen U3O8</w:t>
        <w:br/>
        <w:br/>
        <w:t xml:space="preserve"/>
        <w:t xml:space="preserve">. Stabiilisuutensa vuoksi uraanioksideja pidetään yleensä suositeltavimpana kemiallisena muotona varastoitaessa tai loppusijoitettaessa.</w:t>
      </w:r>
    </w:p>
    <w:p>
      <w:r>
        <w:rPr>
          <w:b/>
        </w:rPr>
        <w:t xml:space="preserve">Kysymys 0</w:t>
      </w:r>
    </w:p>
    <w:p>
      <w:r>
        <w:t xml:space="preserve">Mikä on UO2:n ohella uraanioksidin yleisin muoto?</w:t>
      </w:r>
    </w:p>
    <w:p>
      <w:r>
        <w:rPr>
          <w:b/>
        </w:rPr>
        <w:t xml:space="preserve">Kysymys 1</w:t>
      </w:r>
    </w:p>
    <w:p>
      <w:r>
        <w:t xml:space="preserve">Mikä on vakain uraaniyhdiste?</w:t>
      </w:r>
    </w:p>
    <w:p>
      <w:r>
        <w:rPr>
          <w:b/>
        </w:rPr>
        <w:t xml:space="preserve">Kysymys 2</w:t>
      </w:r>
    </w:p>
    <w:p>
      <w:r>
        <w:t xml:space="preserve">Missä muodossa uraania käytetään useimmiten ydinreaktorien polttoaineena?</w:t>
      </w:r>
    </w:p>
    <w:p>
      <w:r>
        <w:rPr>
          <w:b/>
        </w:rPr>
        <w:t xml:space="preserve">Kysymys 3</w:t>
      </w:r>
    </w:p>
    <w:p>
      <w:r>
        <w:t xml:space="preserve">Mikä on UO2:n ohella uraanioksidin harvinaisin muoto?</w:t>
      </w:r>
    </w:p>
    <w:p>
      <w:r>
        <w:rPr>
          <w:b/>
        </w:rPr>
        <w:t xml:space="preserve">Kysymys 4</w:t>
      </w:r>
    </w:p>
    <w:p>
      <w:r>
        <w:t xml:space="preserve">Mikä on vähiten stabiili uraaniyhdiste?</w:t>
      </w:r>
    </w:p>
    <w:p>
      <w:r>
        <w:rPr>
          <w:b/>
        </w:rPr>
        <w:t xml:space="preserve">Kysymys 5</w:t>
      </w:r>
    </w:p>
    <w:p>
      <w:r>
        <w:t xml:space="preserve">Missä muodossa uraania käytetään vähiten ydinreaktorien polttoaineena?</w:t>
      </w:r>
    </w:p>
    <w:p>
      <w:r>
        <w:rPr>
          <w:b/>
        </w:rPr>
        <w:t xml:space="preserve">Teksti numero 15</w:t>
      </w:r>
    </w:p>
    <w:p>
      <w:r>
        <w:t xml:space="preserve">Uraanin käyttö sen luonnollisessa oksidimuodossa on peräisin ainakin vuodesta </w:t>
      </w:r>
      <w:r>
        <w:rPr>
          <w:color w:val="A9A9A9"/>
        </w:rPr>
        <w:t xml:space="preserve">79 jKr.</w:t>
      </w:r>
      <w:r>
        <w:t xml:space="preserve">, jolloin sitä käytettiin lisäämään </w:t>
      </w:r>
      <w:r>
        <w:rPr>
          <w:color w:val="DCDCDC"/>
        </w:rPr>
        <w:t xml:space="preserve">keltaista </w:t>
      </w:r>
      <w:r>
        <w:t xml:space="preserve">väriä keraamisiin lasitteisiin. </w:t>
      </w:r>
      <w:r>
        <w:t xml:space="preserve">R. T. Gunther </w:t>
      </w:r>
      <w:r>
        <w:rPr>
          <w:color w:val="6B8E23"/>
        </w:rPr>
        <w:t xml:space="preserve">Oxfordin yliopistosta </w:t>
      </w:r>
      <w:r>
        <w:t xml:space="preserve">löysi 1 % uraanioksidia sisältävää keltaista lasia roomalaisesta huvilasta Cape Posilliposta Napolinlahdella </w:t>
      </w:r>
      <w:r>
        <w:rPr>
          <w:color w:val="2F4F4F"/>
        </w:rPr>
        <w:t xml:space="preserve">Italiassa </w:t>
      </w:r>
      <w:r>
        <w:t xml:space="preserve">vuonna </w:t>
      </w:r>
      <w:r>
        <w:rPr>
          <w:color w:val="A0522D"/>
        </w:rPr>
        <w:t xml:space="preserve">1912</w:t>
      </w:r>
      <w:r>
        <w:t xml:space="preserve">. Keskiajan loppupuolelta alkaen pikirouhetta louhittiin Habsburgien hopeakaivoksista Joachimsthalissa, Böömissä (nykyisin Jáchymov Tšekin tasavallassa), ja sitä käytettiin väriaineena paikallisessa lasiteollisuudessa. Nämä kaivokset olivat 1800-luvun alussa maailman ainoat tunnetut uraanimalmin lähteet.</w:t>
      </w:r>
    </w:p>
    <w:p>
      <w:r>
        <w:rPr>
          <w:b/>
        </w:rPr>
        <w:t xml:space="preserve">Kysymys 0</w:t>
      </w:r>
    </w:p>
    <w:p>
      <w:r>
        <w:t xml:space="preserve">Mikä oli varhaisin vuosi historiassa, jolloin uraanioksidia käytettiin?</w:t>
      </w:r>
    </w:p>
    <w:p>
      <w:r>
        <w:rPr>
          <w:b/>
        </w:rPr>
        <w:t xml:space="preserve">Kysymys 1</w:t>
      </w:r>
    </w:p>
    <w:p>
      <w:r>
        <w:t xml:space="preserve">Minkä väristä keraamista lasitetta uutettiin uraanioksidista?</w:t>
      </w:r>
    </w:p>
    <w:p>
      <w:r>
        <w:rPr>
          <w:b/>
        </w:rPr>
        <w:t xml:space="preserve">Kysymys 2</w:t>
      </w:r>
    </w:p>
    <w:p>
      <w:r>
        <w:t xml:space="preserve">Mistä maakunnasta löydettiin uraanioksidipitoista lasia?</w:t>
      </w:r>
    </w:p>
    <w:p>
      <w:r>
        <w:rPr>
          <w:b/>
        </w:rPr>
        <w:t xml:space="preserve">Kysymys 3</w:t>
      </w:r>
    </w:p>
    <w:p>
      <w:r>
        <w:t xml:space="preserve">Minä vuonna löydettiin keltainen uraanioksidilasi?</w:t>
      </w:r>
    </w:p>
    <w:p>
      <w:r>
        <w:rPr>
          <w:b/>
        </w:rPr>
        <w:t xml:space="preserve">Kysymys 4</w:t>
      </w:r>
    </w:p>
    <w:p>
      <w:r>
        <w:t xml:space="preserve">Mihin laitokseen R.T. Gunther kuului?</w:t>
      </w:r>
    </w:p>
    <w:p>
      <w:r>
        <w:rPr>
          <w:b/>
        </w:rPr>
        <w:t xml:space="preserve">Kysymys 5</w:t>
      </w:r>
    </w:p>
    <w:p>
      <w:r>
        <w:t xml:space="preserve">Mikä oli viimeisin vuosi historiassa, jolloin uraanioksidia käytettiin?</w:t>
      </w:r>
    </w:p>
    <w:p>
      <w:r>
        <w:rPr>
          <w:b/>
        </w:rPr>
        <w:t xml:space="preserve">Kysymys 6</w:t>
      </w:r>
    </w:p>
    <w:p>
      <w:r>
        <w:t xml:space="preserve">Minkä värinen keraaminen lasite vähennettiin uraanioksidista?</w:t>
      </w:r>
    </w:p>
    <w:p>
      <w:r>
        <w:rPr>
          <w:b/>
        </w:rPr>
        <w:t xml:space="preserve">Kysymys 7</w:t>
      </w:r>
    </w:p>
    <w:p>
      <w:r>
        <w:t xml:space="preserve">Mistä maakunnasta löydettiin uraanidioksidipitoista lasia?</w:t>
      </w:r>
    </w:p>
    <w:p>
      <w:r>
        <w:rPr>
          <w:b/>
        </w:rPr>
        <w:t xml:space="preserve">Kysymys 8</w:t>
      </w:r>
    </w:p>
    <w:p>
      <w:r>
        <w:t xml:space="preserve">Minä vuonna keltainen uraanioksidilasi löydettiin?</w:t>
      </w:r>
    </w:p>
    <w:p>
      <w:r>
        <w:rPr>
          <w:b/>
        </w:rPr>
        <w:t xml:space="preserve">Kysymys 9</w:t>
      </w:r>
    </w:p>
    <w:p>
      <w:r>
        <w:t xml:space="preserve">Mihin laitokseen T.T. Gunther kuului?</w:t>
      </w:r>
    </w:p>
    <w:p>
      <w:r>
        <w:rPr>
          <w:b/>
        </w:rPr>
        <w:t xml:space="preserve">Teksti numero 16</w:t>
      </w:r>
    </w:p>
    <w:p>
      <w:r>
        <w:rPr>
          <w:color w:val="A9A9A9"/>
        </w:rPr>
        <w:t xml:space="preserve">Joulukuun 2. päivänä </w:t>
      </w:r>
      <w:r>
        <w:t xml:space="preserve">1942 </w:t>
      </w:r>
      <w:r>
        <w:t xml:space="preserve">osana </w:t>
      </w:r>
      <w:r>
        <w:rPr>
          <w:color w:val="2F4F4F"/>
        </w:rPr>
        <w:t xml:space="preserve">Manhattan-projektia </w:t>
      </w:r>
      <w:r>
        <w:t xml:space="preserve">toinen Enrico Fermin johtama ryhmä sai aikaan ensimmäisen keinotekoisen itsekestävän ydinketjureaktion, </w:t>
      </w:r>
      <w:r>
        <w:rPr>
          <w:color w:val="556B2F"/>
        </w:rPr>
        <w:t xml:space="preserve">Chicago Pile-1:n. </w:t>
      </w:r>
      <w:r>
        <w:t xml:space="preserve">Tämä oli osa </w:t>
      </w:r>
      <w:r>
        <w:rPr>
          <w:color w:val="DCDCDC"/>
        </w:rPr>
        <w:t xml:space="preserve">Manhattan-projektia. </w:t>
      </w:r>
      <w:r>
        <w:t xml:space="preserve">Työskennellessään </w:t>
      </w:r>
      <w:r>
        <w:rPr>
          <w:color w:val="6B8E23"/>
        </w:rPr>
        <w:t xml:space="preserve">Chicagon yliopiston </w:t>
      </w:r>
      <w:r>
        <w:t xml:space="preserve">Stagg Fieldin katsomon alapuolella sijaitsevassa laboratoriossa </w:t>
      </w:r>
      <w:r>
        <w:t xml:space="preserve">ryhmä loi tällaiseen reaktioon tarvittavat olosuhteet kasaamalla yhteen 400 lyhyttä tonnia (360 metristä tonnia) grafiittia, 58 lyhyttä tonnia (</w:t>
      </w:r>
      <w:r>
        <w:rPr>
          <w:color w:val="A0522D"/>
        </w:rPr>
        <w:t xml:space="preserve">53</w:t>
      </w:r>
      <w:r>
        <w:t xml:space="preserve"> metristä tonnia) uraanioksidia ja kuusi lyhyttä tonnia (5,5 metristä tonnia) uraanimetallia, josta suurin osa oli peräisin Westinghousen lampputehtaalta tilapäisessä tuotantoprosessissa.</w:t>
      </w:r>
    </w:p>
    <w:p>
      <w:r>
        <w:rPr>
          <w:b/>
        </w:rPr>
        <w:t xml:space="preserve">Kysymys 0</w:t>
      </w:r>
    </w:p>
    <w:p>
      <w:r>
        <w:t xml:space="preserve">Mikä oli ensimmäinen ihmisen luoma itseään ylläpitävä ydinketjureaktio?</w:t>
      </w:r>
    </w:p>
    <w:p>
      <w:r>
        <w:rPr>
          <w:b/>
        </w:rPr>
        <w:t xml:space="preserve">Kysymys 1</w:t>
      </w:r>
    </w:p>
    <w:p>
      <w:r>
        <w:t xml:space="preserve">Minä päivänä luotiin ensimmäinen itseään ylläpitävä ydinketjureaktio keinotekoisesti?</w:t>
      </w:r>
    </w:p>
    <w:p>
      <w:r>
        <w:rPr>
          <w:b/>
        </w:rPr>
        <w:t xml:space="preserve">Kysymys 2</w:t>
      </w:r>
    </w:p>
    <w:p>
      <w:r>
        <w:t xml:space="preserve">Minkä projektin parissa Fermi työskenteli?</w:t>
      </w:r>
    </w:p>
    <w:p>
      <w:r>
        <w:rPr>
          <w:b/>
        </w:rPr>
        <w:t xml:space="preserve">Kysymys 3</w:t>
      </w:r>
    </w:p>
    <w:p>
      <w:r>
        <w:t xml:space="preserve">Minkä oppilaitoksen kampukselle Chicago Pile-1 luotiin?</w:t>
      </w:r>
    </w:p>
    <w:p>
      <w:r>
        <w:rPr>
          <w:b/>
        </w:rPr>
        <w:t xml:space="preserve">Kysymys 4</w:t>
      </w:r>
    </w:p>
    <w:p>
      <w:r>
        <w:t xml:space="preserve">Kuinka monta tonnia uraanioksidia käytettiin Chicago Pile-1:ssä?</w:t>
      </w:r>
    </w:p>
    <w:p>
      <w:r>
        <w:rPr>
          <w:b/>
        </w:rPr>
        <w:t xml:space="preserve">Kysymys 5</w:t>
      </w:r>
    </w:p>
    <w:p>
      <w:r>
        <w:t xml:space="preserve">Mikä oli viimeisen ihmisen luoman, itseään ylläpitävän ydinketjureaktion nimi?</w:t>
      </w:r>
    </w:p>
    <w:p>
      <w:r>
        <w:rPr>
          <w:b/>
        </w:rPr>
        <w:t xml:space="preserve">Kysymys 6</w:t>
      </w:r>
    </w:p>
    <w:p>
      <w:r>
        <w:t xml:space="preserve">Minä päivänä luotiin viimeisin itseään ylläpitävä ydinketjureaktio keinotekoisesti?</w:t>
      </w:r>
    </w:p>
    <w:p>
      <w:r>
        <w:rPr>
          <w:b/>
        </w:rPr>
        <w:t xml:space="preserve">Kysymys 7</w:t>
      </w:r>
    </w:p>
    <w:p>
      <w:r>
        <w:t xml:space="preserve">Minkä hankkeen parissa Fermi ei työskennellyt?</w:t>
      </w:r>
    </w:p>
    <w:p>
      <w:r>
        <w:rPr>
          <w:b/>
        </w:rPr>
        <w:t xml:space="preserve">Kysymys 8</w:t>
      </w:r>
    </w:p>
    <w:p>
      <w:r>
        <w:t xml:space="preserve">Minkä oppilaitoksen kampuksella Chicago Pile-11 luotiin?</w:t>
      </w:r>
    </w:p>
    <w:p>
      <w:r>
        <w:rPr>
          <w:b/>
        </w:rPr>
        <w:t xml:space="preserve">Kysymys 9</w:t>
      </w:r>
    </w:p>
    <w:p>
      <w:r>
        <w:t xml:space="preserve">Kuinka monta tonnia uraanioksidia käytettiin Chicago Pile-21:ssä?</w:t>
      </w:r>
    </w:p>
    <w:p>
      <w:r>
        <w:rPr>
          <w:b/>
        </w:rPr>
        <w:t xml:space="preserve">Teksti numero 17</w:t>
      </w:r>
    </w:p>
    <w:p>
      <w:r>
        <w:t xml:space="preserve">Uraania käytetään väriaineena uraanilasissa, joka tuottaa </w:t>
      </w:r>
      <w:r>
        <w:rPr>
          <w:color w:val="A9A9A9"/>
        </w:rPr>
        <w:t xml:space="preserve">oranssinpunaisesta </w:t>
      </w:r>
      <w:r>
        <w:t xml:space="preserve">sitruunankeltaiseen vaihtelevia sävyjä. Sitä käytettiin myös sävytykseen ja varjostukseen varhaisessa valokuvauksessa. Uraanin löytäminen pikiromusmineraalista vuonna 1789 on </w:t>
      </w:r>
      <w:r>
        <w:rPr>
          <w:color w:val="DCDCDC"/>
        </w:rPr>
        <w:t xml:space="preserve">Martin Heinrich Klaprothin </w:t>
      </w:r>
      <w:r>
        <w:t xml:space="preserve">ansiota</w:t>
      </w:r>
      <w:r>
        <w:t xml:space="preserve">, joka nimesi uuden alkuaineen Uranus-planeetan mukaan. </w:t>
      </w:r>
      <w:r>
        <w:rPr>
          <w:color w:val="2F4F4F"/>
        </w:rPr>
        <w:t xml:space="preserve">Eugène-Melchior Péligot </w:t>
      </w:r>
      <w:r>
        <w:t xml:space="preserve">oli ensimmäinen henkilö, joka eristi uraanin, ja </w:t>
      </w:r>
      <w:r>
        <w:rPr>
          <w:color w:val="556B2F"/>
        </w:rPr>
        <w:t xml:space="preserve">Henri Becquerel </w:t>
      </w:r>
      <w:r>
        <w:t xml:space="preserve">havaitsi sen radioaktiiviset ominaisuudet vuonna 1896</w:t>
      </w:r>
      <w:r>
        <w:t xml:space="preserve">. </w:t>
      </w:r>
      <w:r>
        <w:t xml:space="preserve">Otto Hahnin, Lise Meitnerin, Enrico Fermin ja muiden, kuten J. Robert Oppenheimerin, vuonna 1934 alkaneet tutkimukset johtivat siihen, että sitä käytettiin polttoaineena ydinvoimateollisuudessa ja </w:t>
      </w:r>
      <w:r>
        <w:rPr>
          <w:color w:val="6B8E23"/>
        </w:rPr>
        <w:t xml:space="preserve">Little Boyssa</w:t>
      </w:r>
      <w:r>
        <w:t xml:space="preserve">, ensimmäisessä sodassa käytetyssä ydinaseessa. Sitä seurannut asevarustelukilpailu kylmän sodan aikana Yhdysvaltojen ja Neuvostoliiton välillä tuotti kymmeniä tuhansia ydinaseita, joissa käytettiin uraanimetallia ja uraanista peräisin olevaa plutonium-239:ää. Näiden aseiden ja niiden halkeamiskelpoisen materiaalin turvallisuus Neuvostoliiton hajoamisen jälkeen vuonna 1991 on jatkuva huolenaihe kansanterveyden ja -turvallisuuden kannalta. Ks. ydinaseiden leviäminen.</w:t>
      </w:r>
    </w:p>
    <w:p>
      <w:r>
        <w:rPr>
          <w:b/>
        </w:rPr>
        <w:t xml:space="preserve">Kysymys 0</w:t>
      </w:r>
    </w:p>
    <w:p>
      <w:r>
        <w:t xml:space="preserve">Mitä väriä uraanilasissa syntyy sitruunankeltaisen lisäksi?</w:t>
      </w:r>
    </w:p>
    <w:p>
      <w:r>
        <w:rPr>
          <w:b/>
        </w:rPr>
        <w:t xml:space="preserve">Kysymys 1</w:t>
      </w:r>
    </w:p>
    <w:p>
      <w:r>
        <w:t xml:space="preserve">Kuka löysi uraanin pikirouheesta?</w:t>
      </w:r>
    </w:p>
    <w:p>
      <w:r>
        <w:rPr>
          <w:b/>
        </w:rPr>
        <w:t xml:space="preserve">Kysymys 2</w:t>
      </w:r>
    </w:p>
    <w:p>
      <w:r>
        <w:t xml:space="preserve">Kuka oli vastuussa uraanin ensimmäisestä eristämisestä?</w:t>
      </w:r>
    </w:p>
    <w:p>
      <w:r>
        <w:rPr>
          <w:b/>
        </w:rPr>
        <w:t xml:space="preserve">Kysymys 3</w:t>
      </w:r>
    </w:p>
    <w:p>
      <w:r>
        <w:t xml:space="preserve">Kuka löysi uraanin radioaktiivisuuden?</w:t>
      </w:r>
    </w:p>
    <w:p>
      <w:r>
        <w:rPr>
          <w:b/>
        </w:rPr>
        <w:t xml:space="preserve">Kysymys 4</w:t>
      </w:r>
    </w:p>
    <w:p>
      <w:r>
        <w:t xml:space="preserve">Mikä oli ensimmäinen sodassa käytetty ydinase?</w:t>
      </w:r>
    </w:p>
    <w:p>
      <w:r>
        <w:rPr>
          <w:b/>
        </w:rPr>
        <w:t xml:space="preserve">Kysymys 5</w:t>
      </w:r>
    </w:p>
    <w:p>
      <w:r>
        <w:t xml:space="preserve">Mikä väri syntyy sitruunankeltaisen lisäksi uraanimuovissa?</w:t>
      </w:r>
    </w:p>
    <w:p>
      <w:r>
        <w:rPr>
          <w:b/>
        </w:rPr>
        <w:t xml:space="preserve">Kysymys 6</w:t>
      </w:r>
    </w:p>
    <w:p>
      <w:r>
        <w:t xml:space="preserve">Kuka ei ole koskaan löytänyt uraania pikirouheesta?</w:t>
      </w:r>
    </w:p>
    <w:p>
      <w:r>
        <w:rPr>
          <w:b/>
        </w:rPr>
        <w:t xml:space="preserve">Kysymys 7</w:t>
      </w:r>
    </w:p>
    <w:p>
      <w:r>
        <w:t xml:space="preserve">Kuka oli vastuussa uraanin viimeisestä eristämisestä?</w:t>
      </w:r>
    </w:p>
    <w:p>
      <w:r>
        <w:rPr>
          <w:b/>
        </w:rPr>
        <w:t xml:space="preserve">Kysymys 8</w:t>
      </w:r>
    </w:p>
    <w:p>
      <w:r>
        <w:t xml:space="preserve">Kuka keksi, että uraani ei ole radioaktiivista?</w:t>
      </w:r>
    </w:p>
    <w:p>
      <w:r>
        <w:rPr>
          <w:b/>
        </w:rPr>
        <w:t xml:space="preserve">Kysymys 9</w:t>
      </w:r>
    </w:p>
    <w:p>
      <w:r>
        <w:t xml:space="preserve">Mikä oli viimeinen sodassa käytetty ydinase?</w:t>
      </w:r>
    </w:p>
    <w:p>
      <w:r>
        <w:rPr>
          <w:b/>
        </w:rPr>
        <w:t xml:space="preserve">Teksti numero 18</w:t>
      </w:r>
    </w:p>
    <w:p>
      <w:r>
        <w:t xml:space="preserve">Luonnossa uraania esiintyy </w:t>
      </w:r>
      <w:r>
        <w:rPr>
          <w:color w:val="A9A9A9"/>
        </w:rPr>
        <w:t xml:space="preserve">uraani-238:na </w:t>
      </w:r>
      <w:r>
        <w:t xml:space="preserve">(</w:t>
      </w:r>
      <w:r>
        <w:rPr>
          <w:color w:val="DCDCDC"/>
        </w:rPr>
        <w:t xml:space="preserve">99,2742 %</w:t>
      </w:r>
      <w:r>
        <w:t xml:space="preserve">) ja uraani-235:nä (</w:t>
      </w:r>
      <w:r>
        <w:rPr>
          <w:color w:val="2F4F4F"/>
        </w:rPr>
        <w:t xml:space="preserve">0,7204 %)</w:t>
      </w:r>
      <w:r>
        <w:t xml:space="preserve">. </w:t>
      </w:r>
      <w:r>
        <w:t xml:space="preserve">Isotooppierotuksessa rikastetaan (rikastetaan) halkeamiskelpoinen uraani-235 ydinaseita ja useimpia ydinvoimaloita varten, lukuun ottamatta kaasujäähdytteisiä reaktoreita ja </w:t>
      </w:r>
      <w:r>
        <w:rPr>
          <w:color w:val="556B2F"/>
        </w:rPr>
        <w:t xml:space="preserve">paineistettuja </w:t>
      </w:r>
      <w:r>
        <w:t xml:space="preserve">raskasvesireaktoreita. Useimpien neutronien, jotka vapautuvat uraani-235:n fissiossa olevasta atomista, on törmättävä muihin uraani-235-atomeihin, jotta ydinketjureaktio jatkuisi. Tähän tarvittavaa uraani-235:n pitoisuutta ja määrää kutsutaan </w:t>
      </w:r>
      <w:r>
        <w:rPr>
          <w:color w:val="6B8E23"/>
        </w:rPr>
        <w:t xml:space="preserve">kriittiseksi massaksi</w:t>
      </w:r>
      <w:r>
        <w:t xml:space="preserve">.</w:t>
      </w:r>
      <w:r>
        <w:t xml:space="preserve">'.</w:t>
      </w:r>
    </w:p>
    <w:p>
      <w:r>
        <w:rPr>
          <w:b/>
        </w:rPr>
        <w:t xml:space="preserve">Kysymys 0</w:t>
      </w:r>
    </w:p>
    <w:p>
      <w:r>
        <w:t xml:space="preserve">Kuinka monta prosenttia luonnon uraanista on uraani-235:tä?</w:t>
      </w:r>
    </w:p>
    <w:p>
      <w:r>
        <w:rPr>
          <w:b/>
        </w:rPr>
        <w:t xml:space="preserve">Kysymys 1</w:t>
      </w:r>
    </w:p>
    <w:p>
      <w:r>
        <w:t xml:space="preserve">Mikä on uraanin yleisin luonnollinen isotooppi?</w:t>
      </w:r>
    </w:p>
    <w:p>
      <w:r>
        <w:rPr>
          <w:b/>
        </w:rPr>
        <w:t xml:space="preserve">Kysymys 2</w:t>
      </w:r>
    </w:p>
    <w:p>
      <w:r>
        <w:t xml:space="preserve">Mikä on termi uraani-235:n määrälle, joka tarvitaan ydinketjureaktion ylläpitämiseen?</w:t>
      </w:r>
    </w:p>
    <w:p>
      <w:r>
        <w:rPr>
          <w:b/>
        </w:rPr>
        <w:t xml:space="preserve">Kysymys 3</w:t>
      </w:r>
    </w:p>
    <w:p>
      <w:r>
        <w:t xml:space="preserve">Kuinka monta prosenttia luonnonuraanista on isotooppia 238?</w:t>
      </w:r>
    </w:p>
    <w:p>
      <w:r>
        <w:rPr>
          <w:b/>
        </w:rPr>
        <w:t xml:space="preserve">Kysymys 4</w:t>
      </w:r>
    </w:p>
    <w:p>
      <w:r>
        <w:t xml:space="preserve">Minkä tyyppisissä reaktoreissa ei käytetä uraani-235:tä kaasujäähdytteisten reaktoreiden ohella?</w:t>
      </w:r>
    </w:p>
    <w:p>
      <w:r>
        <w:rPr>
          <w:b/>
        </w:rPr>
        <w:t xml:space="preserve">Kysymys 5</w:t>
      </w:r>
    </w:p>
    <w:p>
      <w:r>
        <w:t xml:space="preserve">Kuinka monta prosenttia luonnon uraanista on uraani-335:tä?</w:t>
      </w:r>
    </w:p>
    <w:p>
      <w:r>
        <w:rPr>
          <w:b/>
        </w:rPr>
        <w:t xml:space="preserve">Kysymys 6</w:t>
      </w:r>
    </w:p>
    <w:p>
      <w:r>
        <w:t xml:space="preserve">Mikä on uraanin yleisin luonnoton isotooppi?</w:t>
      </w:r>
    </w:p>
    <w:p>
      <w:r>
        <w:rPr>
          <w:b/>
        </w:rPr>
        <w:t xml:space="preserve">Kysymys 7</w:t>
      </w:r>
    </w:p>
    <w:p>
      <w:r>
        <w:t xml:space="preserve">Mikä on termi uraani-335:n määrälle, joka tarvitaan ydinketjureaktion ylläpitämiseen?</w:t>
      </w:r>
    </w:p>
    <w:p>
      <w:r>
        <w:rPr>
          <w:b/>
        </w:rPr>
        <w:t xml:space="preserve">Kysymys 8</w:t>
      </w:r>
    </w:p>
    <w:p>
      <w:r>
        <w:t xml:space="preserve">Kuinka monta prosenttia luonnottomasta uraanista on isotooppi 238?</w:t>
      </w:r>
    </w:p>
    <w:p>
      <w:r>
        <w:rPr>
          <w:b/>
        </w:rPr>
        <w:t xml:space="preserve">Kysymys 9</w:t>
      </w:r>
    </w:p>
    <w:p>
      <w:r>
        <w:t xml:space="preserve">Minkä tyyppisissä reaktoreissa ei käytetä uraani-235:tä kaasulämmitteisten reaktoreiden ohella?</w:t>
      </w:r>
    </w:p>
    <w:p>
      <w:r>
        <w:rPr>
          <w:b/>
        </w:rPr>
        <w:t xml:space="preserve">Teksti numero 19</w:t>
      </w:r>
    </w:p>
    <w:p>
      <w:r>
        <w:t xml:space="preserve">Uraania käytetään sotilasalalla pääasiassa </w:t>
      </w:r>
      <w:r>
        <w:rPr>
          <w:color w:val="A9A9A9"/>
        </w:rPr>
        <w:t xml:space="preserve">suuritiheyksisissä läpäisykappaleissa</w:t>
      </w:r>
      <w:r>
        <w:t xml:space="preserve">. </w:t>
      </w:r>
      <w:r>
        <w:t xml:space="preserve">Nämä ammukset koostuvat köyhdytetystä uraanista (DU), johon on seostettu </w:t>
      </w:r>
      <w:r>
        <w:rPr>
          <w:color w:val="DCDCDC"/>
        </w:rPr>
        <w:t xml:space="preserve">1-2 prosenttia </w:t>
      </w:r>
      <w:r>
        <w:t xml:space="preserve">muita elementtejä, kuten titaania tai </w:t>
      </w:r>
      <w:r>
        <w:rPr>
          <w:color w:val="2F4F4F"/>
        </w:rPr>
        <w:t xml:space="preserve">molybdeeniä</w:t>
      </w:r>
      <w:r>
        <w:t xml:space="preserve">. Suurella iskunopeudella ammuksen tiheys, kovuus ja pyroforisuus mahdollistavat vahvasti panssaroitujen kohteiden tuhoamisen. Myös panssarivaunujen ja muiden ajoneuvojen irrotettavat panssarit voidaan kovettaa köyhdytettyä uraania sisältävillä levyillä. Köyhdytetyn uraanin käytöstä tuli poliittisesti ja ympäristön kannalta kiistanalaista sen jälkeen, kun Yhdysvallat, Yhdistynyt kuningaskunta ja muut maat käyttivät tällaisia ammuksia </w:t>
      </w:r>
      <w:r>
        <w:rPr>
          <w:color w:val="556B2F"/>
        </w:rPr>
        <w:t xml:space="preserve">Persianlahden </w:t>
      </w:r>
      <w:r>
        <w:t xml:space="preserve">ja Balkanin </w:t>
      </w:r>
      <w:r>
        <w:t xml:space="preserve">sodissa ja </w:t>
      </w:r>
      <w:r>
        <w:t xml:space="preserve">kun maaperään jääviin uraaniyhdisteisiin liittyvät kysymykset heräsivät (ks. </w:t>
      </w:r>
      <w:r>
        <w:rPr>
          <w:color w:val="6B8E23"/>
        </w:rPr>
        <w:t xml:space="preserve">Persianlahden sodan oireyhtymä)</w:t>
      </w:r>
      <w:r>
        <w:t xml:space="preserve">.</w:t>
      </w:r>
    </w:p>
    <w:p>
      <w:r>
        <w:rPr>
          <w:b/>
        </w:rPr>
        <w:t xml:space="preserve">Kysymys 0</w:t>
      </w:r>
    </w:p>
    <w:p>
      <w:r>
        <w:t xml:space="preserve">Mihin uraania käytetään armeijassa useimmiten?</w:t>
      </w:r>
    </w:p>
    <w:p>
      <w:r>
        <w:rPr>
          <w:b/>
        </w:rPr>
        <w:t xml:space="preserve">Kysymys 1</w:t>
      </w:r>
    </w:p>
    <w:p>
      <w:r>
        <w:t xml:space="preserve">Kuinka suuri osuus suuritiheyksisistä läpäisevistä ammuksista ei koostu köyhdytetystä uraanista?</w:t>
      </w:r>
    </w:p>
    <w:p>
      <w:r>
        <w:rPr>
          <w:b/>
        </w:rPr>
        <w:t xml:space="preserve">Kysymys 2</w:t>
      </w:r>
    </w:p>
    <w:p>
      <w:r>
        <w:t xml:space="preserve">Mikä alkuaine muodostaa titaanin ohella usein sen osan suuritiheyksisistä läpäisykärkijöistä, joka ei ole köyhdytettyä uraania?</w:t>
      </w:r>
    </w:p>
    <w:p>
      <w:r>
        <w:rPr>
          <w:b/>
        </w:rPr>
        <w:t xml:space="preserve">Kysymys 3</w:t>
      </w:r>
    </w:p>
    <w:p>
      <w:r>
        <w:t xml:space="preserve">Missä maantieteellisessä paikassa käytiin Balkanin lisäksi sota, jossa Yhdistynyt kuningaskunta käytti köyhdytettyä uraania sisältäviä ammuksia?</w:t>
      </w:r>
    </w:p>
    <w:p>
      <w:r>
        <w:rPr>
          <w:b/>
        </w:rPr>
        <w:t xml:space="preserve">Kysymys 4</w:t>
      </w:r>
    </w:p>
    <w:p>
      <w:r>
        <w:t xml:space="preserve">Mikä sairaus mahdollisesti liittyy köyhdytettyä uraania sisältävien ammusten käyttöön?</w:t>
      </w:r>
    </w:p>
    <w:p>
      <w:r>
        <w:rPr>
          <w:b/>
        </w:rPr>
        <w:t xml:space="preserve">Kysymys 5</w:t>
      </w:r>
    </w:p>
    <w:p>
      <w:r>
        <w:t xml:space="preserve">Mihin uraania käytetään armeijassa vähiten?</w:t>
      </w:r>
    </w:p>
    <w:p>
      <w:r>
        <w:rPr>
          <w:b/>
        </w:rPr>
        <w:t xml:space="preserve">Kysymys 6</w:t>
      </w:r>
    </w:p>
    <w:p>
      <w:r>
        <w:t xml:space="preserve">Kuinka suuri osa matalan tiheyden läpäisykappaleista ei koostu köyhdytetystä uraanista?</w:t>
      </w:r>
    </w:p>
    <w:p>
      <w:r>
        <w:rPr>
          <w:b/>
        </w:rPr>
        <w:t xml:space="preserve">Kysymys 7</w:t>
      </w:r>
    </w:p>
    <w:p>
      <w:r>
        <w:t xml:space="preserve">Mikä alkuaine muodostaa titaanin ohella harvoin sen osan suuritiheyksisistä läpäisykärkijöistä, jota ei ole valmistettu köyhdytetystä uraanista?</w:t>
      </w:r>
    </w:p>
    <w:p>
      <w:r>
        <w:rPr>
          <w:b/>
        </w:rPr>
        <w:t xml:space="preserve">Kysymys 8</w:t>
      </w:r>
    </w:p>
    <w:p>
      <w:r>
        <w:t xml:space="preserve">Missä maantieteellisessä paikassa käytiin Balkanin lisäksi sota, jossa YK käytti köyhdytettyä uraania sisältäviä ammuksia?</w:t>
      </w:r>
    </w:p>
    <w:p>
      <w:r>
        <w:rPr>
          <w:b/>
        </w:rPr>
        <w:t xml:space="preserve">Kysymys 9</w:t>
      </w:r>
    </w:p>
    <w:p>
      <w:r>
        <w:t xml:space="preserve">Mikä sairaus liittyy varmasti köyhdytettyä uraania sisältävien ammusten käyttöön?</w:t>
      </w:r>
    </w:p>
    <w:p>
      <w:r>
        <w:rPr>
          <w:b/>
        </w:rPr>
        <w:t xml:space="preserve">Teksti numero 20</w:t>
      </w:r>
    </w:p>
    <w:p>
      <w:r>
        <w:t xml:space="preserve">Alkuaineen löytäminen on saksalaisen kemistin </w:t>
      </w:r>
      <w:r>
        <w:rPr>
          <w:color w:val="A9A9A9"/>
        </w:rPr>
        <w:t xml:space="preserve">Martin Heinrich Klaprothin ansiota</w:t>
      </w:r>
      <w:r>
        <w:t xml:space="preserve">. </w:t>
      </w:r>
      <w:r>
        <w:t xml:space="preserve">Työskennellessään kokeellisessa laboratoriossaan </w:t>
      </w:r>
      <w:r>
        <w:rPr>
          <w:color w:val="DCDCDC"/>
        </w:rPr>
        <w:t xml:space="preserve">Berliinissä </w:t>
      </w:r>
      <w:r>
        <w:t xml:space="preserve">vuonna </w:t>
      </w:r>
      <w:r>
        <w:rPr>
          <w:color w:val="2F4F4F"/>
        </w:rPr>
        <w:t xml:space="preserve">1789</w:t>
      </w:r>
      <w:r>
        <w:t xml:space="preserve">, Klaproth pystyi saostamaan keltaisen yhdisteen (todennäköisesti </w:t>
      </w:r>
      <w:r>
        <w:rPr>
          <w:color w:val="556B2F"/>
        </w:rPr>
        <w:t xml:space="preserve">natriumdiuranaattia) </w:t>
      </w:r>
      <w:r>
        <w:t xml:space="preserve">liuottamalla pikirouhetta typpihappoon ja neutraloimalla liuoksen natriumhydroksidilla. Klaproth oletti, että keltainen aine oli vielä löytämättömän alkuaineen oksidi, ja lämmitti sitä puuhiilen kanssa saadakseen mustaa jauhetta, jonka hän luuli olevan itse vastikään löydetty metalli (itse asiassa tuo jauhe oli uraanin oksidi). Hän nimesi vasta löydetyn alkuaineen Uranus-planeetan mukaan (joka oli nimetty kreikkalaisen alkukantaisen taivaanjumalan mukaan), jonka </w:t>
      </w:r>
      <w:r>
        <w:rPr>
          <w:color w:val="6B8E23"/>
        </w:rPr>
        <w:t xml:space="preserve">William Herschel </w:t>
      </w:r>
      <w:r>
        <w:t xml:space="preserve">oli löytänyt kahdeksan vuotta aiemmin</w:t>
      </w:r>
      <w:r>
        <w:rPr>
          <w:color w:val="A0522D"/>
        </w:rPr>
        <w:t xml:space="preserve">.</w:t>
      </w:r>
    </w:p>
    <w:p>
      <w:r>
        <w:rPr>
          <w:b/>
        </w:rPr>
        <w:t xml:space="preserve">Kysymys 0</w:t>
      </w:r>
    </w:p>
    <w:p>
      <w:r>
        <w:t xml:space="preserve">Kuka löysi uraanin?</w:t>
      </w:r>
    </w:p>
    <w:p>
      <w:r>
        <w:rPr>
          <w:b/>
        </w:rPr>
        <w:t xml:space="preserve">Kysymys 1</w:t>
      </w:r>
    </w:p>
    <w:p>
      <w:r>
        <w:t xml:space="preserve">Mistä kaupungista löydettiin uraani?</w:t>
      </w:r>
    </w:p>
    <w:p>
      <w:r>
        <w:rPr>
          <w:b/>
        </w:rPr>
        <w:t xml:space="preserve">Kysymys 2</w:t>
      </w:r>
    </w:p>
    <w:p>
      <w:r>
        <w:t xml:space="preserve">Minä vuonna uraani löydettiin?</w:t>
      </w:r>
    </w:p>
    <w:p>
      <w:r>
        <w:rPr>
          <w:b/>
        </w:rPr>
        <w:t xml:space="preserve">Kysymys 3</w:t>
      </w:r>
    </w:p>
    <w:p>
      <w:r>
        <w:t xml:space="preserve">Mitä Klaproth luultavasti loi liuottaessaan pikiromua typpihappoon?</w:t>
      </w:r>
    </w:p>
    <w:p>
      <w:r>
        <w:rPr>
          <w:b/>
        </w:rPr>
        <w:t xml:space="preserve">Kysymys 4</w:t>
      </w:r>
    </w:p>
    <w:p>
      <w:r>
        <w:t xml:space="preserve">Kuka löysi Uranus-planeetan?</w:t>
      </w:r>
    </w:p>
    <w:p>
      <w:r>
        <w:rPr>
          <w:b/>
        </w:rPr>
        <w:t xml:space="preserve">Kysymys 5</w:t>
      </w:r>
    </w:p>
    <w:p>
      <w:r>
        <w:t xml:space="preserve">Kuka löysi plutoniumin?</w:t>
      </w:r>
    </w:p>
    <w:p>
      <w:r>
        <w:rPr>
          <w:b/>
        </w:rPr>
        <w:t xml:space="preserve">Kysymys 6</w:t>
      </w:r>
    </w:p>
    <w:p>
      <w:r>
        <w:t xml:space="preserve">Missä kaupungissa uraania ei löydetty?</w:t>
      </w:r>
    </w:p>
    <w:p>
      <w:r>
        <w:rPr>
          <w:b/>
        </w:rPr>
        <w:t xml:space="preserve">Kysymys 7</w:t>
      </w:r>
    </w:p>
    <w:p>
      <w:r>
        <w:t xml:space="preserve">Minä vuonna uraania ei löydetty?</w:t>
      </w:r>
    </w:p>
    <w:p>
      <w:r>
        <w:rPr>
          <w:b/>
        </w:rPr>
        <w:t xml:space="preserve">Kysymys 8</w:t>
      </w:r>
    </w:p>
    <w:p>
      <w:r>
        <w:t xml:space="preserve">Mitä Klaproth varmasti loi liuottaessaan pikirouhetta typpihappoon?</w:t>
      </w:r>
    </w:p>
    <w:p>
      <w:r>
        <w:rPr>
          <w:b/>
        </w:rPr>
        <w:t xml:space="preserve">Kysymys 9</w:t>
      </w:r>
    </w:p>
    <w:p>
      <w:r>
        <w:t xml:space="preserve">Kuka ei koskaan löytänyt Uranus-planeettaa?</w:t>
      </w:r>
    </w:p>
    <w:p>
      <w:r>
        <w:rPr>
          <w:b/>
        </w:rPr>
        <w:t xml:space="preserve">Teksti numero 21</w:t>
      </w:r>
    </w:p>
    <w:p>
      <w:r>
        <w:t xml:space="preserve">Uraanimalmia louhitaan useilla eri tavoilla: avolouhoksella, maanalaisella louhinnalla, in situ -liuotuksella ja </w:t>
      </w:r>
      <w:r>
        <w:rPr>
          <w:color w:val="A9A9A9"/>
        </w:rPr>
        <w:t xml:space="preserve">porakaivosta </w:t>
      </w:r>
      <w:r>
        <w:t xml:space="preserve">(ks. uraanin louhinta). Louhittu heikkolaatuinen uraanimalmi sisältää tyypillisesti </w:t>
      </w:r>
      <w:r>
        <w:rPr>
          <w:color w:val="DCDCDC"/>
        </w:rPr>
        <w:t xml:space="preserve">0,01-0,25 % </w:t>
      </w:r>
      <w:r>
        <w:t xml:space="preserve">uraanioksideja. Metallin irrottaminen malmista edellyttää laajoja toimenpiteitä. </w:t>
      </w:r>
      <w:r>
        <w:rPr>
          <w:color w:val="556B2F"/>
        </w:rPr>
        <w:t xml:space="preserve">Kanadan </w:t>
      </w:r>
      <w:r>
        <w:t xml:space="preserve">Saskatchewanissa</w:t>
      </w:r>
      <w:r>
        <w:t xml:space="preserve"> sijaitsevista </w:t>
      </w:r>
      <w:r>
        <w:t xml:space="preserve">Athabasca Basinin esiintymistä löytyvät korkealaatuiset malmit </w:t>
      </w:r>
      <w:r>
        <w:t xml:space="preserve">voivat sisältää </w:t>
      </w:r>
      <w:r>
        <w:t xml:space="preserve">keskimäärin jopa </w:t>
      </w:r>
      <w:r>
        <w:rPr>
          <w:color w:val="6B8E23"/>
        </w:rPr>
        <w:t xml:space="preserve">23 % </w:t>
      </w:r>
      <w:r>
        <w:t xml:space="preserve">uraanioksideja</w:t>
      </w:r>
      <w:r>
        <w:rPr>
          <w:color w:val="556B2F"/>
        </w:rPr>
        <w:t xml:space="preserve">.</w:t>
      </w:r>
      <w:r>
        <w:t xml:space="preserve"> Uraanimalmi murskataan ja jauhetaan hienoksi jauheeksi, minkä jälkeen se liuotetaan joko hapolla tai emäksellä. Suotovesi käsitellään jollakin seuraavista menetelmistä: saostus, liuotinuutto ja ioninvaihto. Tuloksena syntyvä seos, jota kutsutaan yellowcakeksi, sisältää vähintään 75 prosenttia uraanioksideja U3O8. Yellowcake kalsinoidaan sen jälkeen jauhatusprosessissa syntyneiden epäpuhtauksien poistamiseksi ennen jalostusta ja konversiota.</w:t>
      </w:r>
    </w:p>
    <w:p>
      <w:r>
        <w:rPr>
          <w:b/>
        </w:rPr>
        <w:t xml:space="preserve">Kysymys 0</w:t>
      </w:r>
    </w:p>
    <w:p>
      <w:r>
        <w:t xml:space="preserve">Minkä prosenttiosuuden uraanioksidia sisältyy yleensä heikkolaatuiseen uraanimalmiin?</w:t>
      </w:r>
    </w:p>
    <w:p>
      <w:r>
        <w:rPr>
          <w:b/>
        </w:rPr>
        <w:t xml:space="preserve">Kysymys 1</w:t>
      </w:r>
    </w:p>
    <w:p>
      <w:r>
        <w:t xml:space="preserve">Minkälaista kaivostoimintaa uraanin louhinnassa käytetään maanalaisen, avolouhoksen ja in situ -liuotuksen lisäksi?</w:t>
      </w:r>
    </w:p>
    <w:p>
      <w:r>
        <w:rPr>
          <w:b/>
        </w:rPr>
        <w:t xml:space="preserve">Kysymys 2</w:t>
      </w:r>
    </w:p>
    <w:p>
      <w:r>
        <w:t xml:space="preserve">Mistä maasta löytyy erityisesti korkealaatuisia uraanimalmeja?</w:t>
      </w:r>
    </w:p>
    <w:p>
      <w:r>
        <w:rPr>
          <w:b/>
        </w:rPr>
        <w:t xml:space="preserve">Kysymys 3</w:t>
      </w:r>
    </w:p>
    <w:p>
      <w:r>
        <w:t xml:space="preserve">Missä Kanadan provinssissa Athabasca Basin sijaitsee?</w:t>
      </w:r>
    </w:p>
    <w:p>
      <w:r>
        <w:rPr>
          <w:b/>
        </w:rPr>
        <w:t xml:space="preserve">Kysymys 4</w:t>
      </w:r>
    </w:p>
    <w:p>
      <w:r>
        <w:t xml:space="preserve">Mikä on Athabasca-altaassa louhittujen malmien keskimääräinen uraanioksidipitoisuus?</w:t>
      </w:r>
    </w:p>
    <w:p>
      <w:r>
        <w:rPr>
          <w:b/>
        </w:rPr>
        <w:t xml:space="preserve">Kysymys 5</w:t>
      </w:r>
    </w:p>
    <w:p>
      <w:r>
        <w:t xml:space="preserve">Minkä prosenttiosuuden verran uraanidioksidia on yleensä matala-asteisessa uraanimalmissa?</w:t>
      </w:r>
    </w:p>
    <w:p>
      <w:r>
        <w:rPr>
          <w:b/>
        </w:rPr>
        <w:t xml:space="preserve">Kysymys 6</w:t>
      </w:r>
    </w:p>
    <w:p>
      <w:r>
        <w:t xml:space="preserve">Minkälaista kaivostoimintaa käytetään uraanin poistamiseen maanalaisen, avolouhoksen ja in situ -liuotuksen ohella?</w:t>
      </w:r>
    </w:p>
    <w:p>
      <w:r>
        <w:rPr>
          <w:b/>
        </w:rPr>
        <w:t xml:space="preserve">Kysymys 7</w:t>
      </w:r>
    </w:p>
    <w:p>
      <w:r>
        <w:t xml:space="preserve">Mistä maasta ei löydy korkealaatuisia uraanimalmeja?</w:t>
      </w:r>
    </w:p>
    <w:p>
      <w:r>
        <w:rPr>
          <w:b/>
        </w:rPr>
        <w:t xml:space="preserve">Kysymys 8</w:t>
      </w:r>
    </w:p>
    <w:p>
      <w:r>
        <w:t xml:space="preserve">Missä Kanadan osavaltiossa Athabasca Basin sijaitsee?</w:t>
      </w:r>
    </w:p>
    <w:p>
      <w:r>
        <w:rPr>
          <w:b/>
        </w:rPr>
        <w:t xml:space="preserve">Kysymys 9</w:t>
      </w:r>
    </w:p>
    <w:p>
      <w:r>
        <w:t xml:space="preserve">Mikä on Athabasca-altaassa louhittujen malmien keskimääräinen uraanidioksidipitoisuus?</w:t>
      </w:r>
    </w:p>
    <w:p>
      <w:r>
        <w:rPr>
          <w:b/>
        </w:rPr>
        <w:t xml:space="preserve">Teksti numero 22</w:t>
      </w:r>
    </w:p>
    <w:p>
      <w:r>
        <w:t xml:space="preserve">Yhdysvallat kehitti toisen maailmansodan aikana kaksi pääasiallista atomipommityyppiä: uraanipohjaisen laitteen (koodinimeltään "</w:t>
      </w:r>
      <w:r>
        <w:rPr>
          <w:color w:val="A9A9A9"/>
        </w:rPr>
        <w:t xml:space="preserve">Little Boy"</w:t>
      </w:r>
      <w:r>
        <w:t xml:space="preserve">), jonka halkeamiskelpoinen materiaali oli korkeasti rikastettua uraania, ja plutoniumpohjaisen laitteen (ks. Trinity-koe ja "</w:t>
      </w:r>
      <w:r>
        <w:rPr>
          <w:color w:val="DCDCDC"/>
        </w:rPr>
        <w:t xml:space="preserve">Fat Man</w:t>
      </w:r>
      <w:r>
        <w:t xml:space="preserve">")</w:t>
      </w:r>
      <w:r>
        <w:t xml:space="preserve">, jonka plutonium oli peräisin uraani-238:sta. Uraanipohjaisesta Little Boy -laitteesta tuli ensimmäinen sodassa käytetty ydinase, kun se räjäytettiin japanilaisen </w:t>
      </w:r>
      <w:r>
        <w:rPr>
          <w:color w:val="2F4F4F"/>
        </w:rPr>
        <w:t xml:space="preserve">Hiroshiman kaupungin yllä </w:t>
      </w:r>
      <w:r>
        <w:rPr>
          <w:color w:val="556B2F"/>
        </w:rPr>
        <w:t xml:space="preserve">6. elokuuta 1945</w:t>
      </w:r>
      <w:r>
        <w:t xml:space="preserve">. </w:t>
      </w:r>
      <w:r>
        <w:t xml:space="preserve">Pommin </w:t>
      </w:r>
      <w:r>
        <w:t xml:space="preserve">räjähdysteho vastasi </w:t>
      </w:r>
      <w:r>
        <w:t xml:space="preserve">tonnia</w:t>
      </w:r>
      <w:r>
        <w:rPr>
          <w:color w:val="6B8E23"/>
        </w:rPr>
        <w:t xml:space="preserve">12,500</w:t>
      </w:r>
      <w:r>
        <w:t xml:space="preserve"> TNT:tä, ja sen räjähdys ja lämpöaalto tuhosivat lähes 50 000 rakennusta ja tappoivat noin 75 000 ihmistä (ks. Hiroshiman ja Nagasakin atomipommitukset). Aluksi uskottiin, että uraani oli suhteellisen harvinaista ja että ydinaseiden leviäminen voitaisiin välttää yksinkertaisesti ostamalla kaikki tunnetut uraanivarastot, mutta vuosikymmenen kuluessa sitä löydettiin suuria esiintymiä monista paikoista eri puolilta maailmaa.</w:t>
      </w:r>
    </w:p>
    <w:p>
      <w:r>
        <w:rPr>
          <w:b/>
        </w:rPr>
        <w:t xml:space="preserve">Kysymys 0</w:t>
      </w:r>
    </w:p>
    <w:p>
      <w:r>
        <w:t xml:space="preserve">Mikä oli Yhdysvaltain toisessa maailmansodassa valmistaman uraanipohjaisen pommin nimi?</w:t>
      </w:r>
    </w:p>
    <w:p>
      <w:r>
        <w:rPr>
          <w:b/>
        </w:rPr>
        <w:t xml:space="preserve">Kysymys 1</w:t>
      </w:r>
    </w:p>
    <w:p>
      <w:r>
        <w:t xml:space="preserve">Mikä oli toisessa maailmansodassa luodun plutoniumpohjaisen pommin koodinimi?</w:t>
      </w:r>
    </w:p>
    <w:p>
      <w:r>
        <w:rPr>
          <w:b/>
        </w:rPr>
        <w:t xml:space="preserve">Kysymys 2</w:t>
      </w:r>
    </w:p>
    <w:p>
      <w:r>
        <w:t xml:space="preserve">Minä päivänä Little Boy räjäytettiin?</w:t>
      </w:r>
    </w:p>
    <w:p>
      <w:r>
        <w:rPr>
          <w:b/>
        </w:rPr>
        <w:t xml:space="preserve">Kysymys 3</w:t>
      </w:r>
    </w:p>
    <w:p>
      <w:r>
        <w:t xml:space="preserve">Mikä oli Little Boy -pommin TNT:tä vastaava teho tonneina?</w:t>
      </w:r>
    </w:p>
    <w:p>
      <w:r>
        <w:rPr>
          <w:b/>
        </w:rPr>
        <w:t xml:space="preserve">Kysymys 4</w:t>
      </w:r>
    </w:p>
    <w:p>
      <w:r>
        <w:t xml:space="preserve">Minkä kaupungin yllä Little Boy räjäytettiin?</w:t>
      </w:r>
    </w:p>
    <w:p>
      <w:r>
        <w:rPr>
          <w:b/>
        </w:rPr>
        <w:t xml:space="preserve">Kysymys 5</w:t>
      </w:r>
    </w:p>
    <w:p>
      <w:r>
        <w:t xml:space="preserve">Mikä oli Yhdysvaltojen ensimmäisessä maailmansodassa valmistaman uraanipohjaisen pommin nimi?</w:t>
      </w:r>
    </w:p>
    <w:p>
      <w:r>
        <w:rPr>
          <w:b/>
        </w:rPr>
        <w:t xml:space="preserve">Kysymys 6</w:t>
      </w:r>
    </w:p>
    <w:p>
      <w:r>
        <w:t xml:space="preserve">Mikä oli toisessa maailmansodassa tuhoutuneen plutoniumpommin koodinimi?</w:t>
      </w:r>
    </w:p>
    <w:p>
      <w:r>
        <w:rPr>
          <w:b/>
        </w:rPr>
        <w:t xml:space="preserve">Kysymys 7</w:t>
      </w:r>
    </w:p>
    <w:p>
      <w:r>
        <w:t xml:space="preserve">Minä päivänä Little Boy ei räjäytetty?</w:t>
      </w:r>
    </w:p>
    <w:p>
      <w:r>
        <w:rPr>
          <w:b/>
        </w:rPr>
        <w:t xml:space="preserve">Kysymys 8</w:t>
      </w:r>
    </w:p>
    <w:p>
      <w:r>
        <w:t xml:space="preserve">Mikä oli Little Boy -pommin TNT:tä vastaava teho kiloina?</w:t>
      </w:r>
    </w:p>
    <w:p>
      <w:r>
        <w:rPr>
          <w:b/>
        </w:rPr>
        <w:t xml:space="preserve">Kysymys 9</w:t>
      </w:r>
    </w:p>
    <w:p>
      <w:r>
        <w:t xml:space="preserve">Minkä kaupungin yllä Little Boy ei räjäytetty?</w:t>
      </w:r>
    </w:p>
    <w:p>
      <w:r>
        <w:rPr>
          <w:b/>
        </w:rPr>
        <w:t xml:space="preserve">Teksti numero 23</w:t>
      </w:r>
    </w:p>
    <w:p>
      <w:r>
        <w:t xml:space="preserve">Vuonna 2005 </w:t>
      </w:r>
      <w:r>
        <w:rPr>
          <w:color w:val="A9A9A9"/>
        </w:rPr>
        <w:t xml:space="preserve">seitsemäntoista </w:t>
      </w:r>
      <w:r>
        <w:t xml:space="preserve">maata tuotti rikastettuja uraanioksideja, joista </w:t>
      </w:r>
      <w:r>
        <w:rPr>
          <w:color w:val="DCDCDC"/>
        </w:rPr>
        <w:t xml:space="preserve">Kanada </w:t>
      </w:r>
      <w:r>
        <w:t xml:space="preserve">(27,9 % maailman tuotannosta) ja Australia (22,8 %) olivat suurimmat tuottajat ja Kazakstan (10,5 %), Venäjä (8,0 %), Namibia (7,5 %), Niger (7,4 %), </w:t>
      </w:r>
      <w:r>
        <w:rPr>
          <w:color w:val="2F4F4F"/>
        </w:rPr>
        <w:t xml:space="preserve">Uzbekistan </w:t>
      </w:r>
      <w:r>
        <w:t xml:space="preserve">(5,5 %), Yhdysvallat (2,5 %), Argentiina (</w:t>
      </w:r>
      <w:r>
        <w:rPr>
          <w:color w:val="556B2F"/>
        </w:rPr>
        <w:t xml:space="preserve">2,1 %</w:t>
      </w:r>
      <w:r>
        <w:t xml:space="preserve">), Ukraina (1,9 %) ja Kiina (1,7 %) tuottivat myös merkittäviä määriä. Kazakstan jatkaa tuotannon lisäämistä, ja siitä saattaa tulla maailman suurin uraanintuottaja vuoteen 2009 mennessä, sillä sen odotetaan tuottavan 12 826 tonnia, kun Kanada tuottaa 11 100 tonnia ja Australia tonnia</w:t>
      </w:r>
      <w:r>
        <w:rPr>
          <w:color w:val="6B8E23"/>
        </w:rPr>
        <w:t xml:space="preserve">9,430</w:t>
      </w:r>
      <w:r>
        <w:t xml:space="preserve">. 1960-luvun lopulla YK:n geologit löysivät merkittäviä uraaniesiintymiä ja muita harvinaisia mineraalivarantoja myös Somaliasta. Löytö oli suurin laatuaan, ja alan asiantuntijat arvioivat esiintymien määräksi yli 25 prosenttia maailman silloisista 800 000 tonnin uraanivarannoista.</w:t>
      </w:r>
    </w:p>
    <w:p>
      <w:r>
        <w:rPr>
          <w:b/>
        </w:rPr>
        <w:t xml:space="preserve">Kysymys 0</w:t>
      </w:r>
    </w:p>
    <w:p>
      <w:r>
        <w:t xml:space="preserve">Mikä maa oli vuonna 2005 suurin uraanioksidien tuottaja?</w:t>
      </w:r>
    </w:p>
    <w:p>
      <w:r>
        <w:rPr>
          <w:b/>
        </w:rPr>
        <w:t xml:space="preserve">Kysymys 1</w:t>
      </w:r>
    </w:p>
    <w:p>
      <w:r>
        <w:t xml:space="preserve">Kuinka monta prosenttia maailman uraanioksidituotannosta tuotetaan Argentiinassa?</w:t>
      </w:r>
    </w:p>
    <w:p>
      <w:r>
        <w:rPr>
          <w:b/>
        </w:rPr>
        <w:t xml:space="preserve">Kysymys 2</w:t>
      </w:r>
    </w:p>
    <w:p>
      <w:r>
        <w:t xml:space="preserve">Mikä maa tuotti 5,5 prosenttia maailman uraanioksidirikasteesta vuonna 2005?</w:t>
      </w:r>
    </w:p>
    <w:p>
      <w:r>
        <w:rPr>
          <w:b/>
        </w:rPr>
        <w:t xml:space="preserve">Kysymys 3</w:t>
      </w:r>
    </w:p>
    <w:p>
      <w:r>
        <w:t xml:space="preserve">Kuinka monta tonnia uraania Australian odotettiin tuottavan vuonna 2009?</w:t>
      </w:r>
    </w:p>
    <w:p>
      <w:r>
        <w:rPr>
          <w:b/>
        </w:rPr>
        <w:t xml:space="preserve">Kysymys 4</w:t>
      </w:r>
    </w:p>
    <w:p>
      <w:r>
        <w:t xml:space="preserve">Kuinka monta maata tuotti rikastettua uraanioksidia vuonna 2005?</w:t>
      </w:r>
    </w:p>
    <w:p>
      <w:r>
        <w:rPr>
          <w:b/>
        </w:rPr>
        <w:t xml:space="preserve">Kysymys 5</w:t>
      </w:r>
    </w:p>
    <w:p>
      <w:r>
        <w:t xml:space="preserve">Mikä maa oli vuonna 2015 suurin uraanioksidien tuottaja?</w:t>
      </w:r>
    </w:p>
    <w:p>
      <w:r>
        <w:rPr>
          <w:b/>
        </w:rPr>
        <w:t xml:space="preserve">Kysymys 6</w:t>
      </w:r>
    </w:p>
    <w:p>
      <w:r>
        <w:t xml:space="preserve">Kuinka monta prosenttia maailman uraanioksidituotannosta ei tuoteta Argentiinassa?</w:t>
      </w:r>
    </w:p>
    <w:p>
      <w:r>
        <w:rPr>
          <w:b/>
        </w:rPr>
        <w:t xml:space="preserve">Kysymys 7</w:t>
      </w:r>
    </w:p>
    <w:p>
      <w:r>
        <w:t xml:space="preserve">Mikä maa tuotti 5,5 prosenttia maailman uraanioksidirikasteesta vuonna 2015?</w:t>
      </w:r>
    </w:p>
    <w:p>
      <w:r>
        <w:rPr>
          <w:b/>
        </w:rPr>
        <w:t xml:space="preserve">Kysymys 8</w:t>
      </w:r>
    </w:p>
    <w:p>
      <w:r>
        <w:t xml:space="preserve">Kuinka monta kiloa uraania Australian odotettiin tuottavan vuonna 2009?</w:t>
      </w:r>
    </w:p>
    <w:p>
      <w:r>
        <w:rPr>
          <w:b/>
        </w:rPr>
        <w:t xml:space="preserve">Kysymys 9</w:t>
      </w:r>
    </w:p>
    <w:p>
      <w:r>
        <w:t xml:space="preserve">Kuinka monta maata tuotti rikastettua uraanioksidia vuonna 2015?</w:t>
      </w:r>
    </w:p>
    <w:p>
      <w:r>
        <w:rPr>
          <w:b/>
        </w:rPr>
        <w:t xml:space="preserve">Tekstin numero 24</w:t>
      </w:r>
    </w:p>
    <w:p>
      <w:r>
        <w:t xml:space="preserve">Kylmän sodan aikana Neuvostoliiton ja Yhdysvaltojen välille </w:t>
      </w:r>
      <w:r>
        <w:t xml:space="preserve">kertyi valtavia uraanivarastoja, ja kymmeniä tuhansia ydinaseita luotiin käyttämällä rikastettua uraania ja uraanista valmistettua plutoniumia. Neuvostoliiton hajoamisen jälkeen vuonna 1991 arviolta 600 lyhyttä tonnia (540 metristä tonnia) erittäin rikastettua aseuraania (joka riittää </w:t>
      </w:r>
      <w:r>
        <w:rPr>
          <w:color w:val="DCDCDC"/>
        </w:rPr>
        <w:t xml:space="preserve">40,000</w:t>
      </w:r>
      <w:r>
        <w:t xml:space="preserve">ydinkärkien </w:t>
      </w:r>
      <w:r>
        <w:t xml:space="preserve">valmistamiseen) </w:t>
      </w:r>
      <w:r>
        <w:t xml:space="preserve">on varastoitu Venäjän federaatiossa ja useissa muissa entisissä neuvostovaltioissa sijaitseviin, usein puutteellisesti vartioituihin laitoksiin. Aasiassa, Euroopassa ja Etelä-Amerikassa poliisi </w:t>
      </w:r>
      <w:r>
        <w:t xml:space="preserve">on </w:t>
      </w:r>
      <w:r>
        <w:t xml:space="preserve">ainakin </w:t>
      </w:r>
      <w:r>
        <w:t xml:space="preserve">vuosina 1993-2005</w:t>
      </w:r>
      <w:r>
        <w:rPr>
          <w:color w:val="2F4F4F"/>
        </w:rPr>
        <w:t xml:space="preserve">16</w:t>
      </w:r>
      <w:r>
        <w:t xml:space="preserve"> pysäyttänyt salakuljetetun pommitukseen kelpaavan uraanin tai plutoniumin lähetyksiä, joista suurin osa on peräisin entisen Neuvostoliiton lähteistä. Vuosina 1993-2005 Yhdysvaltain liittovaltion hallituksen ylläpitämä materiaalin suojaus-, valvonta- ja kirjanpito-ohjelma käytti noin </w:t>
      </w:r>
      <w:r>
        <w:rPr>
          <w:color w:val="556B2F"/>
        </w:rPr>
        <w:t xml:space="preserve">550 miljoonaa Yhdysvaltain dollaria </w:t>
      </w:r>
      <w:r>
        <w:t xml:space="preserve">uraani- ja plutoniumvarastojen turvaamiseen Venäjällä. Rahat käytettiin tutkimus- ja varastointilaitosten parannuksiin ja turvallisuuden parantamiseen. Scientific American raportoi helmikuussa 2006, että joissakin laitoksissa turvallisuus oli toteutettu ketjuverkkoaitojen avulla, jotka olivat pahasti huonokuntoisia. Artikkeliin </w:t>
      </w:r>
      <w:r>
        <w:t xml:space="preserve">liittyvän haastattelun mukaan eräässä laitoksessa näytteitä rikastetusta (</w:t>
      </w:r>
      <w:r>
        <w:rPr>
          <w:color w:val="6B8E23"/>
        </w:rPr>
        <w:t xml:space="preserve">asekelpoisesta</w:t>
      </w:r>
      <w:r>
        <w:t xml:space="preserve">) uraanista</w:t>
      </w:r>
      <w:r>
        <w:t xml:space="preserve"> oli </w:t>
      </w:r>
      <w:r>
        <w:t xml:space="preserve">ennen parannushanketta </w:t>
      </w:r>
      <w:r>
        <w:t xml:space="preserve">säilytetty </w:t>
      </w:r>
      <w:r>
        <w:t xml:space="preserve">luutakaapissa, ja eräässä toisessa </w:t>
      </w:r>
      <w:r>
        <w:t xml:space="preserve">laitoksessa </w:t>
      </w:r>
      <w:r>
        <w:t xml:space="preserve">ydinkärkivarastoa oli seurattu kenkälaatikossa säilytettyjen korttien avulla.</w:t>
      </w:r>
    </w:p>
    <w:p>
      <w:r>
        <w:rPr>
          <w:b/>
        </w:rPr>
        <w:t xml:space="preserve">Kysymys 0</w:t>
      </w:r>
    </w:p>
    <w:p>
      <w:r>
        <w:t xml:space="preserve">Kuka oli Neuvostoliiton vastustaja kylmässä sodassa?</w:t>
      </w:r>
    </w:p>
    <w:p>
      <w:r>
        <w:rPr>
          <w:b/>
        </w:rPr>
        <w:t xml:space="preserve">Kysymys 1</w:t>
      </w:r>
    </w:p>
    <w:p>
      <w:r>
        <w:t xml:space="preserve">Kuinka monta ydinkärkeä voidaan valmistaa 540 metrisestä tonnista korkeasti rikastettua aseuraania?</w:t>
      </w:r>
    </w:p>
    <w:p>
      <w:r>
        <w:rPr>
          <w:b/>
        </w:rPr>
        <w:t xml:space="preserve">Kysymys 2</w:t>
      </w:r>
    </w:p>
    <w:p>
      <w:r>
        <w:t xml:space="preserve">Mitkä olivat materiaalin suojelua, valvontaa ja kirjanpitoa koskevan ohjelman menot vuosina 1993-2005?</w:t>
      </w:r>
    </w:p>
    <w:p>
      <w:r>
        <w:rPr>
          <w:b/>
        </w:rPr>
        <w:t xml:space="preserve">Kysymys 3</w:t>
      </w:r>
    </w:p>
    <w:p>
      <w:r>
        <w:t xml:space="preserve">Mikä on toinen termi rikastetulle uraanille?</w:t>
      </w:r>
    </w:p>
    <w:p>
      <w:r>
        <w:rPr>
          <w:b/>
        </w:rPr>
        <w:t xml:space="preserve">Kysymys 4</w:t>
      </w:r>
    </w:p>
    <w:p>
      <w:r>
        <w:t xml:space="preserve">Kuinka monta kertaa poliisi otti kiinni pommikäyttöön soveltuvan plutoniumin tai uraanin lähetyksiä vuosina 1993-2005?</w:t>
      </w:r>
    </w:p>
    <w:p>
      <w:r>
        <w:rPr>
          <w:b/>
        </w:rPr>
        <w:t xml:space="preserve">Kysymys 5</w:t>
      </w:r>
    </w:p>
    <w:p>
      <w:r>
        <w:t xml:space="preserve">Kuka oli Neuvostoliiton liittolainen kylmässä sodassa?</w:t>
      </w:r>
    </w:p>
    <w:p>
      <w:r>
        <w:rPr>
          <w:b/>
        </w:rPr>
        <w:t xml:space="preserve">Kysymys 6</w:t>
      </w:r>
    </w:p>
    <w:p>
      <w:r>
        <w:t xml:space="preserve">Kuinka monta ydinkärkeä voidaan valmistaa 450 metrisestä tonnista erittäin rikastettua aseuraania?</w:t>
      </w:r>
    </w:p>
    <w:p>
      <w:r>
        <w:rPr>
          <w:b/>
        </w:rPr>
        <w:t xml:space="preserve">Kysymys 7</w:t>
      </w:r>
    </w:p>
    <w:p>
      <w:r>
        <w:t xml:space="preserve">Mitkä olivat materiaalin suojelua, valvontaa ja kirjanpitoa koskevan ohjelman menot vuosina 1995-2005?</w:t>
      </w:r>
    </w:p>
    <w:p>
      <w:r>
        <w:rPr>
          <w:b/>
        </w:rPr>
        <w:t xml:space="preserve">Kysymys 8</w:t>
      </w:r>
    </w:p>
    <w:p>
      <w:r>
        <w:t xml:space="preserve">Mikä on toinen termi uraanille, jota ei ole rikastettu?</w:t>
      </w:r>
    </w:p>
    <w:p>
      <w:r>
        <w:rPr>
          <w:b/>
        </w:rPr>
        <w:t xml:space="preserve">Kysymys 9</w:t>
      </w:r>
    </w:p>
    <w:p>
      <w:r>
        <w:t xml:space="preserve">Kuinka monta kertaa poliisi otti kiinni pommikäyttöön soveltuvan plutoniumin tai uraanin lähetyksiä vuosina 1993-2003?</w:t>
      </w:r>
    </w:p>
    <w:p>
      <w:r>
        <w:rPr>
          <w:b/>
        </w:rPr>
        <w:t xml:space="preserve">Teksti numero 25</w:t>
      </w:r>
    </w:p>
    <w:p>
      <w:r>
        <w:t xml:space="preserve">Monien uraanin hapetusasteiden suolat ovat vesiliukoisia, ja niitä voidaan tutkia vesiliuoksissa. Yleisimmät ionimuodot ovat U3+ (ruskeanpunainen), U4+ (</w:t>
      </w:r>
      <w:r>
        <w:rPr>
          <w:color w:val="A9A9A9"/>
        </w:rPr>
        <w:t xml:space="preserve">vihreä)</w:t>
      </w:r>
      <w:r>
        <w:t xml:space="preserve">, UO+2</w:t>
        <w:br/>
        <w:t xml:space="preserve">(epävakaa) ja UO2+2</w:t>
        <w:br/>
        <w:t xml:space="preserve">(keltainen), jotka kuvaavat U(III), U(IV), U(V) ja U(VI). Uraani(II):n muodolliselle hapetusasteelle on olemassa muutamia kiinteitä ja puolimetallisia yhdisteitä, kuten UO ja US, mutta liuoksessa ei tunneta yksinkertaisia ioneja kyseiselle tilalle. U3+ -ionit vapauttavat vetyä vedestä, ja siksi niitä pidetään erittäin epävakaana. UO2+2-ioni</w:t>
        <w:br/>
        <w:t xml:space="preserve">edustaa</w:t>
      </w:r>
      <w:r>
        <w:rPr>
          <w:color w:val="DCDCDC"/>
        </w:rPr>
        <w:t xml:space="preserve">uraani(VI)</w:t>
      </w:r>
      <w:r>
        <w:t xml:space="preserve">-tilaa, ja sen tiedetään muodostavan yhdisteitä, kuten </w:t>
      </w:r>
      <w:r>
        <w:rPr>
          <w:color w:val="2F4F4F"/>
        </w:rPr>
        <w:t xml:space="preserve">uranyylikarbonaattia</w:t>
      </w:r>
      <w:r>
        <w:br/>
        <w:t xml:space="preserve">, uranyylikloridia ja uranyylisulfaattia</w:t>
      </w:r>
      <w:r>
        <w:br/>
        <w:br/>
        <w:br/>
        <w:t xml:space="preserve">.</w:t>
      </w:r>
      <w:r>
        <w:t xml:space="preserve"> UO2+2</w:t>
        <w:br/>
        <w:t xml:space="preserve">muodostaa myös komplekseja erilaisten orgaanisten kelatointiaineiden kanssa, joista yleisin on</w:t>
      </w:r>
      <w:r>
        <w:rPr>
          <w:color w:val="556B2F"/>
        </w:rPr>
        <w:t xml:space="preserve">uranyyliasetaatti</w:t>
      </w:r>
      <w:r>
        <w:t xml:space="preserve">.</w:t>
      </w:r>
    </w:p>
    <w:p>
      <w:r>
        <w:rPr>
          <w:b/>
        </w:rPr>
        <w:t xml:space="preserve">Kysymys 0</w:t>
      </w:r>
    </w:p>
    <w:p>
      <w:r>
        <w:t xml:space="preserve">Mikä on U4+:n väri?</w:t>
      </w:r>
    </w:p>
    <w:p>
      <w:r>
        <w:rPr>
          <w:b/>
        </w:rPr>
        <w:t xml:space="preserve">Kysymys 1</w:t>
      </w:r>
    </w:p>
    <w:p>
      <w:r>
        <w:t xml:space="preserve">Mitä tilaa edustaa UO2+ 2 -ioni?</w:t>
      </w:r>
    </w:p>
    <w:p>
      <w:r>
        <w:rPr>
          <w:b/>
        </w:rPr>
        <w:t xml:space="preserve">Kysymys 2</w:t>
      </w:r>
    </w:p>
    <w:p>
      <w:r>
        <w:t xml:space="preserve">Mikä yhdiste muodostuu uranyylisulfaatin ja uranyylikloridin ohella UO2+ 2 -ionista?</w:t>
      </w:r>
    </w:p>
    <w:p>
      <w:r>
        <w:rPr>
          <w:b/>
        </w:rPr>
        <w:t xml:space="preserve">Kysymys 3</w:t>
      </w:r>
    </w:p>
    <w:p>
      <w:r>
        <w:t xml:space="preserve">Mikä yleinen kompleksi muodostuu UO2+ 2 -ionista orgaanisten kelatointiaineiden kanssa?</w:t>
      </w:r>
    </w:p>
    <w:p>
      <w:r>
        <w:rPr>
          <w:b/>
        </w:rPr>
        <w:t xml:space="preserve">Kysymys 4</w:t>
      </w:r>
    </w:p>
    <w:p>
      <w:r>
        <w:t xml:space="preserve">Minkä värinen on U4-?</w:t>
      </w:r>
    </w:p>
    <w:p>
      <w:r>
        <w:rPr>
          <w:b/>
        </w:rPr>
        <w:t xml:space="preserve">Kysymys 5</w:t>
      </w:r>
    </w:p>
    <w:p>
      <w:r>
        <w:t xml:space="preserve">Mitä tilaa UO2+ 2 -ioni ei edusta?</w:t>
      </w:r>
    </w:p>
    <w:p>
      <w:r>
        <w:rPr>
          <w:b/>
        </w:rPr>
        <w:t xml:space="preserve">Kysymys 6</w:t>
      </w:r>
    </w:p>
    <w:p>
      <w:r>
        <w:t xml:space="preserve">Mikä yhdiste uranyylisulfaatin ja uranyylikloridin ohella ei muodostu UO2+ 2 -ionista?</w:t>
      </w:r>
    </w:p>
    <w:p>
      <w:r>
        <w:rPr>
          <w:b/>
        </w:rPr>
        <w:t xml:space="preserve">Kysymys 7</w:t>
      </w:r>
    </w:p>
    <w:p>
      <w:r>
        <w:t xml:space="preserve">Minkä harvinaisen kompleksin UO2+ 2 -ioni muodostaa orgaanisten kelatointiaineiden kanssa?</w:t>
      </w:r>
    </w:p>
    <w:p>
      <w:r>
        <w:rPr>
          <w:b/>
        </w:rPr>
        <w:t xml:space="preserve">Teksti numero 26</w:t>
      </w:r>
    </w:p>
    <w:p>
      <w:r>
        <w:t xml:space="preserve">Jotkin organismit, kuten jäkälä </w:t>
      </w:r>
      <w:r>
        <w:rPr>
          <w:color w:val="A9A9A9"/>
        </w:rPr>
        <w:t xml:space="preserve">Trapelia involuta, </w:t>
      </w:r>
      <w:r>
        <w:t xml:space="preserve">tai mikro-organismit, kuten </w:t>
      </w:r>
      <w:r>
        <w:rPr>
          <w:color w:val="DCDCDC"/>
        </w:rPr>
        <w:t xml:space="preserve">Citrobacter-bakteeri</w:t>
      </w:r>
      <w:r>
        <w:t xml:space="preserve">, voivat imeä uraanipitoisuuksia, jotka ovat jopa 300-kertaisia ympäristönsä pitoisuuksiin verrattuna. Citrobacter-lajit imevät uranyyli-ioneja, kun niille annetaan </w:t>
      </w:r>
      <w:r>
        <w:rPr>
          <w:color w:val="2F4F4F"/>
        </w:rPr>
        <w:t xml:space="preserve">glyserolifosfaattia </w:t>
      </w:r>
      <w:r>
        <w:t xml:space="preserve">(tai muita vastaavia orgaanisia fosfaatteja)</w:t>
      </w:r>
      <w:r>
        <w:t xml:space="preserve">.</w:t>
      </w:r>
      <w:r>
        <w:t xml:space="preserve"> Yhden vuorokauden kuluttua yksi gramma bakteereita voi kuorruttaa itsensä yhdeksällä grammalla uranyylin fosfaattikiteitä; tämä luo mahdollisuuden, että näitä organismeja voitaisiin käyttää bioremediaatiossa uraanin saastuttaman veden puhdistamiseen. Proteobakteeri </w:t>
      </w:r>
      <w:r>
        <w:rPr>
          <w:color w:val="556B2F"/>
        </w:rPr>
        <w:t xml:space="preserve">Geobacterin </w:t>
      </w:r>
      <w:r>
        <w:t xml:space="preserve">on myös osoitettu biologisesti puhdistavan uraania pohjavedessä. Mykorritsasieni </w:t>
      </w:r>
      <w:r>
        <w:rPr>
          <w:color w:val="6B8E23"/>
        </w:rPr>
        <w:t xml:space="preserve">Glomus intraradices </w:t>
      </w:r>
      <w:r>
        <w:t xml:space="preserve">lisää uraanipitoisuutta symbioottikasvinsa juurissa.</w:t>
      </w:r>
    </w:p>
    <w:p>
      <w:r>
        <w:rPr>
          <w:b/>
        </w:rPr>
        <w:t xml:space="preserve">Kysymys 0</w:t>
      </w:r>
    </w:p>
    <w:p>
      <w:r>
        <w:t xml:space="preserve">Mikä mikro-organismi voi erityisesti imeä hyvin suuria uraanipitoisuuksia?</w:t>
      </w:r>
    </w:p>
    <w:p>
      <w:r>
        <w:rPr>
          <w:b/>
        </w:rPr>
        <w:t xml:space="preserve">Kysymys 1</w:t>
      </w:r>
    </w:p>
    <w:p>
      <w:r>
        <w:t xml:space="preserve">Minkä jäkälän tiedetään imevän itseensä uraanipitoisuutta, joka on lähes 300 kertaa suurempi kuin ympäristössä oleva määrä?</w:t>
      </w:r>
    </w:p>
    <w:p>
      <w:r>
        <w:rPr>
          <w:b/>
        </w:rPr>
        <w:t xml:space="preserve">Kysymys 2</w:t>
      </w:r>
    </w:p>
    <w:p>
      <w:r>
        <w:t xml:space="preserve">Mitä Citrobacterille annetaan, jotta se imee uranyyli-ioneja?</w:t>
      </w:r>
    </w:p>
    <w:p>
      <w:r>
        <w:rPr>
          <w:b/>
        </w:rPr>
        <w:t xml:space="preserve">Kysymys 3</w:t>
      </w:r>
    </w:p>
    <w:p>
      <w:r>
        <w:t xml:space="preserve">Mikä protobakteeri puhdistaa erityisesti pohjaveden uraania?</w:t>
      </w:r>
    </w:p>
    <w:p>
      <w:r>
        <w:rPr>
          <w:b/>
        </w:rPr>
        <w:t xml:space="preserve">Kysymys 4</w:t>
      </w:r>
    </w:p>
    <w:p>
      <w:r>
        <w:t xml:space="preserve">Minkä sienen tiedetään aiheuttavan uraanipitoisuuden nousua symbioottisten kasvien juurissa?</w:t>
      </w:r>
    </w:p>
    <w:p>
      <w:r>
        <w:rPr>
          <w:b/>
        </w:rPr>
        <w:t xml:space="preserve">Kysymys 5</w:t>
      </w:r>
    </w:p>
    <w:p>
      <w:r>
        <w:t xml:space="preserve">Mikä makro-organismi voi erityisesti imeä hyvin suuria uraanipitoisuuksia?</w:t>
      </w:r>
    </w:p>
    <w:p>
      <w:r>
        <w:rPr>
          <w:b/>
        </w:rPr>
        <w:t xml:space="preserve">Kysymys 6</w:t>
      </w:r>
    </w:p>
    <w:p>
      <w:r>
        <w:t xml:space="preserve">Minkä jäkälän tiedetään imevän itseensä uraanipitoisuutta, joka on lähes 400 kertaa suurempi kuin ympäristössä oleva määrä?</w:t>
      </w:r>
    </w:p>
    <w:p>
      <w:r>
        <w:rPr>
          <w:b/>
        </w:rPr>
        <w:t xml:space="preserve">Kysymys 7</w:t>
      </w:r>
    </w:p>
    <w:p>
      <w:r>
        <w:t xml:space="preserve">Mitä Citrobacterista otetaan, jotta se voi imeä uranyyli-ioneja?</w:t>
      </w:r>
    </w:p>
    <w:p>
      <w:r>
        <w:rPr>
          <w:b/>
        </w:rPr>
        <w:t xml:space="preserve">Kysymys 8</w:t>
      </w:r>
    </w:p>
    <w:p>
      <w:r>
        <w:t xml:space="preserve">Mikä protobakteeri ei koskaan bioremedioi pohjaveden uraania?</w:t>
      </w:r>
    </w:p>
    <w:p>
      <w:r>
        <w:rPr>
          <w:b/>
        </w:rPr>
        <w:t xml:space="preserve">Kysymys 9</w:t>
      </w:r>
    </w:p>
    <w:p>
      <w:r>
        <w:t xml:space="preserve">Minkä sienen tiedetään aiheuttavan uraanipitoisuuden vähenemistä symbioottisten kasvien juurissa?</w:t>
      </w:r>
    </w:p>
    <w:p>
      <w:r>
        <w:rPr>
          <w:b/>
        </w:rPr>
        <w:t xml:space="preserve">Teksti numero 27</w:t>
      </w:r>
    </w:p>
    <w:p>
      <w:r>
        <w:t xml:space="preserve">Uraanimetalli </w:t>
      </w:r>
      <w:r>
        <w:t xml:space="preserve">reagoi </w:t>
      </w:r>
      <w:r>
        <w:t xml:space="preserve">250-300 °C:een (</w:t>
      </w:r>
      <w:r>
        <w:rPr>
          <w:color w:val="A9A9A9"/>
        </w:rPr>
        <w:t xml:space="preserve">482-572 </w:t>
      </w:r>
      <w:r>
        <w:rPr>
          <w:color w:val="DCDCDC"/>
        </w:rPr>
        <w:t xml:space="preserve">°F) </w:t>
      </w:r>
      <w:r>
        <w:t xml:space="preserve">kuumennettuna </w:t>
      </w:r>
      <w:r>
        <w:rPr>
          <w:color w:val="2F4F4F"/>
        </w:rPr>
        <w:t xml:space="preserve">vedyn </w:t>
      </w:r>
      <w:r>
        <w:t xml:space="preserve">kanssa </w:t>
      </w:r>
      <w:r>
        <w:t xml:space="preserve">muodostaen uraanihydridiä</w:t>
      </w:r>
      <w:r>
        <w:t xml:space="preserve">.</w:t>
      </w:r>
      <w:r>
        <w:t xml:space="preserve"> Vielä korkeammissa lämpötiloissa vety poistuu palautuvasti. Tämän ominaisuuden ansiosta uraanihydridit ovat sopivia lähtöaineita reaktiivisen uraanijauheen sekä erilaisten uraanikarbidi-, </w:t>
      </w:r>
      <w:r>
        <w:rPr>
          <w:color w:val="556B2F"/>
        </w:rPr>
        <w:t xml:space="preserve">nitridi- </w:t>
      </w:r>
      <w:r>
        <w:t xml:space="preserve">ja halogenidiyhdisteiden </w:t>
      </w:r>
      <w:r>
        <w:t xml:space="preserve">valmistukseen. </w:t>
      </w:r>
      <w:r>
        <w:t xml:space="preserve">Uraanihydridillä on </w:t>
      </w:r>
      <w:r>
        <w:rPr>
          <w:color w:val="6B8E23"/>
        </w:rPr>
        <w:t xml:space="preserve">kaksi </w:t>
      </w:r>
      <w:r>
        <w:t xml:space="preserve">kidemuotoilua: α-muoto, joka syntyy matalissa lämpötiloissa, ja β-muoto, joka syntyy, kun muodostumislämpötila on yli </w:t>
      </w:r>
      <w:r>
        <w:rPr>
          <w:color w:val="A0522D"/>
        </w:rPr>
        <w:t xml:space="preserve">250 °C</w:t>
      </w:r>
      <w:r>
        <w:t xml:space="preserve">.</w:t>
      </w:r>
    </w:p>
    <w:p>
      <w:r>
        <w:rPr>
          <w:b/>
        </w:rPr>
        <w:t xml:space="preserve">Kysymys 0</w:t>
      </w:r>
    </w:p>
    <w:p>
      <w:r>
        <w:t xml:space="preserve">Missä lämpötila-alueella Fahrenheit-asteina ilmaistuna uraanimetalli muodostaa uraanihydridiä?</w:t>
      </w:r>
    </w:p>
    <w:p>
      <w:r>
        <w:rPr>
          <w:b/>
        </w:rPr>
        <w:t xml:space="preserve">Kysymys 1</w:t>
      </w:r>
    </w:p>
    <w:p>
      <w:r>
        <w:t xml:space="preserve">Minkä kanssa uraanimetalli reagoi muodostaen uraanihydridiä?</w:t>
      </w:r>
    </w:p>
    <w:p>
      <w:r>
        <w:rPr>
          <w:b/>
        </w:rPr>
        <w:t xml:space="preserve">Kysymys 2</w:t>
      </w:r>
    </w:p>
    <w:p>
      <w:r>
        <w:t xml:space="preserve">Missä lämpötilassa uraanihydridin β-muoto syntyy?</w:t>
      </w:r>
    </w:p>
    <w:p>
      <w:r>
        <w:rPr>
          <w:b/>
        </w:rPr>
        <w:t xml:space="preserve">Kysymys 3</w:t>
      </w:r>
    </w:p>
    <w:p>
      <w:r>
        <w:t xml:space="preserve">Minkälainen yhdiste syntyy usein uraanihydridistä uraanikarbidin ja -halogenidin ohella?</w:t>
      </w:r>
    </w:p>
    <w:p>
      <w:r>
        <w:rPr>
          <w:b/>
        </w:rPr>
        <w:t xml:space="preserve">Kysymys 4</w:t>
      </w:r>
    </w:p>
    <w:p>
      <w:r>
        <w:t xml:space="preserve">Kuinka monta uraanihydridin kidemuunnosta on olemassa?</w:t>
      </w:r>
    </w:p>
    <w:p>
      <w:r>
        <w:rPr>
          <w:b/>
        </w:rPr>
        <w:t xml:space="preserve">Kysymys 5</w:t>
      </w:r>
    </w:p>
    <w:p>
      <w:r>
        <w:t xml:space="preserve">Missä lämpötila-alueella Fahrenheit-asteissa uraanimetalli ei muodosta uraanihydridiä?</w:t>
      </w:r>
    </w:p>
    <w:p>
      <w:r>
        <w:rPr>
          <w:b/>
        </w:rPr>
        <w:t xml:space="preserve">Kysymys 6</w:t>
      </w:r>
    </w:p>
    <w:p>
      <w:r>
        <w:t xml:space="preserve">Minkä kanssa uraanimetalli ei reagoi muodostaen uraanihydridiä?</w:t>
      </w:r>
    </w:p>
    <w:p>
      <w:r>
        <w:rPr>
          <w:b/>
        </w:rPr>
        <w:t xml:space="preserve">Kysymys 7</w:t>
      </w:r>
    </w:p>
    <w:p>
      <w:r>
        <w:t xml:space="preserve">Missä lämpötilassa uraanihydridin β-muoto tuhoutuu?</w:t>
      </w:r>
    </w:p>
    <w:p>
      <w:r>
        <w:rPr>
          <w:b/>
        </w:rPr>
        <w:t xml:space="preserve">Kysymys 8</w:t>
      </w:r>
    </w:p>
    <w:p>
      <w:r>
        <w:t xml:space="preserve">Minkä tyyppinen yhdiste tuhoutuu uraanikarbidin ja -halogenidin ohella usein uraanihydridin kanssa?</w:t>
      </w:r>
    </w:p>
    <w:p>
      <w:r>
        <w:rPr>
          <w:b/>
        </w:rPr>
        <w:t xml:space="preserve">Kysymys 9</w:t>
      </w:r>
    </w:p>
    <w:p>
      <w:r>
        <w:t xml:space="preserve">Kuinka monta plutoniumhydridin kidemuunnosta on olemassa?</w:t>
      </w:r>
    </w:p>
    <w:p>
      <w:r>
        <w:rPr>
          <w:b/>
        </w:rPr>
        <w:t xml:space="preserve">Tekstin numero 28</w:t>
      </w:r>
    </w:p>
    <w:p>
      <w:r>
        <w:t xml:space="preserve">Uraanikarbidit ja uraaninitridit ovat molemmat suhteellisen inerttejä puolimetalliyhdisteitä, jotka liukenevat vain vähän happoihin, reagoivat veden kanssa ja voivat syttyä ilmassa muodostaen U3O8</w:t>
        <w:br/>
        <w:br/>
        <w:t xml:space="preserve"/>
        <w:t xml:space="preserve">.</w:t>
        <w:t xml:space="preserve">Uraanikarbideja ovat uraanimonokarbidi (UC), uraanidikarbidi (UC2</w:t>
        <w:br/>
      </w:r>
      <w:r>
        <w:br/>
        <w:br/>
        <w:br/>
        <w:t xml:space="preserve">ja</w:t>
      </w:r>
      <w:r>
        <w:br/>
        <w:br/>
        <w:br/>
        <w:t xml:space="preserve"/>
      </w:r>
      <w:r>
        <w:rPr>
          <w:color w:val="A9A9A9"/>
        </w:rPr>
        <w:t xml:space="preserve">diuraanitrikarbidi </w:t>
      </w:r>
      <w:r>
        <w:t xml:space="preserve">(U2C3</w:t>
        <w:br/>
        <w:br/>
        <w:br/>
      </w:r>
      <w:r>
        <w:t xml:space="preserve">.</w:t>
        <w:t xml:space="preserve">Sekä UC että UC2</w:t>
        <w:br/>
        <w:br/>
        <w:br/>
        <w:t xml:space="preserve">muodostuvat lisäämällä hiiltä sulaan uraaniin tai altistamalla metalli hiilimonoksidille korkeissa lämpötiloissa.</w:t>
      </w:r>
      <w:r>
        <w:t xml:space="preserve">U2C3</w:t>
        <w:br/>
        <w:br/>
        <w:br/>
        <w:br/>
        <w:br/>
        <w:br/>
        <w:t xml:space="preserve"/>
      </w:r>
      <w:r>
        <w:br/>
        <w:br/>
        <w:br/>
        <w:t xml:space="preserve">pysyy stabiilina alle</w:t>
      </w:r>
      <w:r>
        <w:rPr>
          <w:color w:val="DCDCDC"/>
        </w:rPr>
        <w:t xml:space="preserve">1800 °C:n lämpötilassa, </w:t>
      </w:r>
      <w:r>
        <w:t xml:space="preserve">valmistetaan altistamalla kuumennettu UC:n ja UC2</w:t>
        <w:br/>
        <w:t xml:space="preserve"/>
        <w:t xml:space="preserve">mekaaniselle rasitukselle.</w:t>
        <w:t xml:space="preserve">Uraaninitridejä, joita saadaan altistamalla metalli suoraan typelle, ovat uraanimononitridi (UN), uraanidinitridi (UN2</w:t>
        <w:br/>
        <w:t xml:space="preserve">ja diuraanitrinitridi (U2N3</w:t>
        <w:br/>
        <w:br/>
        <w:br/>
        <w:br/>
        <w:t xml:space="preserve">.</w:t>
      </w:r>
    </w:p>
    <w:p>
      <w:r>
        <w:rPr>
          <w:b/>
        </w:rPr>
        <w:t xml:space="preserve">Kysymys 0</w:t>
      </w:r>
    </w:p>
    <w:p>
      <w:r>
        <w:t xml:space="preserve">Mikä on uraanimonokarbidin ja uraanidikarbidin ohella merkittävä uraanikarbidi?</w:t>
      </w:r>
    </w:p>
    <w:p>
      <w:r>
        <w:rPr>
          <w:b/>
        </w:rPr>
        <w:t xml:space="preserve">Kysymys 1</w:t>
      </w:r>
    </w:p>
    <w:p>
      <w:r>
        <w:t xml:space="preserve">Minkä lämpötilan alapuolella U2C3 on stabiili?</w:t>
      </w:r>
    </w:p>
    <w:p>
      <w:r>
        <w:rPr>
          <w:b/>
        </w:rPr>
        <w:t xml:space="preserve">Kysymys 2</w:t>
      </w:r>
    </w:p>
    <w:p>
      <w:r>
        <w:t xml:space="preserve">Mikä on uraanimonokarbidin ja uraanidikarbidin ohella uraanin huomaamaton karbidi?</w:t>
      </w:r>
    </w:p>
    <w:p>
      <w:r>
        <w:rPr>
          <w:b/>
        </w:rPr>
        <w:t xml:space="preserve">Kysymys 3</w:t>
      </w:r>
    </w:p>
    <w:p>
      <w:r>
        <w:t xml:space="preserve">Minkä lämpötilan alapuolella U2C3 on epävakaa?</w:t>
      </w:r>
    </w:p>
    <w:p>
      <w:r>
        <w:rPr>
          <w:b/>
        </w:rPr>
        <w:t xml:space="preserve">Tekstin numero 29</w:t>
      </w:r>
    </w:p>
    <w:p>
      <w:r>
        <w:t xml:space="preserve">Jotta uraani-235-fraktiota voitaisiin pitää "rikastettuna", sen pitäisi </w:t>
      </w:r>
      <w:r>
        <w:rPr>
          <w:color w:val="A9A9A9"/>
        </w:rPr>
        <w:t xml:space="preserve">olla </w:t>
      </w:r>
      <w:r>
        <w:rPr>
          <w:color w:val="DCDCDC"/>
        </w:rPr>
        <w:t xml:space="preserve">3-5 %</w:t>
      </w:r>
      <w:r>
        <w:t xml:space="preserve">. Prosessi tuottaa valtavia määriä uraania, joka on köyhdytettyä uraani-235:tä ja jossa on vastaavasti suurempi osuus uraani-238:a. Tätä kutsutaan köyhdytetyksi uraaniksi tai DU:ksi. Jotta uraani-235-isotooppia voitaisiin pitää köyhdytettynä, sen pitoisuus saisi olla enintään </w:t>
      </w:r>
      <w:r>
        <w:rPr>
          <w:color w:val="2F4F4F"/>
        </w:rPr>
        <w:t xml:space="preserve">0,3 prosenttia</w:t>
      </w:r>
      <w:r>
        <w:t xml:space="preserve">. </w:t>
      </w:r>
      <w:r>
        <w:t xml:space="preserve">Uraanin hinta on noussut vuodesta </w:t>
      </w:r>
      <w:r>
        <w:rPr>
          <w:color w:val="556B2F"/>
        </w:rPr>
        <w:t xml:space="preserve">2001</w:t>
      </w:r>
      <w:r>
        <w:t xml:space="preserve">, joten yli 0,35 % uraani-235:tä sisältäviä rikastusjätteitä harkitaan uudelleenrikastettavaksi, minkä vuoksi köyhdytetyn uraaniheksafluoridin hinta nousi </w:t>
      </w:r>
      <w:r>
        <w:t xml:space="preserve">heinäkuussa 2007 </w:t>
      </w:r>
      <w:r>
        <w:t xml:space="preserve">yli </w:t>
      </w:r>
      <w:r>
        <w:rPr>
          <w:color w:val="6B8E23"/>
        </w:rPr>
        <w:t xml:space="preserve">130 dollariin </w:t>
      </w:r>
      <w:r>
        <w:t xml:space="preserve">kilogrammalta, kun se oli </w:t>
      </w:r>
      <w:r>
        <w:rPr>
          <w:color w:val="A0522D"/>
        </w:rPr>
        <w:t xml:space="preserve">5 dollaria </w:t>
      </w:r>
      <w:r>
        <w:t xml:space="preserve">vuonna</w:t>
      </w:r>
      <w:r>
        <w:rPr>
          <w:color w:val="228B22"/>
        </w:rPr>
        <w:t xml:space="preserve">2001</w:t>
      </w:r>
      <w:r>
        <w:t xml:space="preserve"> .</w:t>
      </w:r>
    </w:p>
    <w:p>
      <w:r>
        <w:rPr>
          <w:b/>
        </w:rPr>
        <w:t xml:space="preserve">Kysymys 0</w:t>
      </w:r>
    </w:p>
    <w:p>
      <w:r>
        <w:t xml:space="preserve">Minkä uraani-235:n prosenttiosuuden välillä uraani katsotaan rikastetuksi?</w:t>
      </w:r>
    </w:p>
    <w:p>
      <w:r>
        <w:rPr>
          <w:b/>
        </w:rPr>
        <w:t xml:space="preserve">Kysymys 1</w:t>
      </w:r>
    </w:p>
    <w:p>
      <w:r>
        <w:t xml:space="preserve">Mikä on suurin mahdollinen uraani-235-isotooppipitoisuus, jotta uraani voidaan katsoa köyhdytetyksi?</w:t>
      </w:r>
    </w:p>
    <w:p>
      <w:r>
        <w:rPr>
          <w:b/>
        </w:rPr>
        <w:t xml:space="preserve">Kysymys 2</w:t>
      </w:r>
    </w:p>
    <w:p>
      <w:r>
        <w:t xml:space="preserve">Minä vuonna uraanin hinta alkoi nousta?</w:t>
      </w:r>
    </w:p>
    <w:p>
      <w:r>
        <w:rPr>
          <w:b/>
        </w:rPr>
        <w:t xml:space="preserve">Kysymys 3</w:t>
      </w:r>
    </w:p>
    <w:p>
      <w:r>
        <w:t xml:space="preserve">Mikä oli köyhdytetyn uraaniheksafluoridikilon hinta vuonna 2001?</w:t>
      </w:r>
    </w:p>
    <w:p>
      <w:r>
        <w:rPr>
          <w:b/>
        </w:rPr>
        <w:t xml:space="preserve">Kysymys 4</w:t>
      </w:r>
    </w:p>
    <w:p>
      <w:r>
        <w:t xml:space="preserve">Kuinka paljon kilogramma köyhdytettyä uraaniheksafluoridia maksoi heinäkuussa 2007?</w:t>
      </w:r>
    </w:p>
    <w:p>
      <w:r>
        <w:rPr>
          <w:b/>
        </w:rPr>
        <w:t xml:space="preserve">Kysymys 5</w:t>
      </w:r>
    </w:p>
    <w:p>
      <w:r>
        <w:t xml:space="preserve">Minkä uraani-235:n prosenttiosuuden välillä uraania pidetään rikastamattomana?</w:t>
      </w:r>
    </w:p>
    <w:p>
      <w:r>
        <w:rPr>
          <w:b/>
        </w:rPr>
        <w:t xml:space="preserve">Kysymys 6</w:t>
      </w:r>
    </w:p>
    <w:p>
      <w:r>
        <w:t xml:space="preserve">Mikä on suurin mahdollinen uraani-235-isotooppipitoisuus, jotta plutoniumia voidaan pitää köyhdytettynä?</w:t>
      </w:r>
    </w:p>
    <w:p>
      <w:r>
        <w:rPr>
          <w:b/>
        </w:rPr>
        <w:t xml:space="preserve">Kysymys 7</w:t>
      </w:r>
    </w:p>
    <w:p>
      <w:r>
        <w:t xml:space="preserve">Minä vuonna uraanin hinta alkoi laskea?</w:t>
      </w:r>
    </w:p>
    <w:p>
      <w:r>
        <w:rPr>
          <w:b/>
        </w:rPr>
        <w:t xml:space="preserve">Kysymys 8</w:t>
      </w:r>
    </w:p>
    <w:p>
      <w:r>
        <w:t xml:space="preserve">Mikä oli köyhdytetyn uraaniheksafluoridin kilon hinta vuonna 2001?</w:t>
      </w:r>
    </w:p>
    <w:p>
      <w:r>
        <w:rPr>
          <w:b/>
        </w:rPr>
        <w:t xml:space="preserve">Kysymys 9</w:t>
      </w:r>
    </w:p>
    <w:p>
      <w:r>
        <w:t xml:space="preserve">Kuinka paljon kilo köyhdytettyä uraaniheksafluoridia maksoi heinäkuussa 2007?</w:t>
      </w:r>
    </w:p>
    <w:p>
      <w:r>
        <w:rPr>
          <w:b/>
        </w:rPr>
        <w:t xml:space="preserve">Tekstin numero 30</w:t>
      </w:r>
    </w:p>
    <w:p>
      <w:r>
        <w:t xml:space="preserve">Uraanialtistus voi vaikuttaa </w:t>
      </w:r>
      <w:r>
        <w:rPr>
          <w:color w:val="A9A9A9"/>
        </w:rPr>
        <w:t xml:space="preserve">munuaisten</w:t>
      </w:r>
      <w:r>
        <w:t xml:space="preserve">, aivojen, maksan, sydämen ja muiden elimistöjen </w:t>
      </w:r>
      <w:r>
        <w:t xml:space="preserve">normaaliin toimintaan, </w:t>
      </w:r>
      <w:r>
        <w:t xml:space="preserve">sillä uraani on heikosti radioaktiivinen ja myrkyllinen metalli. Uraani on myös lisääntymismyrkyllistä. Radiologiset vaikutukset ovat yleensä paikallisia, koska </w:t>
      </w:r>
      <w:r>
        <w:rPr>
          <w:color w:val="DCDCDC"/>
        </w:rPr>
        <w:t xml:space="preserve">alfasäteily</w:t>
      </w:r>
      <w:r>
        <w:t xml:space="preserve">, joka on 238U:n pääasiallinen hajoamismuoto, on hyvin lyhyt kantama eikä läpäise ihoa. </w:t>
        <w:t xml:space="preserve">Uranyyli-ionien</w:t>
        <w:t xml:space="preserve"> (UO2+2</w:t>
        <w:br/>
        <w:t xml:space="preserve">), kuten uraanitrioksidin tai uranyylinitraatin ja muiden</w:t>
      </w:r>
      <w:r>
        <w:rPr>
          <w:color w:val="2F4F4F"/>
        </w:rPr>
        <w:t xml:space="preserve">kuusiarvoisten </w:t>
      </w:r>
      <w:r>
        <w:t xml:space="preserve">uraaniyhdisteiden, on osoitettu aiheuttavan syntymävikoja ja immuunijärjestelmän vaurioita koe-eläimissä. Vaikka CDC on julkaissut yhden tutkimuksen, jonka mukaan luonnonuraanille tai köyhdytetylle uraanille altistumisen ei ole todettu aiheuttavan syöpää ihmisissä, uraanille ja sen hajoamistuotteille, erityisesti radonille, altistuminen on laajalti tunnettu ja merkittävä terveysuhka. Altistuminen strontium-90:lle, jodi-131:lle ja muille fissiotuotteille ei liity uraanialtistukseen, mutta se voi johtua lääketieteellisistä toimenpiteistä tai altistumisesta käytetylle reaktoripolttoaineelle tai ydinaseiden laskeumalle. Vaikka korkealle uraaniheksafluoridipitoisuudelle altistuminen hengitysteitse on johtanut kuolemantapauksiin, nämä kuolemantapaukset liittyivät pikemminkin erittäin myrkyllisen fluorivetyhapon ja uranyylifluoridin syntymiseen kuin itse uraaniin. Hienojakoinen uraanimetalli aiheuttaa palovaaran, koska uraani on pyroforista; pienet rakeet syttyvät itsestään ilmassa </w:t>
      </w:r>
      <w:r>
        <w:rPr>
          <w:color w:val="6B8E23"/>
        </w:rPr>
        <w:t xml:space="preserve">huoneenlämmössä</w:t>
      </w:r>
      <w:r>
        <w:t xml:space="preserve">.</w:t>
      </w:r>
    </w:p>
    <w:p>
      <w:r>
        <w:rPr>
          <w:b/>
        </w:rPr>
        <w:t xml:space="preserve">Kysymys 0</w:t>
      </w:r>
    </w:p>
    <w:p>
      <w:r>
        <w:t xml:space="preserve">Mihin elimistöön uraanille altistuminen vaikuttaa sydämen, aivojen ja maksan lisäksi erityisesti?</w:t>
      </w:r>
    </w:p>
    <w:p>
      <w:r>
        <w:rPr>
          <w:b/>
        </w:rPr>
        <w:t xml:space="preserve">Kysymys 1</w:t>
      </w:r>
    </w:p>
    <w:p>
      <w:r>
        <w:t xml:space="preserve">Mikä on 238U:n pääasiallinen hajoamismuoto?</w:t>
      </w:r>
    </w:p>
    <w:p>
      <w:r>
        <w:rPr>
          <w:b/>
        </w:rPr>
        <w:t xml:space="preserve">Kysymys 2</w:t>
      </w:r>
    </w:p>
    <w:p>
      <w:r>
        <w:t xml:space="preserve">Millaisia uraaniyhdisteitä ovat uraanitrioksidi ja uranyylinitraatti?</w:t>
      </w:r>
    </w:p>
    <w:p>
      <w:r>
        <w:rPr>
          <w:b/>
        </w:rPr>
        <w:t xml:space="preserve">Kysymys 3</w:t>
      </w:r>
    </w:p>
    <w:p>
      <w:r>
        <w:t xml:space="preserve">Missä lämpötilassa uraanimetallin jyvät syttyvät itsestään ilmassa?</w:t>
      </w:r>
    </w:p>
    <w:p>
      <w:r>
        <w:rPr>
          <w:b/>
        </w:rPr>
        <w:t xml:space="preserve">Kysymys 4</w:t>
      </w:r>
    </w:p>
    <w:p>
      <w:r>
        <w:t xml:space="preserve">Mihin järjestelmään sydämen, aivojen ja maksan lisäksi uraanille altistuminen ei vaikuta?</w:t>
      </w:r>
    </w:p>
    <w:p>
      <w:r>
        <w:rPr>
          <w:b/>
        </w:rPr>
        <w:t xml:space="preserve">Kysymys 5</w:t>
      </w:r>
    </w:p>
    <w:p>
      <w:r>
        <w:t xml:space="preserve">Mikä on 239U:n pääasiallinen hajoamismuoto?</w:t>
      </w:r>
    </w:p>
    <w:p>
      <w:r>
        <w:rPr>
          <w:b/>
        </w:rPr>
        <w:t xml:space="preserve">Kysymys 6</w:t>
      </w:r>
    </w:p>
    <w:p>
      <w:r>
        <w:t xml:space="preserve">Millaisia uraaniyhdisteitä ovat uraanidioksidi ja uranyylinitraatti?</w:t>
      </w:r>
    </w:p>
    <w:p>
      <w:r>
        <w:rPr>
          <w:b/>
        </w:rPr>
        <w:t xml:space="preserve">Kysymys 7</w:t>
      </w:r>
    </w:p>
    <w:p>
      <w:r>
        <w:t xml:space="preserve">Missä lämpötilassa plutoniummetallin jyvät syttyvät spontaanisti ilmassa?</w:t>
      </w:r>
    </w:p>
    <w:p>
      <w:r>
        <w:rPr>
          <w:b/>
        </w:rPr>
        <w:t xml:space="preserve">Tekstin numero 31</w:t>
      </w:r>
    </w:p>
    <w:p>
      <w:r>
        <w:t xml:space="preserve">Kaasusentrifugiprosessi, jossa kaasumainen </w:t>
      </w:r>
      <w:r>
        <w:rPr>
          <w:color w:val="DCDCDC"/>
        </w:rPr>
        <w:t xml:space="preserve">uraaniheksafluoridi </w:t>
      </w:r>
      <w:r>
        <w:t xml:space="preserve">(UF6</w:t>
        <w:br/>
        <w:t xml:space="preserve">erotetaan 235UF6:n ja 238UF6:n molekyylipainon eron perusteella nopeiden sentrifugien avulla, on halvin ja johtava rikastusprosessi. </w:t>
      </w:r>
      <w:r>
        <w:t xml:space="preserve">Kaasudiffuusioprosessi oli ollut johtava rikastusmenetelmä, ja sitä käytettiin Manhattan-projektissa. Tässä prosessissa </w:t>
      </w:r>
      <w:r>
        <w:rPr>
          <w:color w:val="556B2F"/>
        </w:rPr>
        <w:t xml:space="preserve">uraaniheksafluoridia </w:t>
      </w:r>
      <w:r>
        <w:t xml:space="preserve">diffundoidaan toistuvasti hopeasinkkikalvon läpi, ja uraanin eri isotoopit erotetaan toisistaan diffuusionopeuden perusteella (koska uraani 238 on </w:t>
      </w:r>
      <w:r>
        <w:rPr>
          <w:color w:val="6B8E23"/>
        </w:rPr>
        <w:t xml:space="preserve">raskaampaa</w:t>
      </w:r>
      <w:r>
        <w:t xml:space="preserve">, se diffundoituu hieman hitaammin kuin uraani-235). Molekyylilaser-isotooppien erottelumenetelmässä käytetään tarkkaan määriteltyä energiaa sisältävää lasersädettä, jolla katkaistaan uraani-235:n ja fluorin välinen sidos. Tällöin uraani-238 jää fluoriin sitoutuneeksi ja uraani-235-metalli voi saostua liuoksesta. Vaihtoehtoinen laserrikastusmenetelmä tunnetaan nimellä atomihöyrylaserin isotooppierotus (AVLIS), ja siinä käytetään näkyvästi viritettäviä lasereita, kuten väriainelasereita. Toinen käytetty menetelmä on nestemäinen terminen diffuusio.</w:t>
      </w:r>
    </w:p>
    <w:p>
      <w:r>
        <w:rPr>
          <w:b/>
        </w:rPr>
        <w:t xml:space="preserve">Kysymys 0</w:t>
      </w:r>
    </w:p>
    <w:p>
      <w:r>
        <w:t xml:space="preserve">Mikä on yleisimmin käytetyn rikastusprosessin nimi?</w:t>
      </w:r>
    </w:p>
    <w:p>
      <w:r>
        <w:rPr>
          <w:b/>
        </w:rPr>
        <w:t xml:space="preserve">Kysymys 1</w:t>
      </w:r>
    </w:p>
    <w:p>
      <w:r>
        <w:t xml:space="preserve">Mikä yhdiste on UF6?</w:t>
      </w:r>
    </w:p>
    <w:p>
      <w:r>
        <w:rPr>
          <w:b/>
        </w:rPr>
        <w:t xml:space="preserve">Kysymys 2</w:t>
      </w:r>
    </w:p>
    <w:p>
      <w:r>
        <w:t xml:space="preserve">Mitä rikastusprosessia Manhattan-projektissa käytettiin?</w:t>
      </w:r>
    </w:p>
    <w:p>
      <w:r>
        <w:rPr>
          <w:b/>
        </w:rPr>
        <w:t xml:space="preserve">Kysymys 3</w:t>
      </w:r>
    </w:p>
    <w:p>
      <w:r>
        <w:t xml:space="preserve">Mikä diffundoituu kaasudiffuusioprosessissa hopea-sinkkikalvon läpi?</w:t>
      </w:r>
    </w:p>
    <w:p>
      <w:r>
        <w:rPr>
          <w:b/>
        </w:rPr>
        <w:t xml:space="preserve">Kysymys 4</w:t>
      </w:r>
    </w:p>
    <w:p>
      <w:r>
        <w:t xml:space="preserve">Miten uraani-238:n paino vertautuu uraani-235:n painoon?</w:t>
      </w:r>
    </w:p>
    <w:p>
      <w:r>
        <w:rPr>
          <w:b/>
        </w:rPr>
        <w:t xml:space="preserve">Kysymys 5</w:t>
      </w:r>
    </w:p>
    <w:p>
      <w:r>
        <w:t xml:space="preserve">Mikä on vähiten käytetyn rikastusprosessin nimi?</w:t>
      </w:r>
    </w:p>
    <w:p>
      <w:r>
        <w:rPr>
          <w:b/>
        </w:rPr>
        <w:t xml:space="preserve">Kysymys 6</w:t>
      </w:r>
    </w:p>
    <w:p>
      <w:r>
        <w:t xml:space="preserve">Mikä yhdiste on UF5?</w:t>
      </w:r>
    </w:p>
    <w:p>
      <w:r>
        <w:rPr>
          <w:b/>
        </w:rPr>
        <w:t xml:space="preserve">Kysymys 7</w:t>
      </w:r>
    </w:p>
    <w:p>
      <w:r>
        <w:t xml:space="preserve">Mitä rikastusmenetelmää ei käytetty Manhattan-projektissa?</w:t>
      </w:r>
    </w:p>
    <w:p>
      <w:r>
        <w:rPr>
          <w:b/>
        </w:rPr>
        <w:t xml:space="preserve">Kysymys 8</w:t>
      </w:r>
    </w:p>
    <w:p>
      <w:r>
        <w:t xml:space="preserve">Mikä diffundoituu kaasudiffuusiossa kulta-sinkkikalvon läpi?</w:t>
      </w:r>
    </w:p>
    <w:p>
      <w:r>
        <w:rPr>
          <w:b/>
        </w:rPr>
        <w:t xml:space="preserve">Kysymys 9</w:t>
      </w:r>
    </w:p>
    <w:p>
      <w:r>
        <w:t xml:space="preserve">Miten uraani-238:n korkeus vertautuu uraani-235:n korkeuteen?</w:t>
      </w:r>
    </w:p>
    <w:p>
      <w:r>
        <w:rPr>
          <w:b/>
        </w:rPr>
        <w:t xml:space="preserve">Tekstin numero 32</w:t>
      </w:r>
    </w:p>
    <w:p>
      <w:r>
        <w:t xml:space="preserve">Uraani on kemiallinen alkuaine, jonka symboli on </w:t>
      </w:r>
      <w:r>
        <w:rPr>
          <w:color w:val="A9A9A9"/>
        </w:rPr>
        <w:t xml:space="preserve">U </w:t>
      </w:r>
      <w:r>
        <w:t xml:space="preserve">ja järjestysluku</w:t>
      </w:r>
      <w:r>
        <w:rPr>
          <w:color w:val="DCDCDC"/>
        </w:rPr>
        <w:t xml:space="preserve">92</w:t>
      </w:r>
      <w:r>
        <w:t xml:space="preserve"> . </w:t>
      </w:r>
      <w:r>
        <w:t xml:space="preserve">Se on </w:t>
      </w:r>
      <w:r>
        <w:rPr>
          <w:color w:val="2F4F4F"/>
        </w:rPr>
        <w:t xml:space="preserve">hopeanvalkoinen </w:t>
      </w:r>
      <w:r>
        <w:t xml:space="preserve">metalli, joka kuuluu </w:t>
      </w:r>
      <w:r>
        <w:t xml:space="preserve">jaksollisen järjestelmän </w:t>
      </w:r>
      <w:r>
        <w:rPr>
          <w:color w:val="556B2F"/>
        </w:rPr>
        <w:t xml:space="preserve">aktinidien </w:t>
      </w:r>
      <w:r>
        <w:t xml:space="preserve">sarjaan. Uraaniatomissa on 92 protonia ja 92 elektronia, joista 92 </w:t>
      </w:r>
      <w:r>
        <w:t xml:space="preserve">on </w:t>
      </w:r>
      <w:r>
        <w:rPr>
          <w:color w:val="6B8E23"/>
        </w:rPr>
        <w:t xml:space="preserve">6</w:t>
      </w:r>
      <w:r>
        <w:t xml:space="preserve">valenssielektroneita. Uraani on heikosti radioaktiivinen, koska kaikki sen isotoopit ovat epästabiileja (kuuden luonnossa tunnetun isotoopin, uraani-233:n ja uraani-238:n, puoliintumisajat vaihtelevat 69 vuodesta 4,5 miljardiin vuoteen). Uraanin yleisimmät isotoopit ovat uraani-238 (jossa on 146 neutronia ja joka muodostaa lähes 99,3 prosenttia luonnossa esiintyvästä uraanista) ja uraani-235 (jossa on 143 neutronia ja joka muodostaa 0,7 prosenttia luonnossa esiintyvästä alkuaineesta). Uraanilla on alkuaineista toiseksi suurin atomipaino, vain plutoniumia kevyempi. Sen tiheys on noin 70 prosenttia suurempi kuin lyijyn, mutta hieman pienempi kuin kullan tai volframin. Sitä esiintyy luonnossa pieninä pitoisuuksina, muutamina miljoonasosina maaperässä, kivissä ja vedessä, ja sitä louhitaan kaupallisesti uraanipitoisista mineraaleista, kuten uraniniitista.</w:t>
      </w:r>
    </w:p>
    <w:p>
      <w:r>
        <w:rPr>
          <w:b/>
        </w:rPr>
        <w:t xml:space="preserve">Kysymys 0</w:t>
      </w:r>
    </w:p>
    <w:p>
      <w:r>
        <w:t xml:space="preserve">Mikä on uraanin symboli alkuaineiden jaksollisessa järjestelmässä?</w:t>
      </w:r>
    </w:p>
    <w:p>
      <w:r>
        <w:rPr>
          <w:b/>
        </w:rPr>
        <w:t xml:space="preserve">Kysymys 1</w:t>
      </w:r>
    </w:p>
    <w:p>
      <w:r>
        <w:t xml:space="preserve">Mikä on uraanin järjestysluku?</w:t>
      </w:r>
    </w:p>
    <w:p>
      <w:r>
        <w:rPr>
          <w:b/>
        </w:rPr>
        <w:t xml:space="preserve">Kysymys 2</w:t>
      </w:r>
    </w:p>
    <w:p>
      <w:r>
        <w:t xml:space="preserve">Minkä värinen uraani on?</w:t>
      </w:r>
    </w:p>
    <w:p>
      <w:r>
        <w:rPr>
          <w:b/>
        </w:rPr>
        <w:t xml:space="preserve">Kysymys 3</w:t>
      </w:r>
    </w:p>
    <w:p>
      <w:r>
        <w:t xml:space="preserve">Mihin alkuaineiden jaksollisen järjestelmän sarjaan uraani kuuluu?</w:t>
      </w:r>
    </w:p>
    <w:p>
      <w:r>
        <w:rPr>
          <w:b/>
        </w:rPr>
        <w:t xml:space="preserve">Kysymys 4</w:t>
      </w:r>
    </w:p>
    <w:p>
      <w:r>
        <w:t xml:space="preserve">Kuinka monta valenssielektronia uraaniatomissa on?</w:t>
      </w:r>
    </w:p>
    <w:p>
      <w:r>
        <w:rPr>
          <w:b/>
        </w:rPr>
        <w:t xml:space="preserve">Kysymys 5</w:t>
      </w:r>
    </w:p>
    <w:p>
      <w:r>
        <w:t xml:space="preserve">Mikä ei ole uraanin symboli alkuaineiden jaksollisessa järjestelmässä?</w:t>
      </w:r>
    </w:p>
    <w:p>
      <w:r>
        <w:rPr>
          <w:b/>
        </w:rPr>
        <w:t xml:space="preserve">Kysymys 6</w:t>
      </w:r>
    </w:p>
    <w:p>
      <w:r>
        <w:t xml:space="preserve">Mikä ei ole uraanin järjestysluku?</w:t>
      </w:r>
    </w:p>
    <w:p>
      <w:r>
        <w:rPr>
          <w:b/>
        </w:rPr>
        <w:t xml:space="preserve">Kysymys 7</w:t>
      </w:r>
    </w:p>
    <w:p>
      <w:r>
        <w:t xml:space="preserve">Minkä muotoinen uraani on?</w:t>
      </w:r>
    </w:p>
    <w:p>
      <w:r>
        <w:rPr>
          <w:b/>
        </w:rPr>
        <w:t xml:space="preserve">Kysymys 8</w:t>
      </w:r>
    </w:p>
    <w:p>
      <w:r>
        <w:t xml:space="preserve">Mihin alkuaineiden jaksollisen järjestelmän sarjaan uraani ei kuulu?</w:t>
      </w:r>
    </w:p>
    <w:p>
      <w:r>
        <w:rPr>
          <w:b/>
        </w:rPr>
        <w:t xml:space="preserve">Kysymys 9</w:t>
      </w:r>
    </w:p>
    <w:p>
      <w:r>
        <w:t xml:space="preserve">Kuinka monta valenssielektronia uraaniatomissa ei ole?</w:t>
      </w:r>
    </w:p>
    <w:p>
      <w:r>
        <w:rPr>
          <w:b/>
        </w:rPr>
        <w:t xml:space="preserve">Tekstin numero 33</w:t>
      </w:r>
    </w:p>
    <w:p>
      <w:r>
        <w:t xml:space="preserve">Uraanimetalli reagoi lähes kaikkien ei-metallisten alkuaineiden (</w:t>
      </w:r>
      <w:r>
        <w:rPr>
          <w:color w:val="A9A9A9"/>
        </w:rPr>
        <w:t xml:space="preserve">jalokaasuja </w:t>
      </w:r>
      <w:r>
        <w:t xml:space="preserve">lukuun ottamatta</w:t>
      </w:r>
      <w:r>
        <w:t xml:space="preserve">) ja niiden yhdisteiden kanssa, ja reaktiivisuus lisääntyy lämpötilan myötä. </w:t>
      </w:r>
      <w:r>
        <w:rPr>
          <w:color w:val="DCDCDC"/>
        </w:rPr>
        <w:t xml:space="preserve">Suolahappo </w:t>
      </w:r>
      <w:r>
        <w:t xml:space="preserve">ja typpihappo liuottavat uraania, mutta muut hapettomat hapot kuin suolahappo hyökkäävät alkuaineeseen hyvin hitaasti. Hienojakoisena se voi reagoida </w:t>
      </w:r>
      <w:r>
        <w:rPr>
          <w:color w:val="2F4F4F"/>
        </w:rPr>
        <w:t xml:space="preserve">kylmän veden </w:t>
      </w:r>
      <w:r>
        <w:t xml:space="preserve">kanssa</w:t>
      </w:r>
      <w:r>
        <w:t xml:space="preserve">; ilmassa uraanimetallia peittää tumma </w:t>
      </w:r>
      <w:r>
        <w:rPr>
          <w:color w:val="556B2F"/>
        </w:rPr>
        <w:t xml:space="preserve">uraanioksidikerros</w:t>
      </w:r>
      <w:r>
        <w:t xml:space="preserve">. </w:t>
      </w:r>
      <w:r>
        <w:t xml:space="preserve">Malmissa oleva uraani erotetaan kemiallisesti ja muutetaan </w:t>
      </w:r>
      <w:r>
        <w:rPr>
          <w:color w:val="6B8E23"/>
        </w:rPr>
        <w:t xml:space="preserve">uraanidioksidiksi </w:t>
      </w:r>
      <w:r>
        <w:t xml:space="preserve">tai muiksi teollisuudessa käytettäviksi kemiallisiksi muodoiksi.</w:t>
      </w:r>
    </w:p>
    <w:p>
      <w:r>
        <w:rPr>
          <w:b/>
        </w:rPr>
        <w:t xml:space="preserve">Kysymys 0</w:t>
      </w:r>
    </w:p>
    <w:p>
      <w:r>
        <w:t xml:space="preserve">Minkä ei-metallisten alkuaineiden kanssa uraani ei reagoi?</w:t>
      </w:r>
    </w:p>
    <w:p>
      <w:r>
        <w:rPr>
          <w:b/>
        </w:rPr>
        <w:t xml:space="preserve">Kysymys 1</w:t>
      </w:r>
    </w:p>
    <w:p>
      <w:r>
        <w:t xml:space="preserve">Mitkä hapot liuottavat uraania typpihapon lisäksi?</w:t>
      </w:r>
    </w:p>
    <w:p>
      <w:r>
        <w:rPr>
          <w:b/>
        </w:rPr>
        <w:t xml:space="preserve">Kysymys 2</w:t>
      </w:r>
    </w:p>
    <w:p>
      <w:r>
        <w:t xml:space="preserve">Mikä päällystää uraanimetallia ilmassa?</w:t>
      </w:r>
    </w:p>
    <w:p>
      <w:r>
        <w:rPr>
          <w:b/>
        </w:rPr>
        <w:t xml:space="preserve">Kysymys 3</w:t>
      </w:r>
    </w:p>
    <w:p>
      <w:r>
        <w:t xml:space="preserve">Mihin merkittävään muotoon uraanimalmi muuttuu louhinnan jälkeen?</w:t>
      </w:r>
    </w:p>
    <w:p>
      <w:r>
        <w:rPr>
          <w:b/>
        </w:rPr>
        <w:t xml:space="preserve">Kysymys 4</w:t>
      </w:r>
    </w:p>
    <w:p>
      <w:r>
        <w:t xml:space="preserve">Mikä reagoi hienojakoisen uraanin kanssa?</w:t>
      </w:r>
    </w:p>
    <w:p>
      <w:r>
        <w:rPr>
          <w:b/>
        </w:rPr>
        <w:t xml:space="preserve">Kysymys 5</w:t>
      </w:r>
    </w:p>
    <w:p>
      <w:r>
        <w:t xml:space="preserve">Minkä ei-metallisten alkuaineiden kanssa uraani reagoi?</w:t>
      </w:r>
    </w:p>
    <w:p>
      <w:r>
        <w:rPr>
          <w:b/>
        </w:rPr>
        <w:t xml:space="preserve">Kysymys 6</w:t>
      </w:r>
    </w:p>
    <w:p>
      <w:r>
        <w:t xml:space="preserve">Mitkä hapot liukenevat typpihapon lisäksi uraaniin?</w:t>
      </w:r>
    </w:p>
    <w:p>
      <w:r>
        <w:rPr>
          <w:b/>
        </w:rPr>
        <w:t xml:space="preserve">Kysymys 7</w:t>
      </w:r>
    </w:p>
    <w:p>
      <w:r>
        <w:t xml:space="preserve">Mikä päällystää uraanimetallia nestemäisenä?</w:t>
      </w:r>
    </w:p>
    <w:p>
      <w:r>
        <w:rPr>
          <w:b/>
        </w:rPr>
        <w:t xml:space="preserve">Kysymys 8</w:t>
      </w:r>
    </w:p>
    <w:p>
      <w:r>
        <w:t xml:space="preserve">Mihin merkittävään muotoon uraanimalmi muutetaan ennen louhintaa?</w:t>
      </w:r>
    </w:p>
    <w:p>
      <w:r>
        <w:rPr>
          <w:b/>
        </w:rPr>
        <w:t xml:space="preserve">Kysymys 9</w:t>
      </w:r>
    </w:p>
    <w:p>
      <w:r>
        <w:t xml:space="preserve">Mikä reagoi hienojakoisen uraanin kanssa?</w:t>
      </w:r>
    </w:p>
    <w:p>
      <w:r>
        <w:rPr>
          <w:b/>
        </w:rPr>
        <w:t xml:space="preserve">Tekstin numero 34</w:t>
      </w:r>
    </w:p>
    <w:p>
      <w:r>
        <w:rPr>
          <w:color w:val="A9A9A9"/>
        </w:rPr>
        <w:t xml:space="preserve">Toisen maailmansodan </w:t>
      </w:r>
      <w:r>
        <w:t xml:space="preserve">myöhemmissä vaiheissa</w:t>
      </w:r>
      <w:r>
        <w:t xml:space="preserve">, koko kylmän sodan ajan ja vähäisemmässä määrin myös sen jälkeen uraani-235:tä on käytetty halkeamiskelpoisena räjähdysaineena ydinaseiden valmistuksessa</w:t>
      </w:r>
      <w:r>
        <w:rPr>
          <w:color w:val="A9A9A9"/>
        </w:rPr>
        <w:t xml:space="preserve">.</w:t>
      </w:r>
      <w:r>
        <w:t xml:space="preserve"> Aluksi rakennettiin kahdenlaisia fissiopommeja: suhteellisen yksinkertainen uraani-235:tä käyttävä laite ja monimutkaisempi mekanismi, jossa käytetään </w:t>
      </w:r>
      <w:r>
        <w:rPr>
          <w:color w:val="DCDCDC"/>
        </w:rPr>
        <w:t xml:space="preserve">uraanista</w:t>
      </w:r>
      <w:r>
        <w:t xml:space="preserve"> johdettua plutonium-239:</w:t>
      </w:r>
      <w:r>
        <w:rPr>
          <w:color w:val="2F4F4F"/>
        </w:rPr>
        <w:t xml:space="preserve">238</w:t>
      </w:r>
      <w:r>
        <w:t xml:space="preserve">ää</w:t>
      </w:r>
      <w:r>
        <w:t xml:space="preserve">. </w:t>
      </w:r>
      <w:r>
        <w:t xml:space="preserve">Myöhemmin </w:t>
      </w:r>
      <w:r>
        <w:t xml:space="preserve">rakennettiin </w:t>
      </w:r>
      <w:r>
        <w:t xml:space="preserve">paljon monimutkaisempi ja paljon tehokkaampi fissio-/fuusiopommi (</w:t>
      </w:r>
      <w:r>
        <w:rPr>
          <w:color w:val="556B2F"/>
        </w:rPr>
        <w:t xml:space="preserve">lämpöydinpommi), jossa </w:t>
      </w:r>
      <w:r>
        <w:t xml:space="preserve">käytetään plutoniumiin perustuvaa laitetta, joka saa aikaan tritiumin ja </w:t>
      </w:r>
      <w:r>
        <w:rPr>
          <w:color w:val="6B8E23"/>
        </w:rPr>
        <w:t xml:space="preserve">deuteriumin </w:t>
      </w:r>
      <w:r>
        <w:t xml:space="preserve">seoksen </w:t>
      </w:r>
      <w:r>
        <w:t xml:space="preserve">ydinfuusion. Tällaiset pommit on päällystetty halkeamattomalla </w:t>
      </w:r>
      <w:r>
        <w:rPr>
          <w:color w:val="A0522D"/>
        </w:rPr>
        <w:t xml:space="preserve">(</w:t>
      </w:r>
      <w:r>
        <w:rPr>
          <w:color w:val="228B22"/>
        </w:rPr>
        <w:t xml:space="preserve">rikastamattomalla</w:t>
      </w:r>
      <w:r>
        <w:t xml:space="preserve">) uraanikotelolla, ja ne saavat yli puolet tehostaan ydinfuusion nopeiden neutronien aiheuttamasta tämän materiaalin halkeamisesta.</w:t>
      </w:r>
    </w:p>
    <w:p>
      <w:r>
        <w:rPr>
          <w:b/>
        </w:rPr>
        <w:t xml:space="preserve">Kysymys 0</w:t>
      </w:r>
    </w:p>
    <w:p>
      <w:r>
        <w:t xml:space="preserve">Minkä sodan aikana uraani-235:tä käytettiin ensimmäisen kerran ydinaseiden valmistukseen?</w:t>
      </w:r>
    </w:p>
    <w:p>
      <w:r>
        <w:rPr>
          <w:b/>
        </w:rPr>
        <w:t xml:space="preserve">Kysymys 1</w:t>
      </w:r>
    </w:p>
    <w:p>
      <w:r>
        <w:t xml:space="preserve">Mistä uraanin isotoopista on peräisin plutonium-239?</w:t>
      </w:r>
    </w:p>
    <w:p>
      <w:r>
        <w:rPr>
          <w:b/>
        </w:rPr>
        <w:t xml:space="preserve">Kysymys 2</w:t>
      </w:r>
    </w:p>
    <w:p>
      <w:r>
        <w:t xml:space="preserve">Mikä sekoitetaan tritiumin kanssa ja kokee ydinfuusion fissio-/fuusiopommissa?</w:t>
      </w:r>
    </w:p>
    <w:p>
      <w:r>
        <w:rPr>
          <w:b/>
        </w:rPr>
        <w:t xml:space="preserve">Kysymys 3</w:t>
      </w:r>
    </w:p>
    <w:p>
      <w:r>
        <w:t xml:space="preserve">Mikä on toinen nimi fissio-/fuusiopommille?</w:t>
      </w:r>
    </w:p>
    <w:p>
      <w:r>
        <w:rPr>
          <w:b/>
        </w:rPr>
        <w:t xml:space="preserve">Kysymys 4</w:t>
      </w:r>
    </w:p>
    <w:p>
      <w:r>
        <w:t xml:space="preserve">Mitä tarkoittaa ei-hajoava?</w:t>
      </w:r>
    </w:p>
    <w:p>
      <w:r>
        <w:rPr>
          <w:b/>
        </w:rPr>
        <w:t xml:space="preserve">Kysymys 5</w:t>
      </w:r>
    </w:p>
    <w:p>
      <w:r>
        <w:t xml:space="preserve">Minkä sodan aikana uraani-235:tä käytettiin viimeksi ydinaseiden valmistukseen?</w:t>
      </w:r>
    </w:p>
    <w:p>
      <w:r>
        <w:rPr>
          <w:b/>
        </w:rPr>
        <w:t xml:space="preserve">Kysymys 6</w:t>
      </w:r>
    </w:p>
    <w:p>
      <w:r>
        <w:t xml:space="preserve">Mistä uraanin isotoopista on peräisin plutonium-249?</w:t>
      </w:r>
    </w:p>
    <w:p>
      <w:r>
        <w:rPr>
          <w:b/>
        </w:rPr>
        <w:t xml:space="preserve">Kysymys 7</w:t>
      </w:r>
    </w:p>
    <w:p>
      <w:r>
        <w:t xml:space="preserve">Mitä ei sekoiteta tritiumiin ja mikä ei koe ydinfuusiota fissio-/fuusiopommissa?</w:t>
      </w:r>
    </w:p>
    <w:p>
      <w:r>
        <w:rPr>
          <w:b/>
        </w:rPr>
        <w:t xml:space="preserve">Kysymys 8</w:t>
      </w:r>
    </w:p>
    <w:p>
      <w:r>
        <w:t xml:space="preserve">Mikä on toinen nimi fissio-/fuusioveneelle?</w:t>
      </w:r>
    </w:p>
    <w:p>
      <w:r>
        <w:rPr>
          <w:b/>
        </w:rPr>
        <w:t xml:space="preserve">Kysymys 9</w:t>
      </w:r>
    </w:p>
    <w:p>
      <w:r>
        <w:t xml:space="preserve">Mitä fissiokelpoinen tarkoittaa?</w:t>
      </w:r>
    </w:p>
    <w:p>
      <w:r>
        <w:rPr>
          <w:b/>
        </w:rPr>
        <w:t xml:space="preserve">Tekstin numero 35</w:t>
      </w:r>
    </w:p>
    <w:p>
      <w:r>
        <w:t xml:space="preserve">Uraania käytettiin myös valokuvauskemikaaleissa (erityisesti </w:t>
      </w:r>
      <w:r>
        <w:rPr>
          <w:color w:val="A9A9A9"/>
        </w:rPr>
        <w:t xml:space="preserve">uraaninitraattia </w:t>
      </w:r>
      <w:r>
        <w:t xml:space="preserve">väriaineena), </w:t>
      </w:r>
      <w:r>
        <w:rPr>
          <w:color w:val="DCDCDC"/>
        </w:rPr>
        <w:t xml:space="preserve">näyttämölamppujen</w:t>
      </w:r>
      <w:r>
        <w:t xml:space="preserve"> hehkulangoissa</w:t>
      </w:r>
      <w:r>
        <w:t xml:space="preserve">, hammasproteesien ulkonäön parantamiseen sekä nahka- ja </w:t>
      </w:r>
      <w:r>
        <w:t xml:space="preserve">puuteollisuudessa tahrojen ja väriaineiden valmistukseen. Uraanisuolat ovat </w:t>
      </w:r>
      <w:r>
        <w:rPr>
          <w:color w:val="556B2F"/>
        </w:rPr>
        <w:t xml:space="preserve">silkin </w:t>
      </w:r>
      <w:r>
        <w:t xml:space="preserve">tai </w:t>
      </w:r>
      <w:r>
        <w:rPr>
          <w:color w:val="6B8E23"/>
        </w:rPr>
        <w:t xml:space="preserve">villan </w:t>
      </w:r>
      <w:r>
        <w:t xml:space="preserve">peittausaineita. </w:t>
      </w:r>
      <w:r>
        <w:rPr>
          <w:color w:val="A0522D"/>
        </w:rPr>
        <w:t xml:space="preserve">Uranyyliasetaattia </w:t>
      </w:r>
      <w:r>
        <w:t xml:space="preserve">ja uranyyliformiaattia käytetään elektronitiheinä "väriaineina" läpäisyelektronimikroskopiassa biologisten näytteiden kontrastin lisäämiseksi ultraohuissa leikkeissä ja virusten, eristettyjen soluelinten ja makromolekyylien negatiivisessa värjäyksessä.</w:t>
      </w:r>
    </w:p>
    <w:p>
      <w:r>
        <w:rPr>
          <w:b/>
        </w:rPr>
        <w:t xml:space="preserve">Kysymys 0</w:t>
      </w:r>
    </w:p>
    <w:p>
      <w:r>
        <w:t xml:space="preserve">Mitä uraanituotetta käytettiin väriaineena?</w:t>
      </w:r>
    </w:p>
    <w:p>
      <w:r>
        <w:rPr>
          <w:b/>
        </w:rPr>
        <w:t xml:space="preserve">Kysymys 1</w:t>
      </w:r>
    </w:p>
    <w:p>
      <w:r>
        <w:t xml:space="preserve">Mitä uraanin tuotetta käytetään uranyyliformiaatin ohella läpäisyelektronimikroskopiassa?</w:t>
      </w:r>
    </w:p>
    <w:p>
      <w:r>
        <w:rPr>
          <w:b/>
        </w:rPr>
        <w:t xml:space="preserve">Kysymys 2</w:t>
      </w:r>
    </w:p>
    <w:p>
      <w:r>
        <w:t xml:space="preserve">Missä hehkulampuissa käytetään uraania sisältäviä hehkulankoja?</w:t>
      </w:r>
    </w:p>
    <w:p>
      <w:r>
        <w:rPr>
          <w:b/>
        </w:rPr>
        <w:t xml:space="preserve">Kysymys 3</w:t>
      </w:r>
    </w:p>
    <w:p>
      <w:r>
        <w:t xml:space="preserve">Mikä teollisuudenala käyttää uraania nahan ohella väriaineissa ja värjäyksissä?</w:t>
      </w:r>
    </w:p>
    <w:p>
      <w:r>
        <w:rPr>
          <w:b/>
        </w:rPr>
        <w:t xml:space="preserve">Kysymys 4</w:t>
      </w:r>
    </w:p>
    <w:p>
      <w:r>
        <w:t xml:space="preserve">Minkä aineen peittausaineena käytetään villan lisäksi uraanisuolaa?</w:t>
      </w:r>
    </w:p>
    <w:p>
      <w:r>
        <w:rPr>
          <w:b/>
        </w:rPr>
        <w:t xml:space="preserve">Kysymys 5</w:t>
      </w:r>
    </w:p>
    <w:p>
      <w:r>
        <w:t xml:space="preserve">Mitä uraanituotetta ei käytetty sävytuotteena?</w:t>
      </w:r>
    </w:p>
    <w:p>
      <w:r>
        <w:rPr>
          <w:b/>
        </w:rPr>
        <w:t xml:space="preserve">Kysymys 6</w:t>
      </w:r>
    </w:p>
    <w:p>
      <w:r>
        <w:t xml:space="preserve">Mitä uraanin tuotetta käytetään uranyyliformiaatin ohella protonitransmissiomikroskopiassa?</w:t>
      </w:r>
    </w:p>
    <w:p>
      <w:r>
        <w:rPr>
          <w:b/>
        </w:rPr>
        <w:t xml:space="preserve">Kysymys 7</w:t>
      </w:r>
    </w:p>
    <w:p>
      <w:r>
        <w:t xml:space="preserve">Missä hehkulampuissa ei käytetä uraania sisältäviä hehkulankoja?</w:t>
      </w:r>
    </w:p>
    <w:p>
      <w:r>
        <w:rPr>
          <w:b/>
        </w:rPr>
        <w:t xml:space="preserve">Kysymys 8</w:t>
      </w:r>
    </w:p>
    <w:p>
      <w:r>
        <w:t xml:space="preserve">Mikä teollisuudenala ei nahan lisäksi käytä uraania väriaineissa ja värjäyksissä?</w:t>
      </w:r>
    </w:p>
    <w:p>
      <w:r>
        <w:rPr>
          <w:b/>
        </w:rPr>
        <w:t xml:space="preserve">Kysymys 9</w:t>
      </w:r>
    </w:p>
    <w:p>
      <w:r>
        <w:t xml:space="preserve">Mihin ei villan lisäksi käytetä uraanisuolaa?</w:t>
      </w:r>
    </w:p>
    <w:p>
      <w:r>
        <w:rPr>
          <w:b/>
        </w:rPr>
        <w:t xml:space="preserve">Tekstin numero 36</w:t>
      </w:r>
    </w:p>
    <w:p>
      <w:r>
        <w:t xml:space="preserve">Vuonna 1972 </w:t>
      </w:r>
      <w:r>
        <w:rPr>
          <w:color w:val="A9A9A9"/>
        </w:rPr>
        <w:t xml:space="preserve">ranskalainen </w:t>
      </w:r>
      <w:r>
        <w:t xml:space="preserve">fyysikko Francis Perrin löysi viisitoista muinaista, ei enää aktiivista luonnollista ydinfissioreaktoria kolmesta erillisestä malmiesiintymästä Oklon kaivoksesta </w:t>
      </w:r>
      <w:r>
        <w:rPr>
          <w:color w:val="DCDCDC"/>
        </w:rPr>
        <w:t xml:space="preserve">Gabonissa</w:t>
      </w:r>
      <w:r>
        <w:t xml:space="preserve">, Länsi-Afrikassa. Nämä reaktorit tunnetaan yhteisnimellä Oklon fossiiliset reaktorit. Malmiesiintymä on </w:t>
      </w:r>
      <w:r>
        <w:rPr>
          <w:color w:val="2F4F4F"/>
        </w:rPr>
        <w:t xml:space="preserve">1,7 miljardia vuotta </w:t>
      </w:r>
      <w:r>
        <w:rPr>
          <w:color w:val="556B2F"/>
        </w:rPr>
        <w:t xml:space="preserve">vanha</w:t>
      </w:r>
      <w:r>
        <w:t xml:space="preserve">; tuolloin uraani-235 muodosti noin </w:t>
      </w:r>
      <w:r>
        <w:rPr>
          <w:color w:val="6B8E23"/>
        </w:rPr>
        <w:t xml:space="preserve">3 prosenttia </w:t>
      </w:r>
      <w:r>
        <w:t xml:space="preserve">koko maapallon uraanista. Tämä on tarpeeksi korkea pitämään yllä ydinfissioketjureaktiota, jos muita tukevia olosuhteita on olemassa. Yhdysvaltain </w:t>
      </w:r>
      <w:r>
        <w:t xml:space="preserve">liittovaltion hallitus on vedonnut ympäröivän sedimentin kykyyn pidättää ydinjätetuotteita todisteena siitä, että käytetyn ydinpolttoaineen varastointi </w:t>
      </w:r>
      <w:r>
        <w:rPr>
          <w:color w:val="A0522D"/>
        </w:rPr>
        <w:t xml:space="preserve">Yucca Mountainin </w:t>
      </w:r>
      <w:r>
        <w:t xml:space="preserve">ydinjätelaitoksessa </w:t>
      </w:r>
      <w:r>
        <w:t xml:space="preserve">on mahdollista.</w:t>
      </w:r>
    </w:p>
    <w:p>
      <w:r>
        <w:rPr>
          <w:b/>
        </w:rPr>
        <w:t xml:space="preserve">Kysymys 0</w:t>
      </w:r>
    </w:p>
    <w:p>
      <w:r>
        <w:t xml:space="preserve">Minkä kansalainen Perrin oli?</w:t>
      </w:r>
    </w:p>
    <w:p>
      <w:r>
        <w:rPr>
          <w:b/>
        </w:rPr>
        <w:t xml:space="preserve">Kysymys 1</w:t>
      </w:r>
    </w:p>
    <w:p>
      <w:r>
        <w:t xml:space="preserve">Missä läänissä Oklon kaivos sijaitsi?</w:t>
      </w:r>
    </w:p>
    <w:p>
      <w:r>
        <w:rPr>
          <w:b/>
        </w:rPr>
        <w:t xml:space="preserve">Kysymys 2</w:t>
      </w:r>
    </w:p>
    <w:p>
      <w:r>
        <w:t xml:space="preserve">Kuinka vanhoja Oklon kaivoksen malmiesiintymät ovat?</w:t>
      </w:r>
    </w:p>
    <w:p>
      <w:r>
        <w:rPr>
          <w:b/>
        </w:rPr>
        <w:t xml:space="preserve">Kysymys 3</w:t>
      </w:r>
    </w:p>
    <w:p>
      <w:r>
        <w:t xml:space="preserve">Kun Oklon kaivoksen malmiesiintymät syntyivät, kuinka suuri osa maapallon uraanista koostui uraani-235:stä?</w:t>
      </w:r>
    </w:p>
    <w:p>
      <w:r>
        <w:rPr>
          <w:b/>
        </w:rPr>
        <w:t xml:space="preserve">Kysymys 4</w:t>
      </w:r>
    </w:p>
    <w:p>
      <w:r>
        <w:t xml:space="preserve">Missä päin Yhdysvaltoja on ydinjätteen loppusijoituspaikka?</w:t>
      </w:r>
    </w:p>
    <w:p>
      <w:r>
        <w:rPr>
          <w:b/>
        </w:rPr>
        <w:t xml:space="preserve">Kysymys 5</w:t>
      </w:r>
    </w:p>
    <w:p>
      <w:r>
        <w:t xml:space="preserve">Minkä kansalainen Perrin ei ollut?</w:t>
      </w:r>
    </w:p>
    <w:p>
      <w:r>
        <w:rPr>
          <w:b/>
        </w:rPr>
        <w:t xml:space="preserve">Kysymys 6</w:t>
      </w:r>
    </w:p>
    <w:p>
      <w:r>
        <w:t xml:space="preserve">Missä maassa Oklon kaivos ei sijainnut?</w:t>
      </w:r>
    </w:p>
    <w:p>
      <w:r>
        <w:rPr>
          <w:b/>
        </w:rPr>
        <w:t xml:space="preserve">Kysymys 7</w:t>
      </w:r>
    </w:p>
    <w:p>
      <w:r>
        <w:t xml:space="preserve">Kuinka vanhoja Oslon kaivoksen malmiesiintymät ovat?</w:t>
      </w:r>
    </w:p>
    <w:p>
      <w:r>
        <w:rPr>
          <w:b/>
        </w:rPr>
        <w:t xml:space="preserve">Kysymys 8</w:t>
      </w:r>
    </w:p>
    <w:p>
      <w:r>
        <w:t xml:space="preserve">Kun Oklon kaivoksen malmiesiintymät syntyivät, kuinka suuri osa maapallon uraanista koostui uraani-253:sta?</w:t>
      </w:r>
    </w:p>
    <w:p>
      <w:r>
        <w:rPr>
          <w:b/>
        </w:rPr>
        <w:t xml:space="preserve">Kysymys 9</w:t>
      </w:r>
    </w:p>
    <w:p>
      <w:r>
        <w:t xml:space="preserve">Missä päin Yhdysvaltoja ei ole ydinjätteen loppusijoituspaikkaa?</w:t>
      </w:r>
    </w:p>
    <w:p>
      <w:r>
        <w:rPr>
          <w:b/>
        </w:rPr>
        <w:t xml:space="preserve">Tekstin numero 37</w:t>
      </w:r>
    </w:p>
    <w:p>
      <w:r>
        <w:t xml:space="preserve">Uraanin keskimääräinen pitoisuus maankuoressa on (viitteestä riippuen) 2-4 miljoonasosaa, eli se on noin </w:t>
      </w:r>
      <w:r>
        <w:t xml:space="preserve">kertaa</w:t>
      </w:r>
      <w:r>
        <w:rPr>
          <w:color w:val="A9A9A9"/>
        </w:rPr>
        <w:t xml:space="preserve">40</w:t>
      </w:r>
      <w:r>
        <w:t xml:space="preserve"> niin paljon kuin hopea. Maapallon kuoressa maan pinnasta 25 kilometrin syvyyteen on laskelmien mukaan 1017 kilogrammaa uraania, kun taas valtamerissä sitä voi olla </w:t>
      </w:r>
      <w:r>
        <w:t xml:space="preserve">kilogrammaa</w:t>
      </w:r>
      <w:r>
        <w:rPr>
          <w:color w:val="DCDCDC"/>
        </w:rPr>
        <w:t xml:space="preserve">1013</w:t>
      </w:r>
      <w:r>
        <w:t xml:space="preserve"> (2 × 1013 kilogrammaa). Maaperän uraanipitoisuus on 0,7-11 miljoonasosaa (</w:t>
      </w:r>
      <w:r>
        <w:rPr>
          <w:color w:val="2F4F4F"/>
        </w:rPr>
        <w:t xml:space="preserve">fosfaattilannoitteiden käytön </w:t>
      </w:r>
      <w:r>
        <w:t xml:space="preserve">vuoksi jopa 15 miljoonasosaa viljelysmaassa</w:t>
      </w:r>
      <w:r>
        <w:t xml:space="preserve">), ja meriveden uraanipitoisuus on </w:t>
      </w:r>
      <w:r>
        <w:rPr>
          <w:color w:val="556B2F"/>
        </w:rPr>
        <w:t xml:space="preserve">3 miljardisosaa</w:t>
      </w:r>
      <w:r>
        <w:t xml:space="preserve">.</w:t>
      </w:r>
    </w:p>
    <w:p>
      <w:r>
        <w:rPr>
          <w:b/>
        </w:rPr>
        <w:t xml:space="preserve">Kysymys 0</w:t>
      </w:r>
    </w:p>
    <w:p>
      <w:r>
        <w:t xml:space="preserve">Kuinka monta kertaa hopeaa runsaampi uraani on maankuoressa?</w:t>
      </w:r>
    </w:p>
    <w:p>
      <w:r>
        <w:rPr>
          <w:b/>
        </w:rPr>
        <w:t xml:space="preserve">Kysymys 1</w:t>
      </w:r>
    </w:p>
    <w:p>
      <w:r>
        <w:t xml:space="preserve">Kuinka monta kiloa uraania voi olla merissä?</w:t>
      </w:r>
    </w:p>
    <w:p>
      <w:r>
        <w:rPr>
          <w:b/>
        </w:rPr>
        <w:t xml:space="preserve">Kysymys 2</w:t>
      </w:r>
    </w:p>
    <w:p>
      <w:r>
        <w:t xml:space="preserve">Miksi uraanin pitoisuus viljelymailla on niin korkea?</w:t>
      </w:r>
    </w:p>
    <w:p>
      <w:r>
        <w:rPr>
          <w:b/>
        </w:rPr>
        <w:t xml:space="preserve">Kysymys 3</w:t>
      </w:r>
    </w:p>
    <w:p>
      <w:r>
        <w:t xml:space="preserve">Mikä on meriveden uraanipitoisuus?</w:t>
      </w:r>
    </w:p>
    <w:p>
      <w:r>
        <w:rPr>
          <w:b/>
        </w:rPr>
        <w:t xml:space="preserve">Kysymys 4</w:t>
      </w:r>
    </w:p>
    <w:p>
      <w:r>
        <w:t xml:space="preserve">Kuinka monta kertaa hopeaa harvinaisempi uraani on maankuoressa?</w:t>
      </w:r>
    </w:p>
    <w:p>
      <w:r>
        <w:rPr>
          <w:b/>
        </w:rPr>
        <w:t xml:space="preserve">Kysymys 5</w:t>
      </w:r>
    </w:p>
    <w:p>
      <w:r>
        <w:t xml:space="preserve">Kuinka monta kiloa uraania voi olla valtamerissä?</w:t>
      </w:r>
    </w:p>
    <w:p>
      <w:r>
        <w:rPr>
          <w:b/>
        </w:rPr>
        <w:t xml:space="preserve">Kysymys 6</w:t>
      </w:r>
    </w:p>
    <w:p>
      <w:r>
        <w:t xml:space="preserve">Miksi uraanin pitoisuus viljelymailla on niin alhainen?</w:t>
      </w:r>
    </w:p>
    <w:p>
      <w:r>
        <w:rPr>
          <w:b/>
        </w:rPr>
        <w:t xml:space="preserve">Kysymys 7</w:t>
      </w:r>
    </w:p>
    <w:p>
      <w:r>
        <w:t xml:space="preserve">Mikä on uraanin pitoisuus makeassa vedessä?</w:t>
      </w:r>
    </w:p>
    <w:p>
      <w:r>
        <w:rPr>
          <w:b/>
        </w:rPr>
        <w:t xml:space="preserve">Kysymys 8</w:t>
      </w:r>
    </w:p>
    <w:p>
      <w:r>
        <w:t xml:space="preserve">Mikä on plutoniumin pitoisuus merivedessä?</w:t>
      </w:r>
    </w:p>
    <w:p>
      <w:r>
        <w:rPr>
          <w:b/>
        </w:rPr>
        <w:t xml:space="preserve">Teksti numero 38</w:t>
      </w:r>
    </w:p>
    <w:p>
      <w:r>
        <w:rPr>
          <w:color w:val="A9A9A9"/>
        </w:rPr>
        <w:t xml:space="preserve">Uraani-238 </w:t>
      </w:r>
      <w:r>
        <w:t xml:space="preserve">on uraanin stabiilein isotooppi, jonka puoliintumisaika on noin </w:t>
      </w:r>
      <w:r>
        <w:rPr>
          <w:color w:val="DCDCDC"/>
        </w:rPr>
        <w:t xml:space="preserve">4,468 × 109 vuotta</w:t>
      </w:r>
      <w:r>
        <w:t xml:space="preserve">, mikä vastaa suunnilleen maapallon ikää</w:t>
      </w:r>
      <w:r>
        <w:rPr>
          <w:color w:val="DCDCDC"/>
        </w:rPr>
        <w:t xml:space="preserve">.</w:t>
      </w:r>
      <w:r>
        <w:t xml:space="preserve"> Uraani-235:n puoliintumisaika on noin 7,13×108 vuotta ja uraani-234:n puoliintumisaika on </w:t>
      </w:r>
      <w:r>
        <w:t xml:space="preserve">noin </w:t>
      </w:r>
      <w:r>
        <w:rPr>
          <w:color w:val="2F4F4F"/>
        </w:rPr>
        <w:t xml:space="preserve">2,48×105 vuotta</w:t>
      </w:r>
      <w:r>
        <w:t xml:space="preserve">. </w:t>
      </w:r>
      <w:r>
        <w:t xml:space="preserve">Luonnonuraanin </w:t>
      </w:r>
      <w:r>
        <w:t xml:space="preserve">alfasäteistä </w:t>
      </w:r>
      <w:r>
        <w:t xml:space="preserve">noin </w:t>
      </w:r>
      <w:r>
        <w:rPr>
          <w:color w:val="556B2F"/>
        </w:rPr>
        <w:t xml:space="preserve">49 % </w:t>
      </w:r>
      <w:r>
        <w:t xml:space="preserve">emittoituu kustakin 238U-atomista, samoin </w:t>
      </w:r>
      <w:r>
        <w:rPr>
          <w:color w:val="6B8E23"/>
        </w:rPr>
        <w:t xml:space="preserve">49 % </w:t>
      </w:r>
      <w:r>
        <w:t xml:space="preserve">234U-atomista (koska jälkimmäinen muodostuu edellisestä) ja noin 2,0 % 235U-atomista. Kun maapallo oli nuori, luultavasti noin </w:t>
      </w:r>
      <w:r>
        <w:rPr>
          <w:color w:val="A0522D"/>
        </w:rPr>
        <w:t xml:space="preserve">viidennes </w:t>
      </w:r>
      <w:r>
        <w:t xml:space="preserve">sen uraanista oli uraani-235:tä, mutta 234U:n osuus oli luultavasti paljon tätä pienempi.</w:t>
      </w:r>
    </w:p>
    <w:p>
      <w:r>
        <w:rPr>
          <w:b/>
        </w:rPr>
        <w:t xml:space="preserve">Kysymys 0</w:t>
      </w:r>
    </w:p>
    <w:p>
      <w:r>
        <w:t xml:space="preserve">Mikä uraanin isotooppi on stabiilin?</w:t>
      </w:r>
    </w:p>
    <w:p>
      <w:r>
        <w:rPr>
          <w:b/>
        </w:rPr>
        <w:t xml:space="preserve">Kysymys 1</w:t>
      </w:r>
    </w:p>
    <w:p>
      <w:r>
        <w:t xml:space="preserve">Kuinka vanha maapallo on?</w:t>
      </w:r>
    </w:p>
    <w:p>
      <w:r>
        <w:rPr>
          <w:b/>
        </w:rPr>
        <w:t xml:space="preserve">Kysymys 2</w:t>
      </w:r>
    </w:p>
    <w:p>
      <w:r>
        <w:t xml:space="preserve">Mikä on uraani-234:n puoliintumisaika?</w:t>
      </w:r>
    </w:p>
    <w:p>
      <w:r>
        <w:rPr>
          <w:b/>
        </w:rPr>
        <w:t xml:space="preserve">Kysymys 3</w:t>
      </w:r>
    </w:p>
    <w:p>
      <w:r>
        <w:t xml:space="preserve">Kuinka suuri osa maapallon uraanista oli uraani-235:tä maapallon nuoruuden aikana?</w:t>
      </w:r>
    </w:p>
    <w:p>
      <w:r>
        <w:rPr>
          <w:b/>
        </w:rPr>
        <w:t xml:space="preserve">Kysymys 4</w:t>
      </w:r>
    </w:p>
    <w:p>
      <w:r>
        <w:t xml:space="preserve">Kuinka monta prosenttia luonnonuraanin alfasäteistä säteilee 234U?</w:t>
      </w:r>
    </w:p>
    <w:p>
      <w:r>
        <w:rPr>
          <w:b/>
        </w:rPr>
        <w:t xml:space="preserve">Kysymys 5</w:t>
      </w:r>
    </w:p>
    <w:p>
      <w:r>
        <w:t xml:space="preserve">Mikä uraanin isotooppi on vähiten stabiili?</w:t>
      </w:r>
    </w:p>
    <w:p>
      <w:r>
        <w:rPr>
          <w:b/>
        </w:rPr>
        <w:t xml:space="preserve">Kysymys 6</w:t>
      </w:r>
    </w:p>
    <w:p>
      <w:r>
        <w:t xml:space="preserve">Kuinka kultainen maapallo on?</w:t>
      </w:r>
    </w:p>
    <w:p>
      <w:r>
        <w:rPr>
          <w:b/>
        </w:rPr>
        <w:t xml:space="preserve">Kysymys 7</w:t>
      </w:r>
    </w:p>
    <w:p>
      <w:r>
        <w:t xml:space="preserve">Mikä on uraani-234:n täysi käyttöikä?</w:t>
      </w:r>
    </w:p>
    <w:p>
      <w:r>
        <w:rPr>
          <w:b/>
        </w:rPr>
        <w:t xml:space="preserve">Kysymys 8</w:t>
      </w:r>
    </w:p>
    <w:p>
      <w:r>
        <w:t xml:space="preserve">Kuinka suuri osa maapallon uraanista oli uraani-237:ää maapallon nuoruuden aikana?</w:t>
      </w:r>
    </w:p>
    <w:p>
      <w:r>
        <w:rPr>
          <w:b/>
        </w:rPr>
        <w:t xml:space="preserve">Kysymys 9</w:t>
      </w:r>
    </w:p>
    <w:p>
      <w:r>
        <w:t xml:space="preserve">Kuinka monta prosenttia luonnonuraanin gammasäteistä lähettää 234U?</w:t>
      </w:r>
    </w:p>
    <w:p>
      <w:r>
        <w:rPr>
          <w:b/>
        </w:rPr>
        <w:t xml:space="preserve">Tekstin numero 39</w:t>
      </w:r>
    </w:p>
    <w:p>
      <w:r>
        <w:t xml:space="preserve">Suurin osa nautitusta uraanista </w:t>
      </w:r>
      <w:r>
        <w:rPr>
          <w:color w:val="A9A9A9"/>
        </w:rPr>
        <w:t xml:space="preserve">erittyy </w:t>
      </w:r>
      <w:r>
        <w:t xml:space="preserve">ruoansulatuksen aikana</w:t>
      </w:r>
      <w:r>
        <w:rPr>
          <w:color w:val="A9A9A9"/>
        </w:rPr>
        <w:t xml:space="preserve">.</w:t>
      </w:r>
      <w:r>
        <w:t xml:space="preserve"> Vain </w:t>
      </w:r>
      <w:r>
        <w:rPr>
          <w:color w:val="DCDCDC"/>
        </w:rPr>
        <w:t xml:space="preserve">0,5 % </w:t>
      </w:r>
      <w:r>
        <w:t xml:space="preserve">imeytyy, kun nautitaan liukenemattomia uraanimuotoja, kuten uraanioksidia, kun taas liukoisemman uranyyli-ionin imeytyminen voi olla jopa </w:t>
      </w:r>
      <w:r>
        <w:rPr>
          <w:color w:val="2F4F4F"/>
        </w:rPr>
        <w:t xml:space="preserve">5 %</w:t>
      </w:r>
      <w:r>
        <w:t xml:space="preserve">. Liukoiset uraaniyhdisteet kulkeutuvat kuitenkin yleensä nopeasti elimistön läpi, kun taas liukenemattomat uraaniyhdisteet aiheuttavat vakavamman altistumisvaaran, erityisesti kun ne hengitetään pölynä keuhkoihin. Verenkiertoon päästyään imeytynyt uraani pyrkii kertymään biologisesti ja pysymään </w:t>
      </w:r>
      <w:r>
        <w:rPr>
          <w:color w:val="556B2F"/>
        </w:rPr>
        <w:t xml:space="preserve">luukudoksessa</w:t>
      </w:r>
      <w:r>
        <w:t xml:space="preserve"> useita vuosia, koska </w:t>
      </w:r>
      <w:r>
        <w:t xml:space="preserve">uraani on affiniteetti </w:t>
      </w:r>
      <w:r>
        <w:rPr>
          <w:color w:val="6B8E23"/>
        </w:rPr>
        <w:t xml:space="preserve">fosfaatteihin</w:t>
      </w:r>
      <w:r>
        <w:t xml:space="preserve">. Uraani ei imeydy ihon läpi, eivätkä uraanista vapautuvat alfahiukkaset läpäise ihoa.</w:t>
      </w:r>
    </w:p>
    <w:p>
      <w:r>
        <w:rPr>
          <w:b/>
        </w:rPr>
        <w:t xml:space="preserve">Kysymys 0</w:t>
      </w:r>
    </w:p>
    <w:p>
      <w:r>
        <w:t xml:space="preserve">Mitä tapahtuu suurimmalle osalle niellystä uraanista?</w:t>
      </w:r>
    </w:p>
    <w:p>
      <w:r>
        <w:rPr>
          <w:b/>
        </w:rPr>
        <w:t xml:space="preserve">Kysymys 1</w:t>
      </w:r>
    </w:p>
    <w:p>
      <w:r>
        <w:t xml:space="preserve">Kuinka monta prosenttia uranyyli-ionista voi imeytyä nieltynä?</w:t>
      </w:r>
    </w:p>
    <w:p>
      <w:r>
        <w:rPr>
          <w:b/>
        </w:rPr>
        <w:t xml:space="preserve">Kysymys 2</w:t>
      </w:r>
    </w:p>
    <w:p>
      <w:r>
        <w:t xml:space="preserve">Kuinka suuri prosenttiosuus uraanioksidista imeytyy nieltynä?</w:t>
      </w:r>
    </w:p>
    <w:p>
      <w:r>
        <w:rPr>
          <w:b/>
        </w:rPr>
        <w:t xml:space="preserve">Kysymys 3</w:t>
      </w:r>
    </w:p>
    <w:p>
      <w:r>
        <w:t xml:space="preserve">Mihin uraani on affiniteetti?</w:t>
      </w:r>
    </w:p>
    <w:p>
      <w:r>
        <w:rPr>
          <w:b/>
        </w:rPr>
        <w:t xml:space="preserve">Kysymys 4</w:t>
      </w:r>
    </w:p>
    <w:p>
      <w:r>
        <w:t xml:space="preserve">Mihin uraani kertyy elimistössä?</w:t>
      </w:r>
    </w:p>
    <w:p>
      <w:r>
        <w:rPr>
          <w:b/>
        </w:rPr>
        <w:t xml:space="preserve">Kysymys 5</w:t>
      </w:r>
    </w:p>
    <w:p>
      <w:r>
        <w:t xml:space="preserve">Mitä tapahtuu vähemmistölle niellystä uraanista?</w:t>
      </w:r>
    </w:p>
    <w:p>
      <w:r>
        <w:rPr>
          <w:b/>
        </w:rPr>
        <w:t xml:space="preserve">Kysymys 6</w:t>
      </w:r>
    </w:p>
    <w:p>
      <w:r>
        <w:t xml:space="preserve">Kuinka suuri prosenttiosuus uranyyli-ionista voi imeytyä sulatuksen yhteydessä?</w:t>
      </w:r>
    </w:p>
    <w:p>
      <w:r>
        <w:rPr>
          <w:b/>
        </w:rPr>
        <w:t xml:space="preserve">Kysymys 7</w:t>
      </w:r>
    </w:p>
    <w:p>
      <w:r>
        <w:t xml:space="preserve">Kuinka suuri prosenttiosuus uraanidioksidista imeytyy nieltynä?</w:t>
      </w:r>
    </w:p>
    <w:p>
      <w:r>
        <w:rPr>
          <w:b/>
        </w:rPr>
        <w:t xml:space="preserve">Kysymys 8</w:t>
      </w:r>
    </w:p>
    <w:p>
      <w:r>
        <w:t xml:space="preserve">Mihin uraanilla ei ole affiniteettia?</w:t>
      </w:r>
    </w:p>
    <w:p>
      <w:r>
        <w:rPr>
          <w:b/>
        </w:rPr>
        <w:t xml:space="preserve">Kysymys 9</w:t>
      </w:r>
    </w:p>
    <w:p>
      <w:r>
        <w:t xml:space="preserve">Mihin uraani ei kerry elimistössä?</w:t>
      </w:r>
    </w:p>
    <w:p>
      <w:r>
        <w:rPr>
          <w:b/>
        </w:rPr>
        <w:t xml:space="preserve">Teksti numero 40</w:t>
      </w:r>
    </w:p>
    <w:p>
      <w:r>
        <w:rPr>
          <w:color w:val="A9A9A9"/>
        </w:rPr>
        <w:t xml:space="preserve">Kalsinoidussa uraanin keltakakussa, jota </w:t>
      </w:r>
      <w:r>
        <w:t xml:space="preserve">tuotetaan monissa suurissa tehtaissa, on uraanin hapettumislajeja eri muodoissa, jotka vaihtelevat eniten hapettuneesta vähiten hapettuneeseen. </w:t>
      </w:r>
      <w:r>
        <w:rPr>
          <w:color w:val="DCDCDC"/>
        </w:rPr>
        <w:t xml:space="preserve">Hiukkaset, joilla on lyhyt viipymäaika kalsinointilaitoksessa, </w:t>
      </w:r>
      <w:r>
        <w:t xml:space="preserve">ovat yleensä vähemmän hapettuneita kuin hiukkaset, joilla on pitkä viipymäaika, tai hiukkaset, jotka on otettu talteen piippupesurissa.</w:t>
        <w:t xml:space="preserve">Uraanipitoisuuteen viitataan yleensä U3O8</w:t>
        <w:br/>
        <w:br/>
        <w:t xml:space="preserve">, joka on peräisin Manhattan-projektin ajoilta, jolloin U3O8</w:t>
        <w:br/>
        <w:br/>
        <w:t xml:space="preserve"/>
        <w:t xml:space="preserve">käytettiin analyyttisen kemian raportointistandardina.</w:t>
      </w:r>
    </w:p>
    <w:p>
      <w:r>
        <w:rPr>
          <w:b/>
        </w:rPr>
        <w:t xml:space="preserve">Kysymys 0</w:t>
      </w:r>
    </w:p>
    <w:p>
      <w:r>
        <w:t xml:space="preserve">Mikä sisältää uraanin hapettumisen estävien lajien jakautumisen eri muodoissa hapettuneimmasta vähiten hapettuneeseen?</w:t>
      </w:r>
    </w:p>
    <w:p>
      <w:r>
        <w:rPr>
          <w:b/>
        </w:rPr>
        <w:t xml:space="preserve">Kysymys 1</w:t>
      </w:r>
    </w:p>
    <w:p>
      <w:r>
        <w:t xml:space="preserve">Mikä sisältää uraanin hapettumislajien jakautumisen ei-muotoisesti hapettuneimmasta vähiten hapettuneeseen?</w:t>
      </w:r>
    </w:p>
    <w:p>
      <w:r>
        <w:rPr>
          <w:b/>
        </w:rPr>
        <w:t xml:space="preserve">Kysymys 2</w:t>
      </w:r>
    </w:p>
    <w:p>
      <w:r>
        <w:t xml:space="preserve">Mikä hapettuu yleensä vähemmän kuin ne, joilla on lyhyt viipymäaika tai jotka on otettu talteen piipesurissa?</w:t>
      </w:r>
    </w:p>
    <w:p>
      <w:r>
        <w:rPr>
          <w:b/>
        </w:rPr>
        <w:t xml:space="preserve">Kysymys 3</w:t>
      </w:r>
    </w:p>
    <w:p>
      <w:r>
        <w:t xml:space="preserve">Mikä hapettuu yleensä vähemmän kuin ne, joilla on pitkä viipymäaika tai jotka korvataan piipesurissa?</w:t>
      </w:r>
    </w:p>
    <w:p>
      <w:r>
        <w:rPr>
          <w:b/>
        </w:rPr>
        <w:t xml:space="preserve">Kysymys 4</w:t>
      </w:r>
    </w:p>
    <w:p>
      <w:r>
        <w:t xml:space="preserve">Mikä ei koskaan ole vähemmän hapettunut kuin ne, joilla on pitkät viipymäajat tai jotka on otettu talteen piippupesurissa?</w:t>
      </w:r>
    </w:p>
    <w:p>
      <w:r>
        <w:br w:type="page"/>
      </w:r>
    </w:p>
    <w:p>
      <w:r>
        <w:rPr>
          <w:b/>
          <w:u w:val="single"/>
        </w:rPr>
        <w:t xml:space="preserve">Asiakirjan numero 155</w:t>
      </w:r>
    </w:p>
    <w:p>
      <w:r>
        <w:rPr>
          <w:b/>
        </w:rPr>
        <w:t xml:space="preserve">Tekstin numero 0</w:t>
      </w:r>
    </w:p>
    <w:p>
      <w:r>
        <w:t xml:space="preserve">Brittiläisen imperiumin ritarikunnan jäseniksi nimitettiin aluksi </w:t>
      </w:r>
      <w:r>
        <w:rPr>
          <w:color w:val="A9A9A9"/>
        </w:rPr>
        <w:t xml:space="preserve">imperiumin itsehallintoalueiden, Intian varakuninkaan ja siirtomaakuvernöörien sekä </w:t>
      </w:r>
      <w:r>
        <w:t xml:space="preserve">Yhdistyneen kuningaskunnan sisäisten nimitysten perusteella. </w:t>
      </w:r>
      <w:r>
        <w:t xml:space="preserve">Kun </w:t>
      </w:r>
      <w:r>
        <w:rPr>
          <w:color w:val="DCDCDC"/>
        </w:rPr>
        <w:t xml:space="preserve">imperiumi </w:t>
      </w:r>
      <w:r>
        <w:t xml:space="preserve">kehittyi kansainyhteisöksi, ehdokkaat nimitettiin edelleen kansainyhteisön alueilta, joissa </w:t>
      </w:r>
      <w:r>
        <w:rPr>
          <w:color w:val="2F4F4F"/>
        </w:rPr>
        <w:t xml:space="preserve">monarkki </w:t>
      </w:r>
      <w:r>
        <w:t xml:space="preserve">pysyi valtionpäämiehenä. Nämä merentakaiset nimitykset on lopetettu niissä valtakunnissa, jotka ovat </w:t>
      </w:r>
      <w:r>
        <w:rPr>
          <w:color w:val="556B2F"/>
        </w:rPr>
        <w:t xml:space="preserve">perustaneet omat kunniamerkkinsä, </w:t>
      </w:r>
      <w:r>
        <w:t xml:space="preserve">kuten </w:t>
      </w:r>
      <w:r>
        <w:rPr>
          <w:color w:val="6B8E23"/>
        </w:rPr>
        <w:t xml:space="preserve">Australian kunniamerkki, Kanadan kunniamerkki ja Uuden-Seelannin ansioristi, mutta </w:t>
      </w:r>
      <w:r>
        <w:t xml:space="preserve">kunniamerkin jäseniä nimitetään edelleen Britannian merentakaisilla alueilla.</w:t>
      </w:r>
    </w:p>
    <w:p>
      <w:r>
        <w:rPr>
          <w:b/>
        </w:rPr>
        <w:t xml:space="preserve">Kysymys 0</w:t>
      </w:r>
    </w:p>
    <w:p>
      <w:r>
        <w:t xml:space="preserve">Miten Britannian imperiumin ritarikunnan jäsenet nimitettiin?</w:t>
      </w:r>
    </w:p>
    <w:p>
      <w:r>
        <w:rPr>
          <w:b/>
        </w:rPr>
        <w:t xml:space="preserve">Kysymys 1</w:t>
      </w:r>
    </w:p>
    <w:p>
      <w:r>
        <w:t xml:space="preserve">Mitä tapahtui, kun Commonwealthin nimitykset jatkuivat?</w:t>
      </w:r>
    </w:p>
    <w:p>
      <w:r>
        <w:rPr>
          <w:b/>
        </w:rPr>
        <w:t xml:space="preserve">Kysymys 2</w:t>
      </w:r>
    </w:p>
    <w:p>
      <w:r>
        <w:t xml:space="preserve">Mikä jäi Britannian imperiumin valtionpäämieheksi?</w:t>
      </w:r>
    </w:p>
    <w:p>
      <w:r>
        <w:rPr>
          <w:b/>
        </w:rPr>
        <w:t xml:space="preserve">Kysymys 3</w:t>
      </w:r>
    </w:p>
    <w:p>
      <w:r>
        <w:t xml:space="preserve">Miksi ulkomaiset nimitykset lopetettiin?</w:t>
      </w:r>
    </w:p>
    <w:p>
      <w:r>
        <w:rPr>
          <w:b/>
        </w:rPr>
        <w:t xml:space="preserve">Kysymys 4</w:t>
      </w:r>
    </w:p>
    <w:p>
      <w:r>
        <w:t xml:space="preserve">Mitkä maat perustivat uusia tilauksia?</w:t>
      </w:r>
    </w:p>
    <w:p>
      <w:r>
        <w:rPr>
          <w:b/>
        </w:rPr>
        <w:t xml:space="preserve">Teksti numero 1</w:t>
      </w:r>
    </w:p>
    <w:p>
      <w:r>
        <w:rPr>
          <w:color w:val="A9A9A9"/>
        </w:rPr>
        <w:t xml:space="preserve">Jokainen urhoollisuudesta ritarikunnan jäseneksi nimitetty henkilö </w:t>
      </w:r>
      <w:r>
        <w:t xml:space="preserve">saattoi käyttää tunnusta, joka koostui </w:t>
      </w:r>
      <w:r>
        <w:rPr>
          <w:color w:val="DCDCDC"/>
        </w:rPr>
        <w:t xml:space="preserve">kahdesta ristikkäisestä hopeisesta tammenlehdestä samassa nauhassa, nauhassa tai rusetissa kuin ritarikunnan merkki</w:t>
      </w:r>
      <w:r>
        <w:t xml:space="preserve">. </w:t>
      </w:r>
      <w:r>
        <w:t xml:space="preserve">Sitä ei voitu myöntää postuumisti, ja se korvattiin </w:t>
      </w:r>
      <w:r>
        <w:rPr>
          <w:color w:val="556B2F"/>
        </w:rPr>
        <w:t xml:space="preserve">kuningattaren urhoollisuusmitalilla</w:t>
      </w:r>
      <w:r>
        <w:rPr>
          <w:color w:val="2F4F4F"/>
        </w:rPr>
        <w:t xml:space="preserve">1974</w:t>
      </w:r>
      <w:r>
        <w:t xml:space="preserve">. </w:t>
      </w:r>
      <w:r>
        <w:t xml:space="preserve">Jos Brittiläisen imperiumin urhoollisuusmitalin saajat ylennettiin ritarikunnan sisällä joko urhoollisuudesta tai muusta syystä, he käyttivät edelleen myös </w:t>
      </w:r>
      <w:r>
        <w:rPr>
          <w:color w:val="6B8E23"/>
        </w:rPr>
        <w:t xml:space="preserve">alemman palkkaluokan </w:t>
      </w:r>
      <w:r>
        <w:t xml:space="preserve">tunnusmerkkiä</w:t>
      </w:r>
      <w:r>
        <w:rPr>
          <w:color w:val="6B8E23"/>
        </w:rPr>
        <w:t xml:space="preserve">, jossa oli tammenlehtiä</w:t>
      </w:r>
      <w:r>
        <w:t xml:space="preserve">. He käyttivät kuitenkin vain ylemmän palkkaluokan nimikirjaimia.</w:t>
      </w:r>
    </w:p>
    <w:p>
      <w:r>
        <w:rPr>
          <w:b/>
        </w:rPr>
        <w:t xml:space="preserve">Kysymys 0</w:t>
      </w:r>
    </w:p>
    <w:p>
      <w:r>
        <w:t xml:space="preserve">Kuka voisi käyttää tunnusta, joka koostuu kahdesta ristikkäisestä hopeisesta tammenlehdestä?</w:t>
      </w:r>
    </w:p>
    <w:p>
      <w:r>
        <w:rPr>
          <w:b/>
        </w:rPr>
        <w:t xml:space="preserve">Kysymys 1</w:t>
      </w:r>
    </w:p>
    <w:p>
      <w:r>
        <w:t xml:space="preserve">Mikä oli tunnus?</w:t>
      </w:r>
    </w:p>
    <w:p>
      <w:r>
        <w:rPr>
          <w:b/>
        </w:rPr>
        <w:t xml:space="preserve">Kysymys 2</w:t>
      </w:r>
    </w:p>
    <w:p>
      <w:r>
        <w:t xml:space="preserve">Minä vuonna se vaihdettiin?</w:t>
      </w:r>
    </w:p>
    <w:p>
      <w:r>
        <w:rPr>
          <w:b/>
        </w:rPr>
        <w:t xml:space="preserve">Kysymys 3</w:t>
      </w:r>
    </w:p>
    <w:p>
      <w:r>
        <w:t xml:space="preserve">Millainen mitali korvattiin vuonna 1974?</w:t>
      </w:r>
    </w:p>
    <w:p>
      <w:r>
        <w:rPr>
          <w:b/>
        </w:rPr>
        <w:t xml:space="preserve">Kysymys 4</w:t>
      </w:r>
    </w:p>
    <w:p>
      <w:r>
        <w:t xml:space="preserve">He käyttivät edelleen minkä tunnuksia?</w:t>
      </w:r>
    </w:p>
    <w:p>
      <w:r>
        <w:rPr>
          <w:b/>
        </w:rPr>
        <w:t xml:space="preserve">Teksti numero 2</w:t>
      </w:r>
    </w:p>
    <w:p>
      <w:r>
        <w:rPr>
          <w:color w:val="A9A9A9"/>
        </w:rPr>
        <w:t xml:space="preserve">Kunniaritariksi </w:t>
      </w:r>
      <w:r>
        <w:t xml:space="preserve">nimitetään sellaisten </w:t>
      </w:r>
      <w:r>
        <w:rPr>
          <w:color w:val="DCDCDC"/>
        </w:rPr>
        <w:t xml:space="preserve">maiden kansalaisia, </w:t>
      </w:r>
      <w:r>
        <w:t xml:space="preserve">joissa kuningatar Elisabet II ei ole valtionpäämiehenä, ja niissä voidaan käyttää nimikirjaimia, mutta ei arvonimeä Sir tai Dame. Toisinaan kunniaritariksi nimitetyistä käytetään virheellisesti nimitystä </w:t>
      </w:r>
      <w:r>
        <w:rPr>
          <w:color w:val="2F4F4F"/>
        </w:rPr>
        <w:t xml:space="preserve">Sir tai Dame </w:t>
      </w:r>
      <w:r>
        <w:t xml:space="preserve">- </w:t>
      </w:r>
      <w:r>
        <w:t xml:space="preserve">esimerkiksi </w:t>
      </w:r>
      <w:r>
        <w:rPr>
          <w:color w:val="556B2F"/>
        </w:rPr>
        <w:t xml:space="preserve">Bill Gates tai Bob Geldof.</w:t>
      </w:r>
      <w:r>
        <w:t xml:space="preserve"> Kunniatehtäviin nimitetyt henkilöt, jotka myöhemmin tulevat jonkin Kansainyhteisön alueen kansalaisiksi, voivat muuttaa nimityksensä kunniatehtävistä varsinaisiksi, jolloin heillä on kaikki ritarikunnan jäsenyyteen liittyvät etuoikeudet, mukaan luettuna Sir- ja Dame-nimikkeen käyttö ritarikunnan kahdesta korkeimmasta arvosta. Esimerkkinä voidaan mainita irlantilainen lähetystoimittaja </w:t>
      </w:r>
      <w:r>
        <w:rPr>
          <w:color w:val="6B8E23"/>
        </w:rPr>
        <w:t xml:space="preserve">Terry Wogan, </w:t>
      </w:r>
      <w:r>
        <w:t xml:space="preserve">joka nimitettiin ritarikunnan kunniakomentajaksi vuonna 2005 ja josta tehtiin Yhdistyneen kuningaskunnan ja Irlannin kaksoiskansalaisuutta koskevan hakemuksen jälkeen varsinainen jäsen, ja hänet nimitettiin myöhemmin Sir Terry Wogan KBE:ksi.</w:t>
      </w:r>
    </w:p>
    <w:p>
      <w:r>
        <w:rPr>
          <w:b/>
        </w:rPr>
        <w:t xml:space="preserve">Kysymys 0</w:t>
      </w:r>
    </w:p>
    <w:p>
      <w:r>
        <w:t xml:space="preserve">Ketkä on nimitetty kansakuntien kansalaisiksi?</w:t>
      </w:r>
    </w:p>
    <w:p>
      <w:r>
        <w:rPr>
          <w:b/>
        </w:rPr>
        <w:t xml:space="preserve">Kysymys 1</w:t>
      </w:r>
    </w:p>
    <w:p>
      <w:r>
        <w:t xml:space="preserve">Missä kuningatar Elisabet II ei ollut valtionpäämies?</w:t>
      </w:r>
    </w:p>
    <w:p>
      <w:r>
        <w:rPr>
          <w:b/>
        </w:rPr>
        <w:t xml:space="preserve">Kysymys 2</w:t>
      </w:r>
    </w:p>
    <w:p>
      <w:r>
        <w:t xml:space="preserve">Mikä on kunniatehtäviin nimitettyjä henkilöitä, joihin viitataan virheellisesti?</w:t>
      </w:r>
    </w:p>
    <w:p>
      <w:r>
        <w:rPr>
          <w:b/>
        </w:rPr>
        <w:t xml:space="preserve">Kysymys 3</w:t>
      </w:r>
    </w:p>
    <w:p>
      <w:r>
        <w:t xml:space="preserve">Ketkä ovat esimerkkejä Sir of Dame?</w:t>
      </w:r>
    </w:p>
    <w:p>
      <w:r>
        <w:rPr>
          <w:b/>
        </w:rPr>
        <w:t xml:space="preserve">Kysymys 4</w:t>
      </w:r>
    </w:p>
    <w:p>
      <w:r>
        <w:t xml:space="preserve">Mikä on esimerkki irlantilaisesta lähetystoiminnan harjoittajasta?</w:t>
      </w:r>
    </w:p>
    <w:p>
      <w:r>
        <w:rPr>
          <w:b/>
        </w:rPr>
        <w:t xml:space="preserve">Teksti numero 3</w:t>
      </w:r>
    </w:p>
    <w:p>
      <w:r>
        <w:t xml:space="preserve">Ritarikunnalla on kuusi virkailijaa: </w:t>
      </w:r>
      <w:r>
        <w:rPr>
          <w:color w:val="A9A9A9"/>
        </w:rPr>
        <w:t xml:space="preserve">prelaatti, dekaani, sihteeri, rekisterinpitäjä, asekuningas ja vahtimestari</w:t>
      </w:r>
      <w:r>
        <w:t xml:space="preserve">. </w:t>
      </w:r>
      <w:r>
        <w:t xml:space="preserve">Ritarikunnan prelaattina toimii </w:t>
      </w:r>
      <w:r>
        <w:rPr>
          <w:color w:val="DCDCDC"/>
        </w:rPr>
        <w:t xml:space="preserve">Lontoon piispa, joka on Englannin kirkon vanhin piispa. </w:t>
      </w:r>
      <w:r>
        <w:t xml:space="preserve">Pyhän Paavalin kirkon dekaani on </w:t>
      </w:r>
      <w:r>
        <w:rPr>
          <w:color w:val="2F4F4F"/>
        </w:rPr>
        <w:t xml:space="preserve">viran puolesta ritarikunnan dekaani</w:t>
      </w:r>
      <w:r>
        <w:t xml:space="preserve">. </w:t>
      </w:r>
      <w:r>
        <w:rPr>
          <w:color w:val="556B2F"/>
        </w:rPr>
        <w:t xml:space="preserve">Ritarikunnan vaakunakuningas </w:t>
      </w:r>
      <w:r>
        <w:t xml:space="preserve">ei ole vaakunakollegion jäsen, kuten eivät monet muutkaan heraldiset virkamiehet. Ritarikunnan vahtimestari tunnetaan nimellä </w:t>
      </w:r>
      <w:r>
        <w:rPr>
          <w:color w:val="6B8E23"/>
        </w:rPr>
        <w:t xml:space="preserve">Gentleman Usher of the Purple Rod</w:t>
      </w:r>
      <w:r>
        <w:t xml:space="preserve">; hän ei - toisin kuin vastaava ritarikunnan vahtimestari, Gentleman Usher of the Black Rod - hoida mitään ylähuoneeseen liittyviä tehtäviä.</w:t>
      </w:r>
    </w:p>
    <w:p>
      <w:r>
        <w:rPr>
          <w:b/>
        </w:rPr>
        <w:t xml:space="preserve">Kysymys 0</w:t>
      </w:r>
    </w:p>
    <w:p>
      <w:r>
        <w:t xml:space="preserve">Ketkä ovat ritarikunnan kuusi virkamiestä?</w:t>
      </w:r>
    </w:p>
    <w:p>
      <w:r>
        <w:rPr>
          <w:b/>
        </w:rPr>
        <w:t xml:space="preserve">Kysymys 1</w:t>
      </w:r>
    </w:p>
    <w:p>
      <w:r>
        <w:t xml:space="preserve">Kuka toimii ritarikunnan prelaattina?</w:t>
      </w:r>
    </w:p>
    <w:p>
      <w:r>
        <w:rPr>
          <w:b/>
        </w:rPr>
        <w:t xml:space="preserve">Kysymys 2</w:t>
      </w:r>
    </w:p>
    <w:p>
      <w:r>
        <w:t xml:space="preserve">Kuka oli Pyhän Paavalin dekaani?</w:t>
      </w:r>
    </w:p>
    <w:p>
      <w:r>
        <w:rPr>
          <w:b/>
        </w:rPr>
        <w:t xml:space="preserve">Kysymys 3</w:t>
      </w:r>
    </w:p>
    <w:p>
      <w:r>
        <w:t xml:space="preserve">Kuka ei ole aselajikollegion jäsen?</w:t>
      </w:r>
    </w:p>
    <w:p>
      <w:r>
        <w:rPr>
          <w:b/>
        </w:rPr>
        <w:t xml:space="preserve">Kysymys 4</w:t>
      </w:r>
    </w:p>
    <w:p>
      <w:r>
        <w:t xml:space="preserve">Mikä on ritarikunnan vahtimestari?</w:t>
      </w:r>
    </w:p>
    <w:p>
      <w:r>
        <w:rPr>
          <w:b/>
        </w:rPr>
        <w:t xml:space="preserve">Teksti numero 4</w:t>
      </w:r>
    </w:p>
    <w:p>
      <w:r>
        <w:rPr>
          <w:color w:val="A9A9A9"/>
        </w:rPr>
        <w:t xml:space="preserve">Brittiläisen imperiumin ritarikunnan nimitykset </w:t>
      </w:r>
      <w:r>
        <w:t xml:space="preserve">lopetettiin niissä kansainyhteisön maissa, jotka perustivat kansallisen kunniamerkkijärjestelmän, kuten </w:t>
      </w:r>
      <w:r>
        <w:rPr>
          <w:color w:val="DCDCDC"/>
        </w:rPr>
        <w:t xml:space="preserve">Australian ritarikunnan, Kanadan ritarikunnan ja Uuden-Seelannin ansioritarikunnan</w:t>
      </w:r>
      <w:r>
        <w:t xml:space="preserve">. Monissa näistä järjestelmistä eri palkinto- ja kunniamerkkien tasot heijastavat keisarillista järjestelmää, jonka ne korvasivat. </w:t>
      </w:r>
      <w:r>
        <w:rPr>
          <w:color w:val="2F4F4F"/>
        </w:rPr>
        <w:t xml:space="preserve">Kanadassa, Australiassa ja Uudessa-Seelannissa </w:t>
      </w:r>
      <w:r>
        <w:t xml:space="preserve">on (nousevassa järjestysasteessa) jäseniä, upseereita ja seuramiehiä (pikemminkin kuin komentajia), ja sekä Australiassa että Uudessa-Seelannissa on </w:t>
      </w:r>
      <w:r>
        <w:t xml:space="preserve">korkeimpina luokkina </w:t>
      </w:r>
      <w:r>
        <w:rPr>
          <w:color w:val="556B2F"/>
        </w:rPr>
        <w:t xml:space="preserve">ritareita ja naisia.</w:t>
      </w:r>
    </w:p>
    <w:p>
      <w:r>
        <w:rPr>
          <w:b/>
        </w:rPr>
        <w:t xml:space="preserve">Kysymys 0</w:t>
      </w:r>
    </w:p>
    <w:p>
      <w:r>
        <w:t xml:space="preserve">Kuka lopetti toimintansa Kansainyhteisön valtakunnissa?</w:t>
      </w:r>
    </w:p>
    <w:p>
      <w:r>
        <w:rPr>
          <w:b/>
        </w:rPr>
        <w:t xml:space="preserve">Kysymys 1</w:t>
      </w:r>
    </w:p>
    <w:p>
      <w:r>
        <w:t xml:space="preserve">Kuka perusti kansallisen kunniamaininta- ja palkitsemisjärjestelmän?</w:t>
      </w:r>
    </w:p>
    <w:p>
      <w:r>
        <w:rPr>
          <w:b/>
        </w:rPr>
        <w:t xml:space="preserve">Kysymys 2</w:t>
      </w:r>
    </w:p>
    <w:p>
      <w:r>
        <w:t xml:space="preserve">Miten palkinnon ja kunnian eri tasot heijastuivat keisarillisessa järjestelmässä?</w:t>
      </w:r>
    </w:p>
    <w:p>
      <w:r>
        <w:rPr>
          <w:b/>
        </w:rPr>
        <w:t xml:space="preserve">Kysymys 3</w:t>
      </w:r>
    </w:p>
    <w:p>
      <w:r>
        <w:t xml:space="preserve">Mikä oli korkein luokka?</w:t>
      </w:r>
    </w:p>
    <w:p>
      <w:r>
        <w:rPr>
          <w:b/>
        </w:rPr>
        <w:t xml:space="preserve">Teksti numero 5</w:t>
      </w:r>
    </w:p>
    <w:p>
      <w:r>
        <w:rPr>
          <w:color w:val="A9A9A9"/>
        </w:rPr>
        <w:t xml:space="preserve">The Beatlesin jäsenistä </w:t>
      </w:r>
      <w:r>
        <w:t xml:space="preserve">tehtiin MBE:t vuonna</w:t>
      </w:r>
      <w:r>
        <w:rPr>
          <w:color w:val="DCDCDC"/>
        </w:rPr>
        <w:t xml:space="preserve">1965</w:t>
      </w:r>
      <w:r>
        <w:t xml:space="preserve"> . </w:t>
      </w:r>
      <w:r>
        <w:rPr>
          <w:color w:val="2F4F4F"/>
        </w:rPr>
        <w:t xml:space="preserve">John Lennon </w:t>
      </w:r>
      <w:r>
        <w:t xml:space="preserve">perusteli sijoituksensa vertailukelpoisuutta vertaamalla sotilasjäsenyyttä ritarikuntaan: "Monet ihmiset, jotka valittivat siitä, että me saimme MBE:n, saivat sen sodan sankaruudesta - ihmisten tappamisesta... Me saimme sen siitä, että viihdytimme muita ihmisiä. Sanoisin, että me ansaitsemme omamme enemmän." </w:t>
      </w:r>
      <w:r>
        <w:t xml:space="preserve">Lennon palautti MBE-merkkinsä myöhemmin </w:t>
      </w:r>
      <w:r>
        <w:rPr>
          <w:color w:val="556B2F"/>
        </w:rPr>
        <w:t xml:space="preserve">25. marraskuuta </w:t>
      </w:r>
      <w:r>
        <w:t xml:space="preserve">1969 osana </w:t>
      </w:r>
      <w:r>
        <w:t xml:space="preserve">jatkuvia rauhanprotestejaan. Muuta kritiikkiä kohdistuu väitteeseen, jonka mukaan monet kunniamerkin saajat palkitaan kunniamerkillä siitä, että he vain tekevät työtään; kriitikot väittävät, että virkamieskunta ja oikeuslaitos saavat paljon enemmän kunniamerkkejä ja kunnianosoituksia kuin muiden ammattialojen johtajat.</w:t>
      </w:r>
    </w:p>
    <w:p>
      <w:r>
        <w:rPr>
          <w:b/>
        </w:rPr>
        <w:t xml:space="preserve">Kysymys 0</w:t>
      </w:r>
    </w:p>
    <w:p>
      <w:r>
        <w:t xml:space="preserve">Keitä olivat MBE:t?</w:t>
      </w:r>
    </w:p>
    <w:p>
      <w:r>
        <w:rPr>
          <w:b/>
        </w:rPr>
        <w:t xml:space="preserve">Kysymys 1</w:t>
      </w:r>
    </w:p>
    <w:p>
      <w:r>
        <w:t xml:space="preserve">Minä vuonna Beatlesista tehtiin MBE?</w:t>
      </w:r>
    </w:p>
    <w:p>
      <w:r>
        <w:rPr>
          <w:b/>
        </w:rPr>
        <w:t xml:space="preserve">Kysymys 2</w:t>
      </w:r>
    </w:p>
    <w:p>
      <w:r>
        <w:t xml:space="preserve">Kuka vertasi ritarikunnan sotilasjäsenyyttä?</w:t>
      </w:r>
    </w:p>
    <w:p>
      <w:r>
        <w:rPr>
          <w:b/>
        </w:rPr>
        <w:t xml:space="preserve">Kysymys 3</w:t>
      </w:r>
    </w:p>
    <w:p>
      <w:r>
        <w:t xml:space="preserve">Kuka sanoi, että "monet ihmiset, jotka valittivat siitä, että saimme MBE:n, saivat thri:n sankaruudesta sodassa".</w:t>
      </w:r>
    </w:p>
    <w:p>
      <w:r>
        <w:rPr>
          <w:b/>
        </w:rPr>
        <w:t xml:space="preserve">Kysymys 4</w:t>
      </w:r>
    </w:p>
    <w:p>
      <w:r>
        <w:t xml:space="preserve">Milloin John Lennon palautti MBE-tunnuksensa?</w:t>
      </w:r>
    </w:p>
    <w:p>
      <w:r>
        <w:rPr>
          <w:b/>
        </w:rPr>
        <w:t xml:space="preserve">Teksti numero 6</w:t>
      </w:r>
    </w:p>
    <w:p>
      <w:r>
        <w:t xml:space="preserve">The Most Excellent Order of the British Empire on </w:t>
      </w:r>
      <w:r>
        <w:rPr>
          <w:color w:val="A9A9A9"/>
        </w:rPr>
        <w:t xml:space="preserve">"</w:t>
      </w:r>
      <w:r>
        <w:rPr>
          <w:color w:val="DCDCDC"/>
        </w:rPr>
        <w:t xml:space="preserve">Britannian perustuslaillisen monarkian ritarikunnan ritarikunta</w:t>
      </w:r>
      <w:r>
        <w:t xml:space="preserve">", jolla palkitaan panoksesta taiteiden ja tieteiden hyväksi, työstä hyväntekeväisyys- ja hyvinvointijärjestöissä sekä julkisesta palvelusta virkamieskunnan ulkopuolella. </w:t>
      </w:r>
      <w:r>
        <w:rPr>
          <w:color w:val="556B2F"/>
        </w:rPr>
        <w:t xml:space="preserve">Kuningas Yrjö V </w:t>
      </w:r>
      <w:r>
        <w:t xml:space="preserve">perusti sen </w:t>
      </w:r>
      <w:r>
        <w:rPr>
          <w:color w:val="2F4F4F"/>
        </w:rPr>
        <w:t xml:space="preserve">4. kesäkuuta </w:t>
      </w:r>
      <w:r>
        <w:t xml:space="preserve">1917</w:t>
      </w:r>
      <w:r>
        <w:t xml:space="preserve">, ja siihen kuuluu viisi luokkaa siviili- ja sotilasosastoissa, joista kaksi ylintä tekevät saajasta joko ritarin</w:t>
      </w:r>
      <w:r>
        <w:rPr>
          <w:color w:val="6B8E23"/>
        </w:rPr>
        <w:t xml:space="preserve">, jos kyseessä on mies, tai rouvan, jos kyseessä on nainen</w:t>
      </w:r>
      <w:r>
        <w:t xml:space="preserve">. Ritarikuntaan liittyy myös British Empire Medal, jonka saajat kuuluvat ritarikuntaan, mutta eivät ole sen jäseniä.</w:t>
      </w:r>
    </w:p>
    <w:p>
      <w:r>
        <w:rPr>
          <w:b/>
        </w:rPr>
        <w:t xml:space="preserve">Kysymys 0</w:t>
      </w:r>
    </w:p>
    <w:p>
      <w:r>
        <w:t xml:space="preserve">Kuka oli Britannian imperiumin ansioitunein ritarikunnan jäsen?</w:t>
      </w:r>
    </w:p>
    <w:p>
      <w:r>
        <w:rPr>
          <w:b/>
        </w:rPr>
        <w:t xml:space="preserve">Kysymys 1</w:t>
      </w:r>
    </w:p>
    <w:p>
      <w:r>
        <w:t xml:space="preserve">Kuka palkitsi panoksensa taiteisiin ja tieteisiin?</w:t>
      </w:r>
    </w:p>
    <w:p>
      <w:r>
        <w:rPr>
          <w:b/>
        </w:rPr>
        <w:t xml:space="preserve">Kysymys 2</w:t>
      </w:r>
    </w:p>
    <w:p>
      <w:r>
        <w:t xml:space="preserve">Milloin Yhdistyneen kuningaskunnan perustuslaillisen monarkian ritarikunta perustettiin?</w:t>
      </w:r>
    </w:p>
    <w:p>
      <w:r>
        <w:rPr>
          <w:b/>
        </w:rPr>
        <w:t xml:space="preserve">Kysymys 3</w:t>
      </w:r>
    </w:p>
    <w:p>
      <w:r>
        <w:t xml:space="preserve">Kuka perusti brittiläisen perustuslaillisen monarkian ritarikunnan?</w:t>
      </w:r>
    </w:p>
    <w:p>
      <w:r>
        <w:rPr>
          <w:b/>
        </w:rPr>
        <w:t xml:space="preserve">Kysymys 4</w:t>
      </w:r>
    </w:p>
    <w:p>
      <w:r>
        <w:t xml:space="preserve">Kuka on vastaanottaja?</w:t>
      </w:r>
    </w:p>
    <w:p>
      <w:r>
        <w:rPr>
          <w:b/>
        </w:rPr>
        <w:t xml:space="preserve">Teksti numero 7</w:t>
      </w:r>
    </w:p>
    <w:p>
      <w:r>
        <w:t xml:space="preserve">Ritarikunnan perustamisen yhteydessä </w:t>
      </w:r>
      <w:r>
        <w:t xml:space="preserve">otettiin käyttöön </w:t>
      </w:r>
      <w:r>
        <w:t xml:space="preserve">"</w:t>
      </w:r>
      <w:r>
        <w:rPr>
          <w:color w:val="A9A9A9"/>
        </w:rPr>
        <w:t xml:space="preserve">Medal of the Order of the British Empire", joka oli </w:t>
      </w:r>
      <w:r>
        <w:t xml:space="preserve">alempi palkinto, joka antoi vastaanottajille jäsenyyden mutta ei jäsenyyttä. Vuonna</w:t>
      </w:r>
      <w:r>
        <w:rPr>
          <w:color w:val="DCDCDC"/>
        </w:rPr>
        <w:t xml:space="preserve">1922</w:t>
      </w:r>
      <w:r>
        <w:t xml:space="preserve"> , tämä nimettiin uudelleen "</w:t>
      </w:r>
      <w:r>
        <w:rPr>
          <w:color w:val="2F4F4F"/>
        </w:rPr>
        <w:t xml:space="preserve">British Empire -mitaliksi"</w:t>
      </w:r>
      <w:r>
        <w:t xml:space="preserve">. </w:t>
      </w:r>
      <w:r>
        <w:t xml:space="preserve">Yhdistynyt kuningaskunta lakkasi myöntämästä sitä osana </w:t>
      </w:r>
      <w:r>
        <w:t xml:space="preserve">kunniamerkkijärjestelmän uudistuksia</w:t>
      </w:r>
      <w:r>
        <w:rPr>
          <w:color w:val="556B2F"/>
        </w:rPr>
        <w:t xml:space="preserve">1993</w:t>
      </w:r>
      <w:r>
        <w:t xml:space="preserve">, mutta sitä myönnettiin uudelleen vuodesta 2012 alkaen, alkaen </w:t>
      </w:r>
      <w:r>
        <w:t xml:space="preserve">kuningattaren timanttisen juhlavuoden kunniaksi myönnetyistä BEM-mitalista</w:t>
      </w:r>
      <w:r>
        <w:rPr>
          <w:color w:val="6B8E23"/>
        </w:rPr>
        <w:t xml:space="preserve">293</w:t>
      </w:r>
      <w:r>
        <w:t xml:space="preserve">. Lisäksi Cookinsaaret ja eräät muut Kansainyhteisön maat myöntävät BEM-mitalin. Vuonna 2004 julkaistiin raportti "A Matter of Honour: Reforming Our Honours System" (Kunniamerkkijärjestelmän uudistaminen) suositteli Britannian imperiumin kunniamerkin asteittaista lakkauttamista, koska sen arvonimeä ei enää voitu hyväksyä, koska sen katsottiin ilmentävän arvoja, joita monet maan väestöstä eivät enää jaa.</w:t>
      </w:r>
    </w:p>
    <w:p>
      <w:r>
        <w:rPr>
          <w:b/>
        </w:rPr>
        <w:t xml:space="preserve">Kysymys 0</w:t>
      </w:r>
    </w:p>
    <w:p>
      <w:r>
        <w:t xml:space="preserve">Mikä otettiin käyttöön alempana palkinnon myöntävän vastaanottajan kuulumista varten?</w:t>
      </w:r>
    </w:p>
    <w:p>
      <w:r>
        <w:rPr>
          <w:b/>
        </w:rPr>
        <w:t xml:space="preserve">Kysymys 1</w:t>
      </w:r>
    </w:p>
    <w:p>
      <w:r>
        <w:t xml:space="preserve">Minä vuonna perustettiin Brittiläisen imperiumin ritarikunnan mitali?</w:t>
      </w:r>
    </w:p>
    <w:p>
      <w:r>
        <w:rPr>
          <w:b/>
        </w:rPr>
        <w:t xml:space="preserve">Kysymys 2</w:t>
      </w:r>
    </w:p>
    <w:p>
      <w:r>
        <w:t xml:space="preserve">Millä nimellä mitali nimettiin uudelleen?</w:t>
      </w:r>
    </w:p>
    <w:p>
      <w:r>
        <w:rPr>
          <w:b/>
        </w:rPr>
        <w:t xml:space="preserve">Kysymys 3</w:t>
      </w:r>
    </w:p>
    <w:p>
      <w:r>
        <w:t xml:space="preserve">Milloin sen palkitseminen lopetettiin?</w:t>
      </w:r>
    </w:p>
    <w:p>
      <w:r>
        <w:rPr>
          <w:b/>
        </w:rPr>
        <w:t xml:space="preserve">Kysymys 4</w:t>
      </w:r>
    </w:p>
    <w:p>
      <w:r>
        <w:t xml:space="preserve">Kuinka monta BEM-palkintoa myönnettiin kuningattaren timanttisen juhlavuoden kunniaksi?</w:t>
      </w:r>
    </w:p>
    <w:p>
      <w:r>
        <w:rPr>
          <w:b/>
        </w:rPr>
        <w:t xml:space="preserve">Teksti numero 8</w:t>
      </w:r>
    </w:p>
    <w:p>
      <w:r>
        <w:t xml:space="preserve">Vuodesta</w:t>
      </w:r>
      <w:r>
        <w:rPr>
          <w:color w:val="A9A9A9"/>
        </w:rPr>
        <w:t xml:space="preserve">1940</w:t>
      </w:r>
      <w:r>
        <w:t xml:space="preserve"> alkaen </w:t>
      </w:r>
      <w:r>
        <w:t xml:space="preserve">hallitsija saattoi nimittää henkilön Brittiläisen imperiumin ritarikunnan komentajaksi, upseeriksi tai jäseneksi urhoollisuudesta (ei vihollisen edessä), joka </w:t>
      </w:r>
      <w:r>
        <w:rPr>
          <w:color w:val="DCDCDC"/>
        </w:rPr>
        <w:t xml:space="preserve">ei ollut yhtä </w:t>
      </w:r>
      <w:r>
        <w:t xml:space="preserve">rohkea kuin </w:t>
      </w:r>
      <w:r>
        <w:rPr>
          <w:color w:val="DCDCDC"/>
        </w:rPr>
        <w:t xml:space="preserve">mitä vaaditaan Yrjö-mitalin saamiseksi</w:t>
      </w:r>
      <w:r>
        <w:t xml:space="preserve">. </w:t>
      </w:r>
      <w:r>
        <w:t xml:space="preserve">Palkkaluokka määräytyi </w:t>
      </w:r>
      <w:r>
        <w:rPr>
          <w:color w:val="2F4F4F"/>
        </w:rPr>
        <w:t xml:space="preserve">samojen kriteerien perusteella kuin tavallisesti, eikä urhoollisuuden tason perusteella </w:t>
      </w:r>
      <w:r>
        <w:t xml:space="preserve">(ja sen sijaan nuoremmat henkilöt saivat British Empire -mitalin). Kummallista kyllä, tämä tarkoitti sitä, että se myönnettiin pienemmistä urhoollisista teoista kuin George-mitali, mutta kunniamerkkinä sitä käytettiin ennen sitä ja se lueteltiin ennen sitä nimikirjaimen jälkeisissä nimikirjaimissa. </w:t>
      </w:r>
      <w:r>
        <w:rPr>
          <w:color w:val="556B2F"/>
        </w:rPr>
        <w:t xml:space="preserve">Tammikuun 14. </w:t>
      </w:r>
      <w:r>
        <w:t xml:space="preserve">päivästä 1958 lähtien </w:t>
      </w:r>
      <w:r>
        <w:t xml:space="preserve">nämä palkinnot nimettiin Brittiläisen imperiumin urhoollisuusmitaliksi.</w:t>
      </w:r>
    </w:p>
    <w:p>
      <w:r>
        <w:rPr>
          <w:b/>
        </w:rPr>
        <w:t xml:space="preserve">Kysymys 0</w:t>
      </w:r>
    </w:p>
    <w:p>
      <w:r>
        <w:t xml:space="preserve">Mistä vuodesta alkaen hallitsija saattoi nimittää henkilön Brittiläisen imperiumin ritarikunnan komentajaksi, upseeriksi tai jäseneksi?</w:t>
      </w:r>
    </w:p>
    <w:p>
      <w:r>
        <w:rPr>
          <w:b/>
        </w:rPr>
        <w:t xml:space="preserve">Kysymys 1</w:t>
      </w:r>
    </w:p>
    <w:p>
      <w:r>
        <w:t xml:space="preserve">Millaisia tekoja Brittiläisen imperiumin ritarikunnan jäsenet nimittivät?</w:t>
      </w:r>
    </w:p>
    <w:p>
      <w:r>
        <w:rPr>
          <w:b/>
        </w:rPr>
        <w:t xml:space="preserve">Kysymys 2</w:t>
      </w:r>
    </w:p>
    <w:p>
      <w:r>
        <w:t xml:space="preserve">Mikä palkkaluokka määritettiin?</w:t>
      </w:r>
    </w:p>
    <w:p>
      <w:r>
        <w:rPr>
          <w:b/>
        </w:rPr>
        <w:t xml:space="preserve">Kysymys 3</w:t>
      </w:r>
    </w:p>
    <w:p>
      <w:r>
        <w:t xml:space="preserve">Milloin palkinnot nimettiin Brittiläisen imperiumin urhoollisuusritarikunnaksi (Order of the British Empire for Gallantry)?</w:t>
      </w:r>
    </w:p>
    <w:p>
      <w:r>
        <w:rPr>
          <w:b/>
        </w:rPr>
        <w:t xml:space="preserve">Teksti numero 9</w:t>
      </w:r>
    </w:p>
    <w:p>
      <w:r>
        <w:rPr>
          <w:color w:val="A9A9A9"/>
        </w:rPr>
        <w:t xml:space="preserve">Ritarien suurristin ja ritarikomentajan </w:t>
      </w:r>
      <w:r>
        <w:t xml:space="preserve">etuliite Sir ja </w:t>
      </w:r>
      <w:r>
        <w:rPr>
          <w:color w:val="DCDCDC"/>
        </w:rPr>
        <w:t xml:space="preserve">naisten suurristin </w:t>
      </w:r>
      <w:r>
        <w:t xml:space="preserve">ja naiskomentajan etuliite Dame etunimiinsä.</w:t>
      </w:r>
      <w:r>
        <w:rPr>
          <w:color w:val="2F4F4F"/>
        </w:rPr>
        <w:t xml:space="preserve">Ritarien vaimot </w:t>
      </w:r>
      <w:r>
        <w:t xml:space="preserve">voivat liittää sukunimiinsä etuliitteen Lady, mutta vastaavaa etuoikeutta ei ole ritareiden aviomiehillä tai naisten puolisoilla. Tällaisia muotoja eivät käytä </w:t>
      </w:r>
      <w:r>
        <w:rPr>
          <w:color w:val="556B2F"/>
        </w:rPr>
        <w:t xml:space="preserve">korkea-arvoiset ja ruhtinaat</w:t>
      </w:r>
      <w:r>
        <w:t xml:space="preserve">, paitsi silloin, kun heidän nimensä kirjoitetaan täydellisessä muodossaan. </w:t>
      </w:r>
      <w:r>
        <w:rPr>
          <w:color w:val="6B8E23"/>
        </w:rPr>
        <w:t xml:space="preserve">Englannin kirkon tai Skotlannin kirkon papisto </w:t>
      </w:r>
      <w:r>
        <w:t xml:space="preserve">ei käytä arvonimeä Sir tai Dame, koska he eivät saa arvonimeä (eli heitä ei nimitetä miekalla "ritariksi"), vaikka he liittävätkin siihen nimikirjaimen jälkeiset kirjaimet.</w:t>
      </w:r>
    </w:p>
    <w:p>
      <w:r>
        <w:rPr>
          <w:b/>
        </w:rPr>
        <w:t xml:space="preserve">Kysymys 0</w:t>
      </w:r>
    </w:p>
    <w:p>
      <w:r>
        <w:t xml:space="preserve">Kuka antaa etuliitteen Sir ja Dames Grand Cross?</w:t>
      </w:r>
    </w:p>
    <w:p>
      <w:r>
        <w:rPr>
          <w:b/>
        </w:rPr>
        <w:t xml:space="preserve">Kysymys 1</w:t>
      </w:r>
    </w:p>
    <w:p>
      <w:r>
        <w:t xml:space="preserve">Kuka asettaisi etunimiinsä etuliitteen Dame?</w:t>
      </w:r>
    </w:p>
    <w:p>
      <w:r>
        <w:rPr>
          <w:b/>
        </w:rPr>
        <w:t xml:space="preserve">Kysymys 2</w:t>
      </w:r>
    </w:p>
    <w:p>
      <w:r>
        <w:t xml:space="preserve">Kuka lisäisi sukunimiinsä etuliitteen Lady?</w:t>
      </w:r>
    </w:p>
    <w:p>
      <w:r>
        <w:rPr>
          <w:b/>
        </w:rPr>
        <w:t xml:space="preserve">Kysymys 3</w:t>
      </w:r>
    </w:p>
    <w:p>
      <w:r>
        <w:t xml:space="preserve">Kuka ei käytä tällaisia lomakkeita?</w:t>
      </w:r>
    </w:p>
    <w:p>
      <w:r>
        <w:rPr>
          <w:b/>
        </w:rPr>
        <w:t xml:space="preserve">Kysymys 4</w:t>
      </w:r>
    </w:p>
    <w:p>
      <w:r>
        <w:t xml:space="preserve">Kuka ei käyttäisi titteliä Sir of Dame?</w:t>
      </w:r>
    </w:p>
    <w:p>
      <w:r>
        <w:rPr>
          <w:b/>
        </w:rPr>
        <w:t xml:space="preserve">Teksti numero 10</w:t>
      </w:r>
    </w:p>
    <w:p>
      <w:r>
        <w:t xml:space="preserve">Vaikka </w:t>
      </w:r>
      <w:r>
        <w:rPr>
          <w:color w:val="A9A9A9"/>
        </w:rPr>
        <w:t xml:space="preserve">Intia on </w:t>
      </w:r>
      <w:r>
        <w:t xml:space="preserve">edelleen kansainyhteisön aktiivinen jäsen, se päätti tasavaltana ottaa käyttöön omat kunniamerkkinsä, jotka myöntää </w:t>
      </w:r>
      <w:r>
        <w:rPr>
          <w:color w:val="DCDCDC"/>
        </w:rPr>
        <w:t xml:space="preserve">Intian presidentti</w:t>
      </w:r>
      <w:r>
        <w:rPr>
          <w:color w:val="2F4F4F"/>
        </w:rPr>
        <w:t xml:space="preserve">, jolla on joidenkin mielestä samankaltainen tasavaltainen asema kuin Britannian monarkilla</w:t>
      </w:r>
      <w:r>
        <w:t xml:space="preserve">. </w:t>
      </w:r>
      <w:r>
        <w:t xml:space="preserve">Näistä palkinnoista käytetään yleisesti nimitystä Padma-palkinnot, ja ne koostuvat </w:t>
      </w:r>
      <w:r>
        <w:rPr>
          <w:color w:val="556B2F"/>
        </w:rPr>
        <w:t xml:space="preserve">Padma Vibhushanista, Padma Bhushanista ja Padma Shristä </w:t>
      </w:r>
      <w:r>
        <w:t xml:space="preserve">alenevassa järjestyksessä. Niihin ei liity mitään koriste- tai arvomerkkejä, joita voidaan käyttää henkilön päällä, eikä niitä saa käyttää tittelinä henkilön nimen yhteydessä.</w:t>
      </w:r>
    </w:p>
    <w:p>
      <w:r>
        <w:rPr>
          <w:b/>
        </w:rPr>
        <w:t xml:space="preserve">Kysymys 0</w:t>
      </w:r>
    </w:p>
    <w:p>
      <w:r>
        <w:t xml:space="preserve">Kuka on saanut Intian presidentin myöntämät kunniamerkit?</w:t>
      </w:r>
    </w:p>
    <w:p>
      <w:r>
        <w:rPr>
          <w:b/>
        </w:rPr>
        <w:t xml:space="preserve">Kysymys 1</w:t>
      </w:r>
    </w:p>
    <w:p>
      <w:r>
        <w:t xml:space="preserve">Kuka on tasavaltalaisessa asemassa, jota jotkut pitävät Britannian monarkkina?</w:t>
      </w:r>
    </w:p>
    <w:p>
      <w:r>
        <w:rPr>
          <w:b/>
        </w:rPr>
        <w:t xml:space="preserve">Kysymys 2</w:t>
      </w:r>
    </w:p>
    <w:p>
      <w:r>
        <w:t xml:space="preserve">Mitä kutsutaan Padma-palkinnoiksi?</w:t>
      </w:r>
    </w:p>
    <w:p>
      <w:r>
        <w:rPr>
          <w:b/>
        </w:rPr>
        <w:t xml:space="preserve">Kysymys 3</w:t>
      </w:r>
    </w:p>
    <w:p>
      <w:r>
        <w:t xml:space="preserve">Mistä Padma-palkinnot koostuvat?</w:t>
      </w:r>
    </w:p>
    <w:p>
      <w:r>
        <w:rPr>
          <w:b/>
        </w:rPr>
        <w:t xml:space="preserve">Kysymys 4</w:t>
      </w:r>
    </w:p>
    <w:p>
      <w:r>
        <w:t xml:space="preserve">Missä ei ole mitään koristeita tai merkkejä, joita voi käyttää henkilökohtaisesti?</w:t>
      </w:r>
    </w:p>
    <w:p>
      <w:r>
        <w:rPr>
          <w:b/>
        </w:rPr>
        <w:t xml:space="preserve">Teksti numero 11</w:t>
      </w:r>
    </w:p>
    <w:p>
      <w:r>
        <w:t xml:space="preserve">Ritarikunnan jäsenmäärä on rajoitettu </w:t>
      </w:r>
      <w:r>
        <w:rPr>
          <w:color w:val="A9A9A9"/>
        </w:rPr>
        <w:t xml:space="preserve">300:aan suurristin ritariin</w:t>
      </w:r>
      <w:r>
        <w:t xml:space="preserve">, </w:t>
      </w:r>
      <w:r>
        <w:t xml:space="preserve">komentajaritariin</w:t>
      </w:r>
      <w:r>
        <w:rPr>
          <w:color w:val="DCDCDC"/>
        </w:rPr>
        <w:t xml:space="preserve">845</w:t>
      </w:r>
      <w:r>
        <w:t xml:space="preserve"> ja </w:t>
      </w:r>
      <w:r>
        <w:t xml:space="preserve">komentajaan</w:t>
      </w:r>
      <w:r>
        <w:rPr>
          <w:color w:val="2F4F4F"/>
        </w:rPr>
        <w:t xml:space="preserve">8,960</w:t>
      </w:r>
      <w:r>
        <w:t xml:space="preserve">. Neljännen ja viidennen luokan jäsenten kokonaismäärää ei ole rajoitettu, mutta </w:t>
      </w:r>
      <w:r>
        <w:t xml:space="preserve">vuosittain voidaan nimittää </w:t>
      </w:r>
      <w:r>
        <w:t xml:space="preserve">enintään </w:t>
      </w:r>
      <w:r>
        <w:rPr>
          <w:color w:val="556B2F"/>
        </w:rPr>
        <w:t xml:space="preserve">858 upseeria ja 1464 jäsentä.</w:t>
      </w:r>
      <w:r>
        <w:t xml:space="preserve"> Ulkomaalaiset kunniamerkkien saajat eivät kunniajäseninä vaikuta ritarikunnan rajoitettuun jäsenmäärään kuten varsinaiset jäsenet. Vaikka </w:t>
      </w:r>
      <w:r>
        <w:rPr>
          <w:color w:val="6B8E23"/>
        </w:rPr>
        <w:t xml:space="preserve">Brittiläisen imperiumin ritarikunnalla on ylivoimaisesti </w:t>
      </w:r>
      <w:r>
        <w:t xml:space="preserve">eniten jäseniä brittiläisistä ritarikunnista, sillä sen elossa olevia jäseniä on maailmanlaajuisesti yli 100 000, ritariksi nimitetään vähemmän kuin muissa ritarikunnissa.</w:t>
      </w:r>
    </w:p>
    <w:p>
      <w:r>
        <w:rPr>
          <w:b/>
        </w:rPr>
        <w:t xml:space="preserve">Kysymys 0</w:t>
      </w:r>
    </w:p>
    <w:p>
      <w:r>
        <w:t xml:space="preserve">Kuinka monta ritaria ritarikunnassa on?</w:t>
      </w:r>
    </w:p>
    <w:p>
      <w:r>
        <w:rPr>
          <w:b/>
        </w:rPr>
        <w:t xml:space="preserve">Kysymys 1</w:t>
      </w:r>
    </w:p>
    <w:p>
      <w:r>
        <w:t xml:space="preserve">Kuinka monta ritaria ja neitoa komentaja?</w:t>
      </w:r>
    </w:p>
    <w:p>
      <w:r>
        <w:rPr>
          <w:b/>
        </w:rPr>
        <w:t xml:space="preserve">Kysymys 2</w:t>
      </w:r>
    </w:p>
    <w:p>
      <w:r>
        <w:t xml:space="preserve">Kuinka monta komentajaa The Orderissa on?</w:t>
      </w:r>
    </w:p>
    <w:p>
      <w:r>
        <w:rPr>
          <w:b/>
        </w:rPr>
        <w:t xml:space="preserve">Kysymys 3</w:t>
      </w:r>
    </w:p>
    <w:p>
      <w:r>
        <w:t xml:space="preserve">Kuinka monta toimihenkilöä ja jäsentä voidaan nimittää vuodessa?</w:t>
      </w:r>
    </w:p>
    <w:p>
      <w:r>
        <w:rPr>
          <w:b/>
        </w:rPr>
        <w:t xml:space="preserve">Kysymys 4</w:t>
      </w:r>
    </w:p>
    <w:p>
      <w:r>
        <w:t xml:space="preserve">Kenellä on eniten brittiläisiä ritarikuntia?</w:t>
      </w:r>
    </w:p>
    <w:p>
      <w:r>
        <w:rPr>
          <w:b/>
        </w:rPr>
        <w:t xml:space="preserve">Teksti numero 12</w:t>
      </w:r>
    </w:p>
    <w:p>
      <w:r>
        <w:t xml:space="preserve">Kaikkien ritarikunnan luokkien jäsenille osoitetaan </w:t>
      </w:r>
      <w:r>
        <w:rPr>
          <w:color w:val="A9A9A9"/>
        </w:rPr>
        <w:t xml:space="preserve">paikat arvojärjestyksessä</w:t>
      </w:r>
      <w:r>
        <w:t xml:space="preserve">. </w:t>
      </w:r>
      <w:r>
        <w:rPr>
          <w:color w:val="DCDCDC"/>
        </w:rPr>
        <w:t xml:space="preserve">Kaikkien luokkien miespuolisten jäsenten vaimot ovat myös etuoikeusjärjestyksessä, samoin kuin </w:t>
      </w:r>
      <w:r>
        <w:t xml:space="preserve">suurristin ritarien ja komentajaritarien </w:t>
      </w:r>
      <w:r>
        <w:rPr>
          <w:color w:val="DCDCDC"/>
        </w:rPr>
        <w:t xml:space="preserve">pojat, tyttäret ja miniät</w:t>
      </w:r>
      <w:r>
        <w:t xml:space="preserve">; </w:t>
      </w:r>
      <w:r>
        <w:rPr>
          <w:color w:val="2F4F4F"/>
        </w:rPr>
        <w:t xml:space="preserve">ritarikunnan rouvien sukulaisille </w:t>
      </w:r>
      <w:r>
        <w:t xml:space="preserve">ei kuitenkaan anneta mitään erityistä etuoikeusjärjestystä. Yleissääntönä on, että henkilöt voivat saada etusijan </w:t>
      </w:r>
      <w:r>
        <w:rPr>
          <w:color w:val="556B2F"/>
        </w:rPr>
        <w:t xml:space="preserve">isältään tai aviomieheltään, </w:t>
      </w:r>
      <w:r>
        <w:t xml:space="preserve">mutta eivät </w:t>
      </w:r>
      <w:r>
        <w:rPr>
          <w:color w:val="6B8E23"/>
        </w:rPr>
        <w:t xml:space="preserve">äidiltään tai vaimoltaan </w:t>
      </w:r>
      <w:r>
        <w:t xml:space="preserve">(tarkat asemat löytyvät Englannin ja Walesin etusijajärjestyksestä).</w:t>
      </w:r>
    </w:p>
    <w:p>
      <w:r>
        <w:rPr>
          <w:b/>
        </w:rPr>
        <w:t xml:space="preserve">Kysymys 0</w:t>
      </w:r>
    </w:p>
    <w:p>
      <w:r>
        <w:t xml:space="preserve">Mihin ritarikunnan luokkien jäsenet on määrätty?</w:t>
      </w:r>
    </w:p>
    <w:p>
      <w:r>
        <w:rPr>
          <w:b/>
        </w:rPr>
        <w:t xml:space="preserve">Kysymys 1</w:t>
      </w:r>
    </w:p>
    <w:p>
      <w:r>
        <w:t xml:space="preserve">Keitä miespuolisia jäseniä esiintyy tilauksessa?</w:t>
      </w:r>
    </w:p>
    <w:p>
      <w:r>
        <w:rPr>
          <w:b/>
        </w:rPr>
        <w:t xml:space="preserve">Kysymys 2</w:t>
      </w:r>
    </w:p>
    <w:p>
      <w:r>
        <w:t xml:space="preserve">Kenelle ei anneta mitään erityistä etusijaa?</w:t>
      </w:r>
    </w:p>
    <w:p>
      <w:r>
        <w:rPr>
          <w:b/>
        </w:rPr>
        <w:t xml:space="preserve">Kysymys 3</w:t>
      </w:r>
    </w:p>
    <w:p>
      <w:r>
        <w:t xml:space="preserve">Keneltä yksilöt voivat saada etusijan?</w:t>
      </w:r>
    </w:p>
    <w:p>
      <w:r>
        <w:rPr>
          <w:b/>
        </w:rPr>
        <w:t xml:space="preserve">Kysymys 4</w:t>
      </w:r>
    </w:p>
    <w:p>
      <w:r>
        <w:t xml:space="preserve">Kuka voi yksilöt eivät voi saada etusijaa?</w:t>
      </w:r>
    </w:p>
    <w:p>
      <w:r>
        <w:br w:type="page"/>
      </w:r>
    </w:p>
    <w:p>
      <w:r>
        <w:rPr>
          <w:b/>
          <w:u w:val="single"/>
        </w:rPr>
        <w:t xml:space="preserve">Asiakirjan numero 156</w:t>
      </w:r>
    </w:p>
    <w:p>
      <w:r>
        <w:rPr>
          <w:b/>
        </w:rPr>
        <w:t xml:space="preserve">Tekstin numero 0</w:t>
      </w:r>
    </w:p>
    <w:p>
      <w:r>
        <w:rPr>
          <w:color w:val="A9A9A9"/>
        </w:rPr>
        <w:t xml:space="preserve">Sirkadiaanisen rytmin </w:t>
      </w:r>
      <w:r>
        <w:t xml:space="preserve">avulla eliöt voivat ennakoida ja valmistautua tarkkoihin ja säännöllisiin </w:t>
      </w:r>
      <w:r>
        <w:rPr>
          <w:color w:val="DCDCDC"/>
        </w:rPr>
        <w:t xml:space="preserve">ympäristön muutoksiin</w:t>
      </w:r>
      <w:r>
        <w:t xml:space="preserve">. </w:t>
      </w:r>
      <w:r>
        <w:t xml:space="preserve">Näin ollen ne antavat eliöille mahdollisuuden hyödyntää parhaiten </w:t>
      </w:r>
      <w:r>
        <w:rPr>
          <w:color w:val="2F4F4F"/>
        </w:rPr>
        <w:t xml:space="preserve">ympäristön </w:t>
      </w:r>
      <w:r>
        <w:rPr>
          <w:color w:val="556B2F"/>
        </w:rPr>
        <w:t xml:space="preserve">resursseja </w:t>
      </w:r>
      <w:r>
        <w:t xml:space="preserve">(esim. valoa ja ravintoa) verrattuna eliöihin, jotka eivät pysty ennakoimaan niiden saatavuutta. Siksi on esitetty, että vuorokausirytmi </w:t>
      </w:r>
      <w:r>
        <w:t xml:space="preserve">antaa </w:t>
      </w:r>
      <w:r>
        <w:rPr>
          <w:color w:val="6B8E23"/>
        </w:rPr>
        <w:t xml:space="preserve">organismeille </w:t>
      </w:r>
      <w:r>
        <w:t xml:space="preserve">evoluution kannalta </w:t>
      </w:r>
      <w:r>
        <w:rPr>
          <w:color w:val="A0522D"/>
        </w:rPr>
        <w:t xml:space="preserve">valikoivan edun. </w:t>
      </w:r>
      <w:r>
        <w:t xml:space="preserve">Rytmi näyttää kuitenkin olevan yhtä tärkeä </w:t>
      </w:r>
      <w:r>
        <w:rPr>
          <w:color w:val="191970"/>
        </w:rPr>
        <w:t xml:space="preserve">sisäisten </w:t>
      </w:r>
      <w:r>
        <w:rPr>
          <w:color w:val="228B22"/>
        </w:rPr>
        <w:t xml:space="preserve">aineenvaihduntaprosessien </w:t>
      </w:r>
      <w:r>
        <w:rPr>
          <w:color w:val="228B22"/>
        </w:rPr>
        <w:t xml:space="preserve">säätelyssä ja koordinoinnissa kuin </w:t>
      </w:r>
      <w:r>
        <w:t xml:space="preserve">ympäristön kanssa koordinoinnissa. Tähän viittaavat sirkadiaanisen rytmin säilyminen (periytyvyys) </w:t>
      </w:r>
      <w:r>
        <w:rPr>
          <w:color w:val="8B0000"/>
        </w:rPr>
        <w:t xml:space="preserve">hedelmäkärpäsillä </w:t>
      </w:r>
      <w:r>
        <w:t xml:space="preserve">useiden satojen sukupolvien jälkeen jatkuvissa laboratorio-olosuhteissa sekä luonnossa jatkuvassa pimeydessä elävillä eläimillä ja käyttäytymisrytmin, mutta ei fysiologisen sirkadiaanisen rytmin kokeellinen poistaminen viiriäisissä.</w:t>
      </w:r>
    </w:p>
    <w:p>
      <w:r>
        <w:rPr>
          <w:b/>
        </w:rPr>
        <w:t xml:space="preserve">Kysymys 0</w:t>
      </w:r>
    </w:p>
    <w:p>
      <w:r>
        <w:t xml:space="preserve">Mihin vuorokausirytmi antaa organismin valmistautua?</w:t>
      </w:r>
    </w:p>
    <w:p>
      <w:r>
        <w:rPr>
          <w:b/>
        </w:rPr>
        <w:t xml:space="preserve">Kysymys 1</w:t>
      </w:r>
    </w:p>
    <w:p>
      <w:r>
        <w:t xml:space="preserve">Mitä sellaista organismia, joka käyttää vuorokausirytmiä hyväkseen, muut eivät voi käyttää hyväkseen?</w:t>
      </w:r>
    </w:p>
    <w:p>
      <w:r>
        <w:rPr>
          <w:b/>
        </w:rPr>
        <w:t xml:space="preserve">Kysymys 2</w:t>
      </w:r>
    </w:p>
    <w:p>
      <w:r>
        <w:t xml:space="preserve">Miten resurssien parempi käyttö parantaa eliön selviytymismahdollisuuksia?</w:t>
      </w:r>
    </w:p>
    <w:p>
      <w:r>
        <w:rPr>
          <w:b/>
        </w:rPr>
        <w:t xml:space="preserve">Kysymys 3</w:t>
      </w:r>
    </w:p>
    <w:p>
      <w:r>
        <w:t xml:space="preserve">Mitä prosesseja parantamalla vuorokausirytmin käyttö hyödyttää yksilöä?</w:t>
      </w:r>
    </w:p>
    <w:p>
      <w:r>
        <w:rPr>
          <w:b/>
        </w:rPr>
        <w:t xml:space="preserve">Kysymys 4</w:t>
      </w:r>
    </w:p>
    <w:p>
      <w:r>
        <w:t xml:space="preserve">Mitä hyönteisiä on tutkittu rytmien periytyvyydestä?</w:t>
      </w:r>
    </w:p>
    <w:p>
      <w:r>
        <w:rPr>
          <w:b/>
        </w:rPr>
        <w:t xml:space="preserve">Kysymys 5</w:t>
      </w:r>
    </w:p>
    <w:p>
      <w:r>
        <w:t xml:space="preserve">Minkä ansiosta eliöt pystyvät ennakoimaan odottamattomia ympäristömuutoksia ja valmistautumaan niihin?</w:t>
      </w:r>
    </w:p>
    <w:p>
      <w:r>
        <w:rPr>
          <w:b/>
        </w:rPr>
        <w:t xml:space="preserve">Kysymys 6</w:t>
      </w:r>
    </w:p>
    <w:p>
      <w:r>
        <w:t xml:space="preserve">Millaisia resursseja eliöt, joilla ei ole vuorokausirytmiä, voivat hyödyntää?</w:t>
      </w:r>
    </w:p>
    <w:p>
      <w:r>
        <w:rPr>
          <w:b/>
        </w:rPr>
        <w:t xml:space="preserve">Kysymys 7</w:t>
      </w:r>
    </w:p>
    <w:p>
      <w:r>
        <w:t xml:space="preserve">Mitä vuorokausirytmi asettaa evoluution kannalta valikoivaan epäedulliseen asemaan?</w:t>
      </w:r>
    </w:p>
    <w:p>
      <w:r>
        <w:rPr>
          <w:b/>
        </w:rPr>
        <w:t xml:space="preserve">Kysymys 8</w:t>
      </w:r>
    </w:p>
    <w:p>
      <w:r>
        <w:t xml:space="preserve">Mikä rytmisyys on tärkeämpää säätelyssä kuin ympäristön kanssa yhteensovittamisessa?</w:t>
      </w:r>
    </w:p>
    <w:p>
      <w:r>
        <w:rPr>
          <w:b/>
        </w:rPr>
        <w:t xml:space="preserve">Teksti numero 1</w:t>
      </w:r>
    </w:p>
    <w:p>
      <w:r>
        <w:t xml:space="preserve">Tromssan yliopiston norjalaiset tutkijat ovat osoittaneet, että joillakin </w:t>
      </w:r>
      <w:r>
        <w:rPr>
          <w:color w:val="A9A9A9"/>
        </w:rPr>
        <w:t xml:space="preserve">arktisilla eläimillä </w:t>
      </w:r>
      <w:r>
        <w:t xml:space="preserve">(metsäkauris, poro) on vuorokausirytmi vain </w:t>
      </w:r>
      <w:r>
        <w:rPr>
          <w:color w:val="DCDCDC"/>
        </w:rPr>
        <w:t xml:space="preserve">niissä vuodenosissa, joissa </w:t>
      </w:r>
      <w:r>
        <w:rPr>
          <w:color w:val="2F4F4F"/>
        </w:rPr>
        <w:t xml:space="preserve">aurinko nousee ja laskee </w:t>
      </w:r>
      <w:r>
        <w:rPr>
          <w:color w:val="DCDCDC"/>
        </w:rPr>
        <w:t xml:space="preserve">päivittäin</w:t>
      </w:r>
      <w:r>
        <w:t xml:space="preserve">. </w:t>
      </w:r>
      <w:r>
        <w:t xml:space="preserve">Eräässä poroja koskevassa tutkimuksessa 70 astetta pohjoista leveyttä olevilla eläimillä oli vuorokausirytmi </w:t>
      </w:r>
      <w:r>
        <w:rPr>
          <w:color w:val="556B2F"/>
        </w:rPr>
        <w:t xml:space="preserve">syksyllä, talvella ja keväällä, </w:t>
      </w:r>
      <w:r>
        <w:t xml:space="preserve">mutta ei kesällä. Huippuvuorilla, </w:t>
      </w:r>
      <w:r>
        <w:rPr>
          <w:color w:val="6B8E23"/>
        </w:rPr>
        <w:t xml:space="preserve">78 astetta </w:t>
      </w:r>
      <w:r>
        <w:t xml:space="preserve">pohjoista leveyttä</w:t>
      </w:r>
      <w:r>
        <w:t xml:space="preserve">, poroilla </w:t>
      </w:r>
      <w:r>
        <w:t xml:space="preserve">oli tällainen rytmi vain </w:t>
      </w:r>
      <w:r>
        <w:rPr>
          <w:color w:val="A0522D"/>
        </w:rPr>
        <w:t xml:space="preserve">syksyllä ja keväällä</w:t>
      </w:r>
      <w:r>
        <w:t xml:space="preserve">. </w:t>
      </w:r>
      <w:r>
        <w:t xml:space="preserve">Tutkijat epäilevät, että </w:t>
      </w:r>
      <w:r>
        <w:t xml:space="preserve">myös </w:t>
      </w:r>
      <w:r>
        <w:rPr>
          <w:color w:val="228B22"/>
        </w:rPr>
        <w:t xml:space="preserve">muilla </w:t>
      </w:r>
      <w:r>
        <w:rPr>
          <w:color w:val="191970"/>
        </w:rPr>
        <w:t xml:space="preserve">arktisilla eläimillä </w:t>
      </w:r>
      <w:r>
        <w:t xml:space="preserve">ei välttämättä ole vuorokausirytmiä kesän jatkuvassa valossa ja talven jatkuvassa pimeydessä.</w:t>
      </w:r>
    </w:p>
    <w:p>
      <w:r>
        <w:rPr>
          <w:b/>
        </w:rPr>
        <w:t xml:space="preserve">Kysymys 0</w:t>
      </w:r>
    </w:p>
    <w:p>
      <w:r>
        <w:t xml:space="preserve">Millaisilla eläimillä on osoitettu olevan vuorokausirytmi vain tiettyinä aikoina?</w:t>
      </w:r>
    </w:p>
    <w:p>
      <w:r>
        <w:rPr>
          <w:b/>
        </w:rPr>
        <w:t xml:space="preserve">Kysymys 1</w:t>
      </w:r>
    </w:p>
    <w:p>
      <w:r>
        <w:t xml:space="preserve">Mitä päivittäistä ominaisuutta eläimet, joilla on rajoitettu vuorokausirytmi, tarvitsevat?</w:t>
      </w:r>
    </w:p>
    <w:p>
      <w:r>
        <w:rPr>
          <w:b/>
        </w:rPr>
        <w:t xml:space="preserve">Kysymys 2</w:t>
      </w:r>
    </w:p>
    <w:p>
      <w:r>
        <w:t xml:space="preserve">Eräässä tutkimuksessa, milloin vain 70 astetta pohjoista leveyttä olevilla poroilla oli vuorokausirytmi?</w:t>
      </w:r>
    </w:p>
    <w:p>
      <w:r>
        <w:rPr>
          <w:b/>
        </w:rPr>
        <w:t xml:space="preserve">Kysymys 3</w:t>
      </w:r>
    </w:p>
    <w:p>
      <w:r>
        <w:t xml:space="preserve">Millä pohjoisella asteella porot rytmittivät vain syksyllä ja kesällä?</w:t>
      </w:r>
    </w:p>
    <w:p>
      <w:r>
        <w:rPr>
          <w:b/>
        </w:rPr>
        <w:t xml:space="preserve">Kysymys 4</w:t>
      </w:r>
    </w:p>
    <w:p>
      <w:r>
        <w:t xml:space="preserve">Minkä eläinlajien tutkijat uskovat, että myös vuorokausirytmi vaihtelee eri vuodenaikoina?</w:t>
      </w:r>
    </w:p>
    <w:p>
      <w:r>
        <w:rPr>
          <w:b/>
        </w:rPr>
        <w:t xml:space="preserve">Kysymys 5</w:t>
      </w:r>
    </w:p>
    <w:p>
      <w:r>
        <w:t xml:space="preserve">Milloin subarktisilla eläimillä on vuorokausirytmi?</w:t>
      </w:r>
    </w:p>
    <w:p>
      <w:r>
        <w:rPr>
          <w:b/>
        </w:rPr>
        <w:t xml:space="preserve">Kysymys 6</w:t>
      </w:r>
    </w:p>
    <w:p>
      <w:r>
        <w:t xml:space="preserve">Milloin alle 70 asteen poroilla näkyy vuorokausirytmi?</w:t>
      </w:r>
    </w:p>
    <w:p>
      <w:r>
        <w:rPr>
          <w:b/>
        </w:rPr>
        <w:t xml:space="preserve">Kysymys 7</w:t>
      </w:r>
    </w:p>
    <w:p>
      <w:r>
        <w:t xml:space="preserve">Mitä reinder 78 asteen lämpötilassa ei näy circadian rythems?</w:t>
      </w:r>
    </w:p>
    <w:p>
      <w:r>
        <w:rPr>
          <w:b/>
        </w:rPr>
        <w:t xml:space="preserve">Kysymys 8</w:t>
      </w:r>
    </w:p>
    <w:p>
      <w:r>
        <w:t xml:space="preserve">Millä eläimillä on vuorokausirytmi kesän valoisan ajan?</w:t>
      </w:r>
    </w:p>
    <w:p>
      <w:r>
        <w:rPr>
          <w:b/>
        </w:rPr>
        <w:t xml:space="preserve">Teksti numero 2</w:t>
      </w:r>
    </w:p>
    <w:p>
      <w:r>
        <w:rPr>
          <w:color w:val="A9A9A9"/>
        </w:rPr>
        <w:t xml:space="preserve">Keskusoskillaattori </w:t>
      </w:r>
      <w:r>
        <w:t xml:space="preserve">tuottaa itsestään ylläpitävän rytmin, ja sitä ohjaa kaksi vuorovaikutteista palautesilmukkaa, jotka ovat aktiivisia eri vuorokaudenaikoina. </w:t>
      </w:r>
      <w:r>
        <w:rPr>
          <w:color w:val="DCDCDC"/>
        </w:rPr>
        <w:t xml:space="preserve">Aamun </w:t>
      </w:r>
      <w:r>
        <w:t xml:space="preserve">silmukka koostuu CCA1:stä (Circadian and Clock-Associated 1) ja LHY:stä (Late Elongated Hypocotyl), jotka koodaavat toisiinsa läheisesti liittyviä MYB-transkriptiotekijöitä, jotka säätelevät Arabidopsiksen sirkadiaanista rytmiä, sekä PRR 7:stä ja 9:stä (Pseudo-Response Regulators). </w:t>
      </w:r>
      <w:r>
        <w:rPr>
          <w:color w:val="2F4F4F"/>
        </w:rPr>
        <w:t xml:space="preserve">Illan </w:t>
      </w:r>
      <w:r>
        <w:t xml:space="preserve">silmukka koostuu GI:stä (Gigantea) ja ELF4:stä, jotka molemmat ovat mukana kukinta-aikageenien säätelyssä. Kun CCA1:tä ja LHY:tä yliekspressoidaan (jatkuvissa valo- tai pimeäolosuhteissa), kasveista tulee rytmihäiriöisiä ja mRNA-signaalit vähenevät, mikä edistää negatiivista palautesilmukkaa. CCA1:n ja LHY:n geeniekspressio värähtelee ja saavuttaa huippunsa varhain aamulla, kun taas TOC1:n geeniekspressio värähtelee ja saavuttaa huippunsa varhain illalla. Vaikka aiemmin oletettiin, että nämä kolme geeniä mallintavat </w:t>
      </w:r>
      <w:r>
        <w:rPr>
          <w:color w:val="6B8E23"/>
        </w:rPr>
        <w:t xml:space="preserve">negatiivisen takaisinkytkennän</w:t>
      </w:r>
      <w:r>
        <w:t xml:space="preserve">, jossa yli-ilmentyneet CCA1 ja LHY tukahduttavat TOC1:n ja yli-ilmentynyt TOC1 on CCA1:n ja LHY:n positiivinen säätelijä, </w:t>
      </w:r>
      <w:r>
        <w:rPr>
          <w:color w:val="A0522D"/>
        </w:rPr>
        <w:t xml:space="preserve">Andrew Millar </w:t>
      </w:r>
      <w:r>
        <w:t xml:space="preserve">ja muut </w:t>
      </w:r>
      <w:r>
        <w:t xml:space="preserve">osoittivat vuonna 2012</w:t>
      </w:r>
      <w:r>
        <w:t xml:space="preserve">, että </w:t>
      </w:r>
      <w:r>
        <w:rPr>
          <w:color w:val="228B22"/>
        </w:rPr>
        <w:t xml:space="preserve">TOC1 toimii itse asiassa </w:t>
      </w:r>
      <w:r>
        <w:t xml:space="preserve">CCA1:n, LHY:n ja PRR7:n ja 9:n </w:t>
      </w:r>
      <w:r>
        <w:rPr>
          <w:color w:val="228B22"/>
        </w:rPr>
        <w:t xml:space="preserve">tukahduttajana </w:t>
      </w:r>
      <w:r>
        <w:t xml:space="preserve">aamukierrossa, mutta myös GI:n ja ELF4:n </w:t>
      </w:r>
      <w:r>
        <w:rPr>
          <w:color w:val="228B22"/>
        </w:rPr>
        <w:t xml:space="preserve">tukahduttajana</w:t>
      </w:r>
      <w:r>
        <w:t xml:space="preserve"> iltakierrossa. Tämä havainto ja TOC1-geenin toimintojen ja vuorovaikutusten laskennallinen mallintaminen edelleen viittaavat siihen, että kasvien vuorokausikello on pikemminkin kolmen negatiivisen komponentin repressorimalli kuin nisäkkäiden kellolle ominainen positiivisen/negatiivisen elementin palautesilmukka.</w:t>
      </w:r>
    </w:p>
    <w:p>
      <w:r>
        <w:rPr>
          <w:b/>
        </w:rPr>
        <w:t xml:space="preserve">Kysymys 0</w:t>
      </w:r>
    </w:p>
    <w:p>
      <w:r>
        <w:t xml:space="preserve">Mikä saa aikaan itseään ylläpitävän rytmin?</w:t>
      </w:r>
    </w:p>
    <w:p>
      <w:r>
        <w:rPr>
          <w:b/>
        </w:rPr>
        <w:t xml:space="preserve">Kysymys 1</w:t>
      </w:r>
    </w:p>
    <w:p>
      <w:r>
        <w:t xml:space="preserve">Milloin CCA1 ja LHY toimivat?</w:t>
      </w:r>
    </w:p>
    <w:p>
      <w:r>
        <w:rPr>
          <w:b/>
        </w:rPr>
        <w:t xml:space="preserve">Kysymys 2</w:t>
      </w:r>
    </w:p>
    <w:p>
      <w:r>
        <w:t xml:space="preserve">Mikä silmukka koostuu GI- ja ELF4-funktioista?</w:t>
      </w:r>
    </w:p>
    <w:p>
      <w:r>
        <w:rPr>
          <w:b/>
        </w:rPr>
        <w:t xml:space="preserve">Kysymys 3</w:t>
      </w:r>
    </w:p>
    <w:p>
      <w:r>
        <w:t xml:space="preserve">Mikä oli aiempi uskomus geenisilmukan palautteesta?</w:t>
      </w:r>
    </w:p>
    <w:p>
      <w:r>
        <w:rPr>
          <w:b/>
        </w:rPr>
        <w:t xml:space="preserve">Kysymys 4</w:t>
      </w:r>
    </w:p>
    <w:p>
      <w:r>
        <w:t xml:space="preserve">Mikä tutkija osoitti, että geenin palautesilmukka toimii repressorina?</w:t>
      </w:r>
    </w:p>
    <w:p>
      <w:r>
        <w:rPr>
          <w:b/>
        </w:rPr>
        <w:t xml:space="preserve">Kysymys 5</w:t>
      </w:r>
    </w:p>
    <w:p>
      <w:r>
        <w:t xml:space="preserve">Mitä yksittäinen takaisinkytkentä ohjaa?</w:t>
      </w:r>
    </w:p>
    <w:p>
      <w:r>
        <w:rPr>
          <w:b/>
        </w:rPr>
        <w:t xml:space="preserve">Kysymys 6</w:t>
      </w:r>
    </w:p>
    <w:p>
      <w:r>
        <w:t xml:space="preserve">Milloin CCA1 ELF4 toimii?</w:t>
      </w:r>
    </w:p>
    <w:p>
      <w:r>
        <w:rPr>
          <w:b/>
        </w:rPr>
        <w:t xml:space="preserve">Kysymys 7</w:t>
      </w:r>
    </w:p>
    <w:p>
      <w:r>
        <w:t xml:space="preserve">Milloin GI ja LHY toimivat?</w:t>
      </w:r>
    </w:p>
    <w:p>
      <w:r>
        <w:rPr>
          <w:b/>
        </w:rPr>
        <w:t xml:space="preserve">Kysymys 8</w:t>
      </w:r>
    </w:p>
    <w:p>
      <w:r>
        <w:t xml:space="preserve">Mihin mRNA-signaalien lisääntyminen vaikuttaa?</w:t>
      </w:r>
    </w:p>
    <w:p>
      <w:r>
        <w:rPr>
          <w:b/>
        </w:rPr>
        <w:t xml:space="preserve">Kysymys 9</w:t>
      </w:r>
    </w:p>
    <w:p>
      <w:r>
        <w:t xml:space="preserve">Mitä Andrew Millar näytti vuonna 2000?</w:t>
      </w:r>
    </w:p>
    <w:p>
      <w:r>
        <w:rPr>
          <w:b/>
        </w:rPr>
        <w:t xml:space="preserve">Teksti numero 3</w:t>
      </w:r>
    </w:p>
    <w:p>
      <w:r>
        <w:rPr>
          <w:color w:val="A9A9A9"/>
        </w:rPr>
        <w:t xml:space="preserve">Drosofilan </w:t>
      </w:r>
      <w:r>
        <w:t xml:space="preserve">"</w:t>
      </w:r>
      <w:r>
        <w:rPr>
          <w:color w:val="DCDCDC"/>
        </w:rPr>
        <w:t xml:space="preserve">period</w:t>
      </w:r>
      <w:r>
        <w:t xml:space="preserve">"-geenin </w:t>
      </w:r>
      <w:r>
        <w:t xml:space="preserve">ihmisen homologin vika </w:t>
      </w:r>
      <w:r>
        <w:t xml:space="preserve">tunnistettiin syyksi </w:t>
      </w:r>
      <w:r>
        <w:rPr>
          <w:color w:val="2F4F4F"/>
        </w:rPr>
        <w:t xml:space="preserve">unihäiriöön </w:t>
      </w:r>
      <w:r>
        <w:rPr>
          <w:color w:val="556B2F"/>
        </w:rPr>
        <w:t xml:space="preserve">FASPS </w:t>
      </w:r>
      <w:r>
        <w:t xml:space="preserve">(Familial advanced sleep phase syndrome), mikä osoittaa, että molekulaarinen vuorokausikello on säilynyt evoluution aikana. </w:t>
      </w:r>
      <w:r>
        <w:rPr>
          <w:color w:val="6B8E23"/>
        </w:rPr>
        <w:t xml:space="preserve">Biologisen kellon </w:t>
      </w:r>
      <w:r>
        <w:t xml:space="preserve">monia muita geneettisiä komponentteja </w:t>
      </w:r>
      <w:r>
        <w:t xml:space="preserve">tunnetaan nyt. Niiden vuorovaikutus johtaa geenituotteiden yhteenliitettyyn takaisinkytkentään, jonka tuloksena syntyy jaksoittaisia vaihteluita, jotka elimistön solut tulkitsevat </w:t>
      </w:r>
      <w:r>
        <w:rPr>
          <w:color w:val="A0522D"/>
        </w:rPr>
        <w:t xml:space="preserve">tietyksi </w:t>
      </w:r>
      <w:r>
        <w:rPr>
          <w:color w:val="228B22"/>
        </w:rPr>
        <w:t xml:space="preserve">vuorokaudenaikana</w:t>
      </w:r>
      <w:r>
        <w:t xml:space="preserve">[viitattu ].</w:t>
      </w:r>
    </w:p>
    <w:p>
      <w:r>
        <w:rPr>
          <w:b/>
        </w:rPr>
        <w:t xml:space="preserve">Kysymys 0</w:t>
      </w:r>
    </w:p>
    <w:p>
      <w:r>
        <w:t xml:space="preserve">Mistä Drosophilan geeni johtuu?</w:t>
      </w:r>
    </w:p>
    <w:p>
      <w:r>
        <w:rPr>
          <w:b/>
        </w:rPr>
        <w:t xml:space="preserve">Kysymys 1</w:t>
      </w:r>
    </w:p>
    <w:p>
      <w:r>
        <w:t xml:space="preserve">Mikä on Drosophilan geeni, joka tunnetaan myös nimellä?</w:t>
      </w:r>
    </w:p>
    <w:p>
      <w:r>
        <w:rPr>
          <w:b/>
        </w:rPr>
        <w:t xml:space="preserve">Kysymys 2</w:t>
      </w:r>
    </w:p>
    <w:p>
      <w:r>
        <w:t xml:space="preserve">Mikä on familiaalinen pitkälle edenneen univaiheen oireyhtymä?</w:t>
      </w:r>
    </w:p>
    <w:p>
      <w:r>
        <w:rPr>
          <w:b/>
        </w:rPr>
        <w:t xml:space="preserve">Kysymys 3</w:t>
      </w:r>
    </w:p>
    <w:p>
      <w:r>
        <w:t xml:space="preserve">Millaisilla kelloilla on geneettisiä toimintoja?</w:t>
      </w:r>
    </w:p>
    <w:p>
      <w:r>
        <w:rPr>
          <w:b/>
        </w:rPr>
        <w:t xml:space="preserve">Kysymys 4</w:t>
      </w:r>
    </w:p>
    <w:p>
      <w:r>
        <w:t xml:space="preserve">Mitä elimistö tulkitsee geenipalautteesta?</w:t>
      </w:r>
    </w:p>
    <w:p>
      <w:r>
        <w:rPr>
          <w:b/>
        </w:rPr>
        <w:t xml:space="preserve">Kysymys 5</w:t>
      </w:r>
    </w:p>
    <w:p>
      <w:r>
        <w:t xml:space="preserve">Mikä Jean on vastuussa vuorokausirytmistä?</w:t>
      </w:r>
    </w:p>
    <w:p>
      <w:r>
        <w:rPr>
          <w:b/>
        </w:rPr>
        <w:t xml:space="preserve">Kysymys 6</w:t>
      </w:r>
    </w:p>
    <w:p>
      <w:r>
        <w:t xml:space="preserve">Millaisella kellolla ei ole geneettisiä toimintoja?</w:t>
      </w:r>
    </w:p>
    <w:p>
      <w:r>
        <w:rPr>
          <w:b/>
        </w:rPr>
        <w:t xml:space="preserve">Kysymys 7</w:t>
      </w:r>
    </w:p>
    <w:p>
      <w:r>
        <w:t xml:space="preserve">Miten elimistön solut tulkitsevat valon vaihteluita?</w:t>
      </w:r>
    </w:p>
    <w:p>
      <w:r>
        <w:rPr>
          <w:b/>
        </w:rPr>
        <w:t xml:space="preserve">Kysymys 8</w:t>
      </w:r>
    </w:p>
    <w:p>
      <w:r>
        <w:t xml:space="preserve">Mitä vika jakson genomissa aiheuttaa?</w:t>
      </w:r>
    </w:p>
    <w:p>
      <w:r>
        <w:rPr>
          <w:b/>
        </w:rPr>
        <w:t xml:space="preserve">Teksti numero 4</w:t>
      </w:r>
    </w:p>
    <w:p>
      <w:r>
        <w:rPr>
          <w:color w:val="A9A9A9"/>
        </w:rPr>
        <w:t xml:space="preserve">Koska lentäjät </w:t>
      </w:r>
      <w:r>
        <w:t xml:space="preserve">työskentelevät </w:t>
      </w:r>
      <w:r>
        <w:t xml:space="preserve">usein vuorokauden aikana useiden aikavyöhykkeiden sekä auringonvalon ja pimeyden alueiden välillä ja ovat hereillä useita tunteja sekä päivällä että yöllä, he eivät useinkaan pysty pitämään yllä ihmisen luonnollisen vuorokausirytmin mukaista unirytmiä; tämä tilanne johtaa helposti </w:t>
      </w:r>
      <w:r>
        <w:rPr>
          <w:color w:val="DCDCDC"/>
        </w:rPr>
        <w:t xml:space="preserve">väsymykseen</w:t>
      </w:r>
      <w:r>
        <w:t xml:space="preserve">. </w:t>
      </w:r>
      <w:r>
        <w:rPr>
          <w:color w:val="2F4F4F"/>
        </w:rPr>
        <w:t xml:space="preserve">NTSB </w:t>
      </w:r>
      <w:r>
        <w:t xml:space="preserve">mainitsee tämän olevan syynä moniin onnettomuuksiin[epäluotettava lääketieteellinen lähde?] ja on tehnyt useita </w:t>
      </w:r>
      <w:r>
        <w:rPr>
          <w:color w:val="556B2F"/>
        </w:rPr>
        <w:t xml:space="preserve">tutkimuksia </w:t>
      </w:r>
      <w:r>
        <w:t xml:space="preserve">löytääkseen menetelmiä </w:t>
      </w:r>
      <w:r>
        <w:t xml:space="preserve">lentäjien </w:t>
      </w:r>
      <w:r>
        <w:rPr>
          <w:color w:val="6B8E23"/>
        </w:rPr>
        <w:t xml:space="preserve">väsymyksen torjumiseksi.</w:t>
      </w:r>
    </w:p>
    <w:p>
      <w:r>
        <w:rPr>
          <w:b/>
        </w:rPr>
        <w:t xml:space="preserve">Kysymys 0</w:t>
      </w:r>
    </w:p>
    <w:p>
      <w:r>
        <w:t xml:space="preserve">Kenen työtavat ja -ympäristö estävät häntä ylläpitämästä säännöllistä unirytmiä?</w:t>
      </w:r>
    </w:p>
    <w:p>
      <w:r>
        <w:rPr>
          <w:b/>
        </w:rPr>
        <w:t xml:space="preserve">Kysymys 1</w:t>
      </w:r>
    </w:p>
    <w:p>
      <w:r>
        <w:t xml:space="preserve">Mitä säännöllisten unirytmien puute voi aiheuttaa?</w:t>
      </w:r>
    </w:p>
    <w:p>
      <w:r>
        <w:rPr>
          <w:b/>
        </w:rPr>
        <w:t xml:space="preserve">Kysymys 2</w:t>
      </w:r>
    </w:p>
    <w:p>
      <w:r>
        <w:t xml:space="preserve">Mitkä organisaatiot mainitsevat tämän unirytmin häiriön onnettomuuksien syyksi?</w:t>
      </w:r>
    </w:p>
    <w:p>
      <w:r>
        <w:rPr>
          <w:b/>
        </w:rPr>
        <w:t xml:space="preserve">Kysymys 3</w:t>
      </w:r>
    </w:p>
    <w:p>
      <w:r>
        <w:t xml:space="preserve">Mitä NTSB on tehnyt lentäjien väsymyksen syyn selvittämiseksi?</w:t>
      </w:r>
    </w:p>
    <w:p>
      <w:r>
        <w:rPr>
          <w:b/>
        </w:rPr>
        <w:t xml:space="preserve">Kysymys 4</w:t>
      </w:r>
    </w:p>
    <w:p>
      <w:r>
        <w:t xml:space="preserve">Mihin NTSB haluaa löytää keinon?</w:t>
      </w:r>
    </w:p>
    <w:p>
      <w:r>
        <w:rPr>
          <w:b/>
        </w:rPr>
        <w:t xml:space="preserve">Kysymys 5</w:t>
      </w:r>
    </w:p>
    <w:p>
      <w:r>
        <w:t xml:space="preserve">Kuka noudattaa ihmisen hyvin luonnollista vuorokausirytmiä?</w:t>
      </w:r>
    </w:p>
    <w:p>
      <w:r>
        <w:rPr>
          <w:b/>
        </w:rPr>
        <w:t xml:space="preserve">Kysymys 6</w:t>
      </w:r>
    </w:p>
    <w:p>
      <w:r>
        <w:t xml:space="preserve">mihin luonnollinen vuorokausirytmi johtaa?</w:t>
      </w:r>
    </w:p>
    <w:p>
      <w:r>
        <w:rPr>
          <w:b/>
        </w:rPr>
        <w:t xml:space="preserve">Kysymys 7</w:t>
      </w:r>
    </w:p>
    <w:p>
      <w:r>
        <w:t xml:space="preserve">Kuka on tehnyt tutkimuksia merenkulkijoiden väsymyksestä?</w:t>
      </w:r>
    </w:p>
    <w:p>
      <w:r>
        <w:rPr>
          <w:b/>
        </w:rPr>
        <w:t xml:space="preserve">Teksti numero 5</w:t>
      </w:r>
    </w:p>
    <w:p>
      <w:r>
        <w:t xml:space="preserve">Varhaisin kirjattu selvitys </w:t>
      </w:r>
      <w:r>
        <w:rPr>
          <w:color w:val="A9A9A9"/>
        </w:rPr>
        <w:t xml:space="preserve">vuorokausiprosessista on </w:t>
      </w:r>
      <w:r>
        <w:t xml:space="preserve">peräisin </w:t>
      </w:r>
      <w:r>
        <w:rPr>
          <w:color w:val="DCDCDC"/>
        </w:rPr>
        <w:t xml:space="preserve">4. vuosisadalta eaa.</w:t>
      </w:r>
      <w:r>
        <w:t xml:space="preserve">, jolloin </w:t>
      </w:r>
      <w:r>
        <w:t xml:space="preserve">Aleksanteri Suuren alaisuudessa palvellut laivakapteeni </w:t>
      </w:r>
      <w:r>
        <w:rPr>
          <w:color w:val="2F4F4F"/>
        </w:rPr>
        <w:t xml:space="preserve">Androsthenes </w:t>
      </w:r>
      <w:r>
        <w:t xml:space="preserve">kuvaili </w:t>
      </w:r>
      <w:r>
        <w:t xml:space="preserve">tamarindipuun </w:t>
      </w:r>
      <w:r>
        <w:rPr>
          <w:color w:val="556B2F"/>
        </w:rPr>
        <w:t xml:space="preserve">lehtien </w:t>
      </w:r>
      <w:r>
        <w:t xml:space="preserve">vuorokausiliikkeitä. </w:t>
      </w:r>
      <w:r>
        <w:t xml:space="preserve">Sirkadiaanisen tai </w:t>
      </w:r>
      <w:r>
        <w:rPr>
          <w:color w:val="A0522D"/>
        </w:rPr>
        <w:t xml:space="preserve">vuorokausiprosessin </w:t>
      </w:r>
      <w:r>
        <w:t xml:space="preserve">havainnointi </w:t>
      </w:r>
      <w:r>
        <w:rPr>
          <w:color w:val="A0522D"/>
        </w:rPr>
        <w:t xml:space="preserve">ihmisissä </w:t>
      </w:r>
      <w:r>
        <w:t xml:space="preserve">mainitaan </w:t>
      </w:r>
      <w:r>
        <w:t xml:space="preserve">noin </w:t>
      </w:r>
      <w:r>
        <w:rPr>
          <w:color w:val="8B0000"/>
        </w:rPr>
        <w:t xml:space="preserve">1200-luvulle </w:t>
      </w:r>
      <w:r>
        <w:t xml:space="preserve">ajoittuvissa </w:t>
      </w:r>
      <w:r>
        <w:rPr>
          <w:color w:val="228B22"/>
        </w:rPr>
        <w:t xml:space="preserve">kiinalaisissa </w:t>
      </w:r>
      <w:r>
        <w:rPr>
          <w:color w:val="191970"/>
        </w:rPr>
        <w:t xml:space="preserve">lääketieteellisissä </w:t>
      </w:r>
      <w:r>
        <w:t xml:space="preserve">teksteissä</w:t>
      </w:r>
      <w:r>
        <w:t xml:space="preserve">, kuten Noon and Midnight Manual ja Mnemonic Rhyme to </w:t>
      </w:r>
      <w:r>
        <w:rPr>
          <w:color w:val="483D8B"/>
        </w:rPr>
        <w:t xml:space="preserve">Aid in the Selection of Acu-points </w:t>
      </w:r>
      <w:r>
        <w:t xml:space="preserve">According to the Diurnal Cycle, the Day of the Month and the Season of the Year.</w:t>
      </w:r>
    </w:p>
    <w:p>
      <w:r>
        <w:rPr>
          <w:b/>
        </w:rPr>
        <w:t xml:space="preserve">Kysymys 0</w:t>
      </w:r>
    </w:p>
    <w:p>
      <w:r>
        <w:t xml:space="preserve">Mikä on varhaisin kirjattu esimerkki vuorokausirytmistä?</w:t>
      </w:r>
    </w:p>
    <w:p>
      <w:r>
        <w:rPr>
          <w:b/>
        </w:rPr>
        <w:t xml:space="preserve">Kysymys 1</w:t>
      </w:r>
    </w:p>
    <w:p>
      <w:r>
        <w:t xml:space="preserve">Kuka laivakapteeni kuvaili päivittäisiä lehtien liikkeitä?</w:t>
      </w:r>
    </w:p>
    <w:p>
      <w:r>
        <w:rPr>
          <w:b/>
        </w:rPr>
        <w:t xml:space="preserve">Kysymys 2</w:t>
      </w:r>
    </w:p>
    <w:p>
      <w:r>
        <w:t xml:space="preserve">Mitä puun lehtiä Androsthenes kuvasi?</w:t>
      </w:r>
    </w:p>
    <w:p>
      <w:r>
        <w:rPr>
          <w:b/>
        </w:rPr>
        <w:t xml:space="preserve">Kysymys 3</w:t>
      </w:r>
    </w:p>
    <w:p>
      <w:r>
        <w:t xml:space="preserve">Millaisissa kiinalaisissa teksteissä mainitaan ihmisen vuorokausiprosessi?</w:t>
      </w:r>
    </w:p>
    <w:p>
      <w:r>
        <w:rPr>
          <w:b/>
        </w:rPr>
        <w:t xml:space="preserve">Kysymys 4</w:t>
      </w:r>
    </w:p>
    <w:p>
      <w:r>
        <w:t xml:space="preserve">Milloin kiinalaiset käyttivät vuorokausirytmiä muistamaan aku-pisteitä?</w:t>
      </w:r>
    </w:p>
    <w:p>
      <w:r>
        <w:rPr>
          <w:b/>
        </w:rPr>
        <w:t xml:space="preserve">Kysymys 5</w:t>
      </w:r>
    </w:p>
    <w:p>
      <w:r>
        <w:t xml:space="preserve">Mikä kirjattiin ensimmäisen kerran 400 eKr.</w:t>
      </w:r>
    </w:p>
    <w:p>
      <w:r>
        <w:rPr>
          <w:b/>
        </w:rPr>
        <w:t xml:space="preserve">Kysymys 6</w:t>
      </w:r>
    </w:p>
    <w:p>
      <w:r>
        <w:t xml:space="preserve">Mitä Aleksanteri Suuri kuvaili?</w:t>
      </w:r>
    </w:p>
    <w:p>
      <w:r>
        <w:rPr>
          <w:b/>
        </w:rPr>
        <w:t xml:space="preserve">Kysymys 7</w:t>
      </w:r>
    </w:p>
    <w:p>
      <w:r>
        <w:t xml:space="preserve">Ketkä filosofit kuvasivat ensimmäisenä ihmisen vuorokausiprosessin?</w:t>
      </w:r>
    </w:p>
    <w:p>
      <w:r>
        <w:rPr>
          <w:b/>
        </w:rPr>
        <w:t xml:space="preserve">Kysymys 8</w:t>
      </w:r>
    </w:p>
    <w:p>
      <w:r>
        <w:t xml:space="preserve">Mitä kuvattiin ensimmäisen kerran lääketieteellisissä teksteissä 1300-luvulla?</w:t>
      </w:r>
    </w:p>
    <w:p>
      <w:r>
        <w:rPr>
          <w:b/>
        </w:rPr>
        <w:t xml:space="preserve">Kysymys 9</w:t>
      </w:r>
    </w:p>
    <w:p>
      <w:r>
        <w:t xml:space="preserve">Mihin Androsthenes käytti keskipäivän ja keskiyön käsikirjaa?</w:t>
      </w:r>
    </w:p>
    <w:p>
      <w:r>
        <w:rPr>
          <w:b/>
        </w:rPr>
        <w:t xml:space="preserve">Teksti numero 6</w:t>
      </w:r>
    </w:p>
    <w:p>
      <w:r>
        <w:t xml:space="preserve">Kasvien vuorokausirytmi kertoo kasville, mikä vuodenaika on meneillään ja </w:t>
      </w:r>
      <w:r>
        <w:rPr>
          <w:color w:val="A9A9A9"/>
        </w:rPr>
        <w:t xml:space="preserve">milloin kukinta on </w:t>
      </w:r>
      <w:r>
        <w:t xml:space="preserve">parasta mahdollista </w:t>
      </w:r>
      <w:r>
        <w:rPr>
          <w:color w:val="DCDCDC"/>
        </w:rPr>
        <w:t xml:space="preserve">pölyttäjien </w:t>
      </w:r>
      <w:r>
        <w:t xml:space="preserve">houkuttelemiseksi</w:t>
      </w:r>
      <w:r>
        <w:t xml:space="preserve">. </w:t>
      </w:r>
      <w:r>
        <w:t xml:space="preserve">Rytmiä osoittavat muun </w:t>
      </w:r>
      <w:r>
        <w:t xml:space="preserve">muassa </w:t>
      </w:r>
      <w:r>
        <w:rPr>
          <w:color w:val="2F4F4F"/>
        </w:rPr>
        <w:t xml:space="preserve">lehtien liikkeet, kasvu, itäminen, stomataalinen/kaasunvaihto, entsyymiaktiivisuus, fotosynteettinen aktiivisuus ja tuoksupäästöt. </w:t>
      </w:r>
      <w:r>
        <w:t xml:space="preserve">Sirkadiaaninen rytmi syntyy, kun </w:t>
      </w:r>
      <w:r>
        <w:rPr>
          <w:color w:val="556B2F"/>
        </w:rPr>
        <w:t xml:space="preserve">kasvi </w:t>
      </w:r>
      <w:r>
        <w:t xml:space="preserve">sopeutuu synkronoitumaan </w:t>
      </w:r>
      <w:r>
        <w:t xml:space="preserve">ympäristönsä </w:t>
      </w:r>
      <w:r>
        <w:rPr>
          <w:color w:val="6B8E23"/>
        </w:rPr>
        <w:t xml:space="preserve">valojakson </w:t>
      </w:r>
      <w:r>
        <w:t xml:space="preserve">kanssa. </w:t>
      </w:r>
      <w:r>
        <w:t xml:space="preserve">Nämä </w:t>
      </w:r>
      <w:r>
        <w:rPr>
          <w:color w:val="A0522D"/>
        </w:rPr>
        <w:t xml:space="preserve">rytmit </w:t>
      </w:r>
      <w:r>
        <w:t xml:space="preserve">ovat endogeenisesti syntyneitä ja itsestään ylläpidettäviä ja suhteellisen pysyviä ympäristön lämpötilojen vaihteluvälillä. Tärkeitä piirteitä ovat kaksi vuorovaikutteista transkriptio- ja translaatiopalautesilmukkaa: proteiinit, jotka sisältävät PAS-domeeneja, jotka helpottavat proteiini-proteiini-interaktioita, ja useat fotoreseptorit, jotka hienosäätävät kelloa eri valo-olosuhteisiin. </w:t>
      </w:r>
      <w:r>
        <w:t xml:space="preserve">Ympäristön </w:t>
      </w:r>
      <w:r>
        <w:rPr>
          <w:color w:val="228B22"/>
        </w:rPr>
        <w:t xml:space="preserve">muutosten ennakointi </w:t>
      </w:r>
      <w:r>
        <w:t xml:space="preserve">mahdollistaa asianmukaiset muutokset kasvin fysiologisessa tilassa, mikä antaa sopeutumisetua. Kasvien vuorokausirytmin parempi ymmärtäminen on hyödyllistä </w:t>
      </w:r>
      <w:r>
        <w:rPr>
          <w:color w:val="191970"/>
        </w:rPr>
        <w:t xml:space="preserve">maataloudessa</w:t>
      </w:r>
      <w:r>
        <w:t xml:space="preserve">, sillä se auttaa maanviljelijöitä esimerkiksi jaksottamaan sadonkorjuuta, jotta sadon saatavuus paranisi ja jotta voidaan suojautua säästä johtuvilta suurilta tappioilta.</w:t>
      </w:r>
    </w:p>
    <w:p>
      <w:r>
        <w:rPr>
          <w:b/>
        </w:rPr>
        <w:t xml:space="preserve">Kysymys 0</w:t>
      </w:r>
    </w:p>
    <w:p>
      <w:r>
        <w:t xml:space="preserve">Mikä on kasvien ilmentymä vuorokausirytmistä?</w:t>
      </w:r>
    </w:p>
    <w:p>
      <w:r>
        <w:rPr>
          <w:b/>
        </w:rPr>
        <w:t xml:space="preserve">Kysymys 1</w:t>
      </w:r>
    </w:p>
    <w:p>
      <w:r>
        <w:t xml:space="preserve">Mitä kasvit tarvitsevat houkutellakseen kukintaansa?</w:t>
      </w:r>
    </w:p>
    <w:p>
      <w:r>
        <w:rPr>
          <w:b/>
        </w:rPr>
        <w:t xml:space="preserve">Kysymys 2</w:t>
      </w:r>
    </w:p>
    <w:p>
      <w:r>
        <w:t xml:space="preserve"> Minkä ympäristön ominaisuuden kanssa kasvien on oltava sopusoinnussa?</w:t>
      </w:r>
    </w:p>
    <w:p>
      <w:r>
        <w:rPr>
          <w:b/>
        </w:rPr>
        <w:t xml:space="preserve">Kysymys 3</w:t>
      </w:r>
    </w:p>
    <w:p>
      <w:r>
        <w:t xml:space="preserve">Mitä sopeutumisetu mahdollistaa kasveille?</w:t>
      </w:r>
    </w:p>
    <w:p>
      <w:r>
        <w:rPr>
          <w:b/>
        </w:rPr>
        <w:t xml:space="preserve">Kysymys 4</w:t>
      </w:r>
    </w:p>
    <w:p>
      <w:r>
        <w:t xml:space="preserve">Missä tapauksissa kasvien vuorokausirytmin tuntemus voi olla eduksi?</w:t>
      </w:r>
    </w:p>
    <w:p>
      <w:r>
        <w:rPr>
          <w:b/>
        </w:rPr>
        <w:t xml:space="preserve">Kysymys 5</w:t>
      </w:r>
    </w:p>
    <w:p>
      <w:r>
        <w:t xml:space="preserve">Mitä kasvien käyttäytymistä ei ohjata vuorokausirytmi?</w:t>
      </w:r>
    </w:p>
    <w:p>
      <w:r>
        <w:rPr>
          <w:b/>
        </w:rPr>
        <w:t xml:space="preserve">Kysymys 6</w:t>
      </w:r>
    </w:p>
    <w:p>
      <w:r>
        <w:t xml:space="preserve">Mitkä ovat pysyviä, mutta eivät itsestään ylläpitäviä?</w:t>
      </w:r>
    </w:p>
    <w:p>
      <w:r>
        <w:rPr>
          <w:b/>
        </w:rPr>
        <w:t xml:space="preserve">Kysymys 7</w:t>
      </w:r>
    </w:p>
    <w:p>
      <w:r>
        <w:t xml:space="preserve">Minkä on oltava synkronissa ympäristön lämpötilojen kanssa?</w:t>
      </w:r>
    </w:p>
    <w:p>
      <w:r>
        <w:rPr>
          <w:b/>
        </w:rPr>
        <w:t xml:space="preserve">Teksti numero 7</w:t>
      </w:r>
    </w:p>
    <w:p>
      <w:r>
        <w:t xml:space="preserve">Yksinkertaisin tunnettu vuorokausikello on </w:t>
      </w:r>
      <w:r>
        <w:rPr>
          <w:color w:val="A9A9A9"/>
        </w:rPr>
        <w:t xml:space="preserve">prokaryoottisten syanobakteerien </w:t>
      </w:r>
      <w:r>
        <w:t xml:space="preserve">kello</w:t>
      </w:r>
      <w:r>
        <w:t xml:space="preserve">. </w:t>
      </w:r>
      <w:r>
        <w:t xml:space="preserve">Viimeaikaiset tutkimukset ovat osoittaneet, että Synechococcus elongatus -bakteerin vuorokausikello voidaan rekonstruoida </w:t>
      </w:r>
      <w:r>
        <w:rPr>
          <w:color w:val="DCDCDC"/>
        </w:rPr>
        <w:t xml:space="preserve">in vitro </w:t>
      </w:r>
      <w:r>
        <w:t xml:space="preserve">vain </w:t>
      </w:r>
      <w:r>
        <w:t xml:space="preserve">sen keskusoskillaattorin </w:t>
      </w:r>
      <w:r>
        <w:rPr>
          <w:color w:val="2F4F4F"/>
        </w:rPr>
        <w:t xml:space="preserve">kolmella proteiinilla </w:t>
      </w:r>
      <w:r>
        <w:t xml:space="preserve">(</w:t>
      </w:r>
      <w:r>
        <w:rPr>
          <w:color w:val="556B2F"/>
        </w:rPr>
        <w:t xml:space="preserve">KaiA, KaiB, KaiC). </w:t>
      </w:r>
      <w:r>
        <w:t xml:space="preserve">Tämän kellon on osoitettu ylläpitävän </w:t>
      </w:r>
      <w:r>
        <w:rPr>
          <w:color w:val="6B8E23"/>
        </w:rPr>
        <w:t xml:space="preserve">22 tunnin </w:t>
      </w:r>
      <w:r>
        <w:t xml:space="preserve">rytmiä useiden päivien ajan ATP:n lisäyksen jälkeen. Aiemmat selitykset prokaryoottisen sirkadiaanisen ajanottajan toiminnasta olivat riippuvaisia </w:t>
      </w:r>
      <w:r>
        <w:rPr>
          <w:color w:val="A0522D"/>
        </w:rPr>
        <w:t xml:space="preserve">DNA:n </w:t>
      </w:r>
      <w:r>
        <w:t xml:space="preserve">transkriptio/translaatio -palautemekanismista[viitattu ].</w:t>
      </w:r>
    </w:p>
    <w:p>
      <w:r>
        <w:rPr>
          <w:b/>
        </w:rPr>
        <w:t xml:space="preserve">Kysymys 0</w:t>
      </w:r>
    </w:p>
    <w:p>
      <w:r>
        <w:t xml:space="preserve">Mikä on yksinkertaisin tunnettu vuorokausikello?</w:t>
      </w:r>
    </w:p>
    <w:p>
      <w:r>
        <w:rPr>
          <w:b/>
        </w:rPr>
        <w:t xml:space="preserve">Kysymys 1</w:t>
      </w:r>
    </w:p>
    <w:p>
      <w:r>
        <w:t xml:space="preserve">Kuinka monta proteiinia Synechococcus elongatuksen vuorokausikello voi tarvita sen vaikutuksen toistamiseen?</w:t>
      </w:r>
    </w:p>
    <w:p>
      <w:r>
        <w:rPr>
          <w:b/>
        </w:rPr>
        <w:t xml:space="preserve">Kysymys 2</w:t>
      </w:r>
    </w:p>
    <w:p>
      <w:r>
        <w:t xml:space="preserve">Minkälaista palautemekanismia aiemmin ajateltiin tarvittavan kellon ylläpitämiseen?</w:t>
      </w:r>
    </w:p>
    <w:p>
      <w:r>
        <w:rPr>
          <w:b/>
        </w:rPr>
        <w:t xml:space="preserve">Kysymys 3</w:t>
      </w:r>
    </w:p>
    <w:p>
      <w:r>
        <w:t xml:space="preserve">Kuinka pitkää rytmiä tutkijat pystyivät ylläpitämään in vitro -kokeessa?</w:t>
      </w:r>
    </w:p>
    <w:p>
      <w:r>
        <w:rPr>
          <w:b/>
        </w:rPr>
        <w:t xml:space="preserve">Kysymys 4</w:t>
      </w:r>
    </w:p>
    <w:p>
      <w:r>
        <w:t xml:space="preserve">Mitkä olivat ainoat proteiinit, jotka olivat välttämättömiä sirkadiaanisen ajanottajan kokeessa?</w:t>
      </w:r>
    </w:p>
    <w:p>
      <w:r>
        <w:rPr>
          <w:b/>
        </w:rPr>
        <w:t xml:space="preserve">Kysymys 5</w:t>
      </w:r>
    </w:p>
    <w:p>
      <w:r>
        <w:t xml:space="preserve">Millä organismilla on monimutkaisin vuorokausikello?</w:t>
      </w:r>
    </w:p>
    <w:p>
      <w:r>
        <w:rPr>
          <w:b/>
        </w:rPr>
        <w:t xml:space="preserve">Kysymys 6</w:t>
      </w:r>
    </w:p>
    <w:p>
      <w:r>
        <w:t xml:space="preserve">Missä prokaryoottisten syanobakteerien vuorokausikello voidaan rekonstruoida?</w:t>
      </w:r>
    </w:p>
    <w:p>
      <w:r>
        <w:rPr>
          <w:b/>
        </w:rPr>
        <w:t xml:space="preserve">Kysymys 7</w:t>
      </w:r>
    </w:p>
    <w:p>
      <w:r>
        <w:t xml:space="preserve">Mikä oli vähimmäisaika, jonka kelloa voitiin pitää yllä vitro-olosuhteissa?</w:t>
      </w:r>
    </w:p>
    <w:p>
      <w:r>
        <w:rPr>
          <w:b/>
        </w:rPr>
        <w:t xml:space="preserve">Kysymys 8</w:t>
      </w:r>
    </w:p>
    <w:p>
      <w:r>
        <w:t xml:space="preserve">Mitkä kolme proteiinia oli poistettava, jotta in vitro -kello pysyisi toiminnassa?</w:t>
      </w:r>
    </w:p>
    <w:p>
      <w:r>
        <w:rPr>
          <w:b/>
        </w:rPr>
        <w:t xml:space="preserve">Teksti numero 8</w:t>
      </w:r>
    </w:p>
    <w:p>
      <w:r>
        <w:t xml:space="preserve">Rytmi liittyy </w:t>
      </w:r>
      <w:r>
        <w:rPr>
          <w:color w:val="A9A9A9"/>
        </w:rPr>
        <w:t xml:space="preserve">valo-pimeä-sykliin</w:t>
      </w:r>
      <w:r>
        <w:t xml:space="preserve">. </w:t>
      </w:r>
      <w:r>
        <w:t xml:space="preserve">Eläimet, ihmiset mukaan lukien, joita pidetään </w:t>
      </w:r>
      <w:r>
        <w:t xml:space="preserve">pitkiä aikoja </w:t>
      </w:r>
      <w:r>
        <w:rPr>
          <w:color w:val="DCDCDC"/>
        </w:rPr>
        <w:t xml:space="preserve">täydellisessä pimeydessä, </w:t>
      </w:r>
      <w:r>
        <w:t xml:space="preserve">toimivat lopulta </w:t>
      </w:r>
      <w:r>
        <w:rPr>
          <w:color w:val="2F4F4F"/>
        </w:rPr>
        <w:t xml:space="preserve">vapaalla rytmillä.</w:t>
      </w:r>
      <w:r>
        <w:t xml:space="preserve"> Niiden unijakso siirtyy joka "päivä" taakse- tai eteenpäin riippuen siitä, onko niiden "päivä", endogeeninen jakso, lyhyempi vai pidempi kuin 24 tuntia. Ympäristön vihjeitä, jotka nollaavat rytmin joka päivä, kutsutaan </w:t>
      </w:r>
      <w:r>
        <w:rPr>
          <w:color w:val="556B2F"/>
        </w:rPr>
        <w:t xml:space="preserve">zeitgebereiksi </w:t>
      </w:r>
      <w:r>
        <w:t xml:space="preserve">(saksan kielestä "ajan antajat"). </w:t>
      </w:r>
      <w:r>
        <w:rPr>
          <w:color w:val="6B8E23"/>
        </w:rPr>
        <w:t xml:space="preserve">Täysin sokeat maanalaiset nisäkkäät </w:t>
      </w:r>
      <w:r>
        <w:t xml:space="preserve">(esim. sokea myyrärotta Spalax sp.) pystyvät ylläpitämään endogeenista kelloaan näennäisesti ilman ulkoisia ärsykkeitä. Vaikka niiltä puuttuvat kuvanmuodostavat silmät, niiden </w:t>
      </w:r>
      <w:r>
        <w:rPr>
          <w:color w:val="A0522D"/>
        </w:rPr>
        <w:t xml:space="preserve">valoreseptorit </w:t>
      </w:r>
      <w:r>
        <w:t xml:space="preserve">(jotka havaitsevat valoa) ovat edelleen toiminnassa; ne pintaan myös ajoittain[sivu tarvittu].[sivu tarvittu].</w:t>
      </w:r>
    </w:p>
    <w:p>
      <w:r>
        <w:rPr>
          <w:b/>
        </w:rPr>
        <w:t xml:space="preserve">Kysymys 0</w:t>
      </w:r>
    </w:p>
    <w:p>
      <w:r>
        <w:t xml:space="preserve">Mihin vuorokausirytmi on sidoksissa?</w:t>
      </w:r>
    </w:p>
    <w:p>
      <w:r>
        <w:rPr>
          <w:b/>
        </w:rPr>
        <w:t xml:space="preserve">Kysymys 1</w:t>
      </w:r>
    </w:p>
    <w:p>
      <w:r>
        <w:t xml:space="preserve">Millaiset olosuhteet saavat aikaan ihmisessä vapaan rytmin?</w:t>
      </w:r>
    </w:p>
    <w:p>
      <w:r>
        <w:rPr>
          <w:b/>
        </w:rPr>
        <w:t xml:space="preserve">Kysymys 2</w:t>
      </w:r>
    </w:p>
    <w:p>
      <w:r>
        <w:t xml:space="preserve">Mitkä ympäristötekijät voivat muuttaa rytmiä?</w:t>
      </w:r>
    </w:p>
    <w:p>
      <w:r>
        <w:rPr>
          <w:b/>
        </w:rPr>
        <w:t xml:space="preserve">Kysymys 3</w:t>
      </w:r>
    </w:p>
    <w:p>
      <w:r>
        <w:t xml:space="preserve">Mitä sokeilla myyrärotilla on näön sijasta?</w:t>
      </w:r>
    </w:p>
    <w:p>
      <w:r>
        <w:rPr>
          <w:b/>
        </w:rPr>
        <w:t xml:space="preserve">Kysymys 4</w:t>
      </w:r>
    </w:p>
    <w:p>
      <w:r>
        <w:t xml:space="preserve">Mikä sykli on erillinen vuorokausirytmistä?</w:t>
      </w:r>
    </w:p>
    <w:p>
      <w:r>
        <w:rPr>
          <w:b/>
        </w:rPr>
        <w:t xml:space="preserve">Kysymys 5</w:t>
      </w:r>
    </w:p>
    <w:p>
      <w:r>
        <w:t xml:space="preserve">Mitä kokonaisvalo aiheuttaa ihmisessä?</w:t>
      </w:r>
    </w:p>
    <w:p>
      <w:r>
        <w:rPr>
          <w:b/>
        </w:rPr>
        <w:t xml:space="preserve">Kysymys 6</w:t>
      </w:r>
    </w:p>
    <w:p>
      <w:r>
        <w:t xml:space="preserve">Mikä on termi ympäristön vihjeille, jotka derterminoivat päivittäisiä rytmejä?</w:t>
      </w:r>
    </w:p>
    <w:p>
      <w:r>
        <w:rPr>
          <w:b/>
        </w:rPr>
        <w:t xml:space="preserve">Kysymys 7</w:t>
      </w:r>
    </w:p>
    <w:p>
      <w:r>
        <w:t xml:space="preserve">Millaiset nisäkkäät tarvitsevat ulkoisia ärsykkeitä ylläpitääkseen sisäistä kelloaan?</w:t>
      </w:r>
    </w:p>
    <w:p>
      <w:r>
        <w:rPr>
          <w:b/>
        </w:rPr>
        <w:t xml:space="preserve">Teksti numero 9</w:t>
      </w:r>
    </w:p>
    <w:p>
      <w:r>
        <w:rPr>
          <w:color w:val="A9A9A9"/>
        </w:rPr>
        <w:t xml:space="preserve">Melatoniini </w:t>
      </w:r>
      <w:r>
        <w:t xml:space="preserve">puuttuu elimistöstä tai sen määrä on päivällä havaitsemattoman alhainen. Sen alkaminen hämärässä, dim-light melatonin onset (DLMO), noin klo 21.00 (</w:t>
      </w:r>
      <w:r>
        <w:rPr>
          <w:color w:val="DCDCDC"/>
        </w:rPr>
        <w:t xml:space="preserve">21.00) </w:t>
      </w:r>
      <w:r>
        <w:t xml:space="preserve">voidaan mitata verestä tai syljestä. Sen tärkein metaboliitti voidaan mitata myös aamuvirtsasta. Sekä DLMO:ta että </w:t>
      </w:r>
      <w:r>
        <w:rPr>
          <w:color w:val="2F4F4F"/>
        </w:rPr>
        <w:t xml:space="preserve">hormonin </w:t>
      </w:r>
      <w:r>
        <w:t xml:space="preserve">esiintymisen puoliväliä (ajallisesti) </w:t>
      </w:r>
      <w:r>
        <w:t xml:space="preserve">veressä tai syljessä on käytetty vuorokausimerkkeinä. Uudemmat tutkimukset osoittavat kuitenkin, että melatoniinin siirtymä saattaa olla luotettavampi markkeri. Benloucif et al. havaitsivat, että </w:t>
      </w:r>
      <w:r>
        <w:rPr>
          <w:color w:val="556B2F"/>
        </w:rPr>
        <w:t xml:space="preserve">melatoniinin </w:t>
      </w:r>
      <w:r>
        <w:t xml:space="preserve">vaihemarkkerit olivat vakaampia ja korreloivat voimakkaammin </w:t>
      </w:r>
      <w:r>
        <w:rPr>
          <w:color w:val="6B8E23"/>
        </w:rPr>
        <w:t xml:space="preserve">unen ajankohdan </w:t>
      </w:r>
      <w:r>
        <w:t xml:space="preserve">kanssa </w:t>
      </w:r>
      <w:r>
        <w:t xml:space="preserve">kuin </w:t>
      </w:r>
      <w:r>
        <w:rPr>
          <w:color w:val="A0522D"/>
        </w:rPr>
        <w:t xml:space="preserve">sisälämpötilan minimi</w:t>
      </w:r>
      <w:r>
        <w:t xml:space="preserve">. He havaitsivat, että sekä unen offset että melatoniinin offset korreloivat voimakkaammin vaihemarkkereiden kanssa kuin unen alkamisajankohta. Lisäksi melatoniinitasojen laskuvaihe on luotettavampi ja vakaampi kuin melatoniinisynteesin päättyminen.</w:t>
      </w:r>
    </w:p>
    <w:p>
      <w:r>
        <w:rPr>
          <w:b/>
        </w:rPr>
        <w:t xml:space="preserve">Kysymys 0</w:t>
      </w:r>
    </w:p>
    <w:p>
      <w:r>
        <w:t xml:space="preserve">Mitä kemikaalia ei esiinny tai sitä on vähän päivänvalossa?</w:t>
      </w:r>
    </w:p>
    <w:p>
      <w:r>
        <w:rPr>
          <w:b/>
        </w:rPr>
        <w:t xml:space="preserve">Kysymys 1</w:t>
      </w:r>
    </w:p>
    <w:p>
      <w:r>
        <w:t xml:space="preserve">Milloin melatoniini alkaa?</w:t>
      </w:r>
    </w:p>
    <w:p>
      <w:r>
        <w:rPr>
          <w:b/>
        </w:rPr>
        <w:t xml:space="preserve">Kysymys 2</w:t>
      </w:r>
    </w:p>
    <w:p>
      <w:r>
        <w:t xml:space="preserve">Mitä voidaan mitata verestä tai syljestä sen alkuvaiheessa?</w:t>
      </w:r>
    </w:p>
    <w:p>
      <w:r>
        <w:rPr>
          <w:b/>
        </w:rPr>
        <w:t xml:space="preserve">Kysymys 3</w:t>
      </w:r>
    </w:p>
    <w:p>
      <w:r>
        <w:t xml:space="preserve">Mikä on vuorokausimarkkeri?</w:t>
      </w:r>
    </w:p>
    <w:p>
      <w:r>
        <w:rPr>
          <w:b/>
        </w:rPr>
        <w:t xml:space="preserve">Kysymys 4</w:t>
      </w:r>
    </w:p>
    <w:p>
      <w:r>
        <w:t xml:space="preserve">Mitkä ovat luotettavampia merkkiaineita unen ajoituksen määrittämisessä?</w:t>
      </w:r>
    </w:p>
    <w:p>
      <w:r>
        <w:rPr>
          <w:b/>
        </w:rPr>
        <w:t xml:space="preserve">Kysymys 5</w:t>
      </w:r>
    </w:p>
    <w:p>
      <w:r>
        <w:t xml:space="preserve">Milloin Meletoninia löytyy järjestelmästä?</w:t>
      </w:r>
    </w:p>
    <w:p>
      <w:r>
        <w:rPr>
          <w:b/>
        </w:rPr>
        <w:t xml:space="preserve">Kysymys 6</w:t>
      </w:r>
    </w:p>
    <w:p>
      <w:r>
        <w:t xml:space="preserve">Mikä alkaa vähentyä klo 21.00.</w:t>
      </w:r>
    </w:p>
    <w:p>
      <w:r>
        <w:rPr>
          <w:b/>
        </w:rPr>
        <w:t xml:space="preserve">Kysymys 7</w:t>
      </w:r>
    </w:p>
    <w:p>
      <w:r>
        <w:t xml:space="preserve">Mikä on vakaampi kuin melatoniinin offset?</w:t>
      </w:r>
    </w:p>
    <w:p>
      <w:r>
        <w:rPr>
          <w:b/>
        </w:rPr>
        <w:t xml:space="preserve">Kysymys 8</w:t>
      </w:r>
    </w:p>
    <w:p>
      <w:r>
        <w:t xml:space="preserve">Mille melatoniinivaihe ei ole luotettava merkkiaine?</w:t>
      </w:r>
    </w:p>
    <w:p>
      <w:r>
        <w:rPr>
          <w:b/>
        </w:rPr>
        <w:t xml:space="preserve">Teksti numero 10</w:t>
      </w:r>
    </w:p>
    <w:p>
      <w:r>
        <w:t xml:space="preserve">Lämpötilatutkimuksia varten koehenkilöiden on pysyttävä hereillä mutta rauhallisina ja puoliksi makuulla lähes pimeässä, kun heidän </w:t>
      </w:r>
      <w:r>
        <w:rPr>
          <w:color w:val="A9A9A9"/>
        </w:rPr>
        <w:t xml:space="preserve">peräsuolen </w:t>
      </w:r>
      <w:r>
        <w:rPr>
          <w:color w:val="DCDCDC"/>
        </w:rPr>
        <w:t xml:space="preserve">lämpötilansa </w:t>
      </w:r>
      <w:r>
        <w:t xml:space="preserve">mitataan jatkuvasti. Vaikka normaalien kronotyyppien välillä on suuria eroja, ihmisen aikuisen keskilämpötila on alimmillaan noin kello </w:t>
      </w:r>
      <w:r>
        <w:rPr>
          <w:color w:val="2F4F4F"/>
        </w:rPr>
        <w:t xml:space="preserve">05.00 </w:t>
      </w:r>
      <w:r>
        <w:t xml:space="preserve">(5.00), noin </w:t>
      </w:r>
      <w:r>
        <w:rPr>
          <w:color w:val="556B2F"/>
        </w:rPr>
        <w:t xml:space="preserve">kaksi tuntia </w:t>
      </w:r>
      <w:r>
        <w:t xml:space="preserve">ennen tavanomaista heräämisaikaa. Baehr et al. havaitsivat, että nuorilla aikuisilla </w:t>
      </w:r>
      <w:r>
        <w:rPr>
          <w:color w:val="6B8E23"/>
        </w:rPr>
        <w:t xml:space="preserve">ruumiinlämmön </w:t>
      </w:r>
      <w:r>
        <w:t xml:space="preserve">päivittäinen </w:t>
      </w:r>
      <w:r>
        <w:rPr>
          <w:color w:val="6B8E23"/>
        </w:rPr>
        <w:t xml:space="preserve">minimi </w:t>
      </w:r>
      <w:r>
        <w:t xml:space="preserve">oli </w:t>
      </w:r>
      <w:r>
        <w:t xml:space="preserve">aamutyypeillä </w:t>
      </w:r>
      <w:r>
        <w:t xml:space="preserve">noin klo </w:t>
      </w:r>
      <w:r>
        <w:rPr>
          <w:color w:val="A0522D"/>
        </w:rPr>
        <w:t xml:space="preserve">04:00 </w:t>
      </w:r>
      <w:r>
        <w:t xml:space="preserve">(04:00) mutta</w:t>
      </w:r>
      <w:r>
        <w:t xml:space="preserve"> iltatyypeillä </w:t>
      </w:r>
      <w:r>
        <w:t xml:space="preserve">noin klo </w:t>
      </w:r>
      <w:r>
        <w:rPr>
          <w:color w:val="228B22"/>
        </w:rPr>
        <w:t xml:space="preserve">06:00 </w:t>
      </w:r>
      <w:r>
        <w:t xml:space="preserve">(06:00). </w:t>
      </w:r>
      <w:r>
        <w:rPr>
          <w:color w:val="191970"/>
        </w:rPr>
        <w:t xml:space="preserve">Aamutyypeillä</w:t>
      </w:r>
      <w:r>
        <w:t xml:space="preserve"> tämä minimi tapahtui suunnilleen kahdeksan tunnin unijakson puolivälissä, </w:t>
      </w:r>
      <w:r>
        <w:t xml:space="preserve">mutta iltatyypeillä lähempänä heräämistä.</w:t>
      </w:r>
    </w:p>
    <w:p>
      <w:r>
        <w:rPr>
          <w:b/>
        </w:rPr>
        <w:t xml:space="preserve">Kysymys 0</w:t>
      </w:r>
    </w:p>
    <w:p>
      <w:r>
        <w:t xml:space="preserve">Mitä fysikaalista tekijää on seurattava jatkuvasti lämpötilatutkimusten aikana&gt;&gt;? </w:t>
      </w:r>
    </w:p>
    <w:p>
      <w:r>
        <w:rPr>
          <w:b/>
        </w:rPr>
        <w:t xml:space="preserve">Kysymys 1</w:t>
      </w:r>
    </w:p>
    <w:p>
      <w:r>
        <w:t xml:space="preserve">Mihin aikaan keskimääräinen aikuinen ihminen saavuttaa alhaisimman lämpötilansa?</w:t>
      </w:r>
    </w:p>
    <w:p>
      <w:r>
        <w:rPr>
          <w:b/>
        </w:rPr>
        <w:t xml:space="preserve">Kysymys 2</w:t>
      </w:r>
    </w:p>
    <w:p>
      <w:r>
        <w:t xml:space="preserve">Kuinka kauan ennen heräämisaikaa alin lämpötila saavutetaan?</w:t>
      </w:r>
    </w:p>
    <w:p>
      <w:r>
        <w:rPr>
          <w:b/>
        </w:rPr>
        <w:t xml:space="preserve">Kysymys 3</w:t>
      </w:r>
    </w:p>
    <w:p>
      <w:r>
        <w:t xml:space="preserve">Milloin aamutyypin nuorten aikuisten lämpötila on alimmillaan?</w:t>
      </w:r>
    </w:p>
    <w:p>
      <w:r>
        <w:rPr>
          <w:b/>
        </w:rPr>
        <w:t xml:space="preserve">Kysymys 4</w:t>
      </w:r>
    </w:p>
    <w:p>
      <w:r>
        <w:t xml:space="preserve">Mikä on ilta-tyyppisten nuorten aikuisten alhaisimman lämpötilan aika?</w:t>
      </w:r>
    </w:p>
    <w:p>
      <w:r>
        <w:rPr>
          <w:b/>
        </w:rPr>
        <w:t xml:space="preserve">Kysymys 5</w:t>
      </w:r>
    </w:p>
    <w:p>
      <w:r>
        <w:t xml:space="preserve">Mitä fysikaalista tekijää on seurattava säännöllisesti lämpötilatutkimuksissa?</w:t>
      </w:r>
    </w:p>
    <w:p>
      <w:r>
        <w:rPr>
          <w:b/>
        </w:rPr>
        <w:t xml:space="preserve">Kysymys 6</w:t>
      </w:r>
    </w:p>
    <w:p>
      <w:r>
        <w:t xml:space="preserve">Mihin iltatyypit yltävät kello 4:00 aamulla?</w:t>
      </w:r>
    </w:p>
    <w:p>
      <w:r>
        <w:rPr>
          <w:b/>
        </w:rPr>
        <w:t xml:space="preserve">Kysymys 7</w:t>
      </w:r>
    </w:p>
    <w:p>
      <w:r>
        <w:t xml:space="preserve">Mitä tapahtuu lähellä heräämistä aamutyypeille?</w:t>
      </w:r>
    </w:p>
    <w:p>
      <w:r>
        <w:rPr>
          <w:b/>
        </w:rPr>
        <w:t xml:space="preserve">Kysymys 8</w:t>
      </w:r>
    </w:p>
    <w:p>
      <w:r>
        <w:t xml:space="preserve">Kuka saavuttaa minimilämpötilansa keskellä valveillaoloaikaa?</w:t>
      </w:r>
    </w:p>
    <w:p>
      <w:r>
        <w:rPr>
          <w:b/>
        </w:rPr>
        <w:t xml:space="preserve">Teksti numero 11</w:t>
      </w:r>
    </w:p>
    <w:p>
      <w:r>
        <w:t xml:space="preserve">Vuonna 1896 </w:t>
      </w:r>
      <w:r>
        <w:rPr>
          <w:color w:val="A9A9A9"/>
        </w:rPr>
        <w:t xml:space="preserve">Patrick ja Gilbert </w:t>
      </w:r>
      <w:r>
        <w:t xml:space="preserve">havaitsivat, että pitkäkestoisen univajeen aikana uneliaisuus lisääntyy ja vähenee noin 24 tunnin kuluessa</w:t>
      </w:r>
      <w:r>
        <w:t xml:space="preserve">. </w:t>
      </w:r>
      <w:r>
        <w:t xml:space="preserve">Vuonna 1918 </w:t>
      </w:r>
      <w:r>
        <w:rPr>
          <w:color w:val="DCDCDC"/>
        </w:rPr>
        <w:t xml:space="preserve">J.</w:t>
      </w:r>
      <w:r>
        <w:rPr>
          <w:color w:val="DCDCDC"/>
        </w:rPr>
        <w:t xml:space="preserve">S. Szymanski </w:t>
      </w:r>
      <w:r>
        <w:t xml:space="preserve">osoitti, että </w:t>
      </w:r>
      <w:r>
        <w:rPr>
          <w:color w:val="2F4F4F"/>
        </w:rPr>
        <w:t xml:space="preserve">eläimet pystyvät ylläpitämään 24 tunnin aktiivisuusmalleja ilman ulkoisia vihjeitä</w:t>
      </w:r>
      <w:r>
        <w:t xml:space="preserve">, kuten valoa ja lämpötilan muutoksia. 1900-luvun alussa </w:t>
      </w:r>
      <w:r>
        <w:t xml:space="preserve">havaittiin </w:t>
      </w:r>
      <w:r>
        <w:rPr>
          <w:color w:val="556B2F"/>
        </w:rPr>
        <w:t xml:space="preserve">vuorokausirytmiä </w:t>
      </w:r>
      <w:r>
        <w:rPr>
          <w:color w:val="6B8E23"/>
        </w:rPr>
        <w:t xml:space="preserve">mehiläisten </w:t>
      </w:r>
      <w:r>
        <w:t xml:space="preserve">rytmikkäissä ruokailuajoissa</w:t>
      </w:r>
      <w:r>
        <w:t xml:space="preserve">. </w:t>
      </w:r>
      <w:r>
        <w:t xml:space="preserve">Auguste Forel, Ingeborg Beling ja Oskar Wahl tekivät laajoja kokeita selvittääkseen, johtuuko tämä rytmi endogeenisesta kellosta. </w:t>
      </w:r>
      <w:r>
        <w:t xml:space="preserve">1970-luvun alussa </w:t>
      </w:r>
      <w:r>
        <w:t xml:space="preserve">Ron Konopka ja Seymour Benzer eristivät </w:t>
      </w:r>
      <w:r>
        <w:rPr>
          <w:color w:val="A0522D"/>
        </w:rPr>
        <w:t xml:space="preserve">ensimmäisen kellomutaation Drosofiassa </w:t>
      </w:r>
      <w:r>
        <w:t xml:space="preserve">ja kartoittivat </w:t>
      </w:r>
      <w:r>
        <w:rPr>
          <w:color w:val="228B22"/>
        </w:rPr>
        <w:t xml:space="preserve">"periodi"</w:t>
      </w:r>
      <w:r>
        <w:t xml:space="preserve">-geenin, joka oli ensimmäinen löydetty käyttäytymisen rytmisyyden geneettinen tekijä. Joseph Takahashi löysi ensimmäisen nisäkkäiden </w:t>
      </w:r>
      <w:r>
        <w:t xml:space="preserve">vuorokausikellomutaation (clockΔ19) hiirillä vuonna 1994</w:t>
      </w:r>
      <w:r>
        <w:t xml:space="preserve">.</w:t>
      </w:r>
      <w:r>
        <w:t xml:space="preserve"> Viimeaikaiset tutkimukset kuitenkin osoittavat, että kellon poistaminen ei johda käyttäytymisfenotyyppiin (eläimillä on edelleen normaali vuorokausirytmi), mikä kyseenalaistaa sen merkityksen rytmin muodostumisessa.</w:t>
      </w:r>
    </w:p>
    <w:p>
      <w:r>
        <w:rPr>
          <w:b/>
        </w:rPr>
        <w:t xml:space="preserve">Kysymys 0</w:t>
      </w:r>
    </w:p>
    <w:p>
      <w:r>
        <w:t xml:space="preserve">Kuka on huomannut, että uneliaisuus lisääntyy ja vähenee 24 tunnin aikana?</w:t>
      </w:r>
    </w:p>
    <w:p>
      <w:r>
        <w:rPr>
          <w:b/>
        </w:rPr>
        <w:t xml:space="preserve">Kysymys 1</w:t>
      </w:r>
    </w:p>
    <w:p>
      <w:r>
        <w:t xml:space="preserve">Kuka osoitti, että eläimet pystyivät säilyttämään aktiivisuutensa ilman valoa ja lämpötilan muutoksia?</w:t>
      </w:r>
    </w:p>
    <w:p>
      <w:r>
        <w:rPr>
          <w:b/>
        </w:rPr>
        <w:t xml:space="preserve">Kysymys 2</w:t>
      </w:r>
    </w:p>
    <w:p>
      <w:r>
        <w:t xml:space="preserve">Minkä eläinten rytmisiä ruokinta-aikoja tutkittiin 1900-luvun alussa ?</w:t>
      </w:r>
    </w:p>
    <w:p>
      <w:r>
        <w:rPr>
          <w:b/>
        </w:rPr>
        <w:t xml:space="preserve">Kysymys 3</w:t>
      </w:r>
    </w:p>
    <w:p>
      <w:r>
        <w:t xml:space="preserve">Minkä geenin Konopka ja Benzer kartoittivat 1970-luvun alussa?</w:t>
      </w:r>
    </w:p>
    <w:p>
      <w:r>
        <w:rPr>
          <w:b/>
        </w:rPr>
        <w:t xml:space="preserve">Kysymys 4</w:t>
      </w:r>
    </w:p>
    <w:p>
      <w:r>
        <w:t xml:space="preserve">Minkä mutaation Takahashi löysi vuonna 1994?</w:t>
      </w:r>
    </w:p>
    <w:p>
      <w:r>
        <w:rPr>
          <w:b/>
        </w:rPr>
        <w:t xml:space="preserve">Kysymys 5</w:t>
      </w:r>
    </w:p>
    <w:p>
      <w:r>
        <w:t xml:space="preserve">Kuka havaitsi, että uneliaisuus pysyi tasaisena vuorokauden ajan?</w:t>
      </w:r>
    </w:p>
    <w:p>
      <w:r>
        <w:rPr>
          <w:b/>
        </w:rPr>
        <w:t xml:space="preserve">Kysymys 6</w:t>
      </w:r>
    </w:p>
    <w:p>
      <w:r>
        <w:t xml:space="preserve">Mitä Patrick ja Gilbert osoittivat vuonna 1918?</w:t>
      </w:r>
    </w:p>
    <w:p>
      <w:r>
        <w:rPr>
          <w:b/>
        </w:rPr>
        <w:t xml:space="preserve">Kysymys 7</w:t>
      </w:r>
    </w:p>
    <w:p>
      <w:r>
        <w:t xml:space="preserve">Mitä havaittiin lintujen rytmisessä ruokailuajassa 1900-luvun alussa?</w:t>
      </w:r>
    </w:p>
    <w:p>
      <w:r>
        <w:rPr>
          <w:b/>
        </w:rPr>
        <w:t xml:space="preserve">Kysymys 8</w:t>
      </w:r>
    </w:p>
    <w:p>
      <w:r>
        <w:t xml:space="preserve">Mitä Ingeborg Beling ja Oskar Wahl eristivät 1970-luvun alussa?</w:t>
      </w:r>
    </w:p>
    <w:p>
      <w:r>
        <w:rPr>
          <w:b/>
        </w:rPr>
        <w:t xml:space="preserve">Teksti numero 12</w:t>
      </w:r>
    </w:p>
    <w:p>
      <w:r>
        <w:t xml:space="preserve">Nyt tiedetään, että molekulaarinen </w:t>
      </w:r>
      <w:r>
        <w:rPr>
          <w:color w:val="A9A9A9"/>
        </w:rPr>
        <w:t xml:space="preserve">vuorokausikello </w:t>
      </w:r>
      <w:r>
        <w:t xml:space="preserve">voi toimia </w:t>
      </w:r>
      <w:r>
        <w:rPr>
          <w:color w:val="DCDCDC"/>
        </w:rPr>
        <w:t xml:space="preserve">yksittäisen solun </w:t>
      </w:r>
      <w:r>
        <w:t xml:space="preserve">sisällä eli </w:t>
      </w:r>
      <w:r>
        <w:t xml:space="preserve">se on </w:t>
      </w:r>
      <w:r>
        <w:rPr>
          <w:color w:val="2F4F4F"/>
        </w:rPr>
        <w:t xml:space="preserve">soluautonominen</w:t>
      </w:r>
      <w:r>
        <w:t xml:space="preserve">. </w:t>
      </w:r>
      <w:r>
        <w:t xml:space="preserve">Gene Block osoitti tämän eristetyissä nilviäisten BRN-soluissa.[Selvennystä tarvitaan] Samaan aikaan </w:t>
      </w:r>
      <w:r>
        <w:rPr>
          <w:color w:val="556B2F"/>
        </w:rPr>
        <w:t xml:space="preserve">eri solut voivat kommunikoida keskenään, </w:t>
      </w:r>
      <w:r>
        <w:t xml:space="preserve">mikä johtaa synkronoituun sähköisen viestinnän tuottamiseen. Nämä voivat olla vuorovaikutuksessa </w:t>
      </w:r>
      <w:r>
        <w:t xml:space="preserve">aivojen </w:t>
      </w:r>
      <w:r>
        <w:rPr>
          <w:color w:val="A0522D"/>
        </w:rPr>
        <w:t xml:space="preserve">hormonirauhasten </w:t>
      </w:r>
      <w:r>
        <w:t xml:space="preserve">kanssa</w:t>
      </w:r>
      <w:r>
        <w:t xml:space="preserve">, mikä johtaa hormonien jaksoittaiseen vapautumiseen</w:t>
      </w:r>
      <w:r>
        <w:t xml:space="preserve">.</w:t>
      </w:r>
      <w:r>
        <w:t xml:space="preserve"> Näiden hormonien reseptorit voivat sijaita </w:t>
      </w:r>
      <w:r>
        <w:rPr>
          <w:color w:val="228B22"/>
        </w:rPr>
        <w:t xml:space="preserve">kaukana eri puolilla kehoa </w:t>
      </w:r>
      <w:r>
        <w:t xml:space="preserve">ja </w:t>
      </w:r>
      <w:r>
        <w:rPr>
          <w:color w:val="191970"/>
        </w:rPr>
        <w:t xml:space="preserve">synkronoida </w:t>
      </w:r>
      <w:r>
        <w:t xml:space="preserve">eri elinten perifeerisiä kelloja. Siten silmien välittämä tieto vuorokaudenajasta siirtyy aivojen kelloon, ja sen kautta muun elimistön kellot voivat synkronoitua. Näin </w:t>
      </w:r>
      <w:r>
        <w:rPr>
          <w:color w:val="483D8B"/>
        </w:rPr>
        <w:t xml:space="preserve">biologinen kello </w:t>
      </w:r>
      <w:r>
        <w:t xml:space="preserve">ohjaa koordinoidusti esimerkiksi </w:t>
      </w:r>
      <w:r>
        <w:rPr>
          <w:color w:val="8B0000"/>
        </w:rPr>
        <w:t xml:space="preserve">unen/heräämisen, ruumiinlämmön, janon ja ruokahalun </w:t>
      </w:r>
      <w:r>
        <w:t xml:space="preserve">ajoitusta.</w:t>
      </w:r>
      <w:r>
        <w:t xml:space="preserve">[viitattu ].</w:t>
      </w:r>
    </w:p>
    <w:p>
      <w:r>
        <w:rPr>
          <w:b/>
        </w:rPr>
        <w:t xml:space="preserve">Kysymys 0</w:t>
      </w:r>
    </w:p>
    <w:p>
      <w:r>
        <w:t xml:space="preserve">Minkä sisällä molekulaarinen vuorokausikello voi toimia?</w:t>
      </w:r>
    </w:p>
    <w:p>
      <w:r>
        <w:rPr>
          <w:b/>
        </w:rPr>
        <w:t xml:space="preserve">Kysymys 1</w:t>
      </w:r>
    </w:p>
    <w:p>
      <w:r>
        <w:t xml:space="preserve">Toimimalla yhden, mikä on järjestelmä?</w:t>
      </w:r>
    </w:p>
    <w:p>
      <w:r>
        <w:rPr>
          <w:b/>
        </w:rPr>
        <w:t xml:space="preserve">Kysymys 2</w:t>
      </w:r>
    </w:p>
    <w:p>
      <w:r>
        <w:t xml:space="preserve">Mikä aivojen osa vapauttaa ajoittain hormoneja?</w:t>
      </w:r>
    </w:p>
    <w:p>
      <w:r>
        <w:rPr>
          <w:b/>
        </w:rPr>
        <w:t xml:space="preserve">Kysymys 3</w:t>
      </w:r>
    </w:p>
    <w:p>
      <w:r>
        <w:t xml:space="preserve">Miten uni- ja heräämisjaksoja sekä kehon toimintoja koordinoidaan?</w:t>
      </w:r>
    </w:p>
    <w:p>
      <w:r>
        <w:rPr>
          <w:b/>
        </w:rPr>
        <w:t xml:space="preserve">Kysymys 4</w:t>
      </w:r>
    </w:p>
    <w:p>
      <w:r>
        <w:t xml:space="preserve">Mitä kehon hormonireseptorit tekevät kehon elinten kanssa?</w:t>
      </w:r>
    </w:p>
    <w:p>
      <w:r>
        <w:rPr>
          <w:b/>
        </w:rPr>
        <w:t xml:space="preserve">Kysymys 5</w:t>
      </w:r>
    </w:p>
    <w:p>
      <w:r>
        <w:t xml:space="preserve">Mikä vaatii useita soluja toimiakseen?</w:t>
      </w:r>
    </w:p>
    <w:p>
      <w:r>
        <w:rPr>
          <w:b/>
        </w:rPr>
        <w:t xml:space="preserve">Kysymys 6</w:t>
      </w:r>
    </w:p>
    <w:p>
      <w:r>
        <w:t xml:space="preserve">Mikä johtaa synkronoituun sähköiseen lähtösignaaliin?</w:t>
      </w:r>
    </w:p>
    <w:p>
      <w:r>
        <w:rPr>
          <w:b/>
        </w:rPr>
        <w:t xml:space="preserve">Kysymys 7</w:t>
      </w:r>
    </w:p>
    <w:p>
      <w:r>
        <w:t xml:space="preserve">Mikä aivojen osa vapauttaa harvoin hormoneja?</w:t>
      </w:r>
    </w:p>
    <w:p>
      <w:r>
        <w:rPr>
          <w:b/>
        </w:rPr>
        <w:t xml:space="preserve">Kysymys 8</w:t>
      </w:r>
    </w:p>
    <w:p>
      <w:r>
        <w:t xml:space="preserve">Missä elimistössä sijaitsevat sähköisten signaalien reseptorit?</w:t>
      </w:r>
    </w:p>
    <w:p>
      <w:r>
        <w:rPr>
          <w:b/>
        </w:rPr>
        <w:t xml:space="preserve">Kysymys 9</w:t>
      </w:r>
    </w:p>
    <w:p>
      <w:r>
        <w:t xml:space="preserve">Mikä ajoittuu biologisesta kellosta riippumatta?</w:t>
      </w:r>
    </w:p>
    <w:p>
      <w:r>
        <w:rPr>
          <w:b/>
        </w:rPr>
        <w:t xml:space="preserve">Teksti numero 13</w:t>
      </w:r>
    </w:p>
    <w:p>
      <w:r>
        <w:rPr>
          <w:color w:val="A9A9A9"/>
        </w:rPr>
        <w:t xml:space="preserve">Valo </w:t>
      </w:r>
      <w:r>
        <w:t xml:space="preserve">on signaali, jonka avulla kasvit synkronoivat sisäisen kellonsa ympäristönsä kanssa, ja sen havaitsevat lukuisat eri </w:t>
      </w:r>
      <w:r>
        <w:rPr>
          <w:color w:val="DCDCDC"/>
        </w:rPr>
        <w:t xml:space="preserve">valoreseptorit</w:t>
      </w:r>
      <w:r>
        <w:t xml:space="preserve">. </w:t>
      </w:r>
      <w:r>
        <w:t xml:space="preserve">Punainen ja sininen valo absorboituu </w:t>
      </w:r>
      <w:r>
        <w:rPr>
          <w:color w:val="2F4F4F"/>
        </w:rPr>
        <w:t xml:space="preserve">useiden </w:t>
      </w:r>
      <w:r>
        <w:rPr>
          <w:color w:val="556B2F"/>
        </w:rPr>
        <w:t xml:space="preserve">fytokromien ja kryptokromien </w:t>
      </w:r>
      <w:r>
        <w:t xml:space="preserve">kautta</w:t>
      </w:r>
      <w:r>
        <w:t xml:space="preserve">. </w:t>
      </w:r>
      <w:r>
        <w:t xml:space="preserve">Yksi fytokromi, </w:t>
      </w:r>
      <w:r>
        <w:rPr>
          <w:color w:val="6B8E23"/>
        </w:rPr>
        <w:t xml:space="preserve">phyA</w:t>
      </w:r>
      <w:r>
        <w:t xml:space="preserve">, on </w:t>
      </w:r>
      <w:r>
        <w:rPr>
          <w:color w:val="A0522D"/>
        </w:rPr>
        <w:t xml:space="preserve">pimeässä kasvatetuissa taimissa</w:t>
      </w:r>
      <w:r>
        <w:t xml:space="preserve"> tärkein fytokromi</w:t>
      </w:r>
      <w:r>
        <w:t xml:space="preserve">, mutta se hajoaa nopeasti valossa tuottaen Cry1:tä. </w:t>
      </w:r>
      <w:r>
        <w:rPr>
          <w:color w:val="228B22"/>
        </w:rPr>
        <w:t xml:space="preserve">Fytokromit B-E </w:t>
      </w:r>
      <w:r>
        <w:t xml:space="preserve">ovat vakaampia, ja </w:t>
      </w:r>
      <w:r>
        <w:rPr>
          <w:color w:val="191970"/>
        </w:rPr>
        <w:t xml:space="preserve">phyB </w:t>
      </w:r>
      <w:r>
        <w:t xml:space="preserve">on tärkein fytokromi valossa kasvatetuissa taimissa</w:t>
      </w:r>
      <w:r>
        <w:rPr>
          <w:color w:val="191970"/>
        </w:rPr>
        <w:t xml:space="preserve">.</w:t>
      </w:r>
      <w:r>
        <w:t xml:space="preserve"> Kryptokromi (cry) -geeni on myös vuorokausikellon valolle herkkä komponentti, ja sen uskotaan osallistuvan sekä valoreseptorina että osana kellon sisäistä tahdistinmekanismia. Kryptokromit 1-2 (osallistuvat siniseen UVA:han) auttavat ylläpitämään kellon jakson pituutta eri valo-olosuhteissa.</w:t>
      </w:r>
    </w:p>
    <w:p>
      <w:r>
        <w:rPr>
          <w:b/>
        </w:rPr>
        <w:t xml:space="preserve">Kysymys 0</w:t>
      </w:r>
    </w:p>
    <w:p>
      <w:r>
        <w:t xml:space="preserve">Mikä ilmoittaa kasveille niiden sisäisten kellojen synkronoinnista?</w:t>
      </w:r>
    </w:p>
    <w:p>
      <w:r>
        <w:rPr>
          <w:b/>
        </w:rPr>
        <w:t xml:space="preserve">Kysymys 1</w:t>
      </w:r>
    </w:p>
    <w:p>
      <w:r>
        <w:t xml:space="preserve">Millä kasvit aistivat valoa?</w:t>
      </w:r>
    </w:p>
    <w:p>
      <w:r>
        <w:rPr>
          <w:b/>
        </w:rPr>
        <w:t xml:space="preserve">Kysymys 2</w:t>
      </w:r>
    </w:p>
    <w:p>
      <w:r>
        <w:t xml:space="preserve">Mitkä reseptorit absorboivat punaista ja sinistä valoa kasveissa?</w:t>
      </w:r>
    </w:p>
    <w:p>
      <w:r>
        <w:rPr>
          <w:b/>
        </w:rPr>
        <w:t xml:space="preserve">Kysymys 3</w:t>
      </w:r>
    </w:p>
    <w:p>
      <w:r>
        <w:t xml:space="preserve">Mikä taimissa esiintyvä fytokromi heikkenee valon ja kasvun myötä?</w:t>
      </w:r>
    </w:p>
    <w:p>
      <w:r>
        <w:rPr>
          <w:b/>
        </w:rPr>
        <w:t xml:space="preserve">Kysymys 4</w:t>
      </w:r>
    </w:p>
    <w:p>
      <w:r>
        <w:t xml:space="preserve">Mikä on tärkein fytokromi, jota esiintyy valossa kasvatetuissa taimissa?</w:t>
      </w:r>
    </w:p>
    <w:p>
      <w:r>
        <w:rPr>
          <w:b/>
        </w:rPr>
        <w:t xml:space="preserve">Kysymys 5</w:t>
      </w:r>
    </w:p>
    <w:p>
      <w:r>
        <w:t xml:space="preserve">Mikä absorboi valkoista valoa kasveille?</w:t>
      </w:r>
    </w:p>
    <w:p>
      <w:r>
        <w:rPr>
          <w:b/>
        </w:rPr>
        <w:t xml:space="preserve">Kysymys 6</w:t>
      </w:r>
    </w:p>
    <w:p>
      <w:r>
        <w:t xml:space="preserve">Mihin Cry 1 hajoaa?</w:t>
      </w:r>
    </w:p>
    <w:p>
      <w:r>
        <w:rPr>
          <w:b/>
        </w:rPr>
        <w:t xml:space="preserve">Kysymys 7</w:t>
      </w:r>
    </w:p>
    <w:p>
      <w:r>
        <w:t xml:space="preserve">Mikä on Cry 1 on tärkein fytoktomi?</w:t>
      </w:r>
    </w:p>
    <w:p>
      <w:r>
        <w:rPr>
          <w:b/>
        </w:rPr>
        <w:t xml:space="preserve">Kysymys 8</w:t>
      </w:r>
    </w:p>
    <w:p>
      <w:r>
        <w:t xml:space="preserve">Mitkä fotokromit ovat vähemmän stabiileja kuin phyA?</w:t>
      </w:r>
    </w:p>
    <w:p>
      <w:r>
        <w:rPr>
          <w:b/>
        </w:rPr>
        <w:t xml:space="preserve">Teksti numero 14</w:t>
      </w:r>
    </w:p>
    <w:p>
      <w:r>
        <w:rPr>
          <w:color w:val="A9A9A9"/>
        </w:rPr>
        <w:t xml:space="preserve">Nathaniel Kleitmanin </w:t>
      </w:r>
      <w:r>
        <w:t xml:space="preserve">vuonna 1938 sekä Derk-Jan Dijkin ja Charles Czeislerin 1990-luvulla tekemissä </w:t>
      </w:r>
      <w:r>
        <w:t xml:space="preserve">tutkimuksissa </w:t>
      </w:r>
      <w:r>
        <w:rPr>
          <w:color w:val="DCDCDC"/>
        </w:rPr>
        <w:t xml:space="preserve">koehenkilöt pakotettiin </w:t>
      </w:r>
      <w:r>
        <w:rPr>
          <w:color w:val="2F4F4F"/>
        </w:rPr>
        <w:t xml:space="preserve">28 tunnin </w:t>
      </w:r>
      <w:r>
        <w:rPr>
          <w:color w:val="DCDCDC"/>
        </w:rPr>
        <w:t xml:space="preserve">uni-valve-sykleihin </w:t>
      </w:r>
      <w:r>
        <w:t xml:space="preserve">jatkuvassa hämärässä valaistuksessa ja muut </w:t>
      </w:r>
      <w:r>
        <w:rPr>
          <w:color w:val="556B2F"/>
        </w:rPr>
        <w:t xml:space="preserve">aikamerkit </w:t>
      </w:r>
      <w:r>
        <w:t xml:space="preserve">tukahdutettuina yli </w:t>
      </w:r>
      <w:r>
        <w:rPr>
          <w:color w:val="6B8E23"/>
        </w:rPr>
        <w:t xml:space="preserve">kuukauden ajan</w:t>
      </w:r>
      <w:r>
        <w:t xml:space="preserve">. </w:t>
      </w:r>
      <w:r>
        <w:t xml:space="preserve">Koska normaalit ihmiset eivät pysty sopeutumaan 28-tuntiseen vuorokauteen </w:t>
      </w:r>
      <w:r>
        <w:rPr>
          <w:color w:val="A0522D"/>
        </w:rPr>
        <w:t xml:space="preserve">hämärässä</w:t>
      </w:r>
      <w:r>
        <w:t xml:space="preserve">, jos lainkaan, tätä kutsutaan </w:t>
      </w:r>
      <w:r>
        <w:rPr>
          <w:color w:val="228B22"/>
        </w:rPr>
        <w:t xml:space="preserve">pakotetuksi </w:t>
      </w:r>
      <w:r>
        <w:t xml:space="preserve">desynkroniaprotokollaksi. </w:t>
      </w:r>
      <w:r>
        <w:rPr>
          <w:color w:val="191970"/>
        </w:rPr>
        <w:t xml:space="preserve">Uni- ja heräämisjaksot irrotetaan </w:t>
      </w:r>
      <w:r>
        <w:t xml:space="preserve">noin </w:t>
      </w:r>
      <w:r>
        <w:rPr>
          <w:color w:val="8B0000"/>
        </w:rPr>
        <w:t xml:space="preserve">24,18 tunnin </w:t>
      </w:r>
      <w:r>
        <w:rPr>
          <w:color w:val="191970"/>
        </w:rPr>
        <w:t xml:space="preserve">endogeenisesta sirkadiaanisesta jaksosta</w:t>
      </w:r>
      <w:r>
        <w:t xml:space="preserve">, ja tutkijat voivat arvioida sirkadiaanisen vaiheen vaikutuksia unen ja valveen osa-alueisiin, kuten unen latenssiin ja muihin toimintoihin[sivu tarvitaan].</w:t>
      </w:r>
    </w:p>
    <w:p>
      <w:r>
        <w:rPr>
          <w:b/>
        </w:rPr>
        <w:t xml:space="preserve">Kysymys 0</w:t>
      </w:r>
    </w:p>
    <w:p>
      <w:r>
        <w:t xml:space="preserve">Mitä aikajaksoa käytettiin vuosina 1938 ja 1990 tehdyissä tutkimuksissa ihmisillä?</w:t>
      </w:r>
    </w:p>
    <w:p>
      <w:r>
        <w:rPr>
          <w:b/>
        </w:rPr>
        <w:t xml:space="preserve">Kysymys 1</w:t>
      </w:r>
    </w:p>
    <w:p>
      <w:r>
        <w:t xml:space="preserve">Mitkä olosuhteet tukahdutettiin 28 tunnin heräämis- ja unijaksotutkimuksissa ?</w:t>
      </w:r>
    </w:p>
    <w:p>
      <w:r>
        <w:rPr>
          <w:b/>
        </w:rPr>
        <w:t xml:space="preserve">Kysymys 2</w:t>
      </w:r>
    </w:p>
    <w:p>
      <w:r>
        <w:t xml:space="preserve">Kuinka kauan ajanhavaintojen tukahduttaminen tutkimuksessa kesti?</w:t>
      </w:r>
    </w:p>
    <w:p>
      <w:r>
        <w:rPr>
          <w:b/>
        </w:rPr>
        <w:t xml:space="preserve">Kysymys 3</w:t>
      </w:r>
    </w:p>
    <w:p>
      <w:r>
        <w:t xml:space="preserve">Mikä on tämän pakotetun tutkimuksen nimi?</w:t>
      </w:r>
    </w:p>
    <w:p>
      <w:r>
        <w:rPr>
          <w:b/>
        </w:rPr>
        <w:t xml:space="preserve">Kysymys 4</w:t>
      </w:r>
    </w:p>
    <w:p>
      <w:r>
        <w:t xml:space="preserve">Milloin syklin aikana heräämis- ja unijaksot irtautuvat vuorokausirytmistä?</w:t>
      </w:r>
    </w:p>
    <w:p>
      <w:r>
        <w:rPr>
          <w:b/>
        </w:rPr>
        <w:t xml:space="preserve">Kysymys 5</w:t>
      </w:r>
    </w:p>
    <w:p>
      <w:r>
        <w:t xml:space="preserve">Mitä Kleitman teki 1990-luvulla?</w:t>
      </w:r>
    </w:p>
    <w:p>
      <w:r>
        <w:rPr>
          <w:b/>
        </w:rPr>
        <w:t xml:space="preserve">Kysymys 6</w:t>
      </w:r>
    </w:p>
    <w:p>
      <w:r>
        <w:t xml:space="preserve">Mitä Czeisler teki vuonna 1938?</w:t>
      </w:r>
    </w:p>
    <w:p>
      <w:r>
        <w:rPr>
          <w:b/>
        </w:rPr>
        <w:t xml:space="preserve">Kysymys 7</w:t>
      </w:r>
    </w:p>
    <w:p>
      <w:r>
        <w:t xml:space="preserve">Milloin normaalit ihmiset voivat sopeutua 28 tunnin unijaksoon?</w:t>
      </w:r>
    </w:p>
    <w:p>
      <w:r>
        <w:rPr>
          <w:b/>
        </w:rPr>
        <w:t xml:space="preserve">Kysymys 8</w:t>
      </w:r>
    </w:p>
    <w:p>
      <w:r>
        <w:t xml:space="preserve">Mitä tapahtuu 24,5 tunnin kuluttua?</w:t>
      </w:r>
    </w:p>
    <w:p>
      <w:r>
        <w:rPr>
          <w:b/>
        </w:rPr>
        <w:t xml:space="preserve">Teksti numero 15</w:t>
      </w:r>
    </w:p>
    <w:p>
      <w:r>
        <w:t xml:space="preserve">Vuorotyöllä tai kroonisella jetlagilla on </w:t>
      </w:r>
      <w:r>
        <w:rPr>
          <w:color w:val="A9A9A9"/>
        </w:rPr>
        <w:t xml:space="preserve">syvällisiä </w:t>
      </w:r>
      <w:r>
        <w:t xml:space="preserve">vaikutuksia </w:t>
      </w:r>
      <w:r>
        <w:rPr>
          <w:color w:val="DCDCDC"/>
        </w:rPr>
        <w:t xml:space="preserve">elimistön vuorokausi- ja aineenvaihduntatapahtumiin</w:t>
      </w:r>
      <w:r>
        <w:t xml:space="preserve">. </w:t>
      </w:r>
      <w:r>
        <w:t xml:space="preserve">Eläimillä, jotka </w:t>
      </w:r>
      <w:r>
        <w:rPr>
          <w:color w:val="2F4F4F"/>
        </w:rPr>
        <w:t xml:space="preserve">pakotetaan syömään lepoaikana</w:t>
      </w:r>
      <w:r>
        <w:t xml:space="preserve">, on havaittavissa lisääntynyttä </w:t>
      </w:r>
      <w:r>
        <w:rPr>
          <w:color w:val="556B2F"/>
        </w:rPr>
        <w:t xml:space="preserve">ruumiinmassaa </w:t>
      </w:r>
      <w:r>
        <w:t xml:space="preserve">ja muuttunutta kello- ja aineenvaihduntageenien ilmentymistä.[medical citation needed] Ihmisillä </w:t>
      </w:r>
      <w:r>
        <w:rPr>
          <w:color w:val="6B8E23"/>
        </w:rPr>
        <w:t xml:space="preserve">epäsäännöllisiä ruokailuajankohtia suosiva vuorotyö </w:t>
      </w:r>
      <w:r>
        <w:t xml:space="preserve">liittyy muuttuneeseen </w:t>
      </w:r>
      <w:r>
        <w:rPr>
          <w:color w:val="A0522D"/>
        </w:rPr>
        <w:t xml:space="preserve">insuliiniherkkyyteen </w:t>
      </w:r>
      <w:r>
        <w:t xml:space="preserve">ja </w:t>
      </w:r>
      <w:r>
        <w:rPr>
          <w:color w:val="228B22"/>
        </w:rPr>
        <w:t xml:space="preserve">suurempaan ruumiinmassaan</w:t>
      </w:r>
      <w:r>
        <w:t xml:space="preserve">. </w:t>
      </w:r>
      <w:r>
        <w:rPr>
          <w:color w:val="191970"/>
        </w:rPr>
        <w:t xml:space="preserve">Vuorotyö </w:t>
      </w:r>
      <w:r>
        <w:t xml:space="preserve">johtaa myös lisääntyneisiin metabolisiin riskeihin sydän- ja metabolisen oireyhtymän, verenpainetaudin ja tulehduksen osalta.</w:t>
      </w:r>
    </w:p>
    <w:p>
      <w:r>
        <w:rPr>
          <w:b/>
        </w:rPr>
        <w:t xml:space="preserve">Kysymys 0</w:t>
      </w:r>
    </w:p>
    <w:p>
      <w:r>
        <w:t xml:space="preserve">Miten jet-lag ja vuorotyö vaikuttavat ihmiskehoon?</w:t>
      </w:r>
    </w:p>
    <w:p>
      <w:r>
        <w:rPr>
          <w:b/>
        </w:rPr>
        <w:t xml:space="preserve">Kysymys 1</w:t>
      </w:r>
    </w:p>
    <w:p>
      <w:r>
        <w:t xml:space="preserve">Eläimillä, jotka syövät lepoaikana, mikä elimistö kasvaa?</w:t>
      </w:r>
    </w:p>
    <w:p>
      <w:r>
        <w:rPr>
          <w:b/>
        </w:rPr>
        <w:t xml:space="preserve">Kysymys 2</w:t>
      </w:r>
    </w:p>
    <w:p>
      <w:r>
        <w:t xml:space="preserve">Miten epäsäännöllinen syöminen vuorotyön aikana vaikuttaa insuliiniin?</w:t>
      </w:r>
    </w:p>
    <w:p>
      <w:r>
        <w:rPr>
          <w:b/>
        </w:rPr>
        <w:t xml:space="preserve">Kysymys 3</w:t>
      </w:r>
    </w:p>
    <w:p>
      <w:r>
        <w:t xml:space="preserve">Mitä muita vaikutuksia vuorotyöskentelyllä on elimistöön insuliiniherkkyyden lisäksi?</w:t>
      </w:r>
    </w:p>
    <w:p>
      <w:r>
        <w:rPr>
          <w:b/>
        </w:rPr>
        <w:t xml:space="preserve">Kysymys 4</w:t>
      </w:r>
    </w:p>
    <w:p>
      <w:r>
        <w:t xml:space="preserve">Millainen työ voi johtaa sydämeen, verenpaineeseen ja tulehdukseen?</w:t>
      </w:r>
    </w:p>
    <w:p>
      <w:r>
        <w:rPr>
          <w:b/>
        </w:rPr>
        <w:t xml:space="preserve">Kysymys 5</w:t>
      </w:r>
    </w:p>
    <w:p>
      <w:r>
        <w:t xml:space="preserve">Mihin vuorotyö ei juurikaan vaikuta?</w:t>
      </w:r>
    </w:p>
    <w:p>
      <w:r>
        <w:rPr>
          <w:b/>
        </w:rPr>
        <w:t xml:space="preserve">Kysymys 6</w:t>
      </w:r>
    </w:p>
    <w:p>
      <w:r>
        <w:t xml:space="preserve">Mikä aiheuttaa eläinten ruumiinmassan vähenemisen?</w:t>
      </w:r>
    </w:p>
    <w:p>
      <w:r>
        <w:rPr>
          <w:b/>
        </w:rPr>
        <w:t xml:space="preserve">Kysymys 7</w:t>
      </w:r>
    </w:p>
    <w:p>
      <w:r>
        <w:t xml:space="preserve">Mikä vähentää insuliinisensitiivisyyttä?</w:t>
      </w:r>
    </w:p>
    <w:p>
      <w:r>
        <w:rPr>
          <w:b/>
        </w:rPr>
        <w:t xml:space="preserve">Kysymys 8</w:t>
      </w:r>
    </w:p>
    <w:p>
      <w:r>
        <w:t xml:space="preserve">Millainen työ johtaa pienempään painoindeksiin?</w:t>
      </w:r>
    </w:p>
    <w:p>
      <w:r>
        <w:rPr>
          <w:b/>
        </w:rPr>
        <w:t xml:space="preserve">Teksti numero 16</w:t>
      </w:r>
    </w:p>
    <w:p>
      <w:r>
        <w:rPr>
          <w:color w:val="A9A9A9"/>
        </w:rPr>
        <w:t xml:space="preserve">Sekä eläimillä että ihmisillä tehdyt tutkimukset </w:t>
      </w:r>
      <w:r>
        <w:t xml:space="preserve">osoittavat merkittäviä kaksisuuntaisia suhteita vuorokausijärjestelmän ja </w:t>
      </w:r>
      <w:r>
        <w:rPr>
          <w:color w:val="DCDCDC"/>
        </w:rPr>
        <w:t xml:space="preserve">väärinkäyttöhuumeiden </w:t>
      </w:r>
      <w:r>
        <w:t xml:space="preserve">välillä</w:t>
      </w:r>
      <w:r>
        <w:t xml:space="preserve">. </w:t>
      </w:r>
      <w:r>
        <w:t xml:space="preserve">On osoitettu, että nämä väärinkäyttöhuumeet vaikuttavat keskeiseen </w:t>
      </w:r>
      <w:r>
        <w:rPr>
          <w:color w:val="2F4F4F"/>
        </w:rPr>
        <w:t xml:space="preserve">vuorokausitahdistimeen</w:t>
      </w:r>
      <w:r>
        <w:t xml:space="preserve">. </w:t>
      </w:r>
      <w:r>
        <w:t xml:space="preserve">Päihteiden väärinkäytöstä kärsivillä henkilöillä on </w:t>
      </w:r>
      <w:r>
        <w:rPr>
          <w:color w:val="556B2F"/>
        </w:rPr>
        <w:t xml:space="preserve">häiriintynyt rytmi</w:t>
      </w:r>
      <w:r>
        <w:t xml:space="preserve">. </w:t>
      </w:r>
      <w:r>
        <w:t xml:space="preserve">Nämä häiriintyneet rytmit voivat lisätä </w:t>
      </w:r>
      <w:r>
        <w:rPr>
          <w:color w:val="6B8E23"/>
        </w:rPr>
        <w:t xml:space="preserve">riskiä päihteiden </w:t>
      </w:r>
      <w:r>
        <w:rPr>
          <w:color w:val="A0522D"/>
        </w:rPr>
        <w:t xml:space="preserve">väärinkäytölle ja uusiutumiselle</w:t>
      </w:r>
      <w:r>
        <w:t xml:space="preserve">. </w:t>
      </w:r>
      <w:r>
        <w:t xml:space="preserve">On mahdollista, että geneettiset ja/tai ympäristöön liittyvät häiriöt normaalissa uni- ja heräämisrytmissä voivat lisätä </w:t>
      </w:r>
      <w:r>
        <w:rPr>
          <w:color w:val="228B22"/>
        </w:rPr>
        <w:t xml:space="preserve">alttiutta riippuvuuteen</w:t>
      </w:r>
      <w:r>
        <w:t xml:space="preserve">.</w:t>
      </w:r>
    </w:p>
    <w:p>
      <w:r>
        <w:rPr>
          <w:b/>
        </w:rPr>
        <w:t xml:space="preserve">Kysymys 0</w:t>
      </w:r>
    </w:p>
    <w:p>
      <w:r>
        <w:t xml:space="preserve">Millä on tutkimusten mukaan kaksisuuntainen suhde vuorokausijärjestelmään?</w:t>
      </w:r>
    </w:p>
    <w:p>
      <w:r>
        <w:rPr>
          <w:b/>
        </w:rPr>
        <w:t xml:space="preserve">Kysymys 1</w:t>
      </w:r>
    </w:p>
    <w:p>
      <w:r>
        <w:t xml:space="preserve">Mitä väärinkäyttölääkkeet vaikuttavat vuorokausijärjestelmään?</w:t>
      </w:r>
    </w:p>
    <w:p>
      <w:r>
        <w:rPr>
          <w:b/>
        </w:rPr>
        <w:t xml:space="preserve">Kysymys 2</w:t>
      </w:r>
    </w:p>
    <w:p>
      <w:r>
        <w:t xml:space="preserve">Mitä huumeiden väärinkäyttäjien vuorokausiprosessit osoittavat?</w:t>
      </w:r>
    </w:p>
    <w:p>
      <w:r>
        <w:rPr>
          <w:b/>
        </w:rPr>
        <w:t xml:space="preserve">Kysymys 3</w:t>
      </w:r>
    </w:p>
    <w:p>
      <w:r>
        <w:t xml:space="preserve">Mitä häiriintynyt vuorokausijärjestelmä voi aiheuttaa?</w:t>
      </w:r>
    </w:p>
    <w:p>
      <w:r>
        <w:rPr>
          <w:b/>
        </w:rPr>
        <w:t xml:space="preserve">Kysymys 4</w:t>
      </w:r>
    </w:p>
    <w:p>
      <w:r>
        <w:t xml:space="preserve">Mitä genetiikan ja ympäristön aiheuttamat häiriöt unijaksossa voivat aiheuttaa?</w:t>
      </w:r>
    </w:p>
    <w:p>
      <w:r>
        <w:rPr>
          <w:b/>
        </w:rPr>
        <w:t xml:space="preserve">Kysymys 5</w:t>
      </w:r>
    </w:p>
    <w:p>
      <w:r>
        <w:t xml:space="preserve">Mitkä tutkimukset osoittavat vähäistä yhteyttä vuorokausijärjestelmän ja huumeiden väärinkäytön välillä?</w:t>
      </w:r>
    </w:p>
    <w:p>
      <w:r>
        <w:rPr>
          <w:b/>
        </w:rPr>
        <w:t xml:space="preserve">Kysymys 6</w:t>
      </w:r>
    </w:p>
    <w:p>
      <w:r>
        <w:t xml:space="preserve">Mitä yksilöt näyttävät silloin, kun he eivät käytä huumeita?</w:t>
      </w:r>
    </w:p>
    <w:p>
      <w:r>
        <w:rPr>
          <w:b/>
        </w:rPr>
        <w:t xml:space="preserve">Kysymys 7</w:t>
      </w:r>
    </w:p>
    <w:p>
      <w:r>
        <w:t xml:space="preserve">Mitä tasaiset rytmit lisäävät?</w:t>
      </w:r>
    </w:p>
    <w:p>
      <w:r>
        <w:rPr>
          <w:b/>
        </w:rPr>
        <w:t xml:space="preserve">Kysymys 8</w:t>
      </w:r>
    </w:p>
    <w:p>
      <w:r>
        <w:t xml:space="preserve">Mikä voi lisätä henkilön normaalia uni- ja heräämisjaksoa?</w:t>
      </w:r>
    </w:p>
    <w:p>
      <w:r>
        <w:rPr>
          <w:b/>
        </w:rPr>
        <w:t xml:space="preserve">Teksti numero 17</w:t>
      </w:r>
    </w:p>
    <w:p>
      <w:r>
        <w:t xml:space="preserve">Mikä sai vuorokausirytmin kehittymään, on ollut arvoituksellinen kysymys. Aiemmissa hypoteeseissa on korostettu, että </w:t>
      </w:r>
      <w:r>
        <w:rPr>
          <w:color w:val="A9A9A9"/>
        </w:rPr>
        <w:t xml:space="preserve">valoherkät </w:t>
      </w:r>
      <w:r>
        <w:rPr>
          <w:color w:val="DCDCDC"/>
        </w:rPr>
        <w:t xml:space="preserve">proteiinit </w:t>
      </w:r>
      <w:r>
        <w:rPr>
          <w:color w:val="2F4F4F"/>
        </w:rPr>
        <w:t xml:space="preserve">ja vuorokausirytmi </w:t>
      </w:r>
      <w:r>
        <w:t xml:space="preserve">ovat saattaneet syntyä yhdessä varhaisimmissa soluissa, ja niiden tarkoituksena on ollut suojata </w:t>
      </w:r>
      <w:r>
        <w:rPr>
          <w:color w:val="6B8E23"/>
        </w:rPr>
        <w:t xml:space="preserve">DNA:ta </w:t>
      </w:r>
      <w:r>
        <w:rPr>
          <w:color w:val="556B2F"/>
        </w:rPr>
        <w:t xml:space="preserve">monistuvaa </w:t>
      </w:r>
      <w:r>
        <w:rPr>
          <w:color w:val="6B8E23"/>
        </w:rPr>
        <w:t xml:space="preserve">DNA:ta </w:t>
      </w:r>
      <w:r>
        <w:t xml:space="preserve">korkealta haitalliselta </w:t>
      </w:r>
      <w:r>
        <w:rPr>
          <w:color w:val="A0522D"/>
        </w:rPr>
        <w:t xml:space="preserve">ultraviolettisäteilyltä </w:t>
      </w:r>
      <w:r>
        <w:t xml:space="preserve">päiväsaikaan. Tämän seurauksena replikaatio siirrettiin pimeään aikaan. Tästä ei kuitenkaan ole todisteita, sillä yksinkertaisimmat vuorokausirytmin omaavat organismit, </w:t>
      </w:r>
      <w:r>
        <w:rPr>
          <w:color w:val="228B22"/>
        </w:rPr>
        <w:t xml:space="preserve">syanobakteerit</w:t>
      </w:r>
      <w:r>
        <w:t xml:space="preserve">, toimivat päinvastoin - ne jakautuvat enemmän päivällä. Viimeaikaiset tutkimukset sen sijaan korostavat, että redox-proteiinit ja vuorokausivaihtelun oskillaattorit ovat kehittyneet yhdessä kaikissa kolmessa elinkunnassa </w:t>
      </w:r>
      <w:r>
        <w:t xml:space="preserve">noin 2,3 miljardia vuotta sitten </w:t>
      </w:r>
      <w:r>
        <w:rPr>
          <w:color w:val="191970"/>
        </w:rPr>
        <w:t xml:space="preserve">tapahtuneen suuren hapettumistapahtuman </w:t>
      </w:r>
      <w:r>
        <w:t xml:space="preserve">jälkeen. </w:t>
      </w:r>
      <w:r>
        <w:t xml:space="preserve">Nykykäsityksen mukaan ympäristön happipitoisuuksien vuorokausittaiset muutokset ja reaktiivisten happilajien (ROS) tuotanto päivänvalon läsnä ollessa ovat todennäköisesti johtaneet tarpeeseen kehittää vuorokausirytmiä, jotta vahingollisia </w:t>
      </w:r>
      <w:r>
        <w:rPr>
          <w:color w:val="8B0000"/>
        </w:rPr>
        <w:t xml:space="preserve">redox-reaktioita </w:t>
      </w:r>
      <w:r>
        <w:t xml:space="preserve">voitaisiin ehkäistä ja siten torjua </w:t>
      </w:r>
      <w:r>
        <w:t xml:space="preserve">päivittäin.</w:t>
      </w:r>
    </w:p>
    <w:p>
      <w:r>
        <w:rPr>
          <w:b/>
        </w:rPr>
        <w:t xml:space="preserve">Kysymys 0</w:t>
      </w:r>
    </w:p>
    <w:p>
      <w:r>
        <w:t xml:space="preserve">Minkä oletetaan kehittyneen vuorokausirytmin myötä?</w:t>
      </w:r>
    </w:p>
    <w:p>
      <w:r>
        <w:rPr>
          <w:b/>
        </w:rPr>
        <w:t xml:space="preserve">Kysymys 1</w:t>
      </w:r>
    </w:p>
    <w:p>
      <w:r>
        <w:t xml:space="preserve">Mitä ajatellaan, että vuorokausirytmi kehittyi suojaamaan?</w:t>
      </w:r>
    </w:p>
    <w:p>
      <w:r>
        <w:rPr>
          <w:b/>
        </w:rPr>
        <w:t xml:space="preserve">Kysymys 2</w:t>
      </w:r>
    </w:p>
    <w:p>
      <w:r>
        <w:t xml:space="preserve">Miltä DNA:ta piti suojella varhaisimmissa soluissa? </w:t>
      </w:r>
    </w:p>
    <w:p>
      <w:r>
        <w:rPr>
          <w:b/>
        </w:rPr>
        <w:t xml:space="preserve">Kysymys 3</w:t>
      </w:r>
    </w:p>
    <w:p>
      <w:r>
        <w:t xml:space="preserve">Yksi mahdollinen syy vuorokausijärjestelmän kehittymiseen on tarve torjua mitä ?</w:t>
      </w:r>
    </w:p>
    <w:p>
      <w:r>
        <w:rPr>
          <w:b/>
        </w:rPr>
        <w:t xml:space="preserve">Kysymys 4</w:t>
      </w:r>
    </w:p>
    <w:p>
      <w:r>
        <w:t xml:space="preserve">Mikä ympäristötapahtuma tapahtui 2,3 miljoonaa vuotta sitten?</w:t>
      </w:r>
    </w:p>
    <w:p>
      <w:r>
        <w:rPr>
          <w:b/>
        </w:rPr>
        <w:t xml:space="preserve">Kysymys 5</w:t>
      </w:r>
    </w:p>
    <w:p>
      <w:r>
        <w:t xml:space="preserve">Minkälaisia proteiineja kehittyi vuorokausirytmin seurauksena?</w:t>
      </w:r>
    </w:p>
    <w:p>
      <w:r>
        <w:rPr>
          <w:b/>
        </w:rPr>
        <w:t xml:space="preserve">Kysymys 6</w:t>
      </w:r>
    </w:p>
    <w:p>
      <w:r>
        <w:t xml:space="preserve">Mikä kehittyi suojaamaan replikoituvaa DNA:ta ultraviolettisäteilyltä ja yöltä?</w:t>
      </w:r>
    </w:p>
    <w:p>
      <w:r>
        <w:rPr>
          <w:b/>
        </w:rPr>
        <w:t xml:space="preserve">Kysymys 7</w:t>
      </w:r>
    </w:p>
    <w:p>
      <w:r>
        <w:t xml:space="preserve">Minkälaista monistusta tehdään vain päivällä?</w:t>
      </w:r>
    </w:p>
    <w:p>
      <w:r>
        <w:rPr>
          <w:b/>
        </w:rPr>
        <w:t xml:space="preserve">Kysymys 8</w:t>
      </w:r>
    </w:p>
    <w:p>
      <w:r>
        <w:t xml:space="preserve">Mikä yksinkertainen organismi todistaa, että DNA monistuu yöllä?</w:t>
      </w:r>
    </w:p>
    <w:p>
      <w:r>
        <w:rPr>
          <w:b/>
        </w:rPr>
        <w:t xml:space="preserve">Kysymys 9</w:t>
      </w:r>
    </w:p>
    <w:p>
      <w:r>
        <w:t xml:space="preserve">Mikä tapahtuma tapahtui noin 2,3 miljoonaa vuotta sitten?</w:t>
      </w:r>
    </w:p>
    <w:p>
      <w:r>
        <w:rPr>
          <w:b/>
        </w:rPr>
        <w:t xml:space="preserve">Teksti numero 18</w:t>
      </w:r>
    </w:p>
    <w:p>
      <w:r>
        <w:t xml:space="preserve">Hiirten kellogeenin mutaatiot tai poistot ovat osoittaneet, </w:t>
      </w:r>
      <w:r>
        <w:rPr>
          <w:color w:val="A9A9A9"/>
        </w:rPr>
        <w:t xml:space="preserve">että elimistön kellot ovat tärkeitä </w:t>
      </w:r>
      <w:r>
        <w:rPr>
          <w:color w:val="DCDCDC"/>
        </w:rPr>
        <w:t xml:space="preserve">solujen ja aineenvaihdunnan tapahtumien </w:t>
      </w:r>
      <w:r>
        <w:rPr>
          <w:color w:val="A9A9A9"/>
        </w:rPr>
        <w:t xml:space="preserve">oikean ajoituksen varmistamisessa</w:t>
      </w:r>
      <w:r>
        <w:t xml:space="preserve">; kellomutanttihiiret ovat </w:t>
      </w:r>
      <w:r>
        <w:rPr>
          <w:color w:val="2F4F4F"/>
        </w:rPr>
        <w:t xml:space="preserve">hyperfagisia ja lihavia, </w:t>
      </w:r>
      <w:r>
        <w:rPr>
          <w:color w:val="556B2F"/>
        </w:rPr>
        <w:t xml:space="preserve">ja niiden </w:t>
      </w:r>
      <w:r>
        <w:rPr>
          <w:color w:val="6B8E23"/>
        </w:rPr>
        <w:t xml:space="preserve">glukoosiaineenvaihdunta on </w:t>
      </w:r>
      <w:r>
        <w:rPr>
          <w:color w:val="556B2F"/>
        </w:rPr>
        <w:t xml:space="preserve">muuttunut</w:t>
      </w:r>
      <w:r>
        <w:rPr>
          <w:color w:val="556B2F"/>
        </w:rPr>
        <w:t xml:space="preserve">. </w:t>
      </w:r>
      <w:r>
        <w:t xml:space="preserve">Hiirillä </w:t>
      </w:r>
      <w:r>
        <w:rPr>
          <w:color w:val="191970"/>
        </w:rPr>
        <w:t xml:space="preserve">Rev-ErbA-alfa-kellogeenin </w:t>
      </w:r>
      <w:r>
        <w:rPr>
          <w:color w:val="A0522D"/>
        </w:rPr>
        <w:t xml:space="preserve">poistaminen </w:t>
      </w:r>
      <w:r>
        <w:t xml:space="preserve">helpottaa ruokavalion aiheuttamaa lihavuutta ja muuttaa glukoosin ja lipidien käytön välistä tasapainoa, mikä altistaa diabetekselle. </w:t>
      </w:r>
      <w:r>
        <w:rPr>
          <w:color w:val="8B0000"/>
        </w:rPr>
        <w:t xml:space="preserve">Ei ole kuitenkaan selvää</w:t>
      </w:r>
      <w:r>
        <w:t xml:space="preserve">, onko </w:t>
      </w:r>
      <w:r>
        <w:rPr>
          <w:color w:val="483D8B"/>
        </w:rPr>
        <w:t xml:space="preserve">ihmisillä </w:t>
      </w:r>
      <w:r>
        <w:t xml:space="preserve">vahvaa yhteyttä </w:t>
      </w:r>
      <w:r>
        <w:rPr>
          <w:color w:val="483D8B"/>
        </w:rPr>
        <w:t xml:space="preserve">kellogeenin polymorfismien ja alttiuden kehittyä metaboliseen oireyhtymään välillä.</w:t>
      </w:r>
    </w:p>
    <w:p>
      <w:r>
        <w:rPr>
          <w:b/>
        </w:rPr>
        <w:t xml:space="preserve">Kysymys 0</w:t>
      </w:r>
    </w:p>
    <w:p>
      <w:r>
        <w:t xml:space="preserve">Mitä kehon kellogeeni eläimillä on tarpeen varmistaa?</w:t>
      </w:r>
    </w:p>
    <w:p>
      <w:r>
        <w:rPr>
          <w:b/>
        </w:rPr>
        <w:t xml:space="preserve">Kysymys 1</w:t>
      </w:r>
    </w:p>
    <w:p>
      <w:r>
        <w:t xml:space="preserve">Mitä hiiristä tulee ilman kellogeeniä?</w:t>
      </w:r>
    </w:p>
    <w:p>
      <w:r>
        <w:rPr>
          <w:b/>
        </w:rPr>
        <w:t xml:space="preserve">Kysymys 2</w:t>
      </w:r>
    </w:p>
    <w:p>
      <w:r>
        <w:t xml:space="preserve">Miten vuorokausikellon puuttuminen vaikuttaa hiiriin lihavuuden lisäksi?</w:t>
      </w:r>
    </w:p>
    <w:p>
      <w:r>
        <w:rPr>
          <w:b/>
        </w:rPr>
        <w:t xml:space="preserve">Kysymys 3</w:t>
      </w:r>
    </w:p>
    <w:p>
      <w:r>
        <w:t xml:space="preserve">Kuinka varmaa on, että nämä vuorokausikellon vaikutukset ovat samat ihmisillä?</w:t>
      </w:r>
    </w:p>
    <w:p>
      <w:r>
        <w:rPr>
          <w:b/>
        </w:rPr>
        <w:t xml:space="preserve">Kysymys 4</w:t>
      </w:r>
    </w:p>
    <w:p>
      <w:r>
        <w:t xml:space="preserve">Mikä geeni on poistettava, jotta hiiret lihovat?</w:t>
      </w:r>
    </w:p>
    <w:p>
      <w:r>
        <w:rPr>
          <w:b/>
        </w:rPr>
        <w:t xml:space="preserve">Kysymys 5</w:t>
      </w:r>
    </w:p>
    <w:p>
      <w:r>
        <w:t xml:space="preserve">Mitä kellogeenin lisääminen hiiriin osoittaa?</w:t>
      </w:r>
    </w:p>
    <w:p>
      <w:r>
        <w:rPr>
          <w:b/>
        </w:rPr>
        <w:t xml:space="preserve">Kysymys 6</w:t>
      </w:r>
    </w:p>
    <w:p>
      <w:r>
        <w:t xml:space="preserve">mitä tapahtuu hiirille, joilla on kellogeeni?</w:t>
      </w:r>
    </w:p>
    <w:p>
      <w:r>
        <w:rPr>
          <w:b/>
        </w:rPr>
        <w:t xml:space="preserve">Kysymys 7</w:t>
      </w:r>
    </w:p>
    <w:p>
      <w:r>
        <w:t xml:space="preserve">mikä helpottaa hiirten lihavuuden syntymistä ilman ruokavaliota?</w:t>
      </w:r>
    </w:p>
    <w:p>
      <w:r>
        <w:rPr>
          <w:b/>
        </w:rPr>
        <w:t xml:space="preserve">Kysymys 8</w:t>
      </w:r>
    </w:p>
    <w:p>
      <w:r>
        <w:t xml:space="preserve">mitkä vaikutukset ovat todistetusti samat hiirillä ja ihmisillä?</w:t>
      </w:r>
    </w:p>
    <w:p>
      <w:r>
        <w:rPr>
          <w:b/>
        </w:rPr>
        <w:t xml:space="preserve">Kysymys 9</w:t>
      </w:r>
    </w:p>
    <w:p>
      <w:r>
        <w:t xml:space="preserve">Minkä geenin poistuminen himansissa aiheuttaa diabetesta?</w:t>
      </w:r>
    </w:p>
    <w:p>
      <w:r>
        <w:rPr>
          <w:b/>
        </w:rPr>
        <w:t xml:space="preserve">Teksti numero 19</w:t>
      </w:r>
    </w:p>
    <w:p>
      <w:r>
        <w:t xml:space="preserve">Nisäkkäiden ensisijainen vuorokausikello </w:t>
      </w:r>
      <w:r>
        <w:rPr>
          <w:color w:val="A9A9A9"/>
        </w:rPr>
        <w:t xml:space="preserve">sijaitsee </w:t>
      </w:r>
      <w:r>
        <w:rPr>
          <w:color w:val="DCDCDC"/>
        </w:rPr>
        <w:t xml:space="preserve">suprachiasmaattisessa ytimessä </w:t>
      </w:r>
      <w:r>
        <w:t xml:space="preserve">(tai ytimissä) (SCN), joka on </w:t>
      </w:r>
      <w:r>
        <w:rPr>
          <w:color w:val="2F4F4F"/>
        </w:rPr>
        <w:t xml:space="preserve">pari erillistä soluryhmää </w:t>
      </w:r>
      <w:r>
        <w:rPr>
          <w:color w:val="556B2F"/>
        </w:rPr>
        <w:t xml:space="preserve">hypotalamuksessa</w:t>
      </w:r>
      <w:r>
        <w:t xml:space="preserve">. </w:t>
      </w:r>
      <w:r>
        <w:t xml:space="preserve">SCN:n tuhoaminen johtaa </w:t>
      </w:r>
      <w:r>
        <w:rPr>
          <w:color w:val="A0522D"/>
        </w:rPr>
        <w:t xml:space="preserve">säännöllisen uni-valverytmin </w:t>
      </w:r>
      <w:r>
        <w:rPr>
          <w:color w:val="6B8E23"/>
        </w:rPr>
        <w:t xml:space="preserve">täydelliseen puuttumiseen</w:t>
      </w:r>
      <w:r>
        <w:t xml:space="preserve">. </w:t>
      </w:r>
      <w:r>
        <w:t xml:space="preserve">SCN saa </w:t>
      </w:r>
      <w:r>
        <w:rPr>
          <w:color w:val="228B22"/>
        </w:rPr>
        <w:t xml:space="preserve">tietoa valaistuksesta </w:t>
      </w:r>
      <w:r>
        <w:rPr>
          <w:color w:val="191970"/>
        </w:rPr>
        <w:t xml:space="preserve">silmien </w:t>
      </w:r>
      <w:r>
        <w:t xml:space="preserve">kautta</w:t>
      </w:r>
      <w:r>
        <w:t xml:space="preserve">. Silmän verkkokalvo sisältää "klassisia" valoreseptoreita ("sauvoja" ja "käpyjä"), joita käytetään tavanomaiseen näkemiseen. Verkkokalvo sisältää kuitenkin myös </w:t>
      </w:r>
      <w:r>
        <w:rPr>
          <w:color w:val="8B0000"/>
        </w:rPr>
        <w:t xml:space="preserve">erikoistuneita </w:t>
      </w:r>
      <w:r>
        <w:rPr>
          <w:color w:val="8B0000"/>
        </w:rPr>
        <w:t xml:space="preserve">gangliosoluja</w:t>
      </w:r>
      <w:r>
        <w:t xml:space="preserve">, jotka ovat suoraan valoherkkiä ja heijastuvat suoraan SCN:ään, jossa ne auttavat tämän pääkellon synkronoinnissa (synkronoinnissa).</w:t>
      </w:r>
    </w:p>
    <w:p>
      <w:r>
        <w:rPr>
          <w:b/>
        </w:rPr>
        <w:t xml:space="preserve">Kysymys 0</w:t>
      </w:r>
    </w:p>
    <w:p>
      <w:r>
        <w:t xml:space="preserve">Missä sijaitsee ihmisen ensisijainen vuorokausigeeni?</w:t>
      </w:r>
    </w:p>
    <w:p>
      <w:r>
        <w:rPr>
          <w:b/>
        </w:rPr>
        <w:t xml:space="preserve">Kysymys 1</w:t>
      </w:r>
    </w:p>
    <w:p>
      <w:r>
        <w:t xml:space="preserve">Missä näitä soluryhmiä esiintyy ihmisessä?</w:t>
      </w:r>
    </w:p>
    <w:p>
      <w:r>
        <w:rPr>
          <w:b/>
        </w:rPr>
        <w:t xml:space="preserve">Kysymys 2</w:t>
      </w:r>
    </w:p>
    <w:p>
      <w:r>
        <w:t xml:space="preserve">Mitä SCN-solujen menetys aiheuttaisi uni-valverytmissä?</w:t>
      </w:r>
    </w:p>
    <w:p>
      <w:r>
        <w:rPr>
          <w:b/>
        </w:rPr>
        <w:t xml:space="preserve">Kysymys 3</w:t>
      </w:r>
    </w:p>
    <w:p>
      <w:r>
        <w:t xml:space="preserve">Mistä SCN saa tietoa?</w:t>
      </w:r>
    </w:p>
    <w:p>
      <w:r>
        <w:rPr>
          <w:b/>
        </w:rPr>
        <w:t xml:space="preserve">Kysymys 4</w:t>
      </w:r>
    </w:p>
    <w:p>
      <w:r>
        <w:t xml:space="preserve">Mitkä silmien erityiset solut kommunikoivat suoraan SCN-soluihin?</w:t>
      </w:r>
    </w:p>
    <w:p>
      <w:r>
        <w:rPr>
          <w:b/>
        </w:rPr>
        <w:t xml:space="preserve">Kysymys 5</w:t>
      </w:r>
    </w:p>
    <w:p>
      <w:r>
        <w:t xml:space="preserve">Missä sijaitsee sekundaarinen vuorokausirytmi?</w:t>
      </w:r>
    </w:p>
    <w:p>
      <w:r>
        <w:rPr>
          <w:b/>
        </w:rPr>
        <w:t xml:space="preserve">Kysymys 6</w:t>
      </w:r>
    </w:p>
    <w:p>
      <w:r>
        <w:t xml:space="preserve">Mikä ympäröi hypotalamusta?</w:t>
      </w:r>
    </w:p>
    <w:p>
      <w:r>
        <w:rPr>
          <w:b/>
        </w:rPr>
        <w:t xml:space="preserve">Kysymys 7</w:t>
      </w:r>
    </w:p>
    <w:p>
      <w:r>
        <w:t xml:space="preserve">Mitä SCN-solut aiheuttavat uni-valverytmissä?</w:t>
      </w:r>
    </w:p>
    <w:p>
      <w:r>
        <w:rPr>
          <w:b/>
        </w:rPr>
        <w:t xml:space="preserve">Kysymys 8</w:t>
      </w:r>
    </w:p>
    <w:p>
      <w:r>
        <w:t xml:space="preserve">Mitä SCN saa ihon kautta?</w:t>
      </w:r>
    </w:p>
    <w:p>
      <w:r>
        <w:rPr>
          <w:b/>
        </w:rPr>
        <w:t xml:space="preserve">Kysymys 9</w:t>
      </w:r>
    </w:p>
    <w:p>
      <w:r>
        <w:t xml:space="preserve">Mitä oppilas sisältää, jotka ovat suoraan valoherkkiä?</w:t>
      </w:r>
    </w:p>
    <w:p>
      <w:r>
        <w:rPr>
          <w:b/>
        </w:rPr>
        <w:t xml:space="preserve">Teksti numero 20</w:t>
      </w:r>
    </w:p>
    <w:p>
      <w:r>
        <w:t xml:space="preserve">Sirkadiaanisen rytmin varhaiset tutkimukset osoittivat, että </w:t>
      </w:r>
      <w:r>
        <w:rPr>
          <w:color w:val="A9A9A9"/>
        </w:rPr>
        <w:t xml:space="preserve">useimmat ihmiset </w:t>
      </w:r>
      <w:r>
        <w:t xml:space="preserve">pitivät parempana päivää, joka oli lähempänä </w:t>
      </w:r>
      <w:r>
        <w:rPr>
          <w:color w:val="DCDCDC"/>
        </w:rPr>
        <w:t xml:space="preserve">25 tuntia, </w:t>
      </w:r>
      <w:r>
        <w:t xml:space="preserve">kun se oli eristetty ulkoisista ärsykkeistä, kuten päivänvalosta ja ajanlaskennasta. Tämä tutkimus oli kuitenkin virheellinen, koska siinä ei suojattu osallistujia </w:t>
      </w:r>
      <w:r>
        <w:rPr>
          <w:color w:val="2F4F4F"/>
        </w:rPr>
        <w:t xml:space="preserve">keinovalolta</w:t>
      </w:r>
      <w:r>
        <w:t xml:space="preserve">. </w:t>
      </w:r>
      <w:r>
        <w:t xml:space="preserve">Vaikka koehenkilöt oli suojattu aikamerkinnöiltä (kuten kelloilta) ja päivänvalolta, </w:t>
      </w:r>
      <w:r>
        <w:rPr>
          <w:color w:val="556B2F"/>
        </w:rPr>
        <w:t xml:space="preserve">tutkijat </w:t>
      </w:r>
      <w:r>
        <w:t xml:space="preserve">eivät olleet tietoisia sisätilojen sähkövalojen vaihetta viivästyttävistä vaikutuksista.[dubious - discuss] Koehenkilöt saivat sytyttää valon, kun he olivat hereillä, ja sammuttaa sen, kun he halusivat nukkua. Sähkövalo illalla </w:t>
      </w:r>
      <w:r>
        <w:rPr>
          <w:color w:val="6B8E23"/>
        </w:rPr>
        <w:t xml:space="preserve">viivästytti </w:t>
      </w:r>
      <w:r>
        <w:t xml:space="preserve">heidän vuorokausivaihettaan.[viitattu ] </w:t>
      </w:r>
      <w:r>
        <w:rPr>
          <w:color w:val="A0522D"/>
        </w:rPr>
        <w:t xml:space="preserve">1999</w:t>
      </w:r>
      <w:r>
        <w:rPr>
          <w:color w:val="228B22"/>
        </w:rPr>
        <w:t xml:space="preserve">Harvardin yliopistossa </w:t>
      </w:r>
      <w:r>
        <w:t xml:space="preserve">vuonna tehdyssä tiukemmassa tutkimuksessa </w:t>
      </w:r>
      <w:r>
        <w:t xml:space="preserve">arvioitiin ihmisen luonnollisen rytmin olevan lähempänä 24 tuntia 11 minuuttia: paljon lähempänä </w:t>
      </w:r>
      <w:r>
        <w:rPr>
          <w:color w:val="191970"/>
        </w:rPr>
        <w:t xml:space="preserve">aurinkopäivää</w:t>
      </w:r>
      <w:r>
        <w:t xml:space="preserve">, mutta se ei silti ole täysin synkronissa.</w:t>
      </w:r>
    </w:p>
    <w:p>
      <w:r>
        <w:rPr>
          <w:b/>
        </w:rPr>
        <w:t xml:space="preserve">Kysymys 0</w:t>
      </w:r>
    </w:p>
    <w:p>
      <w:r>
        <w:t xml:space="preserve">Mitä ihmiset suosivat päivän pituutena varhaisen tutkimuksen mukaan?</w:t>
      </w:r>
    </w:p>
    <w:p>
      <w:r>
        <w:rPr>
          <w:b/>
        </w:rPr>
        <w:t xml:space="preserve">Kysymys 1</w:t>
      </w:r>
    </w:p>
    <w:p>
      <w:r>
        <w:t xml:space="preserve">Mikä oli vika, jota ei otettu huomioon varhaisissa päivän pituutta koskevissa teorioissa?</w:t>
      </w:r>
    </w:p>
    <w:p>
      <w:r>
        <w:rPr>
          <w:b/>
        </w:rPr>
        <w:t xml:space="preserve">Kysymys 2</w:t>
      </w:r>
    </w:p>
    <w:p>
      <w:r>
        <w:t xml:space="preserve">Mitä sähkövalaistus illalla teki koehenkilöiden vuorokausivaiheelle?</w:t>
      </w:r>
    </w:p>
    <w:p>
      <w:r>
        <w:rPr>
          <w:b/>
        </w:rPr>
        <w:t xml:space="preserve">Kysymys 3</w:t>
      </w:r>
    </w:p>
    <w:p>
      <w:r>
        <w:t xml:space="preserve">Milloin tiukemmissa testeissä todettiin, että ihmiset suosivat 24 tunnin vuorokautta? </w:t>
      </w:r>
    </w:p>
    <w:p>
      <w:r>
        <w:rPr>
          <w:b/>
        </w:rPr>
        <w:t xml:space="preserve">Kysymys 4</w:t>
      </w:r>
    </w:p>
    <w:p>
      <w:r>
        <w:t xml:space="preserve">Mihin on 24 tuntia, 11 minuuttia päivän tutkimustulos lähimpänä ?</w:t>
      </w:r>
    </w:p>
    <w:p>
      <w:r>
        <w:rPr>
          <w:b/>
        </w:rPr>
        <w:t xml:space="preserve">Kysymys 5</w:t>
      </w:r>
    </w:p>
    <w:p>
      <w:r>
        <w:t xml:space="preserve">Kuka pitää mieluummin 25-tuntisesta päivästä, kun altistuu päivänvalon kaltaisille ärsykkeille?</w:t>
      </w:r>
    </w:p>
    <w:p>
      <w:r>
        <w:rPr>
          <w:b/>
        </w:rPr>
        <w:t xml:space="preserve">Kysymys 6</w:t>
      </w:r>
    </w:p>
    <w:p>
      <w:r>
        <w:t xml:space="preserve">Miltä tutkimus suojasi osallistujia?</w:t>
      </w:r>
    </w:p>
    <w:p>
      <w:r>
        <w:rPr>
          <w:b/>
        </w:rPr>
        <w:t xml:space="preserve">Kysymys 7</w:t>
      </w:r>
    </w:p>
    <w:p>
      <w:r>
        <w:t xml:space="preserve">Kuka oli tietoinen sisätiloissa käytettävien sähkövalojen vaihetta hidastavasta vaikutuksesta?</w:t>
      </w:r>
    </w:p>
    <w:p>
      <w:r>
        <w:rPr>
          <w:b/>
        </w:rPr>
        <w:t xml:space="preserve">Kysymys 8</w:t>
      </w:r>
    </w:p>
    <w:p>
      <w:r>
        <w:t xml:space="preserve">Milloin testeissä todettiin, että ihmiset pitävät 25 tunnin työpäivää parempana?</w:t>
      </w:r>
    </w:p>
    <w:p>
      <w:r>
        <w:rPr>
          <w:b/>
        </w:rPr>
        <w:t xml:space="preserve">Kysymys 9</w:t>
      </w:r>
    </w:p>
    <w:p>
      <w:r>
        <w:t xml:space="preserve">Kuka arvioi ihmisen rytmin olevan täydellisessä sopusoinnussa aurinkopäivän kanssa?</w:t>
      </w:r>
    </w:p>
    <w:p>
      <w:r>
        <w:rPr>
          <w:b/>
        </w:rPr>
        <w:t xml:space="preserve">Teksti numero 21</w:t>
      </w:r>
    </w:p>
    <w:p>
      <w:r>
        <w:t xml:space="preserve">Enemmän tai vähemmän itsenäisiä vuorokausirytmejä on </w:t>
      </w:r>
      <w:r>
        <w:rPr>
          <w:color w:val="A9A9A9"/>
        </w:rPr>
        <w:t xml:space="preserve">monissa </w:t>
      </w:r>
      <w:r>
        <w:t xml:space="preserve">elimistön</w:t>
      </w:r>
      <w:r>
        <w:rPr>
          <w:color w:val="DCDCDC"/>
        </w:rPr>
        <w:t xml:space="preserve"> elimissä ja soluissa </w:t>
      </w:r>
      <w:r>
        <w:t xml:space="preserve">"</w:t>
      </w:r>
      <w:r>
        <w:rPr>
          <w:color w:val="2F4F4F"/>
        </w:rPr>
        <w:t xml:space="preserve">pääkellon"</w:t>
      </w:r>
      <w:r>
        <w:t xml:space="preserve">, suprachiasmaattisen ytimen (SCN), ulkopuolella</w:t>
      </w:r>
      <w:r>
        <w:t xml:space="preserve">. </w:t>
      </w:r>
      <w:r>
        <w:t xml:space="preserve">Näitä kelloja, joita kutsutaan </w:t>
      </w:r>
      <w:r>
        <w:rPr>
          <w:color w:val="556B2F"/>
        </w:rPr>
        <w:t xml:space="preserve">perifeerisiksi oskillaattoreiksi</w:t>
      </w:r>
      <w:r>
        <w:t xml:space="preserve">, on </w:t>
      </w:r>
      <w:r>
        <w:rPr>
          <w:color w:val="6B8E23"/>
        </w:rPr>
        <w:t xml:space="preserve">lisämunuaisessa</w:t>
      </w:r>
      <w:r>
        <w:t xml:space="preserve">, ruokatorvessa, keuhkoissa, maksassa, haimassa, pernassa, kateenkorvassa ja ihossa. Vaikka ihon </w:t>
      </w:r>
      <w:r>
        <w:rPr>
          <w:color w:val="A0522D"/>
        </w:rPr>
        <w:t xml:space="preserve">oskillaattorit </w:t>
      </w:r>
      <w:r>
        <w:t xml:space="preserve">reagoivat </w:t>
      </w:r>
      <w:r>
        <w:rPr>
          <w:color w:val="228B22"/>
        </w:rPr>
        <w:t xml:space="preserve">valoon</w:t>
      </w:r>
      <w:r>
        <w:t xml:space="preserve">, systeemistä vaikutusta ei ole osoitettu. On myös jonkin verran todisteita siitä, että </w:t>
      </w:r>
      <w:r>
        <w:rPr>
          <w:color w:val="191970"/>
        </w:rPr>
        <w:t xml:space="preserve">hajulohko ja eturauhanen </w:t>
      </w:r>
      <w:r>
        <w:t xml:space="preserve">voivat kokea värähtelyjä viljeltynä, mikä viittaa siihen, että nämä rakenteet voivat myös olla heikkoja oskillaattoreita[citation needed].[citation needed].</w:t>
      </w:r>
    </w:p>
    <w:p>
      <w:r>
        <w:rPr>
          <w:b/>
        </w:rPr>
        <w:t xml:space="preserve">Kysymys 0</w:t>
      </w:r>
    </w:p>
    <w:p>
      <w:r>
        <w:t xml:space="preserve">Missä muualla kuin SCN:n soluissa esiintyy itsenäisiä vuorokausirytmejä?</w:t>
      </w:r>
    </w:p>
    <w:p>
      <w:r>
        <w:rPr>
          <w:b/>
        </w:rPr>
        <w:t xml:space="preserve">Kysymys 1</w:t>
      </w:r>
    </w:p>
    <w:p>
      <w:r>
        <w:t xml:space="preserve">Mikä on termi riippumattomille kelloille?</w:t>
      </w:r>
    </w:p>
    <w:p>
      <w:r>
        <w:rPr>
          <w:b/>
        </w:rPr>
        <w:t xml:space="preserve">Kysymys 2</w:t>
      </w:r>
    </w:p>
    <w:p>
      <w:r>
        <w:t xml:space="preserve">Mitä SCN:n katsotaan olevan verrattuna perifeerisiin oskillaattoreihin?</w:t>
      </w:r>
    </w:p>
    <w:p>
      <w:r>
        <w:rPr>
          <w:b/>
        </w:rPr>
        <w:t xml:space="preserve">Kysymys 3</w:t>
      </w:r>
    </w:p>
    <w:p>
      <w:r>
        <w:t xml:space="preserve">Missä kehon rauhasessa perifeeriset oskillaattorit sijaitsevat?</w:t>
      </w:r>
    </w:p>
    <w:p>
      <w:r>
        <w:rPr>
          <w:b/>
        </w:rPr>
        <w:t xml:space="preserve">Kysymys 4</w:t>
      </w:r>
    </w:p>
    <w:p>
      <w:r>
        <w:t xml:space="preserve">Mihin ihon oskillaattorit reagoivat?</w:t>
      </w:r>
    </w:p>
    <w:p>
      <w:r>
        <w:rPr>
          <w:b/>
        </w:rPr>
        <w:t xml:space="preserve">Kysymys 5</w:t>
      </w:r>
    </w:p>
    <w:p>
      <w:r>
        <w:t xml:space="preserve">Mistä riippuvaiset vuorokausirytmit löytyvät?</w:t>
      </w:r>
    </w:p>
    <w:p>
      <w:r>
        <w:rPr>
          <w:b/>
        </w:rPr>
        <w:t xml:space="preserve">Kysymys 6</w:t>
      </w:r>
    </w:p>
    <w:p>
      <w:r>
        <w:t xml:space="preserve">Mikä on termi riippuvaisille kelloille?</w:t>
      </w:r>
    </w:p>
    <w:p>
      <w:r>
        <w:rPr>
          <w:b/>
        </w:rPr>
        <w:t xml:space="preserve">Kysymys 7</w:t>
      </w:r>
    </w:p>
    <w:p>
      <w:r>
        <w:t xml:space="preserve">Mikä ihossa reagoi lämpötilaan?</w:t>
      </w:r>
    </w:p>
    <w:p>
      <w:r>
        <w:rPr>
          <w:b/>
        </w:rPr>
        <w:t xml:space="preserve">Kysymys 8</w:t>
      </w:r>
    </w:p>
    <w:p>
      <w:r>
        <w:t xml:space="preserve">Mitkä rakenteet ovat vahvoja oskillaattoreita?</w:t>
      </w:r>
    </w:p>
    <w:p>
      <w:r>
        <w:br w:type="page"/>
      </w:r>
    </w:p>
    <w:p>
      <w:r>
        <w:rPr>
          <w:b/>
          <w:u w:val="single"/>
        </w:rPr>
        <w:t xml:space="preserve">Asiakirjan numero 157</w:t>
      </w:r>
    </w:p>
    <w:p>
      <w:r>
        <w:rPr>
          <w:b/>
        </w:rPr>
        <w:t xml:space="preserve">Tekstin numero 0</w:t>
      </w:r>
    </w:p>
    <w:p>
      <w:r>
        <w:t xml:space="preserve">Elisabetin moniin historiallisiin vierailuihin ja tapaamisiin kuuluu valtiovierailu Irlannin tasavaltaan ja vastavuoroiset vierailut paavin luona ja paavin kanssa. Hän on nähnyt suuria perustuslaillisia muutoksia, kuten hallinnon hajauttamisen Yhdistyneessä kuningaskunnassa, Kanadan isänmaallisuuden ja Afrikan siirtomaavallan purkamisen. Hän on myös hallinnut useita sotia ja konflikteja, joihin monet hänen valtakunnistaan ovat osallistuneet. Hän on maailman vanhin hallitseva monarkki ja Britannian pitkäikäisin. Vuonna </w:t>
      </w:r>
      <w:r>
        <w:rPr>
          <w:color w:val="DCDCDC"/>
        </w:rPr>
        <w:t xml:space="preserve">2015</w:t>
      </w:r>
      <w:r>
        <w:t xml:space="preserve">, hän ylitti </w:t>
      </w:r>
      <w:r>
        <w:rPr>
          <w:color w:val="2F4F4F"/>
        </w:rPr>
        <w:t xml:space="preserve">iso-iso-isoäitinsä</w:t>
      </w:r>
      <w:r>
        <w:t xml:space="preserve">, </w:t>
      </w:r>
      <w:r>
        <w:rPr>
          <w:color w:val="556B2F"/>
        </w:rPr>
        <w:t xml:space="preserve">kuningatar Victorian</w:t>
      </w:r>
      <w:r>
        <w:t xml:space="preserve">, hallituskauden </w:t>
      </w:r>
      <w:r>
        <w:t xml:space="preserve">ja on näin ollen Britannian pisimpään hallinneen valtionpäämiehen ja </w:t>
      </w:r>
      <w:r>
        <w:rPr>
          <w:color w:val="6B8E23"/>
        </w:rPr>
        <w:t xml:space="preserve">maailmanhistorian</w:t>
      </w:r>
      <w:r>
        <w:t xml:space="preserve"> pisimpään hallinneen kuningattaren hallitsija</w:t>
      </w:r>
      <w:r>
        <w:t xml:space="preserve">.</w:t>
      </w:r>
    </w:p>
    <w:p>
      <w:r>
        <w:rPr>
          <w:b/>
        </w:rPr>
        <w:t xml:space="preserve">Kysymys 0</w:t>
      </w:r>
    </w:p>
    <w:p>
      <w:r>
        <w:t xml:space="preserve">Kuka on maailman vanhin hallitseva monarkki?</w:t>
      </w:r>
    </w:p>
    <w:p>
      <w:r>
        <w:rPr>
          <w:b/>
        </w:rPr>
        <w:t xml:space="preserve">Kysymys 1</w:t>
      </w:r>
    </w:p>
    <w:p>
      <w:r>
        <w:t xml:space="preserve">Kumpaa kuningatarta pidempään Elisabet on hallinnut?</w:t>
      </w:r>
    </w:p>
    <w:p>
      <w:r>
        <w:rPr>
          <w:b/>
        </w:rPr>
        <w:t xml:space="preserve">Kysymys 2</w:t>
      </w:r>
    </w:p>
    <w:p>
      <w:r>
        <w:t xml:space="preserve">Miten Victoria on sukua Elisabetille?</w:t>
      </w:r>
    </w:p>
    <w:p>
      <w:r>
        <w:rPr>
          <w:b/>
        </w:rPr>
        <w:t xml:space="preserve">Kysymys 3</w:t>
      </w:r>
    </w:p>
    <w:p>
      <w:r>
        <w:t xml:space="preserve">Minä vuonna Elisabet ohitti Victorian hallituskauden?</w:t>
      </w:r>
    </w:p>
    <w:p>
      <w:r>
        <w:rPr>
          <w:b/>
        </w:rPr>
        <w:t xml:space="preserve">Kysymys 4</w:t>
      </w:r>
    </w:p>
    <w:p>
      <w:r>
        <w:t xml:space="preserve">Minkä historian aikana Elisabet on pisimpään hallitseva kuningatar?</w:t>
      </w:r>
    </w:p>
    <w:p>
      <w:r>
        <w:rPr>
          <w:b/>
        </w:rPr>
        <w:t xml:space="preserve">Kysymys 5</w:t>
      </w:r>
    </w:p>
    <w:p>
      <w:r>
        <w:t xml:space="preserve">Milloin Elisabet teki viimeksi valtiovierailun Irlannin tasavaltaan?</w:t>
      </w:r>
    </w:p>
    <w:p>
      <w:r>
        <w:rPr>
          <w:b/>
        </w:rPr>
        <w:t xml:space="preserve">Kysymys 6</w:t>
      </w:r>
    </w:p>
    <w:p>
      <w:r>
        <w:t xml:space="preserve">Milloin Elisabet matkusti viimeksi Vatikaaniin paavin luo?</w:t>
      </w:r>
    </w:p>
    <w:p>
      <w:r>
        <w:rPr>
          <w:b/>
        </w:rPr>
        <w:t xml:space="preserve">Kysymys 7</w:t>
      </w:r>
    </w:p>
    <w:p>
      <w:r>
        <w:t xml:space="preserve">Kenellä oli lyhyin kausi Britannian valtaistuimella?</w:t>
      </w:r>
    </w:p>
    <w:p>
      <w:r>
        <w:rPr>
          <w:b/>
        </w:rPr>
        <w:t xml:space="preserve">Kysymys 8</w:t>
      </w:r>
    </w:p>
    <w:p>
      <w:r>
        <w:t xml:space="preserve">Milloin paavi viimeksi matkusti Englantiin tapaamaan Elisabetia?</w:t>
      </w:r>
    </w:p>
    <w:p>
      <w:r>
        <w:rPr>
          <w:b/>
        </w:rPr>
        <w:t xml:space="preserve">Kysymys 9</w:t>
      </w:r>
    </w:p>
    <w:p>
      <w:r>
        <w:t xml:space="preserve">Kenestä tuli Englannin kuningatar nuorimpana?</w:t>
      </w:r>
    </w:p>
    <w:p>
      <w:r>
        <w:rPr>
          <w:b/>
        </w:rPr>
        <w:t xml:space="preserve">Teksti numero 1</w:t>
      </w:r>
    </w:p>
    <w:p>
      <w:r>
        <w:t xml:space="preserve">Sodan aikana laadittiin suunnitelmia walesilaisen nationalismin tukahduttamiseksi liittämällä </w:t>
      </w:r>
      <w:r>
        <w:rPr>
          <w:color w:val="A9A9A9"/>
        </w:rPr>
        <w:t xml:space="preserve">Elisabet </w:t>
      </w:r>
      <w:r>
        <w:t xml:space="preserve">tiiviimmin Walesiin. Ehdotuksista, kuten hänen nimittämisestään Caernarfonin linnan konstaapeliksi tai Urdd Gobaith Cymru -nuorisoliiton (Welsh League of Youth) suojelijaksi, luovuttiin eri syistä, joihin kuului muun muassa pelko siitä, että Elisabet yhdistettäisiin Urdd-järjestön aseistakieltäytyjiin aikana, jolloin </w:t>
      </w:r>
      <w:r>
        <w:rPr>
          <w:color w:val="DCDCDC"/>
        </w:rPr>
        <w:t xml:space="preserve">Britannia oli sodassa</w:t>
      </w:r>
      <w:r>
        <w:t xml:space="preserve">. Walesilaiset poliitikot ehdottivat, että Elizabethista tehtäisiin Walesin prinsessa 18-vuotispäivänään. </w:t>
      </w:r>
      <w:r>
        <w:rPr>
          <w:color w:val="2F4F4F"/>
        </w:rPr>
        <w:t xml:space="preserve">Sisäministeri </w:t>
      </w:r>
      <w:r>
        <w:rPr>
          <w:color w:val="556B2F"/>
        </w:rPr>
        <w:t xml:space="preserve">Herbert Morrison </w:t>
      </w:r>
      <w:r>
        <w:t xml:space="preserve">kannatti ajatusta, mutta </w:t>
      </w:r>
      <w:r>
        <w:rPr>
          <w:color w:val="6B8E23"/>
        </w:rPr>
        <w:t xml:space="preserve">kuningas </w:t>
      </w:r>
      <w:r>
        <w:t xml:space="preserve">hylkäsi sen, koska hänen mielestään tällainen arvonimi kuului vain Walesin prinssin vaimolle, ja Walesin prinssi oli aina ollut </w:t>
      </w:r>
      <w:r>
        <w:rPr>
          <w:color w:val="A0522D"/>
        </w:rPr>
        <w:t xml:space="preserve">prinssi</w:t>
      </w:r>
      <w:r>
        <w:t xml:space="preserve">. </w:t>
      </w:r>
      <w:r>
        <w:t xml:space="preserve">Vuonna</w:t>
      </w:r>
      <w:r>
        <w:rPr>
          <w:color w:val="228B22"/>
        </w:rPr>
        <w:t xml:space="preserve">1946</w:t>
      </w:r>
      <w:r>
        <w:t xml:space="preserve"> , hänet otettiin </w:t>
      </w:r>
      <w:r>
        <w:rPr>
          <w:color w:val="191970"/>
        </w:rPr>
        <w:t xml:space="preserve">Walesin Gorsedd of Bardsin </w:t>
      </w:r>
      <w:r>
        <w:t xml:space="preserve">jäseneksi </w:t>
      </w:r>
      <w:r>
        <w:t xml:space="preserve">Walesin kansallisessa Eisteddfodissa.</w:t>
      </w:r>
    </w:p>
    <w:p>
      <w:r>
        <w:rPr>
          <w:b/>
        </w:rPr>
        <w:t xml:space="preserve">Kysymys 0</w:t>
      </w:r>
    </w:p>
    <w:p>
      <w:r>
        <w:t xml:space="preserve">Ketä Englanti ehdotti Walesin liittämiseksi Walesin kansallismielisyyden tukahduttamiseksi?</w:t>
      </w:r>
    </w:p>
    <w:p>
      <w:r>
        <w:rPr>
          <w:b/>
        </w:rPr>
        <w:t xml:space="preserve">Kysymys 1</w:t>
      </w:r>
    </w:p>
    <w:p>
      <w:r>
        <w:t xml:space="preserve">Miksi Britannia ei halunnut Elisabetin olevan tekemisissä aseistakieltäytyjien kanssa?</w:t>
      </w:r>
    </w:p>
    <w:p>
      <w:r>
        <w:rPr>
          <w:b/>
        </w:rPr>
        <w:t xml:space="preserve">Kysymys 2</w:t>
      </w:r>
    </w:p>
    <w:p>
      <w:r>
        <w:t xml:space="preserve">Mihin Elizabeth liittyi vuonna 1946?</w:t>
      </w:r>
    </w:p>
    <w:p>
      <w:r>
        <w:rPr>
          <w:b/>
        </w:rPr>
        <w:t xml:space="preserve">Kysymys 3</w:t>
      </w:r>
    </w:p>
    <w:p>
      <w:r>
        <w:t xml:space="preserve">Kuka oli aina Walesin prinssi?</w:t>
      </w:r>
    </w:p>
    <w:p>
      <w:r>
        <w:rPr>
          <w:b/>
        </w:rPr>
        <w:t xml:space="preserve">Kysymys 4</w:t>
      </w:r>
    </w:p>
    <w:p>
      <w:r>
        <w:t xml:space="preserve">Kuka halusi nimetä Elisabetin Walesin prinsessaksi?</w:t>
      </w:r>
    </w:p>
    <w:p>
      <w:r>
        <w:rPr>
          <w:b/>
        </w:rPr>
        <w:t xml:space="preserve">Kysymys 5</w:t>
      </w:r>
    </w:p>
    <w:p>
      <w:r>
        <w:t xml:space="preserve">Minä vuonna Welsh League of Youth perustettiin?</w:t>
      </w:r>
    </w:p>
    <w:p>
      <w:r>
        <w:rPr>
          <w:b/>
        </w:rPr>
        <w:t xml:space="preserve">Kysymys 6</w:t>
      </w:r>
    </w:p>
    <w:p>
      <w:r>
        <w:t xml:space="preserve">Minä vuonna Herbert Morrisonista tuli sisäministeri?</w:t>
      </w:r>
    </w:p>
    <w:p>
      <w:r>
        <w:rPr>
          <w:b/>
        </w:rPr>
        <w:t xml:space="preserve">Kysymys 7</w:t>
      </w:r>
    </w:p>
    <w:p>
      <w:r>
        <w:t xml:space="preserve">Minä vuonna Welsh Gorsedd of Bards perustettiin?</w:t>
      </w:r>
    </w:p>
    <w:p>
      <w:r>
        <w:rPr>
          <w:b/>
        </w:rPr>
        <w:t xml:space="preserve">Kysymys 8</w:t>
      </w:r>
    </w:p>
    <w:p>
      <w:r>
        <w:t xml:space="preserve">Kuka hylkäsi ajatuksen siitä, että Elisabet nimitettäisiin Caernarfonin linnan vartijaksi?</w:t>
      </w:r>
    </w:p>
    <w:p>
      <w:r>
        <w:rPr>
          <w:b/>
        </w:rPr>
        <w:t xml:space="preserve">Kysymys 9</w:t>
      </w:r>
    </w:p>
    <w:p>
      <w:r>
        <w:t xml:space="preserve">Kuka hylkäsi ajatuksen Elisabetin nimittämisestä Urdd Gobaith Cymru -järjestön suojelijaksi?</w:t>
      </w:r>
    </w:p>
    <w:p>
      <w:r>
        <w:rPr>
          <w:b/>
        </w:rPr>
        <w:t xml:space="preserve">Teksti numero 2</w:t>
      </w:r>
    </w:p>
    <w:p>
      <w:r>
        <w:t xml:space="preserve">Elizabeth ja Philip vihittiin </w:t>
      </w:r>
      <w:r>
        <w:rPr>
          <w:color w:val="A9A9A9"/>
        </w:rPr>
        <w:t xml:space="preserve">20. marraskuuta </w:t>
      </w:r>
      <w:r>
        <w:rPr>
          <w:color w:val="DCDCDC"/>
        </w:rPr>
        <w:t xml:space="preserve">1947</w:t>
      </w:r>
      <w:r>
        <w:rPr>
          <w:color w:val="2F4F4F"/>
        </w:rPr>
        <w:t xml:space="preserve">Westminster Abbeyssa</w:t>
      </w:r>
      <w:r>
        <w:t xml:space="preserve">. </w:t>
      </w:r>
      <w:r>
        <w:t xml:space="preserve">He saivat </w:t>
      </w:r>
      <w:r>
        <w:rPr>
          <w:color w:val="556B2F"/>
        </w:rPr>
        <w:t xml:space="preserve">2500</w:t>
      </w:r>
      <w:r>
        <w:t xml:space="preserve">häälahjoja ympäri maailmaa. </w:t>
      </w:r>
      <w:r>
        <w:t xml:space="preserve">Koska Britannia ei ollut vielä täysin toipunut sodan tuhoista, Elisabet tarvitsi säännöstelykuponkeja ostaakseen materiaalia morsiuspukuunsa, jonka oli suunnitellut </w:t>
      </w:r>
      <w:r>
        <w:rPr>
          <w:color w:val="6B8E23"/>
        </w:rPr>
        <w:t xml:space="preserve">Norman Hartnell</w:t>
      </w:r>
      <w:r>
        <w:t xml:space="preserve">. </w:t>
      </w:r>
      <w:r>
        <w:t xml:space="preserve">Sodanjälkeisessä Britanniassa ei ollut hyväksyttävää, että Edinburghin herttuan saksalaisia sukulaisia, mukaan lukien hänen </w:t>
      </w:r>
      <w:r>
        <w:rPr>
          <w:color w:val="A0522D"/>
        </w:rPr>
        <w:t xml:space="preserve">kolme </w:t>
      </w:r>
      <w:r>
        <w:t xml:space="preserve">elossa olevaa siskoaan, kutsuttiin häihin. </w:t>
      </w:r>
      <w:r>
        <w:t xml:space="preserve">Myöskään </w:t>
      </w:r>
      <w:r>
        <w:rPr>
          <w:color w:val="228B22"/>
        </w:rPr>
        <w:t xml:space="preserve">Windsorin herttua</w:t>
      </w:r>
      <w:r>
        <w:t xml:space="preserve">, entinen kuningas Edward VIII, ei ollut kutsuttu.</w:t>
      </w:r>
    </w:p>
    <w:p>
      <w:r>
        <w:rPr>
          <w:b/>
        </w:rPr>
        <w:t xml:space="preserve">Kysymys 0</w:t>
      </w:r>
    </w:p>
    <w:p>
      <w:r>
        <w:t xml:space="preserve">Milloin Elizabeth ja Philip menivät naimisiin?</w:t>
      </w:r>
    </w:p>
    <w:p>
      <w:r>
        <w:rPr>
          <w:b/>
        </w:rPr>
        <w:t xml:space="preserve">Kysymys 1</w:t>
      </w:r>
    </w:p>
    <w:p>
      <w:r>
        <w:t xml:space="preserve">Missä kuuluisassa katedraalissa Elisabet vihittiin?</w:t>
      </w:r>
    </w:p>
    <w:p>
      <w:r>
        <w:rPr>
          <w:b/>
        </w:rPr>
        <w:t xml:space="preserve">Kysymys 2</w:t>
      </w:r>
    </w:p>
    <w:p>
      <w:r>
        <w:t xml:space="preserve">Kuinka monta häälahjaa Elisabet ja Filippus saivat?</w:t>
      </w:r>
    </w:p>
    <w:p>
      <w:r>
        <w:rPr>
          <w:b/>
        </w:rPr>
        <w:t xml:space="preserve">Kysymys 3</w:t>
      </w:r>
    </w:p>
    <w:p>
      <w:r>
        <w:t xml:space="preserve">Kuka suunnitteli Elizabethin hääpuvun?</w:t>
      </w:r>
    </w:p>
    <w:p>
      <w:r>
        <w:rPr>
          <w:b/>
        </w:rPr>
        <w:t xml:space="preserve">Kysymys 4</w:t>
      </w:r>
    </w:p>
    <w:p>
      <w:r>
        <w:t xml:space="preserve">Ketä entistä kuningasta ei kutsuttu häihin?</w:t>
      </w:r>
    </w:p>
    <w:p>
      <w:r>
        <w:rPr>
          <w:b/>
        </w:rPr>
        <w:t xml:space="preserve">Kysymys 5</w:t>
      </w:r>
    </w:p>
    <w:p>
      <w:r>
        <w:t xml:space="preserve">Kuinka monta lahjaa Elisabet ja Filip saivat Britannian kansalaisilta?</w:t>
      </w:r>
    </w:p>
    <w:p>
      <w:r>
        <w:rPr>
          <w:b/>
        </w:rPr>
        <w:t xml:space="preserve">Kysymys 6</w:t>
      </w:r>
    </w:p>
    <w:p>
      <w:r>
        <w:t xml:space="preserve">Kuinka monta ihmistä osallistui Elizabethin ja Philipin häihin?</w:t>
      </w:r>
    </w:p>
    <w:p>
      <w:r>
        <w:rPr>
          <w:b/>
        </w:rPr>
        <w:t xml:space="preserve">Kysymys 7</w:t>
      </w:r>
    </w:p>
    <w:p>
      <w:r>
        <w:t xml:space="preserve">Kuinka monta sisarta Filippuksella oli yhteensä?</w:t>
      </w:r>
    </w:p>
    <w:p>
      <w:r>
        <w:rPr>
          <w:b/>
        </w:rPr>
        <w:t xml:space="preserve">Kysymys 8</w:t>
      </w:r>
    </w:p>
    <w:p>
      <w:r>
        <w:t xml:space="preserve">Minä vuonna kuningas Edvard VIII luopui valtaistuimesta?</w:t>
      </w:r>
    </w:p>
    <w:p>
      <w:r>
        <w:rPr>
          <w:b/>
        </w:rPr>
        <w:t xml:space="preserve">Kysymys 9</w:t>
      </w:r>
    </w:p>
    <w:p>
      <w:r>
        <w:t xml:space="preserve">Kuinka monta annoskuponkia Elisabet tarvitsi ostaa pukuaan varten?</w:t>
      </w:r>
    </w:p>
    <w:p>
      <w:r>
        <w:rPr>
          <w:b/>
        </w:rPr>
        <w:t xml:space="preserve">Teksti numero 3</w:t>
      </w:r>
    </w:p>
    <w:p>
      <w:r>
        <w:t xml:space="preserve">Kruunajaisvalmistelujen keskellä prinsessa Margaret ilmoitti siskolleen, että hän halusi mennä naimisiin </w:t>
      </w:r>
      <w:r>
        <w:rPr>
          <w:color w:val="A9A9A9"/>
        </w:rPr>
        <w:t xml:space="preserve">Peter </w:t>
      </w:r>
      <w:r>
        <w:rPr>
          <w:color w:val="DCDCDC"/>
        </w:rPr>
        <w:t xml:space="preserve">Townsendin </w:t>
      </w:r>
      <w:r>
        <w:t xml:space="preserve">kanssa</w:t>
      </w:r>
      <w:r>
        <w:t xml:space="preserve">, joka </w:t>
      </w:r>
      <w:r>
        <w:t xml:space="preserve">oli </w:t>
      </w:r>
      <w:r>
        <w:rPr>
          <w:color w:val="556B2F"/>
        </w:rPr>
        <w:t xml:space="preserve">16 vuotta </w:t>
      </w:r>
      <w:r>
        <w:t xml:space="preserve">Margaretia vanhempi </w:t>
      </w:r>
      <w:r>
        <w:rPr>
          <w:color w:val="2F4F4F"/>
        </w:rPr>
        <w:t xml:space="preserve">eronnut </w:t>
      </w:r>
      <w:r>
        <w:t xml:space="preserve">mies, </w:t>
      </w:r>
      <w:r>
        <w:t xml:space="preserve">jolla oli kaksi poikaa edellisestä avioliitostaan. Kuningatar pyysi heitä </w:t>
      </w:r>
      <w:r>
        <w:rPr>
          <w:color w:val="6B8E23"/>
        </w:rPr>
        <w:t xml:space="preserve">odottamaan vuoden</w:t>
      </w:r>
      <w:r>
        <w:t xml:space="preserve">; </w:t>
      </w:r>
      <w:r>
        <w:rPr>
          <w:color w:val="A0522D"/>
        </w:rPr>
        <w:t xml:space="preserve">Martin </w:t>
      </w:r>
      <w:r>
        <w:t xml:space="preserve">Charterisin </w:t>
      </w:r>
      <w:r>
        <w:t xml:space="preserve">sanoin </w:t>
      </w:r>
      <w:r>
        <w:t xml:space="preserve">"kuningatar suhtautui luonnollisesti myötämielisesti prinsessaan, mutta luulen, että hän ajatteli - hän toivoi - että jos hänelle annettaisiin aikaa, suhde laantuisi". Korkea-arvoiset poliitikot vastustivat avioliittoa, eikä Englannin kirkko sallinut </w:t>
      </w:r>
      <w:r>
        <w:rPr>
          <w:color w:val="228B22"/>
        </w:rPr>
        <w:t xml:space="preserve">avioeron jälkeistä uudelleen avioitumista</w:t>
      </w:r>
      <w:r>
        <w:t xml:space="preserve">. Jos Margaret olisi solminut siviiliavioliiton, hänen olisi odotettu luopuvan perintöoikeudestaan. Lopulta hän päätti luopua suunnitelmistaan Townsendin kanssa. Vuonna </w:t>
      </w:r>
      <w:r>
        <w:rPr>
          <w:color w:val="191970"/>
        </w:rPr>
        <w:t xml:space="preserve">1960</w:t>
      </w:r>
      <w:r>
        <w:t xml:space="preserve">, hän meni naimisiin </w:t>
      </w:r>
      <w:r>
        <w:rPr>
          <w:color w:val="8B0000"/>
        </w:rPr>
        <w:t xml:space="preserve">Antony Armstrong-Jonesin kanssa, </w:t>
      </w:r>
      <w:r>
        <w:t xml:space="preserve">joka nimitettiin </w:t>
      </w:r>
      <w:r>
        <w:rPr>
          <w:color w:val="483D8B"/>
        </w:rPr>
        <w:t xml:space="preserve">Snowdonin jaarliksi </w:t>
      </w:r>
      <w:r>
        <w:t xml:space="preserve">seuraavana vuonna. He erosivat vuonna 1978; hän ei mennyt uudelleen naimisiin.</w:t>
      </w:r>
    </w:p>
    <w:p>
      <w:r>
        <w:rPr>
          <w:b/>
        </w:rPr>
        <w:t xml:space="preserve">Kysymys 0</w:t>
      </w:r>
    </w:p>
    <w:p>
      <w:r>
        <w:t xml:space="preserve">Kenet prinsessa Margaret halusi naimisiin?</w:t>
      </w:r>
    </w:p>
    <w:p>
      <w:r>
        <w:rPr>
          <w:b/>
        </w:rPr>
        <w:t xml:space="preserve">Kysymys 1</w:t>
      </w:r>
    </w:p>
    <w:p>
      <w:r>
        <w:t xml:space="preserve">Mitä kuningatar Elisabet pyysi Margaretilta Townsendin naimisiinmenon sijasta?</w:t>
      </w:r>
    </w:p>
    <w:p>
      <w:r>
        <w:rPr>
          <w:b/>
        </w:rPr>
        <w:t xml:space="preserve">Kysymys 2</w:t>
      </w:r>
    </w:p>
    <w:p>
      <w:r>
        <w:t xml:space="preserve">Mitä tekoa Englannin kirkko ei sallisi?</w:t>
      </w:r>
    </w:p>
    <w:p>
      <w:r>
        <w:rPr>
          <w:b/>
        </w:rPr>
        <w:t xml:space="preserve">Kysymys 3</w:t>
      </w:r>
    </w:p>
    <w:p>
      <w:r>
        <w:t xml:space="preserve">Kenet prinsessa Margaret nai vuonna 1960?</w:t>
      </w:r>
    </w:p>
    <w:p>
      <w:r>
        <w:rPr>
          <w:b/>
        </w:rPr>
        <w:t xml:space="preserve">Kysymys 4</w:t>
      </w:r>
    </w:p>
    <w:p>
      <w:r>
        <w:t xml:space="preserve">Mikä titteli Armstrong-Jonesille annettiin?</w:t>
      </w:r>
    </w:p>
    <w:p>
      <w:r>
        <w:rPr>
          <w:b/>
        </w:rPr>
        <w:t xml:space="preserve">Kysymys 5</w:t>
      </w:r>
    </w:p>
    <w:p>
      <w:r>
        <w:t xml:space="preserve">Mikä on yhden Peter Townsendin pojan nimi?</w:t>
      </w:r>
    </w:p>
    <w:p>
      <w:r>
        <w:rPr>
          <w:b/>
        </w:rPr>
        <w:t xml:space="preserve">Kysymys 6</w:t>
      </w:r>
    </w:p>
    <w:p>
      <w:r>
        <w:t xml:space="preserve">Minä vuonna prinsessa Margaret erosi Peter Townsendistä?</w:t>
      </w:r>
    </w:p>
    <w:p>
      <w:r>
        <w:rPr>
          <w:b/>
        </w:rPr>
        <w:t xml:space="preserve">Kysymys 7</w:t>
      </w:r>
    </w:p>
    <w:p>
      <w:r>
        <w:t xml:space="preserve">Kuinka paljon vanhempi Antony Armstrong-Jones oli kuin prinsessa Margaret?</w:t>
      </w:r>
    </w:p>
    <w:p>
      <w:r>
        <w:rPr>
          <w:b/>
        </w:rPr>
        <w:t xml:space="preserve">Kysymys 8</w:t>
      </w:r>
    </w:p>
    <w:p>
      <w:r>
        <w:t xml:space="preserve">Mikä oli Snowdonin jaarlin nimi?</w:t>
      </w:r>
    </w:p>
    <w:p>
      <w:r>
        <w:rPr>
          <w:b/>
        </w:rPr>
        <w:t xml:space="preserve">Kysymys 9</w:t>
      </w:r>
    </w:p>
    <w:p>
      <w:r>
        <w:t xml:space="preserve">Mikä oli Martin Charterisin siviilisääty vuonna 1960?</w:t>
      </w:r>
    </w:p>
    <w:p>
      <w:r>
        <w:rPr>
          <w:b/>
        </w:rPr>
        <w:t xml:space="preserve">Teksti numero 4</w:t>
      </w:r>
    </w:p>
    <w:p>
      <w:r>
        <w:rPr>
          <w:color w:val="A9A9A9"/>
        </w:rPr>
        <w:t xml:space="preserve">Suezin kriisi </w:t>
      </w:r>
      <w:r>
        <w:t xml:space="preserve">ja Edenin seuraajan valinta johtivat</w:t>
      </w:r>
      <w:r>
        <w:rPr>
          <w:color w:val="DCDCDC"/>
        </w:rPr>
        <w:t xml:space="preserve">1957</w:t>
      </w:r>
      <w:r>
        <w:t xml:space="preserve"> ensimmäiseen suureen henkilökohtaiseen kritiikkiin kuningatarta kohtaan. </w:t>
      </w:r>
      <w:r>
        <w:rPr>
          <w:color w:val="2F4F4F"/>
        </w:rPr>
        <w:t xml:space="preserve">Lordi Altrincham </w:t>
      </w:r>
      <w:r>
        <w:t xml:space="preserve">syytti </w:t>
      </w:r>
      <w:r>
        <w:t xml:space="preserve">omistamassaan ja toimittamassaan aikakauslehdessä </w:t>
      </w:r>
      <w:r>
        <w:t xml:space="preserve">kuningatarta siitä, että hän oli "</w:t>
      </w:r>
      <w:r>
        <w:rPr>
          <w:color w:val="556B2F"/>
        </w:rPr>
        <w:t xml:space="preserve">pihalla</w:t>
      </w:r>
      <w:r>
        <w:t xml:space="preserve">"</w:t>
      </w:r>
      <w:r>
        <w:t xml:space="preserve">.</w:t>
      </w:r>
      <w:r>
        <w:t xml:space="preserve"> Julkisuuden henkilöt tuomitsivat Altrinchamin ja eräs hänen kommenteistaan järkyttynyt yleisön jäsen läimäytti häntä. Kuusi vuotta myöhemmin, vuonna </w:t>
      </w:r>
      <w:r>
        <w:rPr>
          <w:color w:val="6B8E23"/>
        </w:rPr>
        <w:t xml:space="preserve">1963</w:t>
      </w:r>
      <w:r>
        <w:t xml:space="preserve">, Macmillan erosi ja kehotti kuningatarta nimittämään </w:t>
      </w:r>
      <w:r>
        <w:t xml:space="preserve">pääministeriksi </w:t>
      </w:r>
      <w:r>
        <w:rPr>
          <w:color w:val="A0522D"/>
        </w:rPr>
        <w:t xml:space="preserve">Earl of Homeen, ja </w:t>
      </w:r>
      <w:r>
        <w:t xml:space="preserve">kuningatar noudatti tätä neuvoa. Kuningatar joutui jälleen kritiikin kohteeksi siitä, että hän nimitti pääministerin pienen ministeriryhmän tai </w:t>
      </w:r>
      <w:r>
        <w:rPr>
          <w:color w:val="228B22"/>
        </w:rPr>
        <w:t xml:space="preserve">yksittäisen ministerin </w:t>
      </w:r>
      <w:r>
        <w:t xml:space="preserve">neuvojen perusteella</w:t>
      </w:r>
      <w:r>
        <w:t xml:space="preserve">. </w:t>
      </w:r>
      <w:r>
        <w:t xml:space="preserve">Vuonna</w:t>
      </w:r>
      <w:r>
        <w:rPr>
          <w:color w:val="191970"/>
        </w:rPr>
        <w:t xml:space="preserve">1965</w:t>
      </w:r>
      <w:r>
        <w:t xml:space="preserve"> konservatiivit ottivat käyttöön virallisen mekanismin johtajan valitsemiseksi, mikä vapautti kuningattaren osallistumisesta.</w:t>
      </w:r>
    </w:p>
    <w:p>
      <w:r>
        <w:rPr>
          <w:b/>
        </w:rPr>
        <w:t xml:space="preserve">Kysymys 0</w:t>
      </w:r>
    </w:p>
    <w:p>
      <w:r>
        <w:t xml:space="preserve">Mikä kriisi aiheutti Elisabetille kritiikkiä Edenin seuraajan valinnan lisäksi?</w:t>
      </w:r>
    </w:p>
    <w:p>
      <w:r>
        <w:rPr>
          <w:b/>
        </w:rPr>
        <w:t xml:space="preserve">Kysymys 1</w:t>
      </w:r>
    </w:p>
    <w:p>
      <w:r>
        <w:t xml:space="preserve">Mistä lordi Altrincham syytti Elizabethia?</w:t>
      </w:r>
    </w:p>
    <w:p>
      <w:r>
        <w:rPr>
          <w:b/>
        </w:rPr>
        <w:t xml:space="preserve">Kysymys 2</w:t>
      </w:r>
    </w:p>
    <w:p>
      <w:r>
        <w:t xml:space="preserve">Milloin Macmillan erosi?</w:t>
      </w:r>
    </w:p>
    <w:p>
      <w:r>
        <w:rPr>
          <w:b/>
        </w:rPr>
        <w:t xml:space="preserve">Kysymys 3</w:t>
      </w:r>
    </w:p>
    <w:p>
      <w:r>
        <w:t xml:space="preserve">Kenet Elisabet nimitti pääministeriksi Macmillanin eron jälkeen?</w:t>
      </w:r>
    </w:p>
    <w:p>
      <w:r>
        <w:rPr>
          <w:b/>
        </w:rPr>
        <w:t xml:space="preserve">Kysymys 4</w:t>
      </w:r>
    </w:p>
    <w:p>
      <w:r>
        <w:t xml:space="preserve">Milloin otettiin käyttöön muodollinen mekanismi ministerin valintaa varten?</w:t>
      </w:r>
    </w:p>
    <w:p>
      <w:r>
        <w:rPr>
          <w:b/>
        </w:rPr>
        <w:t xml:space="preserve">Kysymys 5</w:t>
      </w:r>
    </w:p>
    <w:p>
      <w:r>
        <w:t xml:space="preserve">Minä vuonna lordi Altrincham alkoi omistaa sanomalehteä?</w:t>
      </w:r>
    </w:p>
    <w:p>
      <w:r>
        <w:rPr>
          <w:b/>
        </w:rPr>
        <w:t xml:space="preserve">Kysymys 6</w:t>
      </w:r>
    </w:p>
    <w:p>
      <w:r>
        <w:t xml:space="preserve">Kuka oli yksi niistä merkittävistä henkilöistä, jotka arvostelivat Elisabetia siitä, että hän nimitti Homeen jaarlin pääministeriksi?</w:t>
      </w:r>
    </w:p>
    <w:p>
      <w:r>
        <w:rPr>
          <w:b/>
        </w:rPr>
        <w:t xml:space="preserve">Kysymys 7</w:t>
      </w:r>
    </w:p>
    <w:p>
      <w:r>
        <w:t xml:space="preserve">Minä vuonna Lord Altrincham kuoli?</w:t>
      </w:r>
    </w:p>
    <w:p>
      <w:r>
        <w:rPr>
          <w:b/>
        </w:rPr>
        <w:t xml:space="preserve">Kysymys 8</w:t>
      </w:r>
    </w:p>
    <w:p>
      <w:r>
        <w:t xml:space="preserve">Kuinka monta ministeriä Elisabet kuuli ennen kuin nimitti Edenin pääministeriksi?</w:t>
      </w:r>
    </w:p>
    <w:p>
      <w:r>
        <w:rPr>
          <w:b/>
        </w:rPr>
        <w:t xml:space="preserve">Kysymys 9</w:t>
      </w:r>
    </w:p>
    <w:p>
      <w:r>
        <w:t xml:space="preserve">Minä vuonna Homeen jaarli sai tittelinsä?</w:t>
      </w:r>
    </w:p>
    <w:p>
      <w:r>
        <w:rPr>
          <w:b/>
        </w:rPr>
        <w:t xml:space="preserve">Teksti numero 5</w:t>
      </w:r>
    </w:p>
    <w:p>
      <w:r>
        <w:t xml:space="preserve">Vuotta myöhemmin, </w:t>
      </w:r>
      <w:r>
        <w:t xml:space="preserve">Australian </w:t>
      </w:r>
      <w:r>
        <w:rPr>
          <w:color w:val="A9A9A9"/>
        </w:rPr>
        <w:t xml:space="preserve">1975</w:t>
      </w:r>
      <w:r>
        <w:t xml:space="preserve">perustuslaillisen kriisin ollessa </w:t>
      </w:r>
      <w:r>
        <w:t xml:space="preserve">pahimmillaan, </w:t>
      </w:r>
      <w:r>
        <w:rPr>
          <w:color w:val="2F4F4F"/>
        </w:rPr>
        <w:t xml:space="preserve">kenraalikuvernööri Sir John Kerr </w:t>
      </w:r>
      <w:r>
        <w:t xml:space="preserve">erotti </w:t>
      </w:r>
      <w:r>
        <w:t xml:space="preserve">Australian pääministerin </w:t>
      </w:r>
      <w:r>
        <w:rPr>
          <w:color w:val="DCDCDC"/>
        </w:rPr>
        <w:t xml:space="preserve">Gough Whitlamin </w:t>
      </w:r>
      <w:r>
        <w:t xml:space="preserve">virastaan sen </w:t>
      </w:r>
      <w:r>
        <w:t xml:space="preserve">jälkeen, kun opposition hallitsema senaatti oli hylännyt Whitlamin talousarvioehdotukset. Koska </w:t>
      </w:r>
      <w:r>
        <w:t xml:space="preserve">Whitlamilla oli </w:t>
      </w:r>
      <w:r>
        <w:rPr>
          <w:color w:val="556B2F"/>
        </w:rPr>
        <w:t xml:space="preserve">enemmistö </w:t>
      </w:r>
      <w:r>
        <w:t xml:space="preserve">edustajainhuoneessa, </w:t>
      </w:r>
      <w:r>
        <w:rPr>
          <w:color w:val="6B8E23"/>
        </w:rPr>
        <w:t xml:space="preserve">puhemies </w:t>
      </w:r>
      <w:r>
        <w:rPr>
          <w:color w:val="A0522D"/>
        </w:rPr>
        <w:t xml:space="preserve">Gordon Scholes </w:t>
      </w:r>
      <w:r>
        <w:t xml:space="preserve">vetosi kuningattareen Kerrin päätöksen kumoamiseksi. Hän kieltäytyi sanomalla, ettei hän </w:t>
      </w:r>
      <w:r>
        <w:rPr>
          <w:color w:val="228B22"/>
        </w:rPr>
        <w:t xml:space="preserve">puuttuisi </w:t>
      </w:r>
      <w:r>
        <w:t xml:space="preserve">päätöksiin, jotka Australian perustuslaki varasi kenraalikuvernöörille. Kriisi lietsoi Australian tasavaltalaisuutta.</w:t>
      </w:r>
    </w:p>
    <w:p>
      <w:r>
        <w:rPr>
          <w:b/>
        </w:rPr>
        <w:t xml:space="preserve">Kysymys 0</w:t>
      </w:r>
    </w:p>
    <w:p>
      <w:r>
        <w:t xml:space="preserve">Mikä pääministeri erotettiin Australian perustuslaillisen kriisin aikana?</w:t>
      </w:r>
    </w:p>
    <w:p>
      <w:r>
        <w:rPr>
          <w:b/>
        </w:rPr>
        <w:t xml:space="preserve">Kysymys 1</w:t>
      </w:r>
    </w:p>
    <w:p>
      <w:r>
        <w:t xml:space="preserve">Kuka erotti Whilamin Australian pääministerin virasta?</w:t>
      </w:r>
    </w:p>
    <w:p>
      <w:r>
        <w:rPr>
          <w:b/>
        </w:rPr>
        <w:t xml:space="preserve">Kysymys 2</w:t>
      </w:r>
    </w:p>
    <w:p>
      <w:r>
        <w:t xml:space="preserve">Mitä Whitlamilla oli edustajainhuoneessa?</w:t>
      </w:r>
    </w:p>
    <w:p>
      <w:r>
        <w:rPr>
          <w:b/>
        </w:rPr>
        <w:t xml:space="preserve">Kysymys 3</w:t>
      </w:r>
    </w:p>
    <w:p>
      <w:r>
        <w:t xml:space="preserve">Kuka vetosi Elisabetiin, jotta hän peruisi Whitlamin erottamisen?</w:t>
      </w:r>
    </w:p>
    <w:p>
      <w:r>
        <w:rPr>
          <w:b/>
        </w:rPr>
        <w:t xml:space="preserve">Kysymys 4</w:t>
      </w:r>
    </w:p>
    <w:p>
      <w:r>
        <w:t xml:space="preserve">Mitä Elisabet kieltäytyi tekemästä vastauksena Scholesin vetoomukseen?</w:t>
      </w:r>
    </w:p>
    <w:p>
      <w:r>
        <w:rPr>
          <w:b/>
        </w:rPr>
        <w:t xml:space="preserve">Kysymys 5</w:t>
      </w:r>
    </w:p>
    <w:p>
      <w:r>
        <w:t xml:space="preserve">Minä vuonna Gough Whitlamista tuli Australian pääministeri?</w:t>
      </w:r>
    </w:p>
    <w:p>
      <w:r>
        <w:rPr>
          <w:b/>
        </w:rPr>
        <w:t xml:space="preserve">Kysymys 6</w:t>
      </w:r>
    </w:p>
    <w:p>
      <w:r>
        <w:t xml:space="preserve">Minä vuonna Sir John Kerristä tuli Australian kenraalikuvernööri?</w:t>
      </w:r>
    </w:p>
    <w:p>
      <w:r>
        <w:rPr>
          <w:b/>
        </w:rPr>
        <w:t xml:space="preserve">Kysymys 7</w:t>
      </w:r>
    </w:p>
    <w:p>
      <w:r>
        <w:t xml:space="preserve">Minä vuonna Gordon Scholesista tuli Australian edustajainhuoneen puhemies?</w:t>
      </w:r>
    </w:p>
    <w:p>
      <w:r>
        <w:rPr>
          <w:b/>
        </w:rPr>
        <w:t xml:space="preserve">Kysymys 8</w:t>
      </w:r>
    </w:p>
    <w:p>
      <w:r>
        <w:t xml:space="preserve">Kuka halusi kuningatar Elisabetin hyväksyvän Sir John Kerrin päätöksen erottaa Gough Whitlam?</w:t>
      </w:r>
    </w:p>
    <w:p>
      <w:r>
        <w:rPr>
          <w:b/>
        </w:rPr>
        <w:t xml:space="preserve">Teksti numero 6</w:t>
      </w:r>
    </w:p>
    <w:p>
      <w:r>
        <w:t xml:space="preserve">Kanadassa</w:t>
      </w:r>
      <w:r>
        <w:rPr>
          <w:color w:val="A9A9A9"/>
        </w:rPr>
        <w:t xml:space="preserve">1987</w:t>
      </w:r>
      <w:r>
        <w:t xml:space="preserve"> Elisabet tuki julkisesti poliittisesti eripuraa aiheuttavia perustuslakimuutoksia, mikä sai ehdotettujen muutosten vastustajat, kuten </w:t>
      </w:r>
      <w:r>
        <w:rPr>
          <w:color w:val="DCDCDC"/>
        </w:rPr>
        <w:t xml:space="preserve">Pierre Trudeaun</w:t>
      </w:r>
      <w:r>
        <w:t xml:space="preserve">, arvostelemaan häntä</w:t>
      </w:r>
      <w:r>
        <w:t xml:space="preserve">. </w:t>
      </w:r>
      <w:r>
        <w:t xml:space="preserve">Samana vuonna </w:t>
      </w:r>
      <w:r>
        <w:rPr>
          <w:color w:val="2F4F4F"/>
        </w:rPr>
        <w:t xml:space="preserve">Fidžin</w:t>
      </w:r>
      <w:r>
        <w:t xml:space="preserve"> vaaleilla valittu hallitus </w:t>
      </w:r>
      <w:r>
        <w:t xml:space="preserve">syrjäytettiin sotilasvallankaappauksella</w:t>
      </w:r>
      <w:r>
        <w:t xml:space="preserve">.</w:t>
      </w:r>
      <w:r>
        <w:t xml:space="preserve"> Elisabet tuki Fidžin monarkkina kenraalikuvernöörin Ratu Sir Penaia Ganilau'n yrityksiä vahvistaa toimeenpanovaltaansa ja neuvotella ratkaisusta. Vallankaappausjohtaja </w:t>
      </w:r>
      <w:r>
        <w:rPr>
          <w:color w:val="556B2F"/>
        </w:rPr>
        <w:t xml:space="preserve">Sitiveni Rabuka </w:t>
      </w:r>
      <w:r>
        <w:t xml:space="preserve">syrjäytti Ganilaun ja julisti Fidžin </w:t>
      </w:r>
      <w:r>
        <w:rPr>
          <w:color w:val="6B8E23"/>
        </w:rPr>
        <w:t xml:space="preserve">tasavallaksi</w:t>
      </w:r>
      <w:r>
        <w:t xml:space="preserve">. </w:t>
      </w:r>
      <w:r>
        <w:t xml:space="preserve">Tasavaltalaismielialat olivat nousseet Yhdistyneessä kuningaskunnassa</w:t>
      </w:r>
      <w:r>
        <w:rPr>
          <w:color w:val="A0522D"/>
        </w:rPr>
        <w:t xml:space="preserve">1991</w:t>
      </w:r>
      <w:r>
        <w:t xml:space="preserve">, koska lehdistössä oli esitetty arvioita kuningattaren </w:t>
      </w:r>
      <w:r>
        <w:rPr>
          <w:color w:val="228B22"/>
        </w:rPr>
        <w:t xml:space="preserve">yksityisestä varallisuudesta, jotka </w:t>
      </w:r>
      <w:r>
        <w:t xml:space="preserve">palatsi oli kiistänyt, sekä raportteja kuningattaren laajemman perheen välisistä suhteista ja kireistä avioliitoista</w:t>
      </w:r>
      <w:r>
        <w:t xml:space="preserve">.</w:t>
      </w:r>
      <w:r>
        <w:t xml:space="preserve"> Nuorempien kuninkaallisten osallistumista hyväntekeväisyyspeliohjelmaan It's a Royal Knockout pilkattiin, ja kuningatar joutui satiirin kohteeksi.</w:t>
      </w:r>
    </w:p>
    <w:p>
      <w:r>
        <w:rPr>
          <w:b/>
        </w:rPr>
        <w:t xml:space="preserve">Kysymys 0</w:t>
      </w:r>
    </w:p>
    <w:p>
      <w:r>
        <w:t xml:space="preserve">Milloin Elisabet kannatti perustuslakimuutoksia Kanadassa?</w:t>
      </w:r>
    </w:p>
    <w:p>
      <w:r>
        <w:rPr>
          <w:b/>
        </w:rPr>
        <w:t xml:space="preserve">Kysymys 1</w:t>
      </w:r>
    </w:p>
    <w:p>
      <w:r>
        <w:t xml:space="preserve">Mikä poliitikko kritisoi ehdotettuja muutoksia?</w:t>
      </w:r>
    </w:p>
    <w:p>
      <w:r>
        <w:rPr>
          <w:b/>
        </w:rPr>
        <w:t xml:space="preserve">Kysymys 2</w:t>
      </w:r>
    </w:p>
    <w:p>
      <w:r>
        <w:t xml:space="preserve">Mikä vaaleilla valittu hallitus syrjäytettiin vallankaappauksessa vuonna 1987?</w:t>
      </w:r>
    </w:p>
    <w:p>
      <w:r>
        <w:rPr>
          <w:b/>
        </w:rPr>
        <w:t xml:space="preserve">Kysymys 3</w:t>
      </w:r>
    </w:p>
    <w:p>
      <w:r>
        <w:t xml:space="preserve">Mitä vallankaappausjohtaja Sitiveni Rabuka julisti Fidžin olevan?</w:t>
      </w:r>
    </w:p>
    <w:p>
      <w:r>
        <w:rPr>
          <w:b/>
        </w:rPr>
        <w:t xml:space="preserve">Kysymys 4</w:t>
      </w:r>
    </w:p>
    <w:p>
      <w:r>
        <w:t xml:space="preserve">Mikä kuningattaren raha-asia oli vuonna 1991 julkisen arvostelun kohteena?</w:t>
      </w:r>
    </w:p>
    <w:p>
      <w:r>
        <w:rPr>
          <w:b/>
        </w:rPr>
        <w:t xml:space="preserve">Kysymys 5</w:t>
      </w:r>
    </w:p>
    <w:p>
      <w:r>
        <w:t xml:space="preserve">Minkä hallituksen pääministeri Pierre Trudeau oli vuonna 1987?</w:t>
      </w:r>
    </w:p>
    <w:p>
      <w:r>
        <w:rPr>
          <w:b/>
        </w:rPr>
        <w:t xml:space="preserve">Kysymys 6</w:t>
      </w:r>
    </w:p>
    <w:p>
      <w:r>
        <w:t xml:space="preserve">Minä vuonna Ratu Sir Penaia Ganilausta tuli Fidžin kenraalikuvernööri?</w:t>
      </w:r>
    </w:p>
    <w:p>
      <w:r>
        <w:rPr>
          <w:b/>
        </w:rPr>
        <w:t xml:space="preserve">Kysymys 7</w:t>
      </w:r>
    </w:p>
    <w:p>
      <w:r>
        <w:t xml:space="preserve">Minä vuonna It's a Royal Knockout esitettiin?</w:t>
      </w:r>
    </w:p>
    <w:p>
      <w:r>
        <w:rPr>
          <w:b/>
        </w:rPr>
        <w:t xml:space="preserve">Kysymys 8</w:t>
      </w:r>
    </w:p>
    <w:p>
      <w:r>
        <w:t xml:space="preserve">Kuka oli yksi nuoremmista kuninkaallisista, jotka esiintyivät It's a Royal Knockout -ohjelmassa?</w:t>
      </w:r>
    </w:p>
    <w:p>
      <w:r>
        <w:rPr>
          <w:b/>
        </w:rPr>
        <w:t xml:space="preserve">Kysymys 9</w:t>
      </w:r>
    </w:p>
    <w:p>
      <w:r>
        <w:t xml:space="preserve">Kuka lehdistössä teki arvioita kuningattaren yksityisestä varallisuudesta?</w:t>
      </w:r>
    </w:p>
    <w:p>
      <w:r>
        <w:rPr>
          <w:b/>
        </w:rPr>
        <w:t xml:space="preserve">Teksti numero 7</w:t>
      </w:r>
    </w:p>
    <w:p>
      <w:r>
        <w:t xml:space="preserve">Vuonna 2002 </w:t>
      </w:r>
      <w:r>
        <w:rPr>
          <w:color w:val="A9A9A9"/>
        </w:rPr>
        <w:t xml:space="preserve">Elisabet </w:t>
      </w:r>
      <w:r>
        <w:t xml:space="preserve">vietti </w:t>
      </w:r>
      <w:r>
        <w:rPr>
          <w:color w:val="DCDCDC"/>
        </w:rPr>
        <w:t xml:space="preserve">kultaista juhlavuottaan</w:t>
      </w:r>
      <w:r>
        <w:t xml:space="preserve">. </w:t>
      </w:r>
      <w:r>
        <w:rPr>
          <w:color w:val="2F4F4F"/>
        </w:rPr>
        <w:t xml:space="preserve">Hänen sisarensa </w:t>
      </w:r>
      <w:r>
        <w:t xml:space="preserve">kuoli helmikuussa ja äitinsä </w:t>
      </w:r>
      <w:r>
        <w:rPr>
          <w:color w:val="556B2F"/>
        </w:rPr>
        <w:t xml:space="preserve">maaliskuussa</w:t>
      </w:r>
      <w:r>
        <w:t xml:space="preserve">, ja tiedotusvälineet spekuloivat, olisiko juhlavuosi menestys vai epäonnistuminen. Hän teki jälleen laajan valtakuntakiertueen, joka alkoi </w:t>
      </w:r>
      <w:r>
        <w:t xml:space="preserve">helmikuussa </w:t>
      </w:r>
      <w:r>
        <w:rPr>
          <w:color w:val="6B8E23"/>
        </w:rPr>
        <w:t xml:space="preserve">Jamaikalla</w:t>
      </w:r>
      <w:r>
        <w:t xml:space="preserve">, jossa hän kutsui jäähyväisjuhlaa "ikimuistoiseksi" sen jälkeen, kun sähkökatkos pimensi kenraalikuvernöörin virka-asunnon, King's Housen. Kuten vuonna</w:t>
      </w:r>
      <w:r>
        <w:rPr>
          <w:color w:val="A0522D"/>
        </w:rPr>
        <w:t xml:space="preserve">1977</w:t>
      </w:r>
      <w:r>
        <w:t xml:space="preserve"> , siellä järjestettiin katujuhlia ja muistotilaisuuksia, ja muistomerkkejä nimettiin tilaisuuden kunniaksi. </w:t>
      </w:r>
      <w:r>
        <w:t xml:space="preserve">Lontoon kolmipäiväisiin juhlavuoden pääjuhlallisuuksiin osallistui joka päivä </w:t>
      </w:r>
      <w:r>
        <w:rPr>
          <w:color w:val="191970"/>
        </w:rPr>
        <w:t xml:space="preserve">miljoona </w:t>
      </w:r>
      <w:r>
        <w:rPr>
          <w:color w:val="228B22"/>
        </w:rPr>
        <w:t xml:space="preserve">ihmistä, ja </w:t>
      </w:r>
      <w:r>
        <w:t xml:space="preserve">yleisön osoittama innostus kuningatarta kohtaan oli suurempaa kuin monet </w:t>
      </w:r>
      <w:r>
        <w:rPr>
          <w:color w:val="8B0000"/>
        </w:rPr>
        <w:t xml:space="preserve">toimittajat </w:t>
      </w:r>
      <w:r>
        <w:t xml:space="preserve">olivat odottaneet.</w:t>
      </w:r>
    </w:p>
    <w:p>
      <w:r>
        <w:rPr>
          <w:b/>
        </w:rPr>
        <w:t xml:space="preserve">Kysymys 0</w:t>
      </w:r>
    </w:p>
    <w:p>
      <w:r>
        <w:t xml:space="preserve">Mitä Elisabet juhli vuonna 2002?</w:t>
      </w:r>
    </w:p>
    <w:p>
      <w:r>
        <w:rPr>
          <w:b/>
        </w:rPr>
        <w:t xml:space="preserve">Kysymys 1</w:t>
      </w:r>
    </w:p>
    <w:p>
      <w:r>
        <w:t xml:space="preserve">Milloin Elizabethin äiti kuoli vuonna 2002?</w:t>
      </w:r>
    </w:p>
    <w:p>
      <w:r>
        <w:rPr>
          <w:b/>
        </w:rPr>
        <w:t xml:space="preserve">Kysymys 2</w:t>
      </w:r>
    </w:p>
    <w:p>
      <w:r>
        <w:t xml:space="preserve">Mikä Elisabetin sukulainen kuoli helmikuussa 2002?</w:t>
      </w:r>
    </w:p>
    <w:p>
      <w:r>
        <w:rPr>
          <w:b/>
        </w:rPr>
        <w:t xml:space="preserve">Kysymys 3</w:t>
      </w:r>
    </w:p>
    <w:p>
      <w:r>
        <w:t xml:space="preserve">Kuinka monta lontoolaista osallistui kolmipäiväisen tapahtuman jokaiselle päivälle? </w:t>
      </w:r>
    </w:p>
    <w:p>
      <w:r>
        <w:rPr>
          <w:b/>
        </w:rPr>
        <w:t xml:space="preserve">Kysymys 4</w:t>
      </w:r>
    </w:p>
    <w:p>
      <w:r>
        <w:t xml:space="preserve">Mikä ryhmä oli yllättynyt siitä, että yleisö hyväksyi kuningattaren?</w:t>
      </w:r>
    </w:p>
    <w:p>
      <w:r>
        <w:rPr>
          <w:b/>
        </w:rPr>
        <w:t xml:space="preserve">Kysymys 5</w:t>
      </w:r>
    </w:p>
    <w:p>
      <w:r>
        <w:t xml:space="preserve">Minä vuonna Jamaikan King's House rakennettiin?</w:t>
      </w:r>
    </w:p>
    <w:p>
      <w:r>
        <w:rPr>
          <w:b/>
        </w:rPr>
        <w:t xml:space="preserve">Kysymys 6</w:t>
      </w:r>
    </w:p>
    <w:p>
      <w:r>
        <w:t xml:space="preserve">Mikä oli Elisabetin äidin nimi?</w:t>
      </w:r>
    </w:p>
    <w:p>
      <w:r>
        <w:rPr>
          <w:b/>
        </w:rPr>
        <w:t xml:space="preserve">Kysymys 7</w:t>
      </w:r>
    </w:p>
    <w:p>
      <w:r>
        <w:t xml:space="preserve">Mihin Elizabeth Realmsin kiertue päättyi vuonna 2002?</w:t>
      </w:r>
    </w:p>
    <w:p>
      <w:r>
        <w:rPr>
          <w:b/>
        </w:rPr>
        <w:t xml:space="preserve">Kysymys 8</w:t>
      </w:r>
    </w:p>
    <w:p>
      <w:r>
        <w:t xml:space="preserve">Missä kuussa Elisabetin valtakuntakiertue päättyi vuonna 2002?</w:t>
      </w:r>
    </w:p>
    <w:p>
      <w:r>
        <w:rPr>
          <w:b/>
        </w:rPr>
        <w:t xml:space="preserve">Kysymys 9</w:t>
      </w:r>
    </w:p>
    <w:p>
      <w:r>
        <w:t xml:space="preserve">Kuinka moni näki Elizabethin Jamaikalla?</w:t>
      </w:r>
    </w:p>
    <w:p>
      <w:r>
        <w:rPr>
          <w:b/>
        </w:rPr>
        <w:t xml:space="preserve">Teksti numero 8</w:t>
      </w:r>
    </w:p>
    <w:p>
      <w:r>
        <w:t xml:space="preserve">Montrealissa kesäolympialaiset</w:t>
      </w:r>
      <w:r>
        <w:rPr>
          <w:color w:val="A9A9A9"/>
        </w:rPr>
        <w:t xml:space="preserve">1976</w:t>
      </w:r>
      <w:r>
        <w:t xml:space="preserve"> avannut kuningatar </w:t>
      </w:r>
      <w:r>
        <w:t xml:space="preserve">avasi myös </w:t>
      </w:r>
      <w:r>
        <w:t xml:space="preserve">Lontoon </w:t>
      </w:r>
      <w:r>
        <w:rPr>
          <w:color w:val="DCDCDC"/>
        </w:rPr>
        <w:t xml:space="preserve">2012</w:t>
      </w:r>
      <w:r>
        <w:t xml:space="preserve">kesäolympialaiset ja paralympialaiset, joten hän on ensimmäinen valtionpäämies, joka on avannut olympialaiset kahdessa eri maassa. </w:t>
      </w:r>
      <w:r>
        <w:rPr>
          <w:color w:val="2F4F4F"/>
        </w:rPr>
        <w:t xml:space="preserve">Lontoon olympialaisissa </w:t>
      </w:r>
      <w:r>
        <w:t xml:space="preserve">hän esitti itseään lyhytelokuvassa osana avajaisseremoniaa </w:t>
      </w:r>
      <w:r>
        <w:rPr>
          <w:color w:val="556B2F"/>
        </w:rPr>
        <w:t xml:space="preserve">Daniel Craigin </w:t>
      </w:r>
      <w:r>
        <w:t xml:space="preserve">James Bondin </w:t>
      </w:r>
      <w:r>
        <w:t xml:space="preserve">rinnalla. </w:t>
      </w:r>
      <w:r>
        <w:t xml:space="preserve">Hän sai </w:t>
      </w:r>
      <w:r>
        <w:rPr>
          <w:color w:val="6B8E23"/>
        </w:rPr>
        <w:t xml:space="preserve">4. huhtikuuta 2013 </w:t>
      </w:r>
      <w:r>
        <w:t xml:space="preserve">kunniamaininnan BAFTA-palkinnosta </w:t>
      </w:r>
      <w:r>
        <w:t xml:space="preserve">elokuvateollisuuden suojel</w:t>
      </w:r>
      <w:r>
        <w:rPr>
          <w:color w:val="A0522D"/>
        </w:rPr>
        <w:t xml:space="preserve">emisesta, </w:t>
      </w:r>
      <w:r>
        <w:t xml:space="preserve">ja häntä kutsuttiin palkintoseremoniassa "ikimuistoisimmaksi Bond-tytöksi tähän mennessä".</w:t>
      </w:r>
    </w:p>
    <w:p>
      <w:r>
        <w:rPr>
          <w:b/>
        </w:rPr>
        <w:t xml:space="preserve">Kysymys 0</w:t>
      </w:r>
    </w:p>
    <w:p>
      <w:r>
        <w:t xml:space="preserve">Milloin Elisabet avasi kesäolympialaiset Montrealissa?</w:t>
      </w:r>
    </w:p>
    <w:p>
      <w:r>
        <w:rPr>
          <w:b/>
        </w:rPr>
        <w:t xml:space="preserve">Kysymys 1</w:t>
      </w:r>
    </w:p>
    <w:p>
      <w:r>
        <w:t xml:space="preserve">Milloin kuningatar Elisabet avasi Lontoon kesäolympialaiset?</w:t>
      </w:r>
    </w:p>
    <w:p>
      <w:r>
        <w:rPr>
          <w:b/>
        </w:rPr>
        <w:t xml:space="preserve">Kysymys 2</w:t>
      </w:r>
    </w:p>
    <w:p>
      <w:r>
        <w:t xml:space="preserve">Missä tapahtumassa Elizabeth esiintyi elokuvassa osana avajaisseremonioita?</w:t>
      </w:r>
    </w:p>
    <w:p>
      <w:r>
        <w:rPr>
          <w:b/>
        </w:rPr>
        <w:t xml:space="preserve">Kysymys 3</w:t>
      </w:r>
    </w:p>
    <w:p>
      <w:r>
        <w:t xml:space="preserve">Mikä näyttelijä esiintyi elokuvassa myös Elizabethin kanssa?</w:t>
      </w:r>
    </w:p>
    <w:p>
      <w:r>
        <w:rPr>
          <w:b/>
        </w:rPr>
        <w:t xml:space="preserve">Kysymys 4</w:t>
      </w:r>
    </w:p>
    <w:p>
      <w:r>
        <w:t xml:space="preserve">Mistä elokuvateollisuuteen liittyvästä toiminnasta Elizabeth sai BAFTA-palkinnon?</w:t>
      </w:r>
    </w:p>
    <w:p>
      <w:r>
        <w:rPr>
          <w:b/>
        </w:rPr>
        <w:t xml:space="preserve">Kysymys 5</w:t>
      </w:r>
    </w:p>
    <w:p>
      <w:r>
        <w:t xml:space="preserve">Kuka ohjasi lyhytelokuvan, jossa Elizabeth esiintyi vuoden 2012 kesäolympialaisissa?</w:t>
      </w:r>
    </w:p>
    <w:p>
      <w:r>
        <w:rPr>
          <w:b/>
        </w:rPr>
        <w:t xml:space="preserve">Kysymys 6</w:t>
      </w:r>
    </w:p>
    <w:p>
      <w:r>
        <w:t xml:space="preserve">Minä päivänä alkoivat kesäolympialaiset vuonna 2012?</w:t>
      </w:r>
    </w:p>
    <w:p>
      <w:r>
        <w:rPr>
          <w:b/>
        </w:rPr>
        <w:t xml:space="preserve">Kysymys 7</w:t>
      </w:r>
    </w:p>
    <w:p>
      <w:r>
        <w:t xml:space="preserve">Kuka oli seitsemäs James Bondia esittänyt näyttelijä?</w:t>
      </w:r>
    </w:p>
    <w:p>
      <w:r>
        <w:rPr>
          <w:b/>
        </w:rPr>
        <w:t xml:space="preserve">Kysymys 8</w:t>
      </w:r>
    </w:p>
    <w:p>
      <w:r>
        <w:t xml:space="preserve">Minä vuonna BAFTA-palkinnot alkoivat?</w:t>
      </w:r>
    </w:p>
    <w:p>
      <w:r>
        <w:rPr>
          <w:b/>
        </w:rPr>
        <w:t xml:space="preserve">Teksti numero 9</w:t>
      </w:r>
    </w:p>
    <w:p>
      <w:r>
        <w:t xml:space="preserve">Elisabetin </w:t>
      </w:r>
      <w:r>
        <w:rPr>
          <w:color w:val="A9A9A9"/>
        </w:rPr>
        <w:t xml:space="preserve">henkilökohtaisesta omaisuudesta </w:t>
      </w:r>
      <w:r>
        <w:t xml:space="preserve">on spekuloitu jo vuosia. </w:t>
      </w:r>
      <w:r>
        <w:rPr>
          <w:color w:val="DCDCDC"/>
        </w:rPr>
        <w:t xml:space="preserve">Jock Colville</w:t>
      </w:r>
      <w:r>
        <w:t xml:space="preserve">, joka oli Elisabetin entinen yksityissihteeri ja hänen pankkinsa Couttsin johtaja, arvioi hänen varallisuudekseen </w:t>
      </w:r>
      <w:r>
        <w:rPr>
          <w:color w:val="2F4F4F"/>
        </w:rPr>
        <w:t xml:space="preserve">1971</w:t>
      </w:r>
      <w:r>
        <w:rPr>
          <w:color w:val="556B2F"/>
        </w:rPr>
        <w:t xml:space="preserve">2 miljoonaa puntaa </w:t>
      </w:r>
      <w:r>
        <w:t xml:space="preserve">(vastaa noin 25 miljoonaa puntaa nykyään). Vuonna 1993 Buckinghamin palatsi kutsui </w:t>
      </w:r>
      <w:r>
        <w:rPr>
          <w:color w:val="6B8E23"/>
        </w:rPr>
        <w:t xml:space="preserve">100 miljoonan punnan</w:t>
      </w:r>
      <w:r>
        <w:t xml:space="preserve"> arviota </w:t>
      </w:r>
      <w:r>
        <w:rPr>
          <w:color w:val="A0522D"/>
        </w:rPr>
        <w:t xml:space="preserve">"törkeän liioitelluksi"</w:t>
      </w:r>
      <w:r>
        <w:t xml:space="preserve">. Hän peri arviolta 70 miljoonan punnan omaisuuden äidiltään vuonna 2002. Sunday Times Rich List 2015 arvioi hänen yksityisvarallisuudekseen </w:t>
      </w:r>
      <w:r>
        <w:rPr>
          <w:color w:val="228B22"/>
        </w:rPr>
        <w:t xml:space="preserve">340 miljoonaa puntaa</w:t>
      </w:r>
      <w:r>
        <w:t xml:space="preserve">, mikä tekee hänestä </w:t>
      </w:r>
      <w:r>
        <w:t xml:space="preserve">Yhdistyneen kuningaskunnan </w:t>
      </w:r>
      <w:r>
        <w:rPr>
          <w:color w:val="191970"/>
        </w:rPr>
        <w:t xml:space="preserve">302. </w:t>
      </w:r>
      <w:r>
        <w:t xml:space="preserve">rikkaimman henkilön</w:t>
      </w:r>
      <w:r>
        <w:rPr>
          <w:color w:val="228B22"/>
        </w:rPr>
        <w:t xml:space="preserve">.</w:t>
      </w:r>
    </w:p>
    <w:p>
      <w:r>
        <w:rPr>
          <w:b/>
        </w:rPr>
        <w:t xml:space="preserve">Kysymys 0</w:t>
      </w:r>
    </w:p>
    <w:p>
      <w:r>
        <w:t xml:space="preserve">Mikä on ollut spekulaatioiden kohteena Elisabetin varallisuuden suhteen?</w:t>
      </w:r>
    </w:p>
    <w:p>
      <w:r>
        <w:rPr>
          <w:b/>
        </w:rPr>
        <w:t xml:space="preserve">Kysymys 1</w:t>
      </w:r>
    </w:p>
    <w:p>
      <w:r>
        <w:t xml:space="preserve">Mikä oli Elisabetin arvioitu varallisuus vuonna 1971?</w:t>
      </w:r>
    </w:p>
    <w:p>
      <w:r>
        <w:rPr>
          <w:b/>
        </w:rPr>
        <w:t xml:space="preserve">Kysymys 2</w:t>
      </w:r>
    </w:p>
    <w:p>
      <w:r>
        <w:t xml:space="preserve">Millä nimellä palatsi kutsui arvioita Elisabetin varallisuudesta vuonna 1993?</w:t>
      </w:r>
    </w:p>
    <w:p>
      <w:r>
        <w:rPr>
          <w:b/>
        </w:rPr>
        <w:t xml:space="preserve">Kysymys 3</w:t>
      </w:r>
    </w:p>
    <w:p>
      <w:r>
        <w:t xml:space="preserve">Mikä oli Sunday Timesin arvio Elisabetin omaisuudesta vuonna 2015?</w:t>
      </w:r>
    </w:p>
    <w:p>
      <w:r>
        <w:rPr>
          <w:b/>
        </w:rPr>
        <w:t xml:space="preserve">Kysymys 4</w:t>
      </w:r>
    </w:p>
    <w:p>
      <w:r>
        <w:t xml:space="preserve">Mihin Elizabethin varallisuus sijoittaa hänet Yhdistyneen kuningaskunnan rikkaimpien listalla?</w:t>
      </w:r>
    </w:p>
    <w:p>
      <w:r>
        <w:rPr>
          <w:b/>
        </w:rPr>
        <w:t xml:space="preserve">Kysymys 5</w:t>
      </w:r>
    </w:p>
    <w:p>
      <w:r>
        <w:t xml:space="preserve">Minä vuonna Jock Colvillesta tuli Elisabetin yksityissihteeri?</w:t>
      </w:r>
    </w:p>
    <w:p>
      <w:r>
        <w:rPr>
          <w:b/>
        </w:rPr>
        <w:t xml:space="preserve">Kysymys 6</w:t>
      </w:r>
    </w:p>
    <w:p>
      <w:r>
        <w:t xml:space="preserve">Paljonko Elisabetin arvo oli vuonna 1993 Buckinghamin palatsin mukaan?</w:t>
      </w:r>
    </w:p>
    <w:p>
      <w:r>
        <w:rPr>
          <w:b/>
        </w:rPr>
        <w:t xml:space="preserve">Kysymys 7</w:t>
      </w:r>
    </w:p>
    <w:p>
      <w:r>
        <w:t xml:space="preserve">Kuka on Yhdistyneen kuningaskunnan varakkain henkilö vuonna 2015?</w:t>
      </w:r>
    </w:p>
    <w:p>
      <w:r>
        <w:rPr>
          <w:b/>
        </w:rPr>
        <w:t xml:space="preserve">Kysymys 8</w:t>
      </w:r>
    </w:p>
    <w:p>
      <w:r>
        <w:t xml:space="preserve">Minä vuonna Jock Colville lähti Elisabetin palveluksesta?</w:t>
      </w:r>
    </w:p>
    <w:p>
      <w:r>
        <w:rPr>
          <w:b/>
        </w:rPr>
        <w:t xml:space="preserve">Kysymys 9</w:t>
      </w:r>
    </w:p>
    <w:p>
      <w:r>
        <w:t xml:space="preserve">Minä vuonna Jock Colvillesta tuli Coutts-pankin johtaja?</w:t>
      </w:r>
    </w:p>
    <w:p>
      <w:r>
        <w:rPr>
          <w:b/>
        </w:rPr>
        <w:t xml:space="preserve">Teksti numero 10</w:t>
      </w:r>
    </w:p>
    <w:p>
      <w:r>
        <w:t xml:space="preserve">Henkilökohtaisia merkkipäiviä ovat olleet hänen lastensa, lastenlastensa ja lastenlastenlastenlasten syntymät ja avioliitot, hänen kruunajaisjuhlansa vuonna</w:t>
      </w:r>
      <w:r>
        <w:rPr>
          <w:color w:val="A9A9A9"/>
        </w:rPr>
        <w:t xml:space="preserve">1953</w:t>
      </w:r>
      <w:r>
        <w:t xml:space="preserve"> , ja virstanpylväiden, kuten hänen hopeisen, kultaisen ja timanttisen juhlavuotensa vuonna </w:t>
      </w:r>
      <w:r>
        <w:rPr>
          <w:color w:val="DCDCDC"/>
        </w:rPr>
        <w:t xml:space="preserve">1977</w:t>
      </w:r>
      <w:r>
        <w:t xml:space="preserve">, 2002 ja</w:t>
      </w:r>
      <w:r>
        <w:rPr>
          <w:color w:val="2F4F4F"/>
        </w:rPr>
        <w:t xml:space="preserve">2012</w:t>
      </w:r>
      <w:r>
        <w:t xml:space="preserve"> , </w:t>
      </w:r>
      <w:r>
        <w:t xml:space="preserve">juhliminen. </w:t>
      </w:r>
      <w:r>
        <w:t xml:space="preserve">Surullisia hetkiä olivat muun muassa hänen isänsä kuolema vuotiaana</w:t>
      </w:r>
      <w:r>
        <w:rPr>
          <w:color w:val="556B2F"/>
        </w:rPr>
        <w:t xml:space="preserve">56</w:t>
      </w:r>
      <w:r>
        <w:t xml:space="preserve">, </w:t>
      </w:r>
      <w:r>
        <w:t xml:space="preserve">prinssi Philipin sedän, lordi Mountbattenin </w:t>
      </w:r>
      <w:r>
        <w:rPr>
          <w:color w:val="6B8E23"/>
        </w:rPr>
        <w:t xml:space="preserve">salamurha</w:t>
      </w:r>
      <w:r>
        <w:t xml:space="preserve">, hänen lastensa avioliittojen hajoaminen vuonna (</w:t>
      </w:r>
      <w:r>
        <w:rPr>
          <w:color w:val="A0522D"/>
        </w:rPr>
        <w:t xml:space="preserve">1992</w:t>
      </w:r>
      <w:r>
        <w:t xml:space="preserve">hänen kauhea vuosikerransa), </w:t>
      </w:r>
      <w:r>
        <w:rPr>
          <w:color w:val="228B22"/>
        </w:rPr>
        <w:t xml:space="preserve">1997</w:t>
      </w:r>
      <w:r>
        <w:t xml:space="preserve">hänen poikansa entisen vaimon, Walesin prinsessa Dianan </w:t>
      </w:r>
      <w:r>
        <w:t xml:space="preserve">kuolema vuonna 2002 </w:t>
      </w:r>
      <w:r>
        <w:t xml:space="preserve">sekä hänen äitinsä ja sisarensa kuolema vuonna 2002.</w:t>
      </w:r>
      <w:r>
        <w:t xml:space="preserve"> Elisabet on ajoittain joutunut kohtaamaan tasavaltalaismielipiteitä ja ankaraa lehdistökritiikkiä kuninkaallista perhettä kohtaan, mutta monarkian kannatus ja hänen henkilökohtainen suosionsa ovat edelleen korkealla.</w:t>
      </w:r>
    </w:p>
    <w:p>
      <w:r>
        <w:rPr>
          <w:b/>
        </w:rPr>
        <w:t xml:space="preserve">Kysymys 0</w:t>
      </w:r>
    </w:p>
    <w:p>
      <w:r>
        <w:t xml:space="preserve">Milloin oli Elisabetin kruunajaiset?</w:t>
      </w:r>
    </w:p>
    <w:p>
      <w:r>
        <w:rPr>
          <w:b/>
        </w:rPr>
        <w:t xml:space="preserve">Kysymys 1</w:t>
      </w:r>
    </w:p>
    <w:p>
      <w:r>
        <w:t xml:space="preserve">Milloin oli Elisabetin timanttinen juhlavuosi?</w:t>
      </w:r>
    </w:p>
    <w:p>
      <w:r>
        <w:rPr>
          <w:b/>
        </w:rPr>
        <w:t xml:space="preserve">Kysymys 2</w:t>
      </w:r>
    </w:p>
    <w:p>
      <w:r>
        <w:t xml:space="preserve">Kuinka vanha Elisabetin isä oli kuollessaan?</w:t>
      </w:r>
    </w:p>
    <w:p>
      <w:r>
        <w:rPr>
          <w:b/>
        </w:rPr>
        <w:t xml:space="preserve">Kysymys 3</w:t>
      </w:r>
    </w:p>
    <w:p>
      <w:r>
        <w:t xml:space="preserve">Miten prinssi Philipin setä, lordi Mounbatten, kuoli?</w:t>
      </w:r>
    </w:p>
    <w:p>
      <w:r>
        <w:rPr>
          <w:b/>
        </w:rPr>
        <w:t xml:space="preserve">Kysymys 4</w:t>
      </w:r>
    </w:p>
    <w:p>
      <w:r>
        <w:t xml:space="preserve">Minä vuonna Elisabetin pojan entinen vaimo kuoli?</w:t>
      </w:r>
    </w:p>
    <w:p>
      <w:r>
        <w:rPr>
          <w:b/>
        </w:rPr>
        <w:t xml:space="preserve">Kysymys 5</w:t>
      </w:r>
    </w:p>
    <w:p>
      <w:r>
        <w:t xml:space="preserve">Minä vuonna lordi Mountbatten murhattiin?</w:t>
      </w:r>
    </w:p>
    <w:p>
      <w:r>
        <w:rPr>
          <w:b/>
        </w:rPr>
        <w:t xml:space="preserve">Kysymys 6</w:t>
      </w:r>
    </w:p>
    <w:p>
      <w:r>
        <w:t xml:space="preserve">Kuinka vanha Elisabet oli, kun hänen äitinsä kuoli?</w:t>
      </w:r>
    </w:p>
    <w:p>
      <w:r>
        <w:rPr>
          <w:b/>
        </w:rPr>
        <w:t xml:space="preserve">Kysymys 7</w:t>
      </w:r>
    </w:p>
    <w:p>
      <w:r>
        <w:t xml:space="preserve">Miten Elisabetin isä kuoli?</w:t>
      </w:r>
    </w:p>
    <w:p>
      <w:r>
        <w:rPr>
          <w:b/>
        </w:rPr>
        <w:t xml:space="preserve">Kysymys 8</w:t>
      </w:r>
    </w:p>
    <w:p>
      <w:r>
        <w:t xml:space="preserve">Minä vuonna Walesin prinsessa Diana meni naimisiin Elisabetin pojan kanssa?</w:t>
      </w:r>
    </w:p>
    <w:p>
      <w:r>
        <w:rPr>
          <w:b/>
        </w:rPr>
        <w:t xml:space="preserve">Kysymys 9</w:t>
      </w:r>
    </w:p>
    <w:p>
      <w:r>
        <w:t xml:space="preserve">Kuinka vanha lordi Mountbatten oli, kun hänet murhattiin?</w:t>
      </w:r>
    </w:p>
    <w:p>
      <w:r>
        <w:rPr>
          <w:b/>
        </w:rPr>
        <w:t xml:space="preserve">Teksti numero 11</w:t>
      </w:r>
    </w:p>
    <w:p>
      <w:r>
        <w:t xml:space="preserve">Vaikka kuningatar Maria kuoli 24. maaliskuuta, kruunajaiset </w:t>
      </w:r>
      <w:r>
        <w:rPr>
          <w:color w:val="A9A9A9"/>
        </w:rPr>
        <w:t xml:space="preserve">2. kesäkuuta 1953 järjestettiin </w:t>
      </w:r>
      <w:r>
        <w:t xml:space="preserve">suunnitelmien mukaisesti, kuten Maria oli pyytänyt ennen kuolemaansa. Westminster Abbeyssa pidetty seremonia </w:t>
      </w:r>
      <w:r>
        <w:rPr>
          <w:color w:val="DCDCDC"/>
        </w:rPr>
        <w:t xml:space="preserve">televisioitiin </w:t>
      </w:r>
      <w:r>
        <w:t xml:space="preserve">ensimmäistä kertaa </w:t>
      </w:r>
      <w:r>
        <w:t xml:space="preserve">voitelua ja ehtoollisen viettoa lukuun ottamatta</w:t>
      </w:r>
      <w:r>
        <w:t xml:space="preserve">.[d] Elisabetin kruunajaispukuun oli kirjailtu hänen ohjeidensa mukaan </w:t>
      </w:r>
      <w:r>
        <w:t xml:space="preserve">Kansainyhteisön maiden </w:t>
      </w:r>
      <w:r>
        <w:rPr>
          <w:color w:val="2F4F4F"/>
        </w:rPr>
        <w:t xml:space="preserve">kukkatunnukset</w:t>
      </w:r>
      <w:r>
        <w:t xml:space="preserve">: </w:t>
      </w:r>
      <w:r>
        <w:t xml:space="preserve">Englannin </w:t>
      </w:r>
      <w:r>
        <w:rPr>
          <w:color w:val="556B2F"/>
        </w:rPr>
        <w:t xml:space="preserve">Tudor-ruusu</w:t>
      </w:r>
      <w:r>
        <w:t xml:space="preserve">, </w:t>
      </w:r>
      <w:r>
        <w:rPr>
          <w:color w:val="6B8E23"/>
        </w:rPr>
        <w:t xml:space="preserve">skotlantilainen </w:t>
      </w:r>
      <w:r>
        <w:rPr>
          <w:color w:val="A0522D"/>
        </w:rPr>
        <w:t xml:space="preserve">ohdake</w:t>
      </w:r>
      <w:r>
        <w:t xml:space="preserve">, walesilainen purjo, irlantilainen sahrami, </w:t>
      </w:r>
      <w:r>
        <w:rPr>
          <w:color w:val="228B22"/>
        </w:rPr>
        <w:t xml:space="preserve">australialainen paju</w:t>
      </w:r>
      <w:r>
        <w:t xml:space="preserve">, </w:t>
      </w:r>
      <w:r>
        <w:rPr>
          <w:color w:val="191970"/>
        </w:rPr>
        <w:t xml:space="preserve">kanadalainen vaahteranlehti</w:t>
      </w:r>
      <w:r>
        <w:t xml:space="preserve">, uusiseelantilainen hopeasaniainen, </w:t>
      </w:r>
      <w:r>
        <w:rPr>
          <w:color w:val="8B0000"/>
        </w:rPr>
        <w:t xml:space="preserve">eteläafrikkalainen protea</w:t>
      </w:r>
      <w:r>
        <w:t xml:space="preserve">, Intian ja Ceylonin lootuksenkukat sekä Pakistanin vehnä, puuvilla ja juutti.</w:t>
      </w:r>
    </w:p>
    <w:p>
      <w:r>
        <w:rPr>
          <w:b/>
        </w:rPr>
        <w:t xml:space="preserve">Kysymys 0</w:t>
      </w:r>
    </w:p>
    <w:p>
      <w:r>
        <w:t xml:space="preserve">Milloin Elisabet kruunattiin kuningattareksi?</w:t>
      </w:r>
    </w:p>
    <w:p>
      <w:r>
        <w:rPr>
          <w:b/>
        </w:rPr>
        <w:t xml:space="preserve">Kysymys 1</w:t>
      </w:r>
    </w:p>
    <w:p>
      <w:r>
        <w:t xml:space="preserve">Miten suuri osa Elisabetin kruunajaisseremoniasta esitettiin yleisölle?</w:t>
      </w:r>
    </w:p>
    <w:p>
      <w:r>
        <w:rPr>
          <w:b/>
        </w:rPr>
        <w:t xml:space="preserve">Kysymys 2</w:t>
      </w:r>
    </w:p>
    <w:p>
      <w:r>
        <w:t xml:space="preserve">Mitä Kansainyhteisön symboleja Elisabetin pukuun oli kirjailtu?</w:t>
      </w:r>
    </w:p>
    <w:p>
      <w:r>
        <w:rPr>
          <w:b/>
        </w:rPr>
        <w:t xml:space="preserve">Kysymys 3</w:t>
      </w:r>
    </w:p>
    <w:p>
      <w:r>
        <w:t xml:space="preserve">Mikä on Englannin tunnus?</w:t>
      </w:r>
    </w:p>
    <w:p>
      <w:r>
        <w:rPr>
          <w:b/>
        </w:rPr>
        <w:t xml:space="preserve">Kysymys 4</w:t>
      </w:r>
    </w:p>
    <w:p>
      <w:r>
        <w:t xml:space="preserve">Millä kansoilla on ohdake kansainyhteisön tunnuksena?</w:t>
      </w:r>
    </w:p>
    <w:p>
      <w:r>
        <w:rPr>
          <w:b/>
        </w:rPr>
        <w:t xml:space="preserve">Kysymys 5</w:t>
      </w:r>
    </w:p>
    <w:p>
      <w:r>
        <w:t xml:space="preserve">Milloin Westminster Abbeyssa pidettiin ensimmäinen seremonia, joka lähetettiin radiossa?</w:t>
      </w:r>
    </w:p>
    <w:p>
      <w:r>
        <w:rPr>
          <w:b/>
        </w:rPr>
        <w:t xml:space="preserve">Kysymys 6</w:t>
      </w:r>
    </w:p>
    <w:p>
      <w:r>
        <w:t xml:space="preserve">Mikä kukkakuvio oli korkein Elisabetin kruunajaispuvussa?</w:t>
      </w:r>
    </w:p>
    <w:p>
      <w:r>
        <w:rPr>
          <w:b/>
        </w:rPr>
        <w:t xml:space="preserve">Kysymys 7</w:t>
      </w:r>
    </w:p>
    <w:p>
      <w:r>
        <w:t xml:space="preserve">Mikä kukkakuvio oli alimpana Elisabetin kruunajaispuvussa?</w:t>
      </w:r>
    </w:p>
    <w:p>
      <w:r>
        <w:rPr>
          <w:b/>
        </w:rPr>
        <w:t xml:space="preserve">Kysymys 8</w:t>
      </w:r>
    </w:p>
    <w:p>
      <w:r>
        <w:t xml:space="preserve">Mikä kukkakuvio oli näkyvin Elisabetin kruunajaispuvussa?</w:t>
      </w:r>
    </w:p>
    <w:p>
      <w:r>
        <w:rPr>
          <w:b/>
        </w:rPr>
        <w:t xml:space="preserve">Kysymys 9</w:t>
      </w:r>
    </w:p>
    <w:p>
      <w:r>
        <w:t xml:space="preserve">Mikä kukkakuvio oli Elisabetin kruunajaismekon selässä?</w:t>
      </w:r>
    </w:p>
    <w:p>
      <w:r>
        <w:rPr>
          <w:b/>
        </w:rPr>
        <w:t xml:space="preserve">Teksti numero 12</w:t>
      </w:r>
    </w:p>
    <w:p>
      <w:r>
        <w:t xml:space="preserve">Vuonna</w:t>
      </w:r>
      <w:r>
        <w:rPr>
          <w:color w:val="A9A9A9"/>
        </w:rPr>
        <w:t xml:space="preserve">1957</w:t>
      </w:r>
      <w:r>
        <w:t xml:space="preserve"> hän teki valtiovierailun Yhdysvaltoihin, jossa hän puhui Yhdistyneiden Kansakuntien yleiskokouksessa Kansainyhteisön puolesta. </w:t>
      </w:r>
      <w:r>
        <w:t xml:space="preserve">Samalla matkalla hän avasi </w:t>
      </w:r>
      <w:r>
        <w:rPr>
          <w:color w:val="DCDCDC"/>
        </w:rPr>
        <w:t xml:space="preserve">23. Kanadan parlamentin </w:t>
      </w:r>
      <w:r>
        <w:t xml:space="preserve">ja oli ensimmäinen Kanadan monarkki, joka avasi parlamentin istunnon. Kaksi vuotta myöhemmin hän vieraili uudelleen Yhdysvalloissa ja teki kiertueen Kanadassa yksinomaan Kanadan kuningattarena. Vuonna 1961 hän kiersi Kyproksella, </w:t>
      </w:r>
      <w:r>
        <w:rPr>
          <w:color w:val="2F4F4F"/>
        </w:rPr>
        <w:t xml:space="preserve">Intiassa</w:t>
      </w:r>
      <w:r>
        <w:t xml:space="preserve">, Pakistanissa, </w:t>
      </w:r>
      <w:r>
        <w:rPr>
          <w:color w:val="556B2F"/>
        </w:rPr>
        <w:t xml:space="preserve">Nepalissa </w:t>
      </w:r>
      <w:r>
        <w:t xml:space="preserve">ja Iranissa</w:t>
      </w:r>
      <w:r>
        <w:t xml:space="preserve">.</w:t>
      </w:r>
      <w:r>
        <w:t xml:space="preserve"> Vieraillessaan Ghanassa samana vuonna hän torjui pelot </w:t>
      </w:r>
      <w:r>
        <w:rPr>
          <w:color w:val="6B8E23"/>
        </w:rPr>
        <w:t xml:space="preserve">turvallisuudestaan, </w:t>
      </w:r>
      <w:r>
        <w:t xml:space="preserve">vaikka hänen isäntänsä, presidentti Kwame Nkrumah, joka oli korvannut hänet valtionpäämiehenä, oli salamurhaajien kohteena. Harold Macmillan kirjoitti: "Kuningatar on ollut ehdottoman päättäväinen koko ...". Hän on kärsimätön, kun häntä kohdellaan kuin ... filmitähteä ... Hänellä on todellakin "miehen sydän ja vatsa" ... Hän rakastaa velvollisuuttaan ja aikoo olla kuningatar." </w:t>
      </w:r>
      <w:r>
        <w:t xml:space="preserve">Ennen hänen kiertuettaan osissa Quebeciä vuonna </w:t>
      </w:r>
      <w:r>
        <w:rPr>
          <w:color w:val="A0522D"/>
        </w:rPr>
        <w:t xml:space="preserve">1964</w:t>
      </w:r>
      <w:r>
        <w:t xml:space="preserve">, lehdistössä kerrottiin, että Quebecin separatistiliikkeen ääriryhmät suunnittelivat </w:t>
      </w:r>
      <w:r>
        <w:rPr>
          <w:color w:val="228B22"/>
        </w:rPr>
        <w:t xml:space="preserve">Elisabetin salamurhaa</w:t>
      </w:r>
      <w:r>
        <w:t xml:space="preserve">. </w:t>
      </w:r>
      <w:r>
        <w:t xml:space="preserve">Yritystä ei tehty, mutta hänen ollessaan </w:t>
      </w:r>
      <w:r>
        <w:rPr>
          <w:color w:val="191970"/>
        </w:rPr>
        <w:t xml:space="preserve">Montrealissa </w:t>
      </w:r>
      <w:r>
        <w:t xml:space="preserve">puhkesi mellakka</w:t>
      </w:r>
      <w:r>
        <w:t xml:space="preserve">; kuningattaren "rauhallisuus ja rohkeus väkivallan edessä" pantiin merkille.</w:t>
      </w:r>
    </w:p>
    <w:p>
      <w:r>
        <w:rPr>
          <w:b/>
        </w:rPr>
        <w:t xml:space="preserve">Kysymys 0</w:t>
      </w:r>
    </w:p>
    <w:p>
      <w:r>
        <w:t xml:space="preserve">Milloin Elisabet puhui YK:n yleiskokouksessa?</w:t>
      </w:r>
    </w:p>
    <w:p>
      <w:r>
        <w:rPr>
          <w:b/>
        </w:rPr>
        <w:t xml:space="preserve">Kysymys 1</w:t>
      </w:r>
    </w:p>
    <w:p>
      <w:r>
        <w:t xml:space="preserve">Minkä parlamentin istunnon Elisabet avasi vuonna 1957 ollessaan kiertueella? </w:t>
      </w:r>
    </w:p>
    <w:p>
      <w:r>
        <w:rPr>
          <w:b/>
        </w:rPr>
        <w:t xml:space="preserve">Kysymys 2</w:t>
      </w:r>
    </w:p>
    <w:p>
      <w:r>
        <w:t xml:space="preserve">Minkä pelon Elisabet hylkäsi Ghanan-matkallaan vuonna 1961?</w:t>
      </w:r>
    </w:p>
    <w:p>
      <w:r>
        <w:rPr>
          <w:b/>
        </w:rPr>
        <w:t xml:space="preserve">Kysymys 3</w:t>
      </w:r>
    </w:p>
    <w:p>
      <w:r>
        <w:t xml:space="preserve">Vuonna 1964 mitä kerrottiin, että Quebecin ääriainekset suunnittelivat ?</w:t>
      </w:r>
    </w:p>
    <w:p>
      <w:r>
        <w:rPr>
          <w:b/>
        </w:rPr>
        <w:t xml:space="preserve">Kysymys 4</w:t>
      </w:r>
    </w:p>
    <w:p>
      <w:r>
        <w:t xml:space="preserve">Mikä oli ensimmäinen maa, johon Elisabet teki valtiovierailun vuonna 1961?</w:t>
      </w:r>
    </w:p>
    <w:p>
      <w:r>
        <w:rPr>
          <w:b/>
        </w:rPr>
        <w:t xml:space="preserve">Kysymys 5</w:t>
      </w:r>
    </w:p>
    <w:p>
      <w:r>
        <w:t xml:space="preserve">Mihin maahan Elisabet teki viimeisen valtiovierailun vuonna 1961?</w:t>
      </w:r>
    </w:p>
    <w:p>
      <w:r>
        <w:rPr>
          <w:b/>
        </w:rPr>
        <w:t xml:space="preserve">Kysymys 6</w:t>
      </w:r>
    </w:p>
    <w:p>
      <w:r>
        <w:t xml:space="preserve">Minä vuonna Ghanan presidentti Kwame Nkrumah korvasi Elisabetin valtionpäämiehenä?</w:t>
      </w:r>
    </w:p>
    <w:p>
      <w:r>
        <w:rPr>
          <w:b/>
        </w:rPr>
        <w:t xml:space="preserve">Kysymys 7</w:t>
      </w:r>
    </w:p>
    <w:p>
      <w:r>
        <w:t xml:space="preserve">Missä Kanadan kaupungissa on Kanadan parlamentti?</w:t>
      </w:r>
    </w:p>
    <w:p>
      <w:r>
        <w:rPr>
          <w:b/>
        </w:rPr>
        <w:t xml:space="preserve">Kysymys 8</w:t>
      </w:r>
    </w:p>
    <w:p>
      <w:r>
        <w:t xml:space="preserve">Minä vuonna Harold Macmillan kuoli?</w:t>
      </w:r>
    </w:p>
    <w:p>
      <w:r>
        <w:rPr>
          <w:b/>
        </w:rPr>
        <w:t xml:space="preserve">Teksti numero 13</w:t>
      </w:r>
    </w:p>
    <w:p>
      <w:r>
        <w:t xml:space="preserve">Vuonna</w:t>
      </w:r>
      <w:r>
        <w:rPr>
          <w:color w:val="A9A9A9"/>
        </w:rPr>
        <w:t xml:space="preserve">1977</w:t>
      </w:r>
      <w:r>
        <w:t xml:space="preserve"> Elisabet vietti </w:t>
      </w:r>
      <w:r>
        <w:t xml:space="preserve">valtaannousunsa </w:t>
      </w:r>
      <w:r>
        <w:rPr>
          <w:color w:val="DCDCDC"/>
        </w:rPr>
        <w:t xml:space="preserve">hopeista </w:t>
      </w:r>
      <w:r>
        <w:t xml:space="preserve">juhlavuotta</w:t>
      </w:r>
      <w:r>
        <w:t xml:space="preserve">.</w:t>
      </w:r>
      <w:r>
        <w:t xml:space="preserve"> Juhlia ja tapahtumia järjestettiin eri puolilla Kansainyhteisöä, ja monet niistä osuivat yksiin hänen kansallisten ja Kansainyhteisön kiertueidensa kanssa. Juhlallisuudet vahvistivat jälleen kuningattaren suosiota, vaikka prinsessa Margaretin ja hänen aviomiehensä erosta uutisoitiin lehdistössä lähes samanaikaisesti negatiivisesti. Vuonna </w:t>
      </w:r>
      <w:r>
        <w:rPr>
          <w:color w:val="2F4F4F"/>
        </w:rPr>
        <w:t xml:space="preserve">1978</w:t>
      </w:r>
      <w:r>
        <w:t xml:space="preserve">, kuningatar kesti Romanian kommunistidiktaattori Nicolae Ceaușescun ja hänen vaimonsa Elenan valtiovierailun Yhdistyneeseen kuningaskuntaan, vaikka hän oli yksityisesti sitä mieltä, että heillä oli "verta käsissään". Seuraavana vuonna tuli kaksi iskua: </w:t>
      </w:r>
      <w:r>
        <w:t xml:space="preserve">kuningattaren entisen maamiehen </w:t>
      </w:r>
      <w:r>
        <w:rPr>
          <w:color w:val="556B2F"/>
        </w:rPr>
        <w:t xml:space="preserve">Anthony Bluntin </w:t>
      </w:r>
      <w:r>
        <w:t xml:space="preserve">paljastuminen </w:t>
      </w:r>
      <w:r>
        <w:t xml:space="preserve">kommunistivakoojaksi ja </w:t>
      </w:r>
      <w:r>
        <w:rPr>
          <w:color w:val="6B8E23"/>
        </w:rPr>
        <w:t xml:space="preserve">Irlannin väliaikaisen tasavaltalaisarmeijan </w:t>
      </w:r>
      <w:r>
        <w:t xml:space="preserve">suorittama hänen sukulaisensa ja appensa lordi Mountbattenin salamurha</w:t>
      </w:r>
      <w:r>
        <w:t xml:space="preserve">.</w:t>
      </w:r>
    </w:p>
    <w:p>
      <w:r>
        <w:rPr>
          <w:b/>
        </w:rPr>
        <w:t xml:space="preserve">Kysymys 0</w:t>
      </w:r>
    </w:p>
    <w:p>
      <w:r>
        <w:t xml:space="preserve">Mitä juhlavuotta Elisabet vietti vuonna 1977?</w:t>
      </w:r>
    </w:p>
    <w:p>
      <w:r>
        <w:rPr>
          <w:b/>
        </w:rPr>
        <w:t xml:space="preserve">Kysymys 1</w:t>
      </w:r>
    </w:p>
    <w:p>
      <w:r>
        <w:t xml:space="preserve">Milloin prinsessa Margaret erosi miehestään?</w:t>
      </w:r>
    </w:p>
    <w:p>
      <w:r>
        <w:rPr>
          <w:b/>
        </w:rPr>
        <w:t xml:space="preserve">Kysymys 2</w:t>
      </w:r>
    </w:p>
    <w:p>
      <w:r>
        <w:t xml:space="preserve">Minä vuonna Nicolae Ceausescu vieraili Yhdistyneessä kuningaskunnassa?</w:t>
      </w:r>
    </w:p>
    <w:p>
      <w:r>
        <w:rPr>
          <w:b/>
        </w:rPr>
        <w:t xml:space="preserve">Kysymys 3</w:t>
      </w:r>
    </w:p>
    <w:p>
      <w:r>
        <w:t xml:space="preserve">Kuka paljastui vuonna 1979 kommunistivakoojaksi?</w:t>
      </w:r>
    </w:p>
    <w:p>
      <w:r>
        <w:rPr>
          <w:b/>
        </w:rPr>
        <w:t xml:space="preserve">Kysymys 4</w:t>
      </w:r>
    </w:p>
    <w:p>
      <w:r>
        <w:t xml:space="preserve">Mikä ryhmä murhasi lordi Mountbattenin?</w:t>
      </w:r>
    </w:p>
    <w:p>
      <w:r>
        <w:rPr>
          <w:b/>
        </w:rPr>
        <w:t xml:space="preserve">Kysymys 5</w:t>
      </w:r>
    </w:p>
    <w:p>
      <w:r>
        <w:t xml:space="preserve">Minä vuonna prinsessa Margaret erosi miehestään?</w:t>
      </w:r>
    </w:p>
    <w:p>
      <w:r>
        <w:rPr>
          <w:b/>
        </w:rPr>
        <w:t xml:space="preserve">Kysymys 6</w:t>
      </w:r>
    </w:p>
    <w:p>
      <w:r>
        <w:t xml:space="preserve">Minä vuonna Nicolae Ceausescusta tuli Romanian kommunistinen diktaattori?</w:t>
      </w:r>
    </w:p>
    <w:p>
      <w:r>
        <w:rPr>
          <w:b/>
        </w:rPr>
        <w:t xml:space="preserve">Kysymys 7</w:t>
      </w:r>
    </w:p>
    <w:p>
      <w:r>
        <w:t xml:space="preserve">Minä vuonna Anthony Blunt lakkasi olemasta kuningattaren kuvien kartoittaja?</w:t>
      </w:r>
    </w:p>
    <w:p>
      <w:r>
        <w:rPr>
          <w:b/>
        </w:rPr>
        <w:t xml:space="preserve">Kysymys 8</w:t>
      </w:r>
    </w:p>
    <w:p>
      <w:r>
        <w:t xml:space="preserve">Minä vuonna Nicolae Ceausescu kuoli?</w:t>
      </w:r>
    </w:p>
    <w:p>
      <w:r>
        <w:rPr>
          <w:b/>
        </w:rPr>
        <w:t xml:space="preserve">Kysymys 9</w:t>
      </w:r>
    </w:p>
    <w:p>
      <w:r>
        <w:t xml:space="preserve">Minä vuonna Anthony Blunt kuoli?</w:t>
      </w:r>
    </w:p>
    <w:p>
      <w:r>
        <w:rPr>
          <w:b/>
        </w:rPr>
        <w:t xml:space="preserve">Teksti numero 14</w:t>
      </w:r>
    </w:p>
    <w:p>
      <w:r>
        <w:t xml:space="preserve">1950-luvulla, kun Elisabet oli nuori nainen valtakautensa alussa, häntä kuvattiin lumoavana </w:t>
      </w:r>
      <w:r>
        <w:rPr>
          <w:color w:val="A9A9A9"/>
        </w:rPr>
        <w:t xml:space="preserve">"satukuningattarena"</w:t>
      </w:r>
      <w:r>
        <w:t xml:space="preserve">. </w:t>
      </w:r>
      <w:r>
        <w:t xml:space="preserve">Toisen maailmansodan traumojen jälkeen se oli toivon aikaa, edistyksen ja saavutusten aikaa, joka enteili </w:t>
      </w:r>
      <w:r>
        <w:rPr>
          <w:color w:val="DCDCDC"/>
        </w:rPr>
        <w:t xml:space="preserve">"uutta Elisabetin aikaa"</w:t>
      </w:r>
      <w:r>
        <w:t xml:space="preserve">. </w:t>
      </w:r>
      <w:r>
        <w:rPr>
          <w:color w:val="2F4F4F"/>
        </w:rPr>
        <w:t xml:space="preserve">Lordi </w:t>
      </w:r>
      <w:r>
        <w:t xml:space="preserve">Altrinchamin syytös, </w:t>
      </w:r>
      <w:r>
        <w:t xml:space="preserve">jonka mukaan </w:t>
      </w:r>
      <w:r>
        <w:rPr>
          <w:color w:val="556B2F"/>
        </w:rPr>
        <w:t xml:space="preserve">1957</w:t>
      </w:r>
      <w:r>
        <w:t xml:space="preserve">Elisabetin </w:t>
      </w:r>
      <w:r>
        <w:rPr>
          <w:color w:val="6B8E23"/>
        </w:rPr>
        <w:t xml:space="preserve">puheet kuulostivat </w:t>
      </w:r>
      <w:r>
        <w:rPr>
          <w:color w:val="A0522D"/>
        </w:rPr>
        <w:t xml:space="preserve">"priggistisen koulutytön" </w:t>
      </w:r>
      <w:r>
        <w:rPr>
          <w:color w:val="6B8E23"/>
        </w:rPr>
        <w:t xml:space="preserve">puheilta, </w:t>
      </w:r>
      <w:r>
        <w:t xml:space="preserve">oli äärimmäisen harvinaista kritiikkiä. 1960-luvun lopulla monarkiasta yritettiin antaa nykyaikaisempi kuva televisiodokumentissa Royal Family ja televisioimalla prinssi Charlesin virkaanastujaiset </w:t>
      </w:r>
      <w:r>
        <w:rPr>
          <w:color w:val="228B22"/>
        </w:rPr>
        <w:t xml:space="preserve">Walesin prinssiksi</w:t>
      </w:r>
      <w:r>
        <w:t xml:space="preserve">. </w:t>
      </w:r>
      <w:r>
        <w:t xml:space="preserve">Julkisuudessa hän ryhtyi käyttämään enimmäkseen </w:t>
      </w:r>
      <w:r>
        <w:rPr>
          <w:color w:val="191970"/>
        </w:rPr>
        <w:t xml:space="preserve">yksivärisiä päällystakkeja </w:t>
      </w:r>
      <w:r>
        <w:t xml:space="preserve">ja koristeellisia hattuja, joiden ansiosta hänet näkee helposti väkijoukossa.</w:t>
      </w:r>
    </w:p>
    <w:p>
      <w:r>
        <w:rPr>
          <w:b/>
        </w:rPr>
        <w:t xml:space="preserve">Kysymys 0</w:t>
      </w:r>
    </w:p>
    <w:p>
      <w:r>
        <w:t xml:space="preserve">Millaisena Elisabet kuvattiin 1950-luvulla?</w:t>
      </w:r>
    </w:p>
    <w:p>
      <w:r>
        <w:rPr>
          <w:b/>
        </w:rPr>
        <w:t xml:space="preserve">Kysymys 1</w:t>
      </w:r>
    </w:p>
    <w:p>
      <w:r>
        <w:t xml:space="preserve">Mikä oli toisen maailmansodan jälkeinen aika?</w:t>
      </w:r>
    </w:p>
    <w:p>
      <w:r>
        <w:rPr>
          <w:b/>
        </w:rPr>
        <w:t xml:space="preserve">Kysymys 2</w:t>
      </w:r>
    </w:p>
    <w:p>
      <w:r>
        <w:t xml:space="preserve">Mitä lordi Altrincham sanoi Elisabetin puheiden muistuttavan?</w:t>
      </w:r>
    </w:p>
    <w:p>
      <w:r>
        <w:rPr>
          <w:b/>
        </w:rPr>
        <w:t xml:space="preserve">Kysymys 3</w:t>
      </w:r>
    </w:p>
    <w:p>
      <w:r>
        <w:t xml:space="preserve">Mikä prinssi Charlesin virkaanastujaiset televisioitiin 1960-luvun lopulla?</w:t>
      </w:r>
    </w:p>
    <w:p>
      <w:r>
        <w:rPr>
          <w:b/>
        </w:rPr>
        <w:t xml:space="preserve">Kysymys 4</w:t>
      </w:r>
    </w:p>
    <w:p>
      <w:r>
        <w:t xml:space="preserve">Mitä Elisabet alkoi 1960-luvulla pukeutua tapahtumiin ?</w:t>
      </w:r>
    </w:p>
    <w:p>
      <w:r>
        <w:rPr>
          <w:b/>
        </w:rPr>
        <w:t xml:space="preserve">Kysymys 5</w:t>
      </w:r>
    </w:p>
    <w:p>
      <w:r>
        <w:t xml:space="preserve">Minä vuonna lordi Altrincham sai lordin arvonimen?</w:t>
      </w:r>
    </w:p>
    <w:p>
      <w:r>
        <w:rPr>
          <w:b/>
        </w:rPr>
        <w:t xml:space="preserve">Kysymys 6</w:t>
      </w:r>
    </w:p>
    <w:p>
      <w:r>
        <w:t xml:space="preserve">Mitä prinssi Charlesilla on tapana käyttää julkisesti?</w:t>
      </w:r>
    </w:p>
    <w:p>
      <w:r>
        <w:rPr>
          <w:b/>
        </w:rPr>
        <w:t xml:space="preserve">Kysymys 7</w:t>
      </w:r>
    </w:p>
    <w:p>
      <w:r>
        <w:t xml:space="preserve">Kuka ohjasi televisiodokumentin Kuninkaallinen perhe 1960-luvun lopulla?</w:t>
      </w:r>
    </w:p>
    <w:p>
      <w:r>
        <w:rPr>
          <w:b/>
        </w:rPr>
        <w:t xml:space="preserve">Kysymys 8</w:t>
      </w:r>
    </w:p>
    <w:p>
      <w:r>
        <w:t xml:space="preserve">kuka kutsui sitä ensimmäisenä "uudeksi Elisabetin ajaksi"?</w:t>
      </w:r>
    </w:p>
    <w:p>
      <w:r>
        <w:rPr>
          <w:b/>
        </w:rPr>
        <w:t xml:space="preserve">Kysymys 9</w:t>
      </w:r>
    </w:p>
    <w:p>
      <w:r>
        <w:t xml:space="preserve">Mistä eräs kriitikko on syyttänyt prinssi Charlesia?</w:t>
      </w:r>
    </w:p>
    <w:p>
      <w:r>
        <w:rPr>
          <w:b/>
        </w:rPr>
        <w:t xml:space="preserve">Teksti numero 15</w:t>
      </w:r>
    </w:p>
    <w:p>
      <w:r>
        <w:t xml:space="preserve">Kuninkaallinen kokoelma, johon kuuluu tuhansia historiallisia taideteoksia ja </w:t>
      </w:r>
      <w:r>
        <w:rPr>
          <w:color w:val="A9A9A9"/>
        </w:rPr>
        <w:t xml:space="preserve">kruununjalokiviä</w:t>
      </w:r>
      <w:r>
        <w:t xml:space="preserve">, ei ole kuningattaren henkilökohtaisessa omistuksessa, vaan se on trustin hallussa, samoin kuin hänen </w:t>
      </w:r>
      <w:r>
        <w:rPr>
          <w:color w:val="DCDCDC"/>
        </w:rPr>
        <w:t xml:space="preserve">viralliset asuinpaikkansa</w:t>
      </w:r>
      <w:r>
        <w:t xml:space="preserve">, kuten </w:t>
      </w:r>
      <w:r>
        <w:rPr>
          <w:color w:val="2F4F4F"/>
        </w:rPr>
        <w:t xml:space="preserve">Buckinghamin palatsi </w:t>
      </w:r>
      <w:r>
        <w:t xml:space="preserve">ja Windsorin linna, sekä Lancasterin herttuakunta, jonka kiinteistösalkun arvo oli </w:t>
      </w:r>
      <w:r>
        <w:rPr>
          <w:color w:val="556B2F"/>
        </w:rPr>
        <w:t xml:space="preserve">442 miljoonaa puntaa vuonna </w:t>
      </w:r>
      <w:r>
        <w:t xml:space="preserve">2014</w:t>
      </w:r>
      <w:r>
        <w:t xml:space="preserve">. </w:t>
      </w:r>
      <w:r>
        <w:t xml:space="preserve">Sandringham House ja </w:t>
      </w:r>
      <w:r>
        <w:rPr>
          <w:color w:val="6B8E23"/>
        </w:rPr>
        <w:t xml:space="preserve">Balmoral Castle </w:t>
      </w:r>
      <w:r>
        <w:t xml:space="preserve">ovat kuningattaren yksityisomistuksessa. Britannian kruununomaisuutta - jonka arvo oli </w:t>
      </w:r>
      <w:r>
        <w:rPr>
          <w:color w:val="A0522D"/>
        </w:rPr>
        <w:t xml:space="preserve">9,4 miljardia puntaa </w:t>
      </w:r>
      <w:r>
        <w:t xml:space="preserve">vuonna 2014 - hallitsee </w:t>
      </w:r>
      <w:r>
        <w:t xml:space="preserve">hallitsija </w:t>
      </w:r>
      <w:r>
        <w:rPr>
          <w:color w:val="228B22"/>
        </w:rPr>
        <w:t xml:space="preserve">luottamuksella</w:t>
      </w:r>
      <w:r>
        <w:t xml:space="preserve">, eikä Elisabet voi myydä tai omistaa sitä yksityisesti.</w:t>
      </w:r>
    </w:p>
    <w:p>
      <w:r>
        <w:rPr>
          <w:b/>
        </w:rPr>
        <w:t xml:space="preserve">Kysymys 0</w:t>
      </w:r>
    </w:p>
    <w:p>
      <w:r>
        <w:t xml:space="preserve">Minkä kuuluisan korukokoelman Elizabeth on tallettanut omaisuudenhoitoonsa?</w:t>
      </w:r>
    </w:p>
    <w:p>
      <w:r>
        <w:rPr>
          <w:b/>
        </w:rPr>
        <w:t xml:space="preserve">Kysymys 1</w:t>
      </w:r>
    </w:p>
    <w:p>
      <w:r>
        <w:t xml:space="preserve">Mitä Elisabetin asuntoja on trustin hallussa eikä Elisabet omista niitä?</w:t>
      </w:r>
    </w:p>
    <w:p>
      <w:r>
        <w:rPr>
          <w:b/>
        </w:rPr>
        <w:t xml:space="preserve">Kysymys 2</w:t>
      </w:r>
    </w:p>
    <w:p>
      <w:r>
        <w:t xml:space="preserve">Minkä skotlantilaisen kartanon Elisabet omistaa yksityisesti?</w:t>
      </w:r>
    </w:p>
    <w:p>
      <w:r>
        <w:rPr>
          <w:b/>
        </w:rPr>
        <w:t xml:space="preserve">Kysymys 3</w:t>
      </w:r>
    </w:p>
    <w:p>
      <w:r>
        <w:t xml:space="preserve">Paljonko brittiläisen kruununomaisuuden arvo on?</w:t>
      </w:r>
    </w:p>
    <w:p>
      <w:r>
        <w:rPr>
          <w:b/>
        </w:rPr>
        <w:t xml:space="preserve">Kysymys 4</w:t>
      </w:r>
    </w:p>
    <w:p>
      <w:r>
        <w:t xml:space="preserve">Miten Elisabet pitää hallussaan Britannian kruununomaisuutta?</w:t>
      </w:r>
    </w:p>
    <w:p>
      <w:r>
        <w:rPr>
          <w:b/>
        </w:rPr>
        <w:t xml:space="preserve">Kysymys 5</w:t>
      </w:r>
    </w:p>
    <w:p>
      <w:r>
        <w:t xml:space="preserve">Paljonko Buckinghamin palatsin sanotaan olevan arvokas vuonna 2014?</w:t>
      </w:r>
    </w:p>
    <w:p>
      <w:r>
        <w:rPr>
          <w:b/>
        </w:rPr>
        <w:t xml:space="preserve">Kysymys 6</w:t>
      </w:r>
    </w:p>
    <w:p>
      <w:r>
        <w:t xml:space="preserve">Missä kruununjalokivet ovat esillä?</w:t>
      </w:r>
    </w:p>
    <w:p>
      <w:r>
        <w:rPr>
          <w:b/>
        </w:rPr>
        <w:t xml:space="preserve">Kysymys 7</w:t>
      </w:r>
    </w:p>
    <w:p>
      <w:r>
        <w:t xml:space="preserve">Missä Elizabeth viettää nykyään suurimman osan ajastaan?</w:t>
      </w:r>
    </w:p>
    <w:p>
      <w:r>
        <w:rPr>
          <w:b/>
        </w:rPr>
        <w:t xml:space="preserve">Kysymys 8</w:t>
      </w:r>
    </w:p>
    <w:p>
      <w:r>
        <w:t xml:space="preserve">Kuinka paljon Elizabethin arvo oli vuonna 2014?</w:t>
      </w:r>
    </w:p>
    <w:p>
      <w:r>
        <w:rPr>
          <w:b/>
        </w:rPr>
        <w:t xml:space="preserve">Kysymys 9</w:t>
      </w:r>
    </w:p>
    <w:p>
      <w:r>
        <w:t xml:space="preserve">Kuinka paljon Windsorin linna on arvoltaan vuonna 2014?</w:t>
      </w:r>
    </w:p>
    <w:p>
      <w:r>
        <w:rPr>
          <w:b/>
        </w:rPr>
        <w:t xml:space="preserve">Teksti numero 16</w:t>
      </w:r>
    </w:p>
    <w:p>
      <w:r>
        <w:t xml:space="preserve">Elisabetin ainoa sisarus, </w:t>
      </w:r>
      <w:r>
        <w:rPr>
          <w:color w:val="A9A9A9"/>
        </w:rPr>
        <w:t xml:space="preserve">prinsessa </w:t>
      </w:r>
      <w:r>
        <w:rPr>
          <w:color w:val="DCDCDC"/>
        </w:rPr>
        <w:t xml:space="preserve">Margaret</w:t>
      </w:r>
      <w:r>
        <w:t xml:space="preserve">, syntyi </w:t>
      </w:r>
      <w:r>
        <w:rPr>
          <w:color w:val="2F4F4F"/>
        </w:rPr>
        <w:t xml:space="preserve">1930</w:t>
      </w:r>
      <w:r>
        <w:t xml:space="preserve">. </w:t>
      </w:r>
      <w:r>
        <w:t xml:space="preserve">Molemmat prinsessat saivat </w:t>
      </w:r>
      <w:r>
        <w:rPr>
          <w:color w:val="556B2F"/>
        </w:rPr>
        <w:t xml:space="preserve">kotikasvatusta </w:t>
      </w:r>
      <w:r>
        <w:t xml:space="preserve">äitinsä ja </w:t>
      </w:r>
      <w:r>
        <w:rPr>
          <w:color w:val="6B8E23"/>
        </w:rPr>
        <w:t xml:space="preserve">kotiopettajattarensa </w:t>
      </w:r>
      <w:r>
        <w:t xml:space="preserve">Marion Crawfordin, joka tunnettiin vain "Crawfie", </w:t>
      </w:r>
      <w:r>
        <w:t xml:space="preserve">valvonnassa.</w:t>
      </w:r>
      <w:r>
        <w:t xml:space="preserve"> Oppitunneilla keskityttiin historiaan, kieleen, kirjallisuuteen ja musiikkiin. Crawford julkaisi Elisabetin ja Margaretin lapsuusvuosista kertovan elämäkerran </w:t>
      </w:r>
      <w:r>
        <w:rPr>
          <w:color w:val="A0522D"/>
        </w:rPr>
        <w:t xml:space="preserve">The Little Princesses </w:t>
      </w:r>
      <w:r>
        <w:t xml:space="preserve">vuonna</w:t>
      </w:r>
      <w:r>
        <w:rPr>
          <w:color w:val="228B22"/>
        </w:rPr>
        <w:t xml:space="preserve">1950</w:t>
      </w:r>
      <w:r>
        <w:t xml:space="preserve"> , joka </w:t>
      </w:r>
      <w:r>
        <w:t xml:space="preserve">sai kuninkaallisen perheen pahennuksen osakseen</w:t>
      </w:r>
      <w:r>
        <w:t xml:space="preserve">. </w:t>
      </w:r>
      <w:r>
        <w:t xml:space="preserve">Kirjassa kuvataan Elisabetin rakkautta </w:t>
      </w:r>
      <w:r>
        <w:rPr>
          <w:color w:val="191970"/>
        </w:rPr>
        <w:t xml:space="preserve">hevosiin ja koiriin</w:t>
      </w:r>
      <w:r>
        <w:t xml:space="preserve">, hänen järjestelmällisyyttään ja </w:t>
      </w:r>
      <w:r>
        <w:rPr>
          <w:color w:val="8B0000"/>
        </w:rPr>
        <w:t xml:space="preserve">vastuuntuntoisuuttaan</w:t>
      </w:r>
      <w:r>
        <w:t xml:space="preserve">. Toiset toistivat tällaiset havainnot: Winston Churchill kuvaili Elisabetia tämän ollessa kaksivuotias "luonteenomaiseksi. Hänessä on vauvalle hämmästyttävää auktoriteettia ja pohdiskelevuutta". Hänen serkkunsa Margaret Rhodes kuvaili häntä "iloiseksi pikkutytöksi, mutta pohjimmiltaan järkeväksi ja hyvin käyttäytyväksi".</w:t>
      </w:r>
    </w:p>
    <w:p>
      <w:r>
        <w:rPr>
          <w:b/>
        </w:rPr>
        <w:t xml:space="preserve">Kysymys 0</w:t>
      </w:r>
    </w:p>
    <w:p>
      <w:r>
        <w:t xml:space="preserve">Kuka oli Elisabetin ainoa sisarus?P</w:t>
      </w:r>
    </w:p>
    <w:p>
      <w:r>
        <w:rPr>
          <w:b/>
        </w:rPr>
        <w:t xml:space="preserve">Kysymys 1</w:t>
      </w:r>
    </w:p>
    <w:p>
      <w:r>
        <w:t xml:space="preserve">Milloin prinsessa Margaret syntyi?</w:t>
      </w:r>
    </w:p>
    <w:p>
      <w:r>
        <w:rPr>
          <w:b/>
        </w:rPr>
        <w:t xml:space="preserve">Kysymys 2</w:t>
      </w:r>
    </w:p>
    <w:p>
      <w:r>
        <w:t xml:space="preserve">Missä kuninkaallisia prinsessoja koulutettiin?</w:t>
      </w:r>
    </w:p>
    <w:p>
      <w:r>
        <w:rPr>
          <w:b/>
        </w:rPr>
        <w:t xml:space="preserve">Kysymys 3</w:t>
      </w:r>
    </w:p>
    <w:p>
      <w:r>
        <w:t xml:space="preserve">Kuka oli Marion Crawford prinsessoille?</w:t>
      </w:r>
    </w:p>
    <w:p>
      <w:r>
        <w:rPr>
          <w:b/>
        </w:rPr>
        <w:t xml:space="preserve">Kysymys 4</w:t>
      </w:r>
    </w:p>
    <w:p>
      <w:r>
        <w:t xml:space="preserve">Mikä oli Crawfordin prinsessoista kirjoittaman kirjan nimi?</w:t>
      </w:r>
    </w:p>
    <w:p>
      <w:r>
        <w:rPr>
          <w:b/>
        </w:rPr>
        <w:t xml:space="preserve">Kysymys 5</w:t>
      </w:r>
    </w:p>
    <w:p>
      <w:r>
        <w:t xml:space="preserve">Mikä oli Elisabetin ja prinsessa Margaretin äidin nimi?</w:t>
      </w:r>
    </w:p>
    <w:p>
      <w:r>
        <w:rPr>
          <w:b/>
        </w:rPr>
        <w:t xml:space="preserve">Kysymys 6</w:t>
      </w:r>
    </w:p>
    <w:p>
      <w:r>
        <w:t xml:space="preserve">Mitä prinsessa Margaret rakasti lapsena?</w:t>
      </w:r>
    </w:p>
    <w:p>
      <w:r>
        <w:rPr>
          <w:b/>
        </w:rPr>
        <w:t xml:space="preserve">Kysymys 7</w:t>
      </w:r>
    </w:p>
    <w:p>
      <w:r>
        <w:t xml:space="preserve">Minkälaisen asenteen prinsessa Margaretista Marion Crawford kirjoitti?</w:t>
      </w:r>
    </w:p>
    <w:p>
      <w:r>
        <w:rPr>
          <w:b/>
        </w:rPr>
        <w:t xml:space="preserve">Kysymys 8</w:t>
      </w:r>
    </w:p>
    <w:p>
      <w:r>
        <w:t xml:space="preserve">Minä vuonna Marion Crawford kuoli?</w:t>
      </w:r>
    </w:p>
    <w:p>
      <w:r>
        <w:rPr>
          <w:b/>
        </w:rPr>
        <w:t xml:space="preserve">Kysymys 9</w:t>
      </w:r>
    </w:p>
    <w:p>
      <w:r>
        <w:t xml:space="preserve">Minä vuonna Margaret Rhodes syntyi?</w:t>
      </w:r>
    </w:p>
    <w:p>
      <w:r>
        <w:rPr>
          <w:b/>
        </w:rPr>
        <w:t xml:space="preserve">Teksti numero 17</w:t>
      </w:r>
    </w:p>
    <w:p>
      <w:r>
        <w:t xml:space="preserve">Vuonna</w:t>
      </w:r>
      <w:r>
        <w:rPr>
          <w:color w:val="A9A9A9"/>
        </w:rPr>
        <w:t xml:space="preserve">1943</w:t>
      </w:r>
      <w:r>
        <w:t xml:space="preserve"> , vuotiaana </w:t>
      </w:r>
      <w:r>
        <w:rPr>
          <w:color w:val="DCDCDC"/>
        </w:rPr>
        <w:t xml:space="preserve">16</w:t>
      </w:r>
      <w:r>
        <w:t xml:space="preserve">, Elisabet teki ensimmäisen julkisen esiintymisensä vierailulla </w:t>
      </w:r>
      <w:r>
        <w:rPr>
          <w:color w:val="2F4F4F"/>
        </w:rPr>
        <w:t xml:space="preserve">Grenadier Guardsissa, </w:t>
      </w:r>
      <w:r>
        <w:t xml:space="preserve">jonka everstiksi hänet oli nimitetty edellisenä vuonna</w:t>
      </w:r>
      <w:r>
        <w:t xml:space="preserve">.</w:t>
      </w:r>
      <w:r>
        <w:t xml:space="preserve"> Kun Elisabet lähestyi 18-vuotissyntymäpäiväänsä, parlamentti muutti lakia siten, että hän voisi toimia yhtenä viidestä </w:t>
      </w:r>
      <w:r>
        <w:rPr>
          <w:color w:val="556B2F"/>
        </w:rPr>
        <w:t xml:space="preserve">valtioneuvostosta </w:t>
      </w:r>
      <w:r>
        <w:t xml:space="preserve">isänsä ollessa työkyvytön tai poissa ulkomailla, kuten hänen vieraillessaan Italiassa heinäkuussa 1944. </w:t>
      </w:r>
      <w:r>
        <w:rPr>
          <w:color w:val="6B8E23"/>
        </w:rPr>
        <w:t xml:space="preserve">Helmikuussa 1945 </w:t>
      </w:r>
      <w:r>
        <w:t xml:space="preserve">hän liittyi naisten alueelliseen apujoukko-osastoon kunniatehtävissä toisena aliupseerina, jonka palvelusnumero oli 230873. Hän kouluttautui </w:t>
      </w:r>
      <w:r>
        <w:rPr>
          <w:color w:val="A0522D"/>
        </w:rPr>
        <w:t xml:space="preserve">autonkuljettajaksi ja mekaanikoksi</w:t>
      </w:r>
      <w:r>
        <w:t xml:space="preserve">, ja viisi kuukautta myöhemmin hänet ylennettiin kunniakomentajaksi.</w:t>
      </w:r>
    </w:p>
    <w:p>
      <w:r>
        <w:rPr>
          <w:b/>
        </w:rPr>
        <w:t xml:space="preserve">Kysymys 0</w:t>
      </w:r>
    </w:p>
    <w:p>
      <w:r>
        <w:t xml:space="preserve">Minkä ikäisenä Elisabet oli, kun hän lähti ensimmäiseen julkiseen esiintymiseensä?</w:t>
      </w:r>
    </w:p>
    <w:p>
      <w:r>
        <w:rPr>
          <w:b/>
        </w:rPr>
        <w:t xml:space="preserve">Kysymys 1</w:t>
      </w:r>
    </w:p>
    <w:p>
      <w:r>
        <w:t xml:space="preserve">Missä Elisabet vieraili ensimmäisellä julkisella esiintymisellään?</w:t>
      </w:r>
    </w:p>
    <w:p>
      <w:r>
        <w:rPr>
          <w:b/>
        </w:rPr>
        <w:t xml:space="preserve">Kysymys 2</w:t>
      </w:r>
    </w:p>
    <w:p>
      <w:r>
        <w:t xml:space="preserve">Missä ominaisuudessa Elisabet voisi toimia, jos hänen isänsä olisi poissa? </w:t>
      </w:r>
    </w:p>
    <w:p>
      <w:r>
        <w:rPr>
          <w:b/>
        </w:rPr>
        <w:t xml:space="preserve">Kysymys 3</w:t>
      </w:r>
    </w:p>
    <w:p>
      <w:r>
        <w:t xml:space="preserve">Milloin Elisabet liittyi naisten apujoukkoihin?</w:t>
      </w:r>
    </w:p>
    <w:p>
      <w:r>
        <w:rPr>
          <w:b/>
        </w:rPr>
        <w:t xml:space="preserve">Kysymys 4</w:t>
      </w:r>
    </w:p>
    <w:p>
      <w:r>
        <w:t xml:space="preserve">Missä ominaisuudessa Elizabeth palveli Apuyhdistyksessä?</w:t>
      </w:r>
    </w:p>
    <w:p>
      <w:r>
        <w:rPr>
          <w:b/>
        </w:rPr>
        <w:t xml:space="preserve">Kysymys 5</w:t>
      </w:r>
    </w:p>
    <w:p>
      <w:r>
        <w:t xml:space="preserve">Minä vuonna aloitettiin naisten alueellinen apujärjestö (Women's Auxiliary Territorial Service)?</w:t>
      </w:r>
    </w:p>
    <w:p>
      <w:r>
        <w:rPr>
          <w:b/>
        </w:rPr>
        <w:t xml:space="preserve">Kysymys 6</w:t>
      </w:r>
    </w:p>
    <w:p>
      <w:r>
        <w:t xml:space="preserve">Minä vuonna Grenadier Guards perustettiin?</w:t>
      </w:r>
    </w:p>
    <w:p>
      <w:r>
        <w:rPr>
          <w:b/>
        </w:rPr>
        <w:t xml:space="preserve">Kysymys 7</w:t>
      </w:r>
    </w:p>
    <w:p>
      <w:r>
        <w:t xml:space="preserve">Kuinka vanha Elizabeth oli heinäkuussa 1944?</w:t>
      </w:r>
    </w:p>
    <w:p>
      <w:r>
        <w:rPr>
          <w:b/>
        </w:rPr>
        <w:t xml:space="preserve">Kysymys 8</w:t>
      </w:r>
    </w:p>
    <w:p>
      <w:r>
        <w:t xml:space="preserve">Kuinka vanha Elisabet oli helmikuussa 1945?</w:t>
      </w:r>
    </w:p>
    <w:p>
      <w:r>
        <w:rPr>
          <w:b/>
        </w:rPr>
        <w:t xml:space="preserve">Teksti numero 18</w:t>
      </w:r>
    </w:p>
    <w:p>
      <w:r>
        <w:t xml:space="preserve">Kihlaus ei sujunut ilman kiistoja: </w:t>
      </w:r>
      <w:r>
        <w:rPr>
          <w:color w:val="A9A9A9"/>
        </w:rPr>
        <w:t xml:space="preserve">Philip </w:t>
      </w:r>
      <w:r>
        <w:t xml:space="preserve">oli ulkomaalaissyntyinen (vaikkakin Britannian kansalainen, joka oli palvellut </w:t>
      </w:r>
      <w:r>
        <w:rPr>
          <w:color w:val="DCDCDC"/>
        </w:rPr>
        <w:t xml:space="preserve">kuninkaallisessa laivastossa </w:t>
      </w:r>
      <w:r>
        <w:t xml:space="preserve">koko toisen maailmansodan ajan), ja hänen sisarensa olivat menneet naimisiin </w:t>
      </w:r>
      <w:r>
        <w:rPr>
          <w:color w:val="2F4F4F"/>
        </w:rPr>
        <w:t xml:space="preserve">saksalaisten </w:t>
      </w:r>
      <w:r>
        <w:rPr>
          <w:color w:val="556B2F"/>
        </w:rPr>
        <w:t xml:space="preserve">aatelismiesten kanssa</w:t>
      </w:r>
      <w:r>
        <w:t xml:space="preserve">, joilla oli natsiyhteyksiä. </w:t>
      </w:r>
      <w:r>
        <w:rPr>
          <w:color w:val="6B8E23"/>
        </w:rPr>
        <w:t xml:space="preserve">Marion Crawford </w:t>
      </w:r>
      <w:r>
        <w:t xml:space="preserve">kirjoitti: "Jotkut </w:t>
      </w:r>
      <w:r>
        <w:rPr>
          <w:color w:val="A0522D"/>
        </w:rPr>
        <w:t xml:space="preserve">kuninkaan neuvonantajista </w:t>
      </w:r>
      <w:r>
        <w:t xml:space="preserve">eivät pitäneet häntä </w:t>
      </w:r>
      <w:r>
        <w:rPr>
          <w:color w:val="228B22"/>
        </w:rPr>
        <w:t xml:space="preserve">tarpeeksi hyvänä </w:t>
      </w:r>
      <w:r>
        <w:t xml:space="preserve">hänelle</w:t>
      </w:r>
      <w:r>
        <w:rPr>
          <w:color w:val="6B8E23"/>
        </w:rPr>
        <w:t xml:space="preserve">.</w:t>
      </w:r>
      <w:r>
        <w:t xml:space="preserve"> Hän oli prinssi ilman kotia tai kuningaskuntaa. Jotkut lehdet soittivat pitkään ja äänekkäästi säveliä Filippin ulkomaalaisesta alkuperästä." </w:t>
      </w:r>
      <w:r>
        <w:t xml:space="preserve">Elisabetin äidin kerrottiin myöhemmissä elämäkerroissa vastustaneen aluksi liittoa ja jopa tituleeranneen Philipiä </w:t>
      </w:r>
      <w:r>
        <w:rPr>
          <w:color w:val="191970"/>
        </w:rPr>
        <w:t xml:space="preserve">"Hunneiksi"</w:t>
      </w:r>
      <w:r>
        <w:t xml:space="preserve">. </w:t>
      </w:r>
      <w:r>
        <w:t xml:space="preserve">Myöhemmässä elämässään hän kuitenkin kertoi elämäkerturi Tim Healdille, että Philip oli </w:t>
      </w:r>
      <w:r>
        <w:rPr>
          <w:color w:val="8B0000"/>
        </w:rPr>
        <w:t xml:space="preserve">"englantilainen herrasmies"</w:t>
      </w:r>
      <w:r>
        <w:t xml:space="preserve">.</w:t>
      </w:r>
    </w:p>
    <w:p>
      <w:r>
        <w:rPr>
          <w:b/>
        </w:rPr>
        <w:t xml:space="preserve">Kysymys 0</w:t>
      </w:r>
    </w:p>
    <w:p>
      <w:r>
        <w:t xml:space="preserve">Missä Philip palveli toisen maailmansodan aikana?</w:t>
      </w:r>
    </w:p>
    <w:p>
      <w:r>
        <w:rPr>
          <w:b/>
        </w:rPr>
        <w:t xml:space="preserve">Kysymys 1</w:t>
      </w:r>
    </w:p>
    <w:p>
      <w:r>
        <w:t xml:space="preserve">Kenen kanssa Filippuksen sisaret menivät naimisiin?</w:t>
      </w:r>
    </w:p>
    <w:p>
      <w:r>
        <w:rPr>
          <w:b/>
        </w:rPr>
        <w:t xml:space="preserve">Kysymys 2</w:t>
      </w:r>
    </w:p>
    <w:p>
      <w:r>
        <w:t xml:space="preserve">Millä nimellä Elisabetin äiti kutsui Philipiä?</w:t>
      </w:r>
    </w:p>
    <w:p>
      <w:r>
        <w:rPr>
          <w:b/>
        </w:rPr>
        <w:t xml:space="preserve">Kysymys 3</w:t>
      </w:r>
    </w:p>
    <w:p>
      <w:r>
        <w:t xml:space="preserve">Mitä Elisabetin äiti sanoi myöhemmin, että Philip oli?</w:t>
      </w:r>
    </w:p>
    <w:p>
      <w:r>
        <w:rPr>
          <w:b/>
        </w:rPr>
        <w:t xml:space="preserve">Kysymys 4</w:t>
      </w:r>
    </w:p>
    <w:p>
      <w:r>
        <w:t xml:space="preserve">Mitä Crawford kertoi, että jotkut kuninkaan neuvonantajat ajattelivat Filipistä?</w:t>
      </w:r>
    </w:p>
    <w:p>
      <w:r>
        <w:rPr>
          <w:b/>
        </w:rPr>
        <w:t xml:space="preserve">Kysymys 5</w:t>
      </w:r>
    </w:p>
    <w:p>
      <w:r>
        <w:t xml:space="preserve">Mihin Marion Crawford kuului?</w:t>
      </w:r>
    </w:p>
    <w:p>
      <w:r>
        <w:rPr>
          <w:b/>
        </w:rPr>
        <w:t xml:space="preserve">Kysymys 6</w:t>
      </w:r>
    </w:p>
    <w:p>
      <w:r>
        <w:t xml:space="preserve">Minkä kansallisuuden Filippus oli?</w:t>
      </w:r>
    </w:p>
    <w:p>
      <w:r>
        <w:rPr>
          <w:b/>
        </w:rPr>
        <w:t xml:space="preserve">Kysymys 7</w:t>
      </w:r>
    </w:p>
    <w:p>
      <w:r>
        <w:t xml:space="preserve">Kuka oli yksi Filippuksen sisarista?</w:t>
      </w:r>
    </w:p>
    <w:p>
      <w:r>
        <w:rPr>
          <w:b/>
        </w:rPr>
        <w:t xml:space="preserve">Kysymys 8</w:t>
      </w:r>
    </w:p>
    <w:p>
      <w:r>
        <w:t xml:space="preserve">Mikä oli kuninkaan nimi?</w:t>
      </w:r>
    </w:p>
    <w:p>
      <w:r>
        <w:rPr>
          <w:b/>
        </w:rPr>
        <w:t xml:space="preserve">Teksti numero 19</w:t>
      </w:r>
    </w:p>
    <w:p>
      <w:r>
        <w:t xml:space="preserve">Vuonna 1951 Yrjö VI:n </w:t>
      </w:r>
      <w:r>
        <w:rPr>
          <w:color w:val="A9A9A9"/>
        </w:rPr>
        <w:t xml:space="preserve">terveys heikkeni</w:t>
      </w:r>
      <w:r>
        <w:t xml:space="preserve">, ja Elisabet tuurasi häntä usein julkisissa tilaisuuksissa</w:t>
      </w:r>
      <w:r>
        <w:t xml:space="preserve">.</w:t>
      </w:r>
      <w:r>
        <w:t xml:space="preserve"> Kun hän kiersi Kanadassa ja vieraili presidentti Harry S. Trumanin luona Washingtonissa </w:t>
      </w:r>
      <w:r>
        <w:rPr>
          <w:color w:val="DCDCDC"/>
        </w:rPr>
        <w:t xml:space="preserve">lokakuussa</w:t>
      </w:r>
      <w:r>
        <w:rPr>
          <w:color w:val="2F4F4F"/>
        </w:rPr>
        <w:t xml:space="preserve">1951</w:t>
      </w:r>
      <w:r>
        <w:t xml:space="preserve"> , hänen yksityissihteerillään Martin Charterisilla oli mukanaan luonnos liittymisjulistukseksi siltä varalta, että kuningas kuolisi hänen ollessaan kiertueella. Vuoden 1952 alussa Elisabet ja Philip lähtivät Australian ja </w:t>
      </w:r>
      <w:r>
        <w:rPr>
          <w:color w:val="556B2F"/>
        </w:rPr>
        <w:t xml:space="preserve">Uuden-Seelannin </w:t>
      </w:r>
      <w:r>
        <w:t xml:space="preserve">kiertomatkalle </w:t>
      </w:r>
      <w:r>
        <w:rPr>
          <w:color w:val="6B8E23"/>
        </w:rPr>
        <w:t xml:space="preserve">Kenian </w:t>
      </w:r>
      <w:r>
        <w:t xml:space="preserve">kautta</w:t>
      </w:r>
      <w:r>
        <w:t xml:space="preserve">. </w:t>
      </w:r>
      <w:r>
        <w:t xml:space="preserve">He olivat juuri palanneet </w:t>
      </w:r>
      <w:r>
        <w:rPr>
          <w:color w:val="A0522D"/>
        </w:rPr>
        <w:t xml:space="preserve">6. </w:t>
      </w:r>
      <w:r>
        <w:rPr>
          <w:color w:val="228B22"/>
        </w:rPr>
        <w:t xml:space="preserve">helmikuuta </w:t>
      </w:r>
      <w:r>
        <w:t xml:space="preserve">1952 </w:t>
      </w:r>
      <w:r>
        <w:t xml:space="preserve">Kenian kotiinsa Sagana Lodgeen vietettyään yön Treetops-hotellissa, kun saapui tieto kuninkaan kuolemasta ja Elisabetin välittömästä noususta valtaistuimelle. Philip kertoi uutisen uudelle kuningattarelle. Martin Charteris pyysi häntä valitsemaan kuninkaallisen nimen, ja hän päätti pysyä Elisabetina, "tietenkin". Hänet julistettiin kuningattareksi kaikissa valtakunnissaan, ja kuninkaallinen seurue palasi kiireesti Yhdistyneeseen kuningaskuntaan. Hän ja Edinburghin herttua muuttivat Buckinghamin palatsiin.</w:t>
      </w:r>
    </w:p>
    <w:p>
      <w:r>
        <w:rPr>
          <w:b/>
        </w:rPr>
        <w:t xml:space="preserve">Kysymys 0</w:t>
      </w:r>
    </w:p>
    <w:p>
      <w:r>
        <w:t xml:space="preserve">Mikä oli Yrjö VI:n terveydentila vuonna 1951?</w:t>
      </w:r>
    </w:p>
    <w:p>
      <w:r>
        <w:rPr>
          <w:b/>
        </w:rPr>
        <w:t xml:space="preserve">Kysymys 1</w:t>
      </w:r>
    </w:p>
    <w:p>
      <w:r>
        <w:t xml:space="preserve">Minä päivänä Elisabetin isä, kuningas Yrjö VI, kuoli?</w:t>
      </w:r>
    </w:p>
    <w:p>
      <w:r>
        <w:rPr>
          <w:b/>
        </w:rPr>
        <w:t xml:space="preserve">Kysymys 2</w:t>
      </w:r>
    </w:p>
    <w:p>
      <w:r>
        <w:t xml:space="preserve">Missä maassa Elisabet oli, kun Yrjö VI kuoli?</w:t>
      </w:r>
    </w:p>
    <w:p>
      <w:r>
        <w:rPr>
          <w:b/>
        </w:rPr>
        <w:t xml:space="preserve">Kysymys 3</w:t>
      </w:r>
    </w:p>
    <w:p>
      <w:r>
        <w:t xml:space="preserve">Missä kuussa vuonna 1951 Yrjö VI:n terveys alkoi heiketä?</w:t>
      </w:r>
    </w:p>
    <w:p>
      <w:r>
        <w:rPr>
          <w:b/>
        </w:rPr>
        <w:t xml:space="preserve">Kysymys 4</w:t>
      </w:r>
    </w:p>
    <w:p>
      <w:r>
        <w:t xml:space="preserve">Minä vuonna Martin Charterisista tuli Elisabetin yksityissihteeri?</w:t>
      </w:r>
    </w:p>
    <w:p>
      <w:r>
        <w:rPr>
          <w:b/>
        </w:rPr>
        <w:t xml:space="preserve">Kysymys 5</w:t>
      </w:r>
    </w:p>
    <w:p>
      <w:r>
        <w:t xml:space="preserve">Minä päivänä kuninkaallinen osa saapui takaisin Yhdistyneeseen kuningaskuntaan?</w:t>
      </w:r>
    </w:p>
    <w:p>
      <w:r>
        <w:rPr>
          <w:b/>
        </w:rPr>
        <w:t xml:space="preserve">Kysymys 6</w:t>
      </w:r>
    </w:p>
    <w:p>
      <w:r>
        <w:t xml:space="preserve">Kävikö Elisabet ensin Australiassa vai Uudessa-Seelannissa?</w:t>
      </w:r>
    </w:p>
    <w:p>
      <w:r>
        <w:rPr>
          <w:b/>
        </w:rPr>
        <w:t xml:space="preserve">Kysymys 7</w:t>
      </w:r>
    </w:p>
    <w:p>
      <w:r>
        <w:t xml:space="preserve">Missä kuussa vuonna 1952 Elisabet ja Philip lähtivät Australian ja Uuden-Seelannin kiertomatkalleen?</w:t>
      </w:r>
    </w:p>
    <w:p>
      <w:r>
        <w:rPr>
          <w:b/>
        </w:rPr>
        <w:t xml:space="preserve">Teksti numero 20</w:t>
      </w:r>
    </w:p>
    <w:p>
      <w:r>
        <w:t xml:space="preserve">Britannian ja Ranskan pääministerit Sir Anthony Eden ja Guy Mollet keskustelivat </w:t>
      </w:r>
      <w:r>
        <w:t xml:space="preserve">vuonna </w:t>
      </w:r>
      <w:r>
        <w:rPr>
          <w:color w:val="A9A9A9"/>
        </w:rPr>
        <w:t xml:space="preserve">1956</w:t>
      </w:r>
      <w:r>
        <w:t xml:space="preserve">, että Ranska voisi liittyä Kansainyhteisöön. Ehdotusta ei koskaan hyväksytty, ja seuraavana vuonna Ranska allekirjoitti </w:t>
      </w:r>
      <w:r>
        <w:rPr>
          <w:color w:val="DCDCDC"/>
        </w:rPr>
        <w:t xml:space="preserve">Rooman sopimuksen, </w:t>
      </w:r>
      <w:r>
        <w:t xml:space="preserve">jolla perustettiin </w:t>
      </w:r>
      <w:r>
        <w:rPr>
          <w:color w:val="2F4F4F"/>
        </w:rPr>
        <w:t xml:space="preserve">Euroopan talousyhteisö</w:t>
      </w:r>
      <w:r>
        <w:t xml:space="preserve">, </w:t>
      </w:r>
      <w:r>
        <w:rPr>
          <w:color w:val="556B2F"/>
        </w:rPr>
        <w:t xml:space="preserve">Euroopan unionin </w:t>
      </w:r>
      <w:r>
        <w:t xml:space="preserve">edeltäjä</w:t>
      </w:r>
      <w:r>
        <w:t xml:space="preserve">. </w:t>
      </w:r>
      <w:r>
        <w:rPr>
          <w:color w:val="6B8E23"/>
        </w:rPr>
        <w:t xml:space="preserve">Marraskuussa</w:t>
      </w:r>
      <w:r>
        <w:rPr>
          <w:color w:val="A0522D"/>
        </w:rPr>
        <w:t xml:space="preserve">1956</w:t>
      </w:r>
      <w:r>
        <w:t xml:space="preserve"> Iso-Britannia ja Ranska hyökkäsivät </w:t>
      </w:r>
      <w:r>
        <w:rPr>
          <w:color w:val="228B22"/>
        </w:rPr>
        <w:t xml:space="preserve">Egyptiin </w:t>
      </w:r>
      <w:r>
        <w:t xml:space="preserve">yrittäessään lopulta tuloksetta vallata Suezin kanavan</w:t>
      </w:r>
      <w:r>
        <w:rPr>
          <w:color w:val="6B8E23"/>
        </w:rPr>
        <w:t xml:space="preserve">.</w:t>
      </w:r>
      <w:r>
        <w:t xml:space="preserve"> Lordi Mountbatten väitti kuningattaren vastustaneen hyökkäystä, vaikka Eden kiisti sen. Eden erosi kaksi kuukautta myöhemmin.</w:t>
      </w:r>
    </w:p>
    <w:p>
      <w:r>
        <w:rPr>
          <w:b/>
        </w:rPr>
        <w:t xml:space="preserve">Kysymys 0</w:t>
      </w:r>
    </w:p>
    <w:p>
      <w:r>
        <w:t xml:space="preserve">Milloin Britannian ja Ranskan pääministerit keskustelivat ajatuksesta Ranskan liittymisestä Kansainyhteisöön?</w:t>
      </w:r>
    </w:p>
    <w:p>
      <w:r>
        <w:rPr>
          <w:b/>
        </w:rPr>
        <w:t xml:space="preserve">Kysymys 1</w:t>
      </w:r>
    </w:p>
    <w:p>
      <w:r>
        <w:t xml:space="preserve">Mitä Ranska allekirjoitti sen sijaan, että olisi liittynyt Kansainyhteisöön?</w:t>
      </w:r>
    </w:p>
    <w:p>
      <w:r>
        <w:rPr>
          <w:b/>
        </w:rPr>
        <w:t xml:space="preserve">Kysymys 2</w:t>
      </w:r>
    </w:p>
    <w:p>
      <w:r>
        <w:t xml:space="preserve">Mitä Rooman sopimuksessa vahvistettiin?</w:t>
      </w:r>
    </w:p>
    <w:p>
      <w:r>
        <w:rPr>
          <w:b/>
        </w:rPr>
        <w:t xml:space="preserve">Kysymys 3</w:t>
      </w:r>
    </w:p>
    <w:p>
      <w:r>
        <w:t xml:space="preserve">Mihin Euroopan talousyhteisö oli edeltäjänä?</w:t>
      </w:r>
    </w:p>
    <w:p>
      <w:r>
        <w:rPr>
          <w:b/>
        </w:rPr>
        <w:t xml:space="preserve">Kysymys 4</w:t>
      </w:r>
    </w:p>
    <w:p>
      <w:r>
        <w:t xml:space="preserve">Milloin Britannia ja Ranska hyökkäsivät Egyptiin?</w:t>
      </w:r>
    </w:p>
    <w:p>
      <w:r>
        <w:rPr>
          <w:b/>
        </w:rPr>
        <w:t xml:space="preserve">Kysymys 5</w:t>
      </w:r>
    </w:p>
    <w:p>
      <w:r>
        <w:t xml:space="preserve">Minä vuonna Sir Anthony Edenistä tuli Britannian pääministeri?</w:t>
      </w:r>
    </w:p>
    <w:p>
      <w:r>
        <w:rPr>
          <w:b/>
        </w:rPr>
        <w:t xml:space="preserve">Kysymys 6</w:t>
      </w:r>
    </w:p>
    <w:p>
      <w:r>
        <w:t xml:space="preserve">Minä vuonna Guy Mollet'sta tuli Ranskan pääministeri?</w:t>
      </w:r>
    </w:p>
    <w:p>
      <w:r>
        <w:rPr>
          <w:b/>
        </w:rPr>
        <w:t xml:space="preserve">Kysymys 7</w:t>
      </w:r>
    </w:p>
    <w:p>
      <w:r>
        <w:t xml:space="preserve">Minä vuonna Suezin kanavan kaivaminen valmistui?</w:t>
      </w:r>
    </w:p>
    <w:p>
      <w:r>
        <w:rPr>
          <w:b/>
        </w:rPr>
        <w:t xml:space="preserve">Kysymys 8</w:t>
      </w:r>
    </w:p>
    <w:p>
      <w:r>
        <w:t xml:space="preserve">Mikä oli ensimmäinen maa, jonka Britannia valloitti kuningatar Elisabetin aikana?</w:t>
      </w:r>
    </w:p>
    <w:p>
      <w:r>
        <w:rPr>
          <w:b/>
        </w:rPr>
        <w:t xml:space="preserve">Kysymys 9</w:t>
      </w:r>
    </w:p>
    <w:p>
      <w:r>
        <w:t xml:space="preserve">Minä vuonna kuningatar Elisabet kruunattiin?</w:t>
      </w:r>
    </w:p>
    <w:p>
      <w:r>
        <w:rPr>
          <w:b/>
        </w:rPr>
        <w:t xml:space="preserve">Teksti numero 21</w:t>
      </w:r>
    </w:p>
    <w:p>
      <w:r>
        <w:rPr>
          <w:color w:val="A9A9A9"/>
        </w:rPr>
        <w:t xml:space="preserve">1960- ja 1970-luvuilla </w:t>
      </w:r>
      <w:r>
        <w:t xml:space="preserve">Afrikan ja Karibian alueen siirtomaavallan purkaminen kiihtyi. </w:t>
      </w:r>
      <w:r>
        <w:rPr>
          <w:color w:val="DCDCDC"/>
        </w:rPr>
        <w:t xml:space="preserve">Yli 20 maata </w:t>
      </w:r>
      <w:r>
        <w:t xml:space="preserve">itsenäistyi Britanniasta osana suunniteltua siirtymistä itsehallintoon. Vuonna</w:t>
      </w:r>
      <w:r>
        <w:rPr>
          <w:color w:val="2F4F4F"/>
        </w:rPr>
        <w:t xml:space="preserve">1965</w:t>
      </w:r>
      <w:r>
        <w:t xml:space="preserve"> , Rhodesian pääministeri Ian Smith vastusti kuitenkin enemmistöhallintoon siirtymistä ja julisti yksipuolisesti </w:t>
      </w:r>
      <w:r>
        <w:rPr>
          <w:color w:val="556B2F"/>
        </w:rPr>
        <w:t xml:space="preserve">itsenäiseksi Britanniasta, </w:t>
      </w:r>
      <w:r>
        <w:t xml:space="preserve">mutta ilmaisi silti "uskollisuutensa ja omistautumisensa" Elisabetille. Vaikka kuningatar erotti Smithin virallisesti ja kansainvälinen yhteisö sovelsi </w:t>
      </w:r>
      <w:r>
        <w:rPr>
          <w:color w:val="6B8E23"/>
        </w:rPr>
        <w:t xml:space="preserve">Rhodesian </w:t>
      </w:r>
      <w:r>
        <w:t xml:space="preserve">vastaisia pakotteita</w:t>
      </w:r>
      <w:r>
        <w:t xml:space="preserve">, Smithin hallinto säilyi </w:t>
      </w:r>
      <w:r>
        <w:rPr>
          <w:color w:val="A0522D"/>
        </w:rPr>
        <w:t xml:space="preserve">yli kymmenen vuotta</w:t>
      </w:r>
      <w:r>
        <w:t xml:space="preserve">. </w:t>
      </w:r>
      <w:r>
        <w:t xml:space="preserve">Kun Britannian siteet entiseen imperiumiinsa heikkenivät, Britannian hallitus pyrki liittymään Euroopan yhteisöön, minkä se saavutti vuonna </w:t>
      </w:r>
      <w:r>
        <w:rPr>
          <w:color w:val="228B22"/>
        </w:rPr>
        <w:t xml:space="preserve">1973</w:t>
      </w:r>
      <w:r>
        <w:t xml:space="preserve">.</w:t>
      </w:r>
    </w:p>
    <w:p>
      <w:r>
        <w:rPr>
          <w:b/>
        </w:rPr>
        <w:t xml:space="preserve">Kysymys 0</w:t>
      </w:r>
    </w:p>
    <w:p>
      <w:r>
        <w:t xml:space="preserve">Milloin Afrikan ja Karibian alueen siirtomaavallan purkaminen kiihtyi?</w:t>
      </w:r>
    </w:p>
    <w:p>
      <w:r>
        <w:rPr>
          <w:b/>
        </w:rPr>
        <w:t xml:space="preserve">Kysymys 1</w:t>
      </w:r>
    </w:p>
    <w:p>
      <w:r>
        <w:t xml:space="preserve">Kuinka moni maa itsenäistyi Britanniasta siirtomaavallan purkamisen aikana?</w:t>
      </w:r>
    </w:p>
    <w:p>
      <w:r>
        <w:rPr>
          <w:b/>
        </w:rPr>
        <w:t xml:space="preserve">Kysymys 2</w:t>
      </w:r>
    </w:p>
    <w:p>
      <w:r>
        <w:t xml:space="preserve">Milloin Yhdistynyt kuningaskunta liittyi Euroopan yhteisöön?</w:t>
      </w:r>
    </w:p>
    <w:p>
      <w:r>
        <w:rPr>
          <w:b/>
        </w:rPr>
        <w:t xml:space="preserve">Kysymys 3</w:t>
      </w:r>
    </w:p>
    <w:p>
      <w:r>
        <w:t xml:space="preserve">Mitä Rhodesian presidentti julisti vuonna 1965?</w:t>
      </w:r>
    </w:p>
    <w:p>
      <w:r>
        <w:rPr>
          <w:b/>
        </w:rPr>
        <w:t xml:space="preserve">Kysymys 4</w:t>
      </w:r>
    </w:p>
    <w:p>
      <w:r>
        <w:t xml:space="preserve">Kuinka kauan Ian Smithin hallinto kesti kansainvälisen yhteisön pakotteista huolimatta?</w:t>
      </w:r>
    </w:p>
    <w:p>
      <w:r>
        <w:rPr>
          <w:b/>
        </w:rPr>
        <w:t xml:space="preserve">Kysymys 5</w:t>
      </w:r>
    </w:p>
    <w:p>
      <w:r>
        <w:t xml:space="preserve">Mikä oli ensimmäinen Afrikan maa, joka itsenäistyi Britanniasta?</w:t>
      </w:r>
    </w:p>
    <w:p>
      <w:r>
        <w:rPr>
          <w:b/>
        </w:rPr>
        <w:t xml:space="preserve">Kysymys 6</w:t>
      </w:r>
    </w:p>
    <w:p>
      <w:r>
        <w:t xml:space="preserve">Minä vuonna Ian Smithistä tuli Rhodesian pääministeri?</w:t>
      </w:r>
    </w:p>
    <w:p>
      <w:r>
        <w:rPr>
          <w:b/>
        </w:rPr>
        <w:t xml:space="preserve">Kysymys 7</w:t>
      </w:r>
    </w:p>
    <w:p>
      <w:r>
        <w:t xml:space="preserve">Minä vuonna Euroopan yhteisö perustettiin?</w:t>
      </w:r>
    </w:p>
    <w:p>
      <w:r>
        <w:rPr>
          <w:b/>
        </w:rPr>
        <w:t xml:space="preserve">Kysymys 8</w:t>
      </w:r>
    </w:p>
    <w:p>
      <w:r>
        <w:t xml:space="preserve">Minä vuonna Rhodesia lakkasi olemasta?</w:t>
      </w:r>
    </w:p>
    <w:p>
      <w:r>
        <w:rPr>
          <w:b/>
        </w:rPr>
        <w:t xml:space="preserve">Kysymys 9</w:t>
      </w:r>
    </w:p>
    <w:p>
      <w:r>
        <w:t xml:space="preserve">Mikä oli viimeinen niistä 20 maasta, jotka itsenäistyivät Britanniasta?</w:t>
      </w:r>
    </w:p>
    <w:p>
      <w:r>
        <w:rPr>
          <w:b/>
        </w:rPr>
        <w:t xml:space="preserve">Teksti numero 22</w:t>
      </w:r>
    </w:p>
    <w:p>
      <w:r>
        <w:t xml:space="preserve">Vuoden 1981 </w:t>
      </w:r>
      <w:r>
        <w:rPr>
          <w:color w:val="A9A9A9"/>
        </w:rPr>
        <w:t xml:space="preserve">Trooping the Colour </w:t>
      </w:r>
      <w:r>
        <w:t xml:space="preserve">-seremonian aikana ja vain kuusi viikkoa ennen Walesin prinssin Charlesin ja Lady Diana Spencerin häitä kuningatarta kohti ammuttiin kuusi laukausta lähietäisyydeltä, kun hän ratsasti The Mall -ostoskeskusta pitkin hevosensa </w:t>
      </w:r>
      <w:r>
        <w:rPr>
          <w:color w:val="DCDCDC"/>
        </w:rPr>
        <w:t xml:space="preserve">Burman </w:t>
      </w:r>
      <w:r>
        <w:t xml:space="preserve">selässä</w:t>
      </w:r>
      <w:r>
        <w:t xml:space="preserve">. Poliisi sai myöhemmin selville, että laukaukset olivat paukkupatruunoita. 17-vuotias hyökkääjä, </w:t>
      </w:r>
      <w:r>
        <w:rPr>
          <w:color w:val="2F4F4F"/>
        </w:rPr>
        <w:t xml:space="preserve">Marcus Sarjeant, </w:t>
      </w:r>
      <w:r>
        <w:t xml:space="preserve">tuomittiin viideksi vuodeksi vankilaan ja vapautettiin </w:t>
      </w:r>
      <w:r>
        <w:rPr>
          <w:color w:val="556B2F"/>
        </w:rPr>
        <w:t xml:space="preserve">kolmen vuoden </w:t>
      </w:r>
      <w:r>
        <w:t xml:space="preserve">kuluttua</w:t>
      </w:r>
      <w:r>
        <w:t xml:space="preserve">. Kuningattaren tyyneyttä ja taitoa hallita ratsuaan kehuttiin laajalti. </w:t>
      </w:r>
      <w:r>
        <w:rPr>
          <w:color w:val="6B8E23"/>
        </w:rPr>
        <w:t xml:space="preserve">Huhtikuusta </w:t>
      </w:r>
      <w:r>
        <w:t xml:space="preserve">syyskuuhun 1982 kuningatar oli huolissaan mutta ylpeä pojastaan, </w:t>
      </w:r>
      <w:r>
        <w:rPr>
          <w:color w:val="A0522D"/>
        </w:rPr>
        <w:t xml:space="preserve">prinssi Andrew'sta, </w:t>
      </w:r>
      <w:r>
        <w:t xml:space="preserve">joka palveli Britannian joukoissa Falklandin sodassa. </w:t>
      </w:r>
      <w:r>
        <w:rPr>
          <w:color w:val="228B22"/>
        </w:rPr>
        <w:t xml:space="preserve">Heinäkuun </w:t>
      </w:r>
      <w:r>
        <w:t xml:space="preserve">9. päivänä </w:t>
      </w:r>
      <w:r>
        <w:t xml:space="preserve">kuningatar heräsi makuuhuoneessaan Buckinghamin palatsissa ja huomasi, että </w:t>
      </w:r>
      <w:r>
        <w:t xml:space="preserve">huoneessa oli </w:t>
      </w:r>
      <w:r>
        <w:t xml:space="preserve">tunkeilija, </w:t>
      </w:r>
      <w:r>
        <w:rPr>
          <w:color w:val="191970"/>
        </w:rPr>
        <w:t xml:space="preserve">Michael Fagan.</w:t>
      </w:r>
      <w:r>
        <w:t xml:space="preserve"> Hän pysyi rauhallisena ja soitti kahdesti palatsin poliisin puhelinvaihteeseen ja puhui Faganin kanssa, kun tämä istui hänen sänkynsä juurella, kunnes apu saapui seitsemän minuuttia myöhemmin. Vaikka hän isännöi Yhdysvaltain presidenttiä Ronald Reagania Windsorin linnassa vuonna 1982 ja vieraili tämän kalifornialaisella tilalla vuonna </w:t>
      </w:r>
      <w:r>
        <w:rPr>
          <w:color w:val="8B0000"/>
        </w:rPr>
        <w:t xml:space="preserve">1983</w:t>
      </w:r>
      <w:r>
        <w:t xml:space="preserve">, hän suuttui, kun tämän hallinto määräsi hyökkäyksen </w:t>
      </w:r>
      <w:r>
        <w:rPr>
          <w:color w:val="483D8B"/>
        </w:rPr>
        <w:t xml:space="preserve">Grenadaan</w:t>
      </w:r>
      <w:r>
        <w:t xml:space="preserve">, yhteen hänen Karibian valtakunnistaan, ilmoittamatta siitä hänelle.</w:t>
      </w:r>
    </w:p>
    <w:p>
      <w:r>
        <w:rPr>
          <w:b/>
        </w:rPr>
        <w:t xml:space="preserve">Kysymys 0</w:t>
      </w:r>
    </w:p>
    <w:p>
      <w:r>
        <w:t xml:space="preserve">Minkä seremonian aikana kuningatarta kohti ammuttiin laukauksia?</w:t>
      </w:r>
    </w:p>
    <w:p>
      <w:r>
        <w:rPr>
          <w:b/>
        </w:rPr>
        <w:t xml:space="preserve">Kysymys 1</w:t>
      </w:r>
    </w:p>
    <w:p>
      <w:r>
        <w:t xml:space="preserve">Kuka oli hyökkääjä, joka ampui kuningatar Elisabetia? </w:t>
      </w:r>
    </w:p>
    <w:p>
      <w:r>
        <w:rPr>
          <w:b/>
        </w:rPr>
        <w:t xml:space="preserve">Kysymys 2</w:t>
      </w:r>
    </w:p>
    <w:p>
      <w:r>
        <w:t xml:space="preserve">Kuka Elisabetin pojista palveli Falklandin sodassa?</w:t>
      </w:r>
    </w:p>
    <w:p>
      <w:r>
        <w:rPr>
          <w:b/>
        </w:rPr>
        <w:t xml:space="preserve">Kysymys 3</w:t>
      </w:r>
    </w:p>
    <w:p>
      <w:r>
        <w:t xml:space="preserve">Kuka oli se tunkeilija, jonka Elisabet herätessään löysi makuuhuoneestaan?</w:t>
      </w:r>
    </w:p>
    <w:p>
      <w:r>
        <w:rPr>
          <w:b/>
        </w:rPr>
        <w:t xml:space="preserve">Kysymys 4</w:t>
      </w:r>
    </w:p>
    <w:p>
      <w:r>
        <w:t xml:space="preserve">Minkä saaren valloitus suututti Elisabetin?</w:t>
      </w:r>
    </w:p>
    <w:p>
      <w:r>
        <w:rPr>
          <w:b/>
        </w:rPr>
        <w:t xml:space="preserve">Kysymys 5</w:t>
      </w:r>
    </w:p>
    <w:p>
      <w:r>
        <w:t xml:space="preserve">Minä vuonna Ronald Reagan määräsi hyökkäyksen Grenadaan?</w:t>
      </w:r>
    </w:p>
    <w:p>
      <w:r>
        <w:rPr>
          <w:b/>
        </w:rPr>
        <w:t xml:space="preserve">Kysymys 6</w:t>
      </w:r>
    </w:p>
    <w:p>
      <w:r>
        <w:t xml:space="preserve">Missä kuussa vuonna 1982 Ronald Reagan vieraili Windsorin linnassa?</w:t>
      </w:r>
    </w:p>
    <w:p>
      <w:r>
        <w:rPr>
          <w:b/>
        </w:rPr>
        <w:t xml:space="preserve">Kysymys 7</w:t>
      </w:r>
    </w:p>
    <w:p>
      <w:r>
        <w:t xml:space="preserve">Missä kuussa vuonna 1983 Elizabeth vieraili Reaganin kalifornialaisella tilalla?</w:t>
      </w:r>
    </w:p>
    <w:p>
      <w:r>
        <w:rPr>
          <w:b/>
        </w:rPr>
        <w:t xml:space="preserve">Kysymys 8</w:t>
      </w:r>
    </w:p>
    <w:p>
      <w:r>
        <w:t xml:space="preserve">Mikä oli Elizabethin hevosten nimi vuonna 1983?</w:t>
      </w:r>
    </w:p>
    <w:p>
      <w:r>
        <w:rPr>
          <w:b/>
        </w:rPr>
        <w:t xml:space="preserve">Kysymys 9</w:t>
      </w:r>
    </w:p>
    <w:p>
      <w:r>
        <w:t xml:space="preserve">Kuinka monta vuotta Michael Fagan istui Buckinghamin palatsiin murtautumisesta?</w:t>
      </w:r>
    </w:p>
    <w:p>
      <w:r>
        <w:rPr>
          <w:b/>
        </w:rPr>
        <w:t xml:space="preserve">Teksti numero 23</w:t>
      </w:r>
    </w:p>
    <w:p>
      <w:r>
        <w:t xml:space="preserve">Seuraavina vuosina </w:t>
      </w:r>
      <w:r>
        <w:rPr>
          <w:color w:val="A9A9A9"/>
        </w:rPr>
        <w:t xml:space="preserve">Charlesin ja Dianan avioliiton tilaa </w:t>
      </w:r>
      <w:r>
        <w:t xml:space="preserve">koskevat julkiset paljastukset </w:t>
      </w:r>
      <w:r>
        <w:t xml:space="preserve">jatkuivat. Vaikka tasavaltalaisuuden kannatus Britanniassa näytti olevan korkeammalla kuin koskaan muinoin, </w:t>
      </w:r>
      <w:r>
        <w:rPr>
          <w:color w:val="DCDCDC"/>
        </w:rPr>
        <w:t xml:space="preserve">tasavaltalaisuus </w:t>
      </w:r>
      <w:r>
        <w:t xml:space="preserve">oli edelleen vähemmistön näkemys, ja kuningattarella itselläänkin oli </w:t>
      </w:r>
      <w:r>
        <w:rPr>
          <w:color w:val="2F4F4F"/>
        </w:rPr>
        <w:t xml:space="preserve">korkeat </w:t>
      </w:r>
      <w:r>
        <w:t xml:space="preserve">kannatusluvut. Kritiikki kohdistui </w:t>
      </w:r>
      <w:r>
        <w:t xml:space="preserve">pikemminkin itse </w:t>
      </w:r>
      <w:r>
        <w:rPr>
          <w:color w:val="556B2F"/>
        </w:rPr>
        <w:t xml:space="preserve">monarkiainstituutioon </w:t>
      </w:r>
      <w:r>
        <w:t xml:space="preserve">ja kuningattaren laajempaan perheeseen kuin hänen omaan käytökseensä ja toimintaansa. Kuultuaan aviomiestään ja pääministeri John Majoria sekä Canterburyn arkkipiispaa George Careya ja yksityissihteeriä Robert Fellowesia hän kirjoitti Charlesille ja Dianalle </w:t>
      </w:r>
      <w:r>
        <w:rPr>
          <w:color w:val="6B8E23"/>
        </w:rPr>
        <w:t xml:space="preserve">joulukuun</w:t>
      </w:r>
      <w:r>
        <w:rPr>
          <w:color w:val="A0522D"/>
        </w:rPr>
        <w:t xml:space="preserve">1995</w:t>
      </w:r>
      <w:r>
        <w:t xml:space="preserve"> lopussa , että avioero oli toivottava.</w:t>
      </w:r>
    </w:p>
    <w:p>
      <w:r>
        <w:rPr>
          <w:b/>
        </w:rPr>
        <w:t xml:space="preserve">Kysymys 0</w:t>
      </w:r>
    </w:p>
    <w:p>
      <w:r>
        <w:t xml:space="preserve">Mikä poliittinen mielipide on edelleen vähemmistönä Britanniassa?</w:t>
      </w:r>
    </w:p>
    <w:p>
      <w:r>
        <w:rPr>
          <w:b/>
        </w:rPr>
        <w:t xml:space="preserve">Kysymys 1</w:t>
      </w:r>
    </w:p>
    <w:p>
      <w:r>
        <w:t xml:space="preserve">Mikä asiaintila tuotti Elisabetille paljastuksia ja ongelmia?</w:t>
      </w:r>
    </w:p>
    <w:p>
      <w:r>
        <w:rPr>
          <w:b/>
        </w:rPr>
        <w:t xml:space="preserve">Kysymys 2</w:t>
      </w:r>
    </w:p>
    <w:p>
      <w:r>
        <w:t xml:space="preserve">Kritiikistä huolimatta millaiset suosioluvut Elisabetilla oli?</w:t>
      </w:r>
    </w:p>
    <w:p>
      <w:r>
        <w:rPr>
          <w:b/>
        </w:rPr>
        <w:t xml:space="preserve">Kysymys 3</w:t>
      </w:r>
    </w:p>
    <w:p>
      <w:r>
        <w:t xml:space="preserve">Mitä instituutiota arvosteltiin Charlesin ja Dianan eron aikaan?</w:t>
      </w:r>
    </w:p>
    <w:p>
      <w:r>
        <w:rPr>
          <w:b/>
        </w:rPr>
        <w:t xml:space="preserve">Kysymys 4</w:t>
      </w:r>
    </w:p>
    <w:p>
      <w:r>
        <w:t xml:space="preserve">Milloin Elisabet kirjoitti Charlesille ja Dianalle, että heidän pitäisi erota?</w:t>
      </w:r>
    </w:p>
    <w:p>
      <w:r>
        <w:rPr>
          <w:b/>
        </w:rPr>
        <w:t xml:space="preserve">Kysymys 5</w:t>
      </w:r>
    </w:p>
    <w:p>
      <w:r>
        <w:t xml:space="preserve">Mikä oli enemmistön poliittinen näkemys 1990-luvulla Britanniassa?</w:t>
      </w:r>
    </w:p>
    <w:p>
      <w:r>
        <w:rPr>
          <w:b/>
        </w:rPr>
        <w:t xml:space="preserve">Kysymys 6</w:t>
      </w:r>
    </w:p>
    <w:p>
      <w:r>
        <w:t xml:space="preserve">Minä vuonna Charles ja Diana lopulta erosivat?</w:t>
      </w:r>
    </w:p>
    <w:p>
      <w:r>
        <w:rPr>
          <w:b/>
        </w:rPr>
        <w:t xml:space="preserve">Kysymys 7</w:t>
      </w:r>
    </w:p>
    <w:p>
      <w:r>
        <w:t xml:space="preserve">Minkälaiset kannatusluvut pääministeri John Majorilla oli?</w:t>
      </w:r>
    </w:p>
    <w:p>
      <w:r>
        <w:rPr>
          <w:b/>
        </w:rPr>
        <w:t xml:space="preserve">Kysymys 8</w:t>
      </w:r>
    </w:p>
    <w:p>
      <w:r>
        <w:t xml:space="preserve">Minä vuonna Robert Fellowesista tuli Elisabetin yksityissihteeri?</w:t>
      </w:r>
    </w:p>
    <w:p>
      <w:r>
        <w:rPr>
          <w:b/>
        </w:rPr>
        <w:t xml:space="preserve">Kysymys 9</w:t>
      </w:r>
    </w:p>
    <w:p>
      <w:r>
        <w:t xml:space="preserve">Minä vuonna George Careysta tuli Canterburyn arkkipiispa?</w:t>
      </w:r>
    </w:p>
    <w:p>
      <w:r>
        <w:rPr>
          <w:b/>
        </w:rPr>
        <w:t xml:space="preserve">Tekstin numero 24</w:t>
      </w:r>
    </w:p>
    <w:p>
      <w:r>
        <w:t xml:space="preserve">Kuningatar puhui Yhdistyneissä Kansakunnissa toisen kerran vuonna </w:t>
      </w:r>
      <w:r>
        <w:rPr>
          <w:color w:val="A9A9A9"/>
        </w:rPr>
        <w:t xml:space="preserve">2010</w:t>
      </w:r>
      <w:r>
        <w:t xml:space="preserve">, jälleen kaikkien kansainyhteisön valtakuntien kuningattarena ja kansainyhteisön päämiehenä. YK:n pääsihteeri </w:t>
      </w:r>
      <w:r>
        <w:rPr>
          <w:color w:val="DCDCDC"/>
        </w:rPr>
        <w:t xml:space="preserve">Ban Ki-moon </w:t>
      </w:r>
      <w:r>
        <w:t xml:space="preserve">esitteli hänet </w:t>
      </w:r>
      <w:r>
        <w:rPr>
          <w:color w:val="2F4F4F"/>
        </w:rPr>
        <w:t xml:space="preserve">"aikamme ankkurina"</w:t>
      </w:r>
      <w:r>
        <w:t xml:space="preserve">. </w:t>
      </w:r>
      <w:r>
        <w:t xml:space="preserve">New Yorkin vierailullaan, joka seurasi Kanadan kiertuetta, hän avasi virallisesti </w:t>
      </w:r>
      <w:r>
        <w:t xml:space="preserve">syyskuun </w:t>
      </w:r>
      <w:r>
        <w:t xml:space="preserve">iskujen</w:t>
      </w:r>
      <w:r>
        <w:rPr>
          <w:color w:val="6B8E23"/>
        </w:rPr>
        <w:t xml:space="preserve">11</w:t>
      </w:r>
      <w:r>
        <w:rPr>
          <w:color w:val="556B2F"/>
        </w:rPr>
        <w:t xml:space="preserve"> brittiläisten uhrien </w:t>
      </w:r>
      <w:r>
        <w:t xml:space="preserve">muistopuutarhan. </w:t>
      </w:r>
      <w:r>
        <w:t xml:space="preserve">Kuningattaren </w:t>
      </w:r>
      <w:r>
        <w:rPr>
          <w:color w:val="A0522D"/>
        </w:rPr>
        <w:t xml:space="preserve">lokakuussa 2011 tekemää </w:t>
      </w:r>
      <w:r>
        <w:t xml:space="preserve">Australian-vierailua</w:t>
      </w:r>
      <w:r>
        <w:t xml:space="preserve">, joka oli hänen kuudestoista vierailunsa sen jälkeen</w:t>
      </w:r>
      <w:r>
        <w:rPr>
          <w:color w:val="228B22"/>
        </w:rPr>
        <w:t xml:space="preserve">1954</w:t>
      </w:r>
      <w:r>
        <w:t xml:space="preserve">, kutsuttiin lehdistössä hänen ikänsä vuoksi hänen "jäähyväiskiertueekseen"</w:t>
      </w:r>
      <w:r>
        <w:t xml:space="preserve">.</w:t>
      </w:r>
    </w:p>
    <w:p>
      <w:r>
        <w:rPr>
          <w:b/>
        </w:rPr>
        <w:t xml:space="preserve">Kysymys 0</w:t>
      </w:r>
    </w:p>
    <w:p>
      <w:r>
        <w:t xml:space="preserve">Milloin Elisabet piti toisen puheen YK:lle?</w:t>
      </w:r>
    </w:p>
    <w:p>
      <w:r>
        <w:rPr>
          <w:b/>
        </w:rPr>
        <w:t xml:space="preserve">Kysymys 1</w:t>
      </w:r>
    </w:p>
    <w:p>
      <w:r>
        <w:t xml:space="preserve">Kuka oli YK:n pääsihteeri, kun Elisabet puhui YK:ssa?</w:t>
      </w:r>
    </w:p>
    <w:p>
      <w:r>
        <w:rPr>
          <w:b/>
        </w:rPr>
        <w:t xml:space="preserve">Kysymys 2</w:t>
      </w:r>
    </w:p>
    <w:p>
      <w:r>
        <w:t xml:space="preserve">Millä Ban Ki-Moon esitteli Elizabethin YK:lle?</w:t>
      </w:r>
    </w:p>
    <w:p>
      <w:r>
        <w:rPr>
          <w:b/>
        </w:rPr>
        <w:t xml:space="preserve">Kysymys 3</w:t>
      </w:r>
    </w:p>
    <w:p>
      <w:r>
        <w:t xml:space="preserve">Kenelle Elisabetin avaama puutarha oli muistomerkki?</w:t>
      </w:r>
    </w:p>
    <w:p>
      <w:r>
        <w:rPr>
          <w:b/>
        </w:rPr>
        <w:t xml:space="preserve">Kysymys 4</w:t>
      </w:r>
    </w:p>
    <w:p>
      <w:r>
        <w:t xml:space="preserve">Milloin Elisabetin jäähyväisvierailu Australiaan tapahtui?</w:t>
      </w:r>
    </w:p>
    <w:p>
      <w:r>
        <w:rPr>
          <w:b/>
        </w:rPr>
        <w:t xml:space="preserve">Kysymys 5</w:t>
      </w:r>
    </w:p>
    <w:p>
      <w:r>
        <w:t xml:space="preserve">Minä vuonna kuningatar puhui ensimmäisen kerran Yhdistyneissä Kansakunnissa?</w:t>
      </w:r>
    </w:p>
    <w:p>
      <w:r>
        <w:rPr>
          <w:b/>
        </w:rPr>
        <w:t xml:space="preserve">Kysymys 6</w:t>
      </w:r>
    </w:p>
    <w:p>
      <w:r>
        <w:t xml:space="preserve">Minä vuonna Ban Ki-moonista tuli YK:n pääsihteeri?</w:t>
      </w:r>
    </w:p>
    <w:p>
      <w:r>
        <w:rPr>
          <w:b/>
        </w:rPr>
        <w:t xml:space="preserve">Kysymys 7</w:t>
      </w:r>
    </w:p>
    <w:p>
      <w:r>
        <w:t xml:space="preserve">Minä vuonna Elisabetista tuli kuningatar?</w:t>
      </w:r>
    </w:p>
    <w:p>
      <w:r>
        <w:rPr>
          <w:b/>
        </w:rPr>
        <w:t xml:space="preserve">Kysymys 8</w:t>
      </w:r>
    </w:p>
    <w:p>
      <w:r>
        <w:t xml:space="preserve">Kuinka monta brittiä kuoli 11. syyskuuta tehdyssä iskussa?</w:t>
      </w:r>
    </w:p>
    <w:p>
      <w:r>
        <w:rPr>
          <w:b/>
        </w:rPr>
        <w:t xml:space="preserve">Kysymys 9</w:t>
      </w:r>
    </w:p>
    <w:p>
      <w:r>
        <w:t xml:space="preserve">Kuinka monta kertaa Queen on kiertänyt Kanadassa?</w:t>
      </w:r>
    </w:p>
    <w:p>
      <w:r>
        <w:rPr>
          <w:b/>
        </w:rPr>
        <w:t xml:space="preserve">Teksti numero 25</w:t>
      </w:r>
    </w:p>
    <w:p>
      <w:r>
        <w:rPr>
          <w:color w:val="A9A9A9"/>
        </w:rPr>
        <w:t xml:space="preserve">Huhtikuun 21. päivästä 1944 </w:t>
      </w:r>
      <w:r>
        <w:t xml:space="preserve">alkaen </w:t>
      </w:r>
      <w:r>
        <w:t xml:space="preserve">Elisabetin vaakuna oli </w:t>
      </w:r>
      <w:r>
        <w:rPr>
          <w:color w:val="A9A9A9"/>
        </w:rPr>
        <w:t xml:space="preserve">21. huhtikuuta 1944 </w:t>
      </w:r>
      <w:r>
        <w:t xml:space="preserve">alkaen </w:t>
      </w:r>
      <w:r>
        <w:t xml:space="preserve">ja aina kuninkaaksi tuloonsa saakka </w:t>
      </w:r>
      <w:r>
        <w:t xml:space="preserve">Yhdistyneen kuningaskunnan kuninkaallista vaakunaa esittävä </w:t>
      </w:r>
      <w:r>
        <w:rPr>
          <w:color w:val="DCDCDC"/>
        </w:rPr>
        <w:t xml:space="preserve">vinoneliö, jonka </w:t>
      </w:r>
      <w:r>
        <w:t xml:space="preserve">keskellä on </w:t>
      </w:r>
      <w:r>
        <w:rPr>
          <w:color w:val="556B2F"/>
        </w:rPr>
        <w:t xml:space="preserve">Tudorin ruusu </w:t>
      </w:r>
      <w:r>
        <w:t xml:space="preserve">ja </w:t>
      </w:r>
      <w:r>
        <w:rPr>
          <w:color w:val="6B8E23"/>
        </w:rPr>
        <w:t xml:space="preserve">ensimmäisellä ja kolmannella Pyhän Yrjön risti</w:t>
      </w:r>
      <w:r>
        <w:t xml:space="preserve">, ja joka on </w:t>
      </w:r>
      <w:r>
        <w:t xml:space="preserve">erotettu </w:t>
      </w:r>
      <w:r>
        <w:rPr>
          <w:color w:val="2F4F4F"/>
        </w:rPr>
        <w:t xml:space="preserve">kolmesta </w:t>
      </w:r>
      <w:r>
        <w:t xml:space="preserve">pisteestä. </w:t>
      </w:r>
      <w:r>
        <w:rPr>
          <w:color w:val="A0522D"/>
        </w:rPr>
        <w:t xml:space="preserve">Kun hän astui kuninkaaksi</w:t>
      </w:r>
      <w:r>
        <w:t xml:space="preserve">, hän peri isänsä hallitsemat eri vaakunat. Kuningattarella on myös </w:t>
      </w:r>
      <w:r>
        <w:rPr>
          <w:color w:val="228B22"/>
        </w:rPr>
        <w:t xml:space="preserve">kuninkaallisia standaareja </w:t>
      </w:r>
      <w:r>
        <w:t xml:space="preserve">ja </w:t>
      </w:r>
      <w:r>
        <w:rPr>
          <w:color w:val="191970"/>
        </w:rPr>
        <w:t xml:space="preserve">henkilökohtaisia </w:t>
      </w:r>
      <w:r>
        <w:t xml:space="preserve">lippuja käytettäväksi Yhdistyneessä kuningaskunnassa, Kanadassa, Australiassa, Uudessa-Seelannissa, Jamaikalla, Barbadoksella ja muualla.</w:t>
      </w:r>
    </w:p>
    <w:p>
      <w:r>
        <w:rPr>
          <w:b/>
        </w:rPr>
        <w:t xml:space="preserve">Kysymys 0</w:t>
      </w:r>
    </w:p>
    <w:p>
      <w:r>
        <w:t xml:space="preserve">Mikä kukka oli Elisabetin vaakunassa, kunnes hänestä tuli kuningatar?</w:t>
      </w:r>
    </w:p>
    <w:p>
      <w:r>
        <w:rPr>
          <w:b/>
        </w:rPr>
        <w:t xml:space="preserve">Kysymys 1</w:t>
      </w:r>
    </w:p>
    <w:p>
      <w:r>
        <w:t xml:space="preserve">Milloin Elisabet sai isänsä käsivarret?</w:t>
      </w:r>
    </w:p>
    <w:p>
      <w:r>
        <w:rPr>
          <w:b/>
        </w:rPr>
        <w:t xml:space="preserve">Kysymys 2</w:t>
      </w:r>
    </w:p>
    <w:p>
      <w:r>
        <w:t xml:space="preserve">Mitä muita lippuja Elisabetilla on henkilökohtaisten lippujen lisäksi?</w:t>
      </w:r>
    </w:p>
    <w:p>
      <w:r>
        <w:rPr>
          <w:b/>
        </w:rPr>
        <w:t xml:space="preserve">Kysymys 3</w:t>
      </w:r>
    </w:p>
    <w:p>
      <w:r>
        <w:t xml:space="preserve">Millaisia lippuja käytetään ulkomailla?</w:t>
      </w:r>
    </w:p>
    <w:p>
      <w:r>
        <w:rPr>
          <w:b/>
        </w:rPr>
        <w:t xml:space="preserve">Kysymys 4</w:t>
      </w:r>
    </w:p>
    <w:p>
      <w:r>
        <w:t xml:space="preserve">Milloin Elisabet alkoi kantaa kuninkaallista vaakunaa?</w:t>
      </w:r>
    </w:p>
    <w:p>
      <w:r>
        <w:rPr>
          <w:b/>
        </w:rPr>
        <w:t xml:space="preserve">Kysymys 5</w:t>
      </w:r>
    </w:p>
    <w:p>
      <w:r>
        <w:t xml:space="preserve">Kuinka monta pistettä Elisabetin vaakunassa on argent hänen valtaantulonsa jälkeen?</w:t>
      </w:r>
    </w:p>
    <w:p>
      <w:r>
        <w:rPr>
          <w:b/>
        </w:rPr>
        <w:t xml:space="preserve">Kysymys 6</w:t>
      </w:r>
    </w:p>
    <w:p>
      <w:r>
        <w:t xml:space="preserve">Mikä on ollut Elisabetin käsivarsien keskipiste siitä lähtien, kun hän nousi valtaistuimelle?</w:t>
      </w:r>
    </w:p>
    <w:p>
      <w:r>
        <w:rPr>
          <w:b/>
        </w:rPr>
        <w:t xml:space="preserve">Kysymys 7</w:t>
      </w:r>
    </w:p>
    <w:p>
      <w:r>
        <w:t xml:space="preserve">Minä päivänä Elisabet nousi valtaistuimelle?</w:t>
      </w:r>
    </w:p>
    <w:p>
      <w:r>
        <w:rPr>
          <w:b/>
        </w:rPr>
        <w:t xml:space="preserve">Kysymys 8</w:t>
      </w:r>
    </w:p>
    <w:p>
      <w:r>
        <w:t xml:space="preserve">Mitkä ovat Elisabetin nykyisen vaakunan kolme argent-pistettä kummallakin puolella siitä lähtien, kun hän nousi valtaistuimelle?</w:t>
      </w:r>
    </w:p>
    <w:p>
      <w:r>
        <w:rPr>
          <w:b/>
        </w:rPr>
        <w:t xml:space="preserve">Kysymys 9</w:t>
      </w:r>
    </w:p>
    <w:p>
      <w:r>
        <w:t xml:space="preserve">Minkä muotoinen on Elisabetin kuninkaallinen vaakuna hänen valtaantulonsa jälkeen?</w:t>
      </w:r>
    </w:p>
    <w:p>
      <w:r>
        <w:rPr>
          <w:b/>
        </w:rPr>
        <w:t xml:space="preserve">Teksti numero 26</w:t>
      </w:r>
    </w:p>
    <w:p>
      <w:r>
        <w:t xml:space="preserve">Elizabeth syntyi </w:t>
      </w:r>
      <w:r>
        <w:rPr>
          <w:color w:val="A9A9A9"/>
        </w:rPr>
        <w:t xml:space="preserve">Lontoossa </w:t>
      </w:r>
      <w:r>
        <w:rPr>
          <w:color w:val="DCDCDC"/>
        </w:rPr>
        <w:t xml:space="preserve">Yorkin herttuan ja herttuattaren</w:t>
      </w:r>
      <w:r>
        <w:t xml:space="preserve">, myöhemmän </w:t>
      </w:r>
      <w:r>
        <w:rPr>
          <w:color w:val="2F4F4F"/>
        </w:rPr>
        <w:t xml:space="preserve">kuningas Yrjö VI:n ja kuningatar Elisabetin, </w:t>
      </w:r>
      <w:r>
        <w:rPr>
          <w:color w:val="556B2F"/>
        </w:rPr>
        <w:t xml:space="preserve">tyttäristä </w:t>
      </w:r>
      <w:r>
        <w:t xml:space="preserve">vanhempi</w:t>
      </w:r>
      <w:r>
        <w:t xml:space="preserve">. Hän sai yksityisopetusta kotona. Hänen isänsä nousi valtaistuimelle </w:t>
      </w:r>
      <w:r>
        <w:rPr>
          <w:color w:val="6B8E23"/>
        </w:rPr>
        <w:t xml:space="preserve">veljensä </w:t>
      </w:r>
      <w:r>
        <w:t xml:space="preserve">Edvard VIII:</w:t>
      </w:r>
      <w:r>
        <w:rPr>
          <w:color w:val="6B8E23"/>
        </w:rPr>
        <w:t xml:space="preserve">n luopuessa vallasta </w:t>
      </w:r>
      <w:r>
        <w:t xml:space="preserve">vuonna</w:t>
      </w:r>
      <w:r>
        <w:rPr>
          <w:color w:val="A0522D"/>
        </w:rPr>
        <w:t xml:space="preserve">1936</w:t>
      </w:r>
      <w:r>
        <w:t xml:space="preserve"> , mistä lähtien hän oli presumptive-perijä. Hän aloitti julkiset tehtävät toisen maailmansodan aikana, jolloin hän palveli Auxiliary Territorial Service -joukoissa. Vuonna </w:t>
      </w:r>
      <w:r>
        <w:rPr>
          <w:color w:val="228B22"/>
        </w:rPr>
        <w:t xml:space="preserve">1947</w:t>
      </w:r>
      <w:r>
        <w:t xml:space="preserve">, hän avioitui Edinburghin herttuan Philipin kanssa, jonka kanssa hänellä on neljä lasta: </w:t>
      </w:r>
      <w:r>
        <w:rPr>
          <w:color w:val="191970"/>
        </w:rPr>
        <w:t xml:space="preserve">Charles</w:t>
      </w:r>
      <w:r>
        <w:t xml:space="preserve">, </w:t>
      </w:r>
      <w:r>
        <w:rPr>
          <w:color w:val="8B0000"/>
        </w:rPr>
        <w:t xml:space="preserve">Anne</w:t>
      </w:r>
      <w:r>
        <w:t xml:space="preserve">, </w:t>
      </w:r>
      <w:r>
        <w:rPr>
          <w:color w:val="483D8B"/>
        </w:rPr>
        <w:t xml:space="preserve">Andrew </w:t>
      </w:r>
      <w:r>
        <w:t xml:space="preserve">ja Edward.</w:t>
      </w:r>
    </w:p>
    <w:p>
      <w:r>
        <w:rPr>
          <w:b/>
        </w:rPr>
        <w:t xml:space="preserve">Kysymys 0</w:t>
      </w:r>
    </w:p>
    <w:p>
      <w:r>
        <w:t xml:space="preserve">Missä kaupungissa Elisabet syntyi?</w:t>
      </w:r>
    </w:p>
    <w:p>
      <w:r>
        <w:rPr>
          <w:b/>
        </w:rPr>
        <w:t xml:space="preserve">Kysymys 1</w:t>
      </w:r>
    </w:p>
    <w:p>
      <w:r>
        <w:t xml:space="preserve">Mikä oli Elisabetin vanhempien asema hänen syntymänsä aikaan?</w:t>
      </w:r>
    </w:p>
    <w:p>
      <w:r>
        <w:rPr>
          <w:b/>
        </w:rPr>
        <w:t xml:space="preserve">Kysymys 2</w:t>
      </w:r>
    </w:p>
    <w:p>
      <w:r>
        <w:t xml:space="preserve">Mitkä olivat Elisabetin vanhempien tittelit valtaistuimelle noustuaan?</w:t>
      </w:r>
    </w:p>
    <w:p>
      <w:r>
        <w:rPr>
          <w:b/>
        </w:rPr>
        <w:t xml:space="preserve">Kysymys 3</w:t>
      </w:r>
    </w:p>
    <w:p>
      <w:r>
        <w:t xml:space="preserve">Kuinka monta lasta Elisabetin vanhemmilla oli?</w:t>
      </w:r>
    </w:p>
    <w:p>
      <w:r>
        <w:rPr>
          <w:b/>
        </w:rPr>
        <w:t xml:space="preserve">Kysymys 4</w:t>
      </w:r>
    </w:p>
    <w:p>
      <w:r>
        <w:t xml:space="preserve">Mikä tapahtuma aiheutti sen, että Elisabetin isästä tuli kuningas?</w:t>
      </w:r>
    </w:p>
    <w:p>
      <w:r>
        <w:rPr>
          <w:b/>
        </w:rPr>
        <w:t xml:space="preserve">Kysymys 5</w:t>
      </w:r>
    </w:p>
    <w:p>
      <w:r>
        <w:t xml:space="preserve">Minä vuonna Edward VIII kruunattiin?</w:t>
      </w:r>
    </w:p>
    <w:p>
      <w:r>
        <w:rPr>
          <w:b/>
        </w:rPr>
        <w:t xml:space="preserve">Kysymys 6</w:t>
      </w:r>
    </w:p>
    <w:p>
      <w:r>
        <w:t xml:space="preserve">Mikä on Elizabethin siskon nimi?</w:t>
      </w:r>
    </w:p>
    <w:p>
      <w:r>
        <w:rPr>
          <w:b/>
        </w:rPr>
        <w:t xml:space="preserve">Kysymys 7</w:t>
      </w:r>
    </w:p>
    <w:p>
      <w:r>
        <w:t xml:space="preserve">Kuka on Elisabetin vanhin lapsi?</w:t>
      </w:r>
    </w:p>
    <w:p>
      <w:r>
        <w:rPr>
          <w:b/>
        </w:rPr>
        <w:t xml:space="preserve">Kysymys 8</w:t>
      </w:r>
    </w:p>
    <w:p>
      <w:r>
        <w:t xml:space="preserve">Kuka on Elisabetin nuorin lapsi?</w:t>
      </w:r>
    </w:p>
    <w:p>
      <w:r>
        <w:rPr>
          <w:b/>
        </w:rPr>
        <w:t xml:space="preserve">Kysymys 9</w:t>
      </w:r>
    </w:p>
    <w:p>
      <w:r>
        <w:t xml:space="preserve">Minä vuonna Edward syntyi?</w:t>
      </w:r>
    </w:p>
    <w:p>
      <w:r>
        <w:rPr>
          <w:b/>
        </w:rPr>
        <w:t xml:space="preserve">Teksti numero 27</w:t>
      </w:r>
    </w:p>
    <w:p>
      <w:r>
        <w:t xml:space="preserve">Isoisänsä valtakaudella Elisabet oli </w:t>
      </w:r>
      <w:r>
        <w:t xml:space="preserve">kruununperimysjärjestyksessä </w:t>
      </w:r>
      <w:r>
        <w:rPr>
          <w:color w:val="A9A9A9"/>
        </w:rPr>
        <w:t xml:space="preserve">kolmas </w:t>
      </w:r>
      <w:r>
        <w:rPr>
          <w:color w:val="DCDCDC"/>
        </w:rPr>
        <w:t xml:space="preserve">Walesin prinssi Edward-setänsä </w:t>
      </w:r>
      <w:r>
        <w:t xml:space="preserve">ja isänsä Yorkin herttuan jälkeen.</w:t>
      </w:r>
      <w:r>
        <w:t xml:space="preserve"> Vaikka hänen syntymänsä herätti yleistä kiinnostusta, hänen ei odotettu tulevan kuningattareksi, sillä Walesin prinssi oli vielä nuori, ja monet olettivat, että hän menisi naimisiin ja saisi omia lapsia. Kun </w:t>
      </w:r>
      <w:r>
        <w:t xml:space="preserve">hänen isoisänsä kuoli vuonna </w:t>
      </w:r>
      <w:r>
        <w:t xml:space="preserve">ja </w:t>
      </w:r>
      <w:r>
        <w:rPr>
          <w:color w:val="2F4F4F"/>
        </w:rPr>
        <w:t xml:space="preserve">1936</w:t>
      </w:r>
      <w:r>
        <w:t xml:space="preserve">hänen setänsä nousi Edvard VIII:n seuraajaksi, hänestä tuli toinen kruununperijä isänsä jälkeen. Myöhemmin samana vuonna Edward luopui kuninkaasta sen jälkeen, kun hänen </w:t>
      </w:r>
      <w:r>
        <w:rPr>
          <w:color w:val="556B2F"/>
        </w:rPr>
        <w:t xml:space="preserve">ehdotettu avioliittonsa </w:t>
      </w:r>
      <w:r>
        <w:t xml:space="preserve">eronneen seurapiirijulkkis Wallis Simpsonin kanssa aiheutti </w:t>
      </w:r>
      <w:r>
        <w:rPr>
          <w:color w:val="6B8E23"/>
        </w:rPr>
        <w:t xml:space="preserve">perustuslaillisen kriisin</w:t>
      </w:r>
      <w:r>
        <w:t xml:space="preserve">. Näin ollen Elisabetin isästä tuli kuningas, ja hänestä tuli presumptive-perijä. Jos hänen vanhemmillaan olisi ollut myöhempi poika, hän olisi menettänyt asemansa ensimmäisenä perillisenä, sillä hänen veljestään olisi tullut perintöprinssi ja hän olisi ollut hänen yläpuolellaan perimysjärjestyksessä.</w:t>
      </w:r>
    </w:p>
    <w:p>
      <w:r>
        <w:rPr>
          <w:b/>
        </w:rPr>
        <w:t xml:space="preserve">Kysymys 0</w:t>
      </w:r>
    </w:p>
    <w:p>
      <w:r>
        <w:t xml:space="preserve">Missä perimysjärjestyksessä Elisabet oli syntyessään?</w:t>
      </w:r>
    </w:p>
    <w:p>
      <w:r>
        <w:rPr>
          <w:b/>
        </w:rPr>
        <w:t xml:space="preserve">Kysymys 1</w:t>
      </w:r>
    </w:p>
    <w:p>
      <w:r>
        <w:t xml:space="preserve">Kuka oli seuraava kruununperijä ennen Elisabetin isää?</w:t>
      </w:r>
    </w:p>
    <w:p>
      <w:r>
        <w:rPr>
          <w:b/>
        </w:rPr>
        <w:t xml:space="preserve">Kysymys 2</w:t>
      </w:r>
    </w:p>
    <w:p>
      <w:r>
        <w:t xml:space="preserve">Milloin Elisabetin isoisä kuoli?</w:t>
      </w:r>
    </w:p>
    <w:p>
      <w:r>
        <w:rPr>
          <w:b/>
        </w:rPr>
        <w:t xml:space="preserve">Kysymys 3</w:t>
      </w:r>
    </w:p>
    <w:p>
      <w:r>
        <w:t xml:space="preserve">Mikä tapahtuma sai Edwardin luopumaan valtaistuimesta?</w:t>
      </w:r>
    </w:p>
    <w:p>
      <w:r>
        <w:rPr>
          <w:b/>
        </w:rPr>
        <w:t xml:space="preserve">Kysymys 4</w:t>
      </w:r>
    </w:p>
    <w:p>
      <w:r>
        <w:t xml:space="preserve">Mitä aiheutti Edwardin avioliittoesitys Simpsonin kanssa?</w:t>
      </w:r>
    </w:p>
    <w:p>
      <w:r>
        <w:rPr>
          <w:b/>
        </w:rPr>
        <w:t xml:space="preserve">Kysymys 5</w:t>
      </w:r>
    </w:p>
    <w:p>
      <w:r>
        <w:t xml:space="preserve">Minä vuonna Wallis Simpson erosi?</w:t>
      </w:r>
    </w:p>
    <w:p>
      <w:r>
        <w:rPr>
          <w:b/>
        </w:rPr>
        <w:t xml:space="preserve">Kysymys 6</w:t>
      </w:r>
    </w:p>
    <w:p>
      <w:r>
        <w:t xml:space="preserve">Mikä oli Elisabetin isän nimi?</w:t>
      </w:r>
    </w:p>
    <w:p>
      <w:r>
        <w:rPr>
          <w:b/>
        </w:rPr>
        <w:t xml:space="preserve">Kysymys 7</w:t>
      </w:r>
    </w:p>
    <w:p>
      <w:r>
        <w:t xml:space="preserve">Minä vuonna Elisabet syntyi?</w:t>
      </w:r>
    </w:p>
    <w:p>
      <w:r>
        <w:rPr>
          <w:b/>
        </w:rPr>
        <w:t xml:space="preserve">Tekstin numero 28</w:t>
      </w:r>
    </w:p>
    <w:p>
      <w:r>
        <w:t xml:space="preserve">Elisabetin tultua kuninkaalliseksi näytti todennäköiseltä, että kuningashuone kantaisi hänen miehensä nimeä ja siitä tulisi </w:t>
      </w:r>
      <w:r>
        <w:rPr>
          <w:color w:val="A9A9A9"/>
        </w:rPr>
        <w:t xml:space="preserve">Mountbattenin talo, kuten </w:t>
      </w:r>
      <w:r>
        <w:t xml:space="preserve">oli tapana, että vaimo otti miehensä sukunimen avioliiton solmimisen yhteydessä. Yhdistyneen kuningaskunnan pääministeri </w:t>
      </w:r>
      <w:r>
        <w:rPr>
          <w:color w:val="DCDCDC"/>
        </w:rPr>
        <w:t xml:space="preserve">Winston </w:t>
      </w:r>
      <w:r>
        <w:rPr>
          <w:color w:val="2F4F4F"/>
        </w:rPr>
        <w:t xml:space="preserve">Churchill </w:t>
      </w:r>
      <w:r>
        <w:t xml:space="preserve">ja Elisabetin isoäiti kuningatar Maria kannattivat </w:t>
      </w:r>
      <w:r>
        <w:rPr>
          <w:color w:val="556B2F"/>
        </w:rPr>
        <w:t xml:space="preserve">Windsorin talon </w:t>
      </w:r>
      <w:r>
        <w:t xml:space="preserve">säilyttämistä, </w:t>
      </w:r>
      <w:r>
        <w:t xml:space="preserve">ja niinpä </w:t>
      </w:r>
      <w:r>
        <w:t xml:space="preserve">huhtikuussa</w:t>
      </w:r>
      <w:r>
        <w:rPr>
          <w:color w:val="6B8E23"/>
        </w:rPr>
        <w:t xml:space="preserve">9</w:t>
      </w:r>
      <w:r>
        <w:t xml:space="preserve"> 1952 Elisabet antoi julistuksen, jonka mukaan Windsor olisi edelleen kuninkaallisen talon nimi. Herttua valitti: "Olen ainoa mies maassa, joka ei saa antaa nimeään omille lapsilleen". </w:t>
      </w:r>
      <w:r>
        <w:t xml:space="preserve">Kuningatar Maryn kuoltua vuonna 1953 ja Churchillin eron jälkeen </w:t>
      </w:r>
      <w:r>
        <w:t xml:space="preserve">vuonna</w:t>
      </w:r>
      <w:r>
        <w:rPr>
          <w:color w:val="A0522D"/>
        </w:rPr>
        <w:t xml:space="preserve">1960</w:t>
      </w:r>
      <w:r>
        <w:rPr>
          <w:color w:val="228B22"/>
        </w:rPr>
        <w:t xml:space="preserve">1955</w:t>
      </w:r>
      <w:r>
        <w:t xml:space="preserve"> 1953 sukunimi </w:t>
      </w:r>
      <w:r>
        <w:rPr>
          <w:color w:val="191970"/>
        </w:rPr>
        <w:t xml:space="preserve">Mountbatten-Windsor </w:t>
      </w:r>
      <w:r>
        <w:t xml:space="preserve">otettiin käyttöön Filipin ja Elisabetin miespuolisille jälkeläisille, joilla ei ole kuninkaallisia arvonimiä.</w:t>
      </w:r>
    </w:p>
    <w:p>
      <w:r>
        <w:rPr>
          <w:b/>
        </w:rPr>
        <w:t xml:space="preserve">Kysymys 0</w:t>
      </w:r>
    </w:p>
    <w:p>
      <w:r>
        <w:t xml:space="preserve">Minkä nimen Elisabetin oletettiin ottavan avioiduttuaan Filipin kanssa?</w:t>
      </w:r>
    </w:p>
    <w:p>
      <w:r>
        <w:rPr>
          <w:b/>
        </w:rPr>
        <w:t xml:space="preserve">Kysymys 1</w:t>
      </w:r>
    </w:p>
    <w:p>
      <w:r>
        <w:t xml:space="preserve">Kuka pääministeri vastusti nimenmuutosta?</w:t>
      </w:r>
    </w:p>
    <w:p>
      <w:r>
        <w:rPr>
          <w:b/>
        </w:rPr>
        <w:t xml:space="preserve">Kysymys 2</w:t>
      </w:r>
    </w:p>
    <w:p>
      <w:r>
        <w:t xml:space="preserve">Minkä nimen Elisabet säilytti avioliittonimenään?</w:t>
      </w:r>
    </w:p>
    <w:p>
      <w:r>
        <w:rPr>
          <w:b/>
        </w:rPr>
        <w:t xml:space="preserve">Kysymys 3</w:t>
      </w:r>
    </w:p>
    <w:p>
      <w:r>
        <w:t xml:space="preserve">Mikä nimi otettiin käyttöön Elisabetin miespuolisille jälkeläisille, joilla ei ole kuninkaallisia arvonimiä? </w:t>
      </w:r>
    </w:p>
    <w:p>
      <w:r>
        <w:rPr>
          <w:b/>
        </w:rPr>
        <w:t xml:space="preserve">Kysymys 4</w:t>
      </w:r>
    </w:p>
    <w:p>
      <w:r>
        <w:t xml:space="preserve">Milloin Elisabet määräsi Mountbatten-Windsorin sukunimeksi? </w:t>
      </w:r>
    </w:p>
    <w:p>
      <w:r>
        <w:rPr>
          <w:b/>
        </w:rPr>
        <w:t xml:space="preserve">Kysymys 5</w:t>
      </w:r>
    </w:p>
    <w:p>
      <w:r>
        <w:t xml:space="preserve">Minä vuonna Winston Churchill kuoli?</w:t>
      </w:r>
    </w:p>
    <w:p>
      <w:r>
        <w:rPr>
          <w:b/>
        </w:rPr>
        <w:t xml:space="preserve">Kysymys 6</w:t>
      </w:r>
    </w:p>
    <w:p>
      <w:r>
        <w:t xml:space="preserve">Kuinka monta miespuolista jälkeläistä Elisabetilla ja Filipillä on, joilla ei ole kuninkaallista arvonimeä?</w:t>
      </w:r>
    </w:p>
    <w:p>
      <w:r>
        <w:rPr>
          <w:b/>
        </w:rPr>
        <w:t xml:space="preserve">Kysymys 7</w:t>
      </w:r>
    </w:p>
    <w:p>
      <w:r>
        <w:t xml:space="preserve">Mikä oli herttuan etunimi?</w:t>
      </w:r>
    </w:p>
    <w:p>
      <w:r>
        <w:rPr>
          <w:b/>
        </w:rPr>
        <w:t xml:space="preserve">Kysymys 8</w:t>
      </w:r>
    </w:p>
    <w:p>
      <w:r>
        <w:t xml:space="preserve">Mikä oli Elisabetin ja Philipin viimeisen lapsen nimi?</w:t>
      </w:r>
    </w:p>
    <w:p>
      <w:r>
        <w:rPr>
          <w:b/>
        </w:rPr>
        <w:t xml:space="preserve">Tekstin numero 29</w:t>
      </w:r>
    </w:p>
    <w:p>
      <w:r>
        <w:t xml:space="preserve">Koska konservatiivipuolueessa ei ollut virallista mekanismia johtajan valitsemiseksi, Edenin eron jälkeen kuningattaren tehtäväksi jäi päättää, kenet valtuuttaa muodostamaan hallitus. Eden suositteli, että hän konsultoisi </w:t>
      </w:r>
      <w:r>
        <w:rPr>
          <w:color w:val="DCDCDC"/>
        </w:rPr>
        <w:t xml:space="preserve">neuvoston lordia </w:t>
      </w:r>
      <w:r>
        <w:t xml:space="preserve">Salisburya</w:t>
      </w:r>
      <w:r>
        <w:t xml:space="preserve">. </w:t>
      </w:r>
      <w:r>
        <w:t xml:space="preserve">Lordi Salisbury ja </w:t>
      </w:r>
      <w:r>
        <w:rPr>
          <w:color w:val="2F4F4F"/>
        </w:rPr>
        <w:t xml:space="preserve">lordikansleri </w:t>
      </w:r>
      <w:r>
        <w:t xml:space="preserve">lordi Kilmuir </w:t>
      </w:r>
      <w:r>
        <w:t xml:space="preserve">kuulivat </w:t>
      </w:r>
      <w:r>
        <w:rPr>
          <w:color w:val="556B2F"/>
        </w:rPr>
        <w:t xml:space="preserve">Britannian kabinettia</w:t>
      </w:r>
      <w:r>
        <w:t xml:space="preserve">, Winston Churchilliä ja </w:t>
      </w:r>
      <w:r>
        <w:t xml:space="preserve">takapenkkikomitean</w:t>
      </w:r>
      <w:r>
        <w:t xml:space="preserve"> puheenjohtajaa</w:t>
      </w:r>
      <w:r>
        <w:rPr>
          <w:color w:val="6B8E23"/>
        </w:rPr>
        <w:t xml:space="preserve">1922</w:t>
      </w:r>
      <w:r>
        <w:t xml:space="preserve">, ja </w:t>
      </w:r>
      <w:r>
        <w:t xml:space="preserve">kuningatar nimitti heidän suosittelemansa ehdokkaan: </w:t>
      </w:r>
      <w:r>
        <w:rPr>
          <w:color w:val="A0522D"/>
        </w:rPr>
        <w:t xml:space="preserve">Harold Macmillanin</w:t>
      </w:r>
      <w:r>
        <w:t xml:space="preserve">.</w:t>
      </w:r>
    </w:p>
    <w:p>
      <w:r>
        <w:rPr>
          <w:b/>
        </w:rPr>
        <w:t xml:space="preserve">Kysymys 0</w:t>
      </w:r>
    </w:p>
    <w:p>
      <w:r>
        <w:t xml:space="preserve">Ketä Eden suositteli Elisabetin kuulevan uuden pääministerin nimittämisestä?</w:t>
      </w:r>
    </w:p>
    <w:p>
      <w:r>
        <w:rPr>
          <w:b/>
        </w:rPr>
        <w:t xml:space="preserve">Kysymys 1</w:t>
      </w:r>
    </w:p>
    <w:p>
      <w:r>
        <w:t xml:space="preserve">Mikä asema lordi Salisburylla oli hallituksessa?</w:t>
      </w:r>
    </w:p>
    <w:p>
      <w:r>
        <w:rPr>
          <w:b/>
        </w:rPr>
        <w:t xml:space="preserve">Kysymys 2</w:t>
      </w:r>
    </w:p>
    <w:p>
      <w:r>
        <w:t xml:space="preserve">Kenet Elisabet nimitti pääministeriksi?</w:t>
      </w:r>
    </w:p>
    <w:p>
      <w:r>
        <w:rPr>
          <w:b/>
        </w:rPr>
        <w:t xml:space="preserve">Kysymys 3</w:t>
      </w:r>
    </w:p>
    <w:p>
      <w:r>
        <w:t xml:space="preserve">Mikä asema lordi Kilmuirilla oli ?</w:t>
      </w:r>
    </w:p>
    <w:p>
      <w:r>
        <w:rPr>
          <w:b/>
        </w:rPr>
        <w:t xml:space="preserve">Kysymys 4</w:t>
      </w:r>
    </w:p>
    <w:p>
      <w:r>
        <w:t xml:space="preserve">Ketä Salisbury ja Kilmuir puolestaan kuulivat?</w:t>
      </w:r>
    </w:p>
    <w:p>
      <w:r>
        <w:rPr>
          <w:b/>
        </w:rPr>
        <w:t xml:space="preserve">Kysymys 5</w:t>
      </w:r>
    </w:p>
    <w:p>
      <w:r>
        <w:t xml:space="preserve">Minä vuonna Harold Macmillan syntyi?</w:t>
      </w:r>
    </w:p>
    <w:p>
      <w:r>
        <w:rPr>
          <w:b/>
        </w:rPr>
        <w:t xml:space="preserve">Kysymys 6</w:t>
      </w:r>
    </w:p>
    <w:p>
      <w:r>
        <w:t xml:space="preserve">Minä vuonna lordi Salisbury syntyi?</w:t>
      </w:r>
    </w:p>
    <w:p>
      <w:r>
        <w:rPr>
          <w:b/>
        </w:rPr>
        <w:t xml:space="preserve">Kysymys 7</w:t>
      </w:r>
    </w:p>
    <w:p>
      <w:r>
        <w:t xml:space="preserve">Minä vuonna lordi Salisburysta tuli neuvoston lordi presidentti?</w:t>
      </w:r>
    </w:p>
    <w:p>
      <w:r>
        <w:rPr>
          <w:b/>
        </w:rPr>
        <w:t xml:space="preserve">Kysymys 8</w:t>
      </w:r>
    </w:p>
    <w:p>
      <w:r>
        <w:t xml:space="preserve">Mitä ammattia Harold Macmillan oli tuolloin?</w:t>
      </w:r>
    </w:p>
    <w:p>
      <w:r>
        <w:rPr>
          <w:b/>
        </w:rPr>
        <w:t xml:space="preserve">Kysymys 9</w:t>
      </w:r>
    </w:p>
    <w:p>
      <w:r>
        <w:t xml:space="preserve">Minä vuonna lordi Kilmuir syntyi?</w:t>
      </w:r>
    </w:p>
    <w:p>
      <w:r>
        <w:rPr>
          <w:b/>
        </w:rPr>
        <w:t xml:space="preserve">Tekstin numero 30</w:t>
      </w:r>
    </w:p>
    <w:p>
      <w:r>
        <w:rPr>
          <w:color w:val="DCDCDC"/>
        </w:rPr>
        <w:t xml:space="preserve">Helmikuussa</w:t>
      </w:r>
      <w:r>
        <w:rPr>
          <w:color w:val="2F4F4F"/>
        </w:rPr>
        <w:t xml:space="preserve">1974</w:t>
      </w:r>
      <w:r>
        <w:t xml:space="preserve"> Britannian pääministeri Edward Heath kehotti kuningatarta järjestämään parlamenttivaalit kesken </w:t>
      </w:r>
      <w:r>
        <w:rPr>
          <w:color w:val="556B2F"/>
        </w:rPr>
        <w:t xml:space="preserve">Tyynenmeren rannikon Austronesian </w:t>
      </w:r>
      <w:r>
        <w:t xml:space="preserve">kiertomatkansa</w:t>
      </w:r>
      <w:r>
        <w:t xml:space="preserve">, minkä vuoksi kuningattaren oli </w:t>
      </w:r>
      <w:r>
        <w:rPr>
          <w:color w:val="6B8E23"/>
        </w:rPr>
        <w:t xml:space="preserve">lennettävä takaisin Britanniaan</w:t>
      </w:r>
      <w:r>
        <w:t xml:space="preserve">. </w:t>
      </w:r>
      <w:r>
        <w:t xml:space="preserve">Heathin </w:t>
      </w:r>
      <w:r>
        <w:rPr>
          <w:color w:val="A0522D"/>
        </w:rPr>
        <w:t xml:space="preserve">konservatiivit </w:t>
      </w:r>
      <w:r>
        <w:t xml:space="preserve">eivät olleet suurin puolue, mutta ne pystyivät pysymään vallassa, jos ne muodostaisivat koalition liberaalien kanssa. Heath </w:t>
      </w:r>
      <w:r>
        <w:rPr>
          <w:color w:val="228B22"/>
        </w:rPr>
        <w:t xml:space="preserve">erosi </w:t>
      </w:r>
      <w:r>
        <w:t xml:space="preserve">vasta</w:t>
      </w:r>
      <w:r>
        <w:t xml:space="preserve">, kun keskustelut koalition muodostamisesta kariutuivat, minkä jälkeen kuningatar pyysi oppositiojohtajaa, työväenpuolueen </w:t>
      </w:r>
      <w:r>
        <w:rPr>
          <w:color w:val="191970"/>
        </w:rPr>
        <w:t xml:space="preserve">Harold Wilsonia, </w:t>
      </w:r>
      <w:r>
        <w:t xml:space="preserve">muodostamaan hallituksen.</w:t>
      </w:r>
    </w:p>
    <w:p>
      <w:r>
        <w:rPr>
          <w:b/>
        </w:rPr>
        <w:t xml:space="preserve">Kysymys 0</w:t>
      </w:r>
    </w:p>
    <w:p>
      <w:r>
        <w:t xml:space="preserve">Milloin Edward Heath pyysi Elisabetia järjestämään parlamenttivaalit?</w:t>
      </w:r>
    </w:p>
    <w:p>
      <w:r>
        <w:rPr>
          <w:b/>
        </w:rPr>
        <w:t xml:space="preserve">Kysymys 1</w:t>
      </w:r>
    </w:p>
    <w:p>
      <w:r>
        <w:t xml:space="preserve">Missä Elisabet oli, kun Heath kehotti sh:tä järjestämään vaalit?</w:t>
      </w:r>
    </w:p>
    <w:p>
      <w:r>
        <w:rPr>
          <w:b/>
        </w:rPr>
        <w:t xml:space="preserve">Kysymys 2</w:t>
      </w:r>
    </w:p>
    <w:p>
      <w:r>
        <w:t xml:space="preserve">Mitä Elisabet teki sen jälkeen, kun Heath oli neuvonut häntä?</w:t>
      </w:r>
    </w:p>
    <w:p>
      <w:r>
        <w:rPr>
          <w:b/>
        </w:rPr>
        <w:t xml:space="preserve">Kysymys 3</w:t>
      </w:r>
    </w:p>
    <w:p>
      <w:r>
        <w:t xml:space="preserve">Mitä Heath teki sen jälkeen, kun hänen puolueensa ei pystynyt muodostamaan koalitiota työväenpuolueen kanssa?</w:t>
      </w:r>
    </w:p>
    <w:p>
      <w:r>
        <w:rPr>
          <w:b/>
        </w:rPr>
        <w:t xml:space="preserve">Kysymys 4</w:t>
      </w:r>
    </w:p>
    <w:p>
      <w:r>
        <w:t xml:space="preserve">Ketä Elisabet pyysi muodostamaan hallituksen?</w:t>
      </w:r>
    </w:p>
    <w:p>
      <w:r>
        <w:rPr>
          <w:b/>
        </w:rPr>
        <w:t xml:space="preserve">Kysymys 5</w:t>
      </w:r>
    </w:p>
    <w:p>
      <w:r>
        <w:t xml:space="preserve">Minä vuonna Edward Heathista tuli Yhdistyneen kuningaskunnan pääministeri?</w:t>
      </w:r>
    </w:p>
    <w:p>
      <w:r>
        <w:rPr>
          <w:b/>
        </w:rPr>
        <w:t xml:space="preserve">Kysymys 6</w:t>
      </w:r>
    </w:p>
    <w:p>
      <w:r>
        <w:t xml:space="preserve">Missä kuussa vuonna 1974 Edward Heath erosi pääministerin tehtävästä?</w:t>
      </w:r>
    </w:p>
    <w:p>
      <w:r>
        <w:rPr>
          <w:b/>
        </w:rPr>
        <w:t xml:space="preserve">Kysymys 7</w:t>
      </w:r>
    </w:p>
    <w:p>
      <w:r>
        <w:t xml:space="preserve">Missä kuussa vuonna 1974 Harold Wilsonista tuli pääministeri?</w:t>
      </w:r>
    </w:p>
    <w:p>
      <w:r>
        <w:rPr>
          <w:b/>
        </w:rPr>
        <w:t xml:space="preserve">Kysymys 8</w:t>
      </w:r>
    </w:p>
    <w:p>
      <w:r>
        <w:t xml:space="preserve">Milloin Elisabet aloitti kiertomatkansa Austronesian Tyynenmeren rannikolla?</w:t>
      </w:r>
    </w:p>
    <w:p>
      <w:r>
        <w:rPr>
          <w:b/>
        </w:rPr>
        <w:t xml:space="preserve">Kysymys 9</w:t>
      </w:r>
    </w:p>
    <w:p>
      <w:r>
        <w:t xml:space="preserve">Kenen kanssa työväenpuolueen pääministeri Harold Wilson muodosti hallituksen?</w:t>
      </w:r>
    </w:p>
    <w:p>
      <w:r>
        <w:rPr>
          <w:b/>
        </w:rPr>
        <w:t xml:space="preserve">Tekstin numero 31</w:t>
      </w:r>
    </w:p>
    <w:p>
      <w:r>
        <w:t xml:space="preserve">Kuninkaallisen perheen mielipiteitä ja yksityiselämää kohtaan 1980-luvulla tunnettu tiedotusvälineiden voimakas kiinnostus johti </w:t>
      </w:r>
      <w:r>
        <w:t xml:space="preserve">lehdistössä </w:t>
      </w:r>
      <w:r>
        <w:t xml:space="preserve">lukuisiin </w:t>
      </w:r>
      <w:r>
        <w:rPr>
          <w:color w:val="A9A9A9"/>
        </w:rPr>
        <w:t xml:space="preserve">sensaatiohakuisiin juttuihin, joista </w:t>
      </w:r>
      <w:r>
        <w:t xml:space="preserve">kaikki eivät olleet täysin totta. Kuten </w:t>
      </w:r>
      <w:r>
        <w:t xml:space="preserve">The Sunin päätoimittaja </w:t>
      </w:r>
      <w:r>
        <w:rPr>
          <w:color w:val="DCDCDC"/>
        </w:rPr>
        <w:t xml:space="preserve">Kelvin MacKenzie </w:t>
      </w:r>
      <w:r>
        <w:t xml:space="preserve">kertoi työntekijöilleen: "Antakaa minulle sunnuntai maanantain kuninkaallisista kertovaa pläjäystä varten. Älkää välittäkö, jos se ei ole totta - kunhan siitä ei synny jälkeenpäin liikaa kohua." </w:t>
      </w:r>
      <w:r>
        <w:t xml:space="preserve">Sanomalehden päätoimittaja Donald Trelford kirjoitti The Observer -lehdessä 21. syyskuuta</w:t>
      </w:r>
      <w:r>
        <w:rPr>
          <w:color w:val="2F4F4F"/>
        </w:rPr>
        <w:t xml:space="preserve">1986</w:t>
      </w:r>
      <w:r>
        <w:t xml:space="preserve">: "</w:t>
      </w:r>
      <w:r>
        <w:rPr>
          <w:color w:val="556B2F"/>
        </w:rPr>
        <w:t xml:space="preserve">Kuninkaallinen saippuaooppera </w:t>
      </w:r>
      <w:r>
        <w:t xml:space="preserve">on nyt saavuttanut sellaisen yleisön kiinnostuksen tason, että fakta- ja fiktiotietojen välinen raja on kadonnut näkyvistä... Kyse ei ole vain siitä, että jotkin lehdet eivät tarkista faktojaan tai hyväksy kiistämisiä: ne eivät välitä siitä, ovatko tarinat totta vai eivät." Erityisesti Sunday Timesin 20. heinäkuuta 1986 ilmestyneessä lehdessä kerrottiin, että kuningatar oli huolissaan siitä, että Margaret Thatcherin talouspolitiikka edisti sosiaalista kahtiajakoa, ja että kuningatar oli huolestunut korkeasta työttömyydestä, useista mellakoista, kaivostyöläisten lakon väkivaltaisuudesta ja siitä, että Thatcher kieltäytyi soveltamasta pakotteita Etelä-Afrikan apartheid-hallintoa vastaan. Huhujen lähteinä olivat muun muassa kuninkaallinen avustaja Michael Shea ja Kansainyhteisön pääsihteeri Shridath Ramphal, mutta Shea väitti, että hänen huomautuksensa oli irrotettu asiayhteydestään ja että niitä oli kaunisteltu spekulaatioilla. Thatcherin väitetään sanoneen, että kuningatar äänestäisi </w:t>
      </w:r>
      <w:r>
        <w:rPr>
          <w:color w:val="6B8E23"/>
        </w:rPr>
        <w:t xml:space="preserve">sosiaalidemokraattista puoluetta - </w:t>
      </w:r>
      <w:r>
        <w:rPr>
          <w:color w:val="A0522D"/>
        </w:rPr>
        <w:t xml:space="preserve">Thatcherin poliittisia vastustajia</w:t>
      </w:r>
      <w:r>
        <w:t xml:space="preserve">. Thatcherin elämäkerran kirjoittaja John Campbell väitti, että "raportti oli journalistista ilkivaltaa". Thatcher kertoi myöhemmin henkilökohtaisesti ihailevansa kuningatarta, ja kuningatar antoi </w:t>
      </w:r>
      <w:r>
        <w:t xml:space="preserve">Thatcherille </w:t>
      </w:r>
      <w:r>
        <w:t xml:space="preserve">kaksi henkilökohtaista lahjaansa sisältyvää kunniamerkkiä - kunniamerkin ja </w:t>
      </w:r>
      <w:r>
        <w:rPr>
          <w:color w:val="228B22"/>
        </w:rPr>
        <w:t xml:space="preserve">ritarikunnan ritarikunnan </w:t>
      </w:r>
      <w:r>
        <w:t xml:space="preserve">jäsenyyden - sen </w:t>
      </w:r>
      <w:r>
        <w:t xml:space="preserve">jälkeen, kun </w:t>
      </w:r>
      <w:r>
        <w:rPr>
          <w:color w:val="191970"/>
        </w:rPr>
        <w:t xml:space="preserve">John Major oli </w:t>
      </w:r>
      <w:r>
        <w:t xml:space="preserve">korvannut hänet pääministerinä</w:t>
      </w:r>
      <w:r>
        <w:t xml:space="preserve">. </w:t>
      </w:r>
      <w:r>
        <w:t xml:space="preserve">Kanadan entinen pääministeri </w:t>
      </w:r>
      <w:r>
        <w:rPr>
          <w:color w:val="8B0000"/>
        </w:rPr>
        <w:t xml:space="preserve">Brian Mulroney </w:t>
      </w:r>
      <w:r>
        <w:t xml:space="preserve">sanoi Elisabetin olleen "kulissien takana vaikuttava voima" apartheidin lopettamisessa.</w:t>
      </w:r>
    </w:p>
    <w:p>
      <w:r>
        <w:rPr>
          <w:b/>
        </w:rPr>
        <w:t xml:space="preserve">Kysymys 0</w:t>
      </w:r>
    </w:p>
    <w:p>
      <w:r>
        <w:t xml:space="preserve">Mitä suuri yleinen kiinnostus kuninkaallisen perheen yksityiselämää kohtaan aiheutti lehdistössä?</w:t>
      </w:r>
    </w:p>
    <w:p>
      <w:r>
        <w:rPr>
          <w:b/>
        </w:rPr>
        <w:t xml:space="preserve">Kysymys 1</w:t>
      </w:r>
    </w:p>
    <w:p>
      <w:r>
        <w:t xml:space="preserve">Kuka oli The Sunin päätoimittaja 1980-luvulla?</w:t>
      </w:r>
    </w:p>
    <w:p>
      <w:r>
        <w:rPr>
          <w:b/>
        </w:rPr>
        <w:t xml:space="preserve">Kysymys 2</w:t>
      </w:r>
    </w:p>
    <w:p>
      <w:r>
        <w:t xml:space="preserve">Millä nimellä The Observerin päätoimittaja kutsui kuninkaallisia koskevia sensaatiojuttuja?</w:t>
      </w:r>
    </w:p>
    <w:p>
      <w:r>
        <w:rPr>
          <w:b/>
        </w:rPr>
        <w:t xml:space="preserve">Kysymys 3</w:t>
      </w:r>
    </w:p>
    <w:p>
      <w:r>
        <w:t xml:space="preserve">Huhujen mukaan Margaret Thatcher sanoi, että kuningatar äänestäisi ketä?</w:t>
      </w:r>
    </w:p>
    <w:p>
      <w:r>
        <w:rPr>
          <w:b/>
        </w:rPr>
        <w:t xml:space="preserve">Kysymys 4</w:t>
      </w:r>
    </w:p>
    <w:p>
      <w:r>
        <w:t xml:space="preserve">Kuka sanoi, että Elisabet oli kulissien takana vaikuttamassa apartheidin lopettamiseen?</w:t>
      </w:r>
    </w:p>
    <w:p>
      <w:r>
        <w:rPr>
          <w:b/>
        </w:rPr>
        <w:t xml:space="preserve">Kysymys 5</w:t>
      </w:r>
    </w:p>
    <w:p>
      <w:r>
        <w:t xml:space="preserve">Minä vuonna Kelvin MacKenziesta tuli The Sunin päätoimittaja?</w:t>
      </w:r>
    </w:p>
    <w:p>
      <w:r>
        <w:rPr>
          <w:b/>
        </w:rPr>
        <w:t xml:space="preserve">Kysymys 6</w:t>
      </w:r>
    </w:p>
    <w:p>
      <w:r>
        <w:t xml:space="preserve">Minä vuonna Donald Trelford aloitti The Observerin toimittamisen?</w:t>
      </w:r>
    </w:p>
    <w:p>
      <w:r>
        <w:rPr>
          <w:b/>
        </w:rPr>
        <w:t xml:space="preserve">Kysymys 7</w:t>
      </w:r>
    </w:p>
    <w:p>
      <w:r>
        <w:t xml:space="preserve">Mitä puoluetta Margaret Thatcher johti?</w:t>
      </w:r>
    </w:p>
    <w:p>
      <w:r>
        <w:rPr>
          <w:b/>
        </w:rPr>
        <w:t xml:space="preserve">Kysymys 8</w:t>
      </w:r>
    </w:p>
    <w:p>
      <w:r>
        <w:t xml:space="preserve">Minä vuonna Elisabet antoi Margaret Thatcherille ritarikunnan ritarikunnan?</w:t>
      </w:r>
    </w:p>
    <w:p>
      <w:r>
        <w:rPr>
          <w:b/>
        </w:rPr>
        <w:t xml:space="preserve">Kysymys 9</w:t>
      </w:r>
    </w:p>
    <w:p>
      <w:r>
        <w:t xml:space="preserve">Margaret Thatcherin lisäksi kuka muu on saanut ansioristin?</w:t>
      </w:r>
    </w:p>
    <w:p>
      <w:r>
        <w:rPr>
          <w:b/>
        </w:rPr>
        <w:t xml:space="preserve">Tekstin numero 32</w:t>
      </w:r>
    </w:p>
    <w:p>
      <w:r>
        <w:t xml:space="preserve">Vuonna</w:t>
      </w:r>
      <w:r>
        <w:rPr>
          <w:color w:val="A9A9A9"/>
        </w:rPr>
        <w:t xml:space="preserve">1997</w:t>
      </w:r>
      <w:r>
        <w:t xml:space="preserve"> , vuosi avioeron jälkeen, Diana kuoli </w:t>
      </w:r>
      <w:r>
        <w:rPr>
          <w:color w:val="DCDCDC"/>
        </w:rPr>
        <w:t xml:space="preserve">auto-onnettomuudessa </w:t>
      </w:r>
      <w:r>
        <w:t xml:space="preserve">Pariisissa. Kuningatar oli lomalla suurperheensä kanssa </w:t>
      </w:r>
      <w:r>
        <w:rPr>
          <w:color w:val="2F4F4F"/>
        </w:rPr>
        <w:t xml:space="preserve">Balmoralissa</w:t>
      </w:r>
      <w:r>
        <w:t xml:space="preserve">. Dianan kaksi Charlesin poikaa - prinssi William ja Harry - halusivat osallistua kirkkoon, joten kuningatar ja prinssi Philip veivät heidät sinä aamuna. Tämän ainoan julkisen esiintymisen jälkeen </w:t>
      </w:r>
      <w:r>
        <w:t xml:space="preserve">kuningatar ja herttua suojasivat pojanpoikiaan lehdistön voimakkaalta kiinnostukselta </w:t>
      </w:r>
      <w:r>
        <w:rPr>
          <w:color w:val="556B2F"/>
        </w:rPr>
        <w:t xml:space="preserve">viiden päivän ajan </w:t>
      </w:r>
      <w:r>
        <w:t xml:space="preserve">pitämällä heidät Balmoralissa, jossa he saattoivat surra kahden kesken, mutta kuninkaallisen perheen eristäytyminen ja se, että </w:t>
      </w:r>
      <w:r>
        <w:t xml:space="preserve">Buckinghamin palatsin </w:t>
      </w:r>
      <w:r>
        <w:rPr>
          <w:color w:val="6B8E23"/>
        </w:rPr>
        <w:t xml:space="preserve">lippu ei liehunut puolitankoon, </w:t>
      </w:r>
      <w:r>
        <w:t xml:space="preserve">aiheuttivat julkista tyrmistystä. Vihamielisen reaktion painostamana kuningatar suostui palaamaan </w:t>
      </w:r>
      <w:r>
        <w:rPr>
          <w:color w:val="A0522D"/>
        </w:rPr>
        <w:t xml:space="preserve">Lontooseen </w:t>
      </w:r>
      <w:r>
        <w:t xml:space="preserve">ja tekemään </w:t>
      </w:r>
      <w:r>
        <w:rPr>
          <w:color w:val="228B22"/>
        </w:rPr>
        <w:t xml:space="preserve">suoran televisiolähetyksen </w:t>
      </w:r>
      <w:r>
        <w:t xml:space="preserve">5. </w:t>
      </w:r>
      <w:r>
        <w:rPr>
          <w:color w:val="191970"/>
        </w:rPr>
        <w:t xml:space="preserve">syyskuuta</w:t>
      </w:r>
      <w:r>
        <w:t xml:space="preserve">, päivää ennen Dianan hautajaisia. Lähetyksessä hän ilmaisi ihailunsa Dianaa kohtaan ja tunteensa "isoäitinä" kahta prinssiä kohtaan. Tämän seurauksena suuri osa yleisön vihamielisyydestä haihtui.</w:t>
      </w:r>
    </w:p>
    <w:p>
      <w:r>
        <w:rPr>
          <w:b/>
        </w:rPr>
        <w:t xml:space="preserve">Kysymys 0</w:t>
      </w:r>
    </w:p>
    <w:p>
      <w:r>
        <w:t xml:space="preserve">Mikä tapaus tappoi Dianan Pariisissa?</w:t>
      </w:r>
    </w:p>
    <w:p>
      <w:r>
        <w:rPr>
          <w:b/>
        </w:rPr>
        <w:t xml:space="preserve">Kysymys 1</w:t>
      </w:r>
    </w:p>
    <w:p>
      <w:r>
        <w:t xml:space="preserve">Milloin Diana kuoli?</w:t>
      </w:r>
    </w:p>
    <w:p>
      <w:r>
        <w:rPr>
          <w:b/>
        </w:rPr>
        <w:t xml:space="preserve">Kysymys 2</w:t>
      </w:r>
    </w:p>
    <w:p>
      <w:r>
        <w:t xml:space="preserve">Kuinka kauan Elisabet ja kuninkaallinen perhe pysyttelivät Balmoralissa eristäytyneinä?</w:t>
      </w:r>
    </w:p>
    <w:p>
      <w:r>
        <w:rPr>
          <w:b/>
        </w:rPr>
        <w:t xml:space="preserve">Kysymys 3</w:t>
      </w:r>
    </w:p>
    <w:p>
      <w:r>
        <w:t xml:space="preserve">Mikä epäonnistuminen oli yleisön mielestä tyrmistyttävää?</w:t>
      </w:r>
    </w:p>
    <w:p>
      <w:r>
        <w:rPr>
          <w:b/>
        </w:rPr>
        <w:t xml:space="preserve">Kysymys 4</w:t>
      </w:r>
    </w:p>
    <w:p>
      <w:r>
        <w:t xml:space="preserve">Mitä Elisabet teki lievittääkseen vihamielisiä mielipiteitä?</w:t>
      </w:r>
    </w:p>
    <w:p>
      <w:r>
        <w:rPr>
          <w:b/>
        </w:rPr>
        <w:t xml:space="preserve">Kysymys 5</w:t>
      </w:r>
    </w:p>
    <w:p>
      <w:r>
        <w:t xml:space="preserve">Missä kaupungissa Balmoral sijaitsee?</w:t>
      </w:r>
    </w:p>
    <w:p>
      <w:r>
        <w:rPr>
          <w:b/>
        </w:rPr>
        <w:t xml:space="preserve">Kysymys 6</w:t>
      </w:r>
    </w:p>
    <w:p>
      <w:r>
        <w:t xml:space="preserve">Missä kuussa vuonna 1997 Diana kuoli auto-onnettomuudessa?</w:t>
      </w:r>
    </w:p>
    <w:p>
      <w:r>
        <w:rPr>
          <w:b/>
        </w:rPr>
        <w:t xml:space="preserve">Kysymys 7</w:t>
      </w:r>
    </w:p>
    <w:p>
      <w:r>
        <w:t xml:space="preserve">Missä Charles oli Dianan kuoleman jälkeisinä päivinä?</w:t>
      </w:r>
    </w:p>
    <w:p>
      <w:r>
        <w:rPr>
          <w:b/>
        </w:rPr>
        <w:t xml:space="preserve">Kysymys 8</w:t>
      </w:r>
    </w:p>
    <w:p>
      <w:r>
        <w:t xml:space="preserve">Mistä rakennuksesta kuningatar teki Dianan kuolemaa koskevan televisiolähetyksensä?</w:t>
      </w:r>
    </w:p>
    <w:p>
      <w:r>
        <w:rPr>
          <w:b/>
        </w:rPr>
        <w:t xml:space="preserve">Tekstin numero 33</w:t>
      </w:r>
    </w:p>
    <w:p>
      <w:r>
        <w:t xml:space="preserve">Hänen </w:t>
      </w:r>
      <w:r>
        <w:rPr>
          <w:color w:val="A9A9A9"/>
        </w:rPr>
        <w:t xml:space="preserve">timanttinen </w:t>
      </w:r>
      <w:r>
        <w:t xml:space="preserve">juhlavuotensa </w:t>
      </w:r>
      <w:r>
        <w:t xml:space="preserve">merkitsi</w:t>
      </w:r>
      <w:r>
        <w:rPr>
          <w:color w:val="DCDCDC"/>
        </w:rPr>
        <w:t xml:space="preserve">2012</w:t>
      </w:r>
      <w:r>
        <w:rPr>
          <w:color w:val="2F4F4F"/>
        </w:rPr>
        <w:t xml:space="preserve"> 60 vuotta </w:t>
      </w:r>
      <w:r>
        <w:t xml:space="preserve">valtaistuimella, ja juhlallisuuksia järjestettiin kaikkialla hänen valtakunnissaan, laajemmin Kansainyhteisössä ja sen ulkopuolella. Kruununperustamispäivänä julkaistussa viestissä hän totesi: "Tänä erityisenä vuonna, jolloin omistaudun uudestaan teidän palvelukseenne, toivon, että meitä kaikkia muistutetaan yhteenkuuluvuuden voimasta ja perheen, ystävyyden ja hyvän naapuruuden yhdistävästä voimasta...". Toivon myös, että tämä juhlavuosi on aika kiittää niistä suurista edistysaskelista, joita on saavutettu vuodesta 1952 lähtien, ja katsoa tulevaisuuteen kirkkain mielin ja lämpimällä sydämellä". Hän ja hänen aviomiehensä tekivät laajan kiertueen </w:t>
      </w:r>
      <w:r>
        <w:rPr>
          <w:color w:val="556B2F"/>
        </w:rPr>
        <w:t xml:space="preserve">Yhdistyneessä kuningaskunnassa</w:t>
      </w:r>
      <w:r>
        <w:t xml:space="preserve">, ja hänen lapsensa ja lapsenlapsensa tekivät hänen puolestaan kuninkaallisia kiertueita muissa Kansainyhteisön valtioissa. </w:t>
      </w:r>
      <w:r>
        <w:rPr>
          <w:color w:val="A0522D"/>
        </w:rPr>
        <w:t xml:space="preserve">Kesäkuussa</w:t>
      </w:r>
      <w:r>
        <w:rPr>
          <w:color w:val="6B8E23"/>
        </w:rPr>
        <w:t xml:space="preserve">4</w:t>
      </w:r>
      <w:r>
        <w:t xml:space="preserve"> juhlavuoden majakoita sytytettiin ympäri maailmaa. Joulukuun 18. päivänä hänestä tuli ensimmäinen Yhdistyneen kuningaskunnan hallitsija, joka osallistui hallituksen rauhankokoukseen sitten Yrjö III:n vuonna</w:t>
      </w:r>
      <w:r>
        <w:rPr>
          <w:color w:val="228B22"/>
        </w:rPr>
        <w:t xml:space="preserve">1781</w:t>
      </w:r>
      <w:r>
        <w:t xml:space="preserve"> .</w:t>
      </w:r>
    </w:p>
    <w:p>
      <w:r>
        <w:rPr>
          <w:b/>
        </w:rPr>
        <w:t xml:space="preserve">Kysymys 0</w:t>
      </w:r>
    </w:p>
    <w:p>
      <w:r>
        <w:t xml:space="preserve">Kuinka monta vuotta Elisabet on ollut kuningatar?</w:t>
      </w:r>
    </w:p>
    <w:p>
      <w:r>
        <w:rPr>
          <w:b/>
        </w:rPr>
        <w:t xml:space="preserve">Kysymys 1</w:t>
      </w:r>
    </w:p>
    <w:p>
      <w:r>
        <w:t xml:space="preserve">Mitä juhlia vietetään, kun Elisabetista tulee 60 vuotta kuningattarena?</w:t>
      </w:r>
    </w:p>
    <w:p>
      <w:r>
        <w:rPr>
          <w:b/>
        </w:rPr>
        <w:t xml:space="preserve">Kysymys 2</w:t>
      </w:r>
    </w:p>
    <w:p>
      <w:r>
        <w:t xml:space="preserve">Minä vuonna vietetään Elisabetin timanttista juhlavuotta?</w:t>
      </w:r>
    </w:p>
    <w:p>
      <w:r>
        <w:rPr>
          <w:b/>
        </w:rPr>
        <w:t xml:space="preserve">Kysymys 3</w:t>
      </w:r>
    </w:p>
    <w:p>
      <w:r>
        <w:t xml:space="preserve">Missä Elisabet teki juhlavuotensa kunniaksi kiertueen?</w:t>
      </w:r>
    </w:p>
    <w:p>
      <w:r>
        <w:rPr>
          <w:b/>
        </w:rPr>
        <w:t xml:space="preserve">Kysymys 4</w:t>
      </w:r>
    </w:p>
    <w:p>
      <w:r>
        <w:t xml:space="preserve">Milloin hallitsija on viimeksi osallistunut rauhan ajan hallituksen kokoukseen? </w:t>
      </w:r>
    </w:p>
    <w:p>
      <w:r>
        <w:rPr>
          <w:b/>
        </w:rPr>
        <w:t xml:space="preserve">Kysymys 5</w:t>
      </w:r>
    </w:p>
    <w:p>
      <w:r>
        <w:t xml:space="preserve">Minä vuonna Yrjö III aloitti valtakautensa valtaistuimella?</w:t>
      </w:r>
    </w:p>
    <w:p>
      <w:r>
        <w:rPr>
          <w:b/>
        </w:rPr>
        <w:t xml:space="preserve">Kysymys 6</w:t>
      </w:r>
    </w:p>
    <w:p>
      <w:r>
        <w:t xml:space="preserve">Minä vuonna Yrjö III kuoli?</w:t>
      </w:r>
    </w:p>
    <w:p>
      <w:r>
        <w:rPr>
          <w:b/>
        </w:rPr>
        <w:t xml:space="preserve">Kysymys 7</w:t>
      </w:r>
    </w:p>
    <w:p>
      <w:r>
        <w:t xml:space="preserve">Kuinka kauan Yrjö III oli kuningas?</w:t>
      </w:r>
    </w:p>
    <w:p>
      <w:r>
        <w:rPr>
          <w:b/>
        </w:rPr>
        <w:t xml:space="preserve">Kysymys 8</w:t>
      </w:r>
    </w:p>
    <w:p>
      <w:r>
        <w:t xml:space="preserve">Kuinka moneen hallituksen kokoukseen Yrjö III osallistui?</w:t>
      </w:r>
    </w:p>
    <w:p>
      <w:r>
        <w:rPr>
          <w:b/>
        </w:rPr>
        <w:t xml:space="preserve">Kysymys 9</w:t>
      </w:r>
    </w:p>
    <w:p>
      <w:r>
        <w:t xml:space="preserve">Mikä oli kuningas Yrjö III:n liittymispäivä?</w:t>
      </w:r>
    </w:p>
    <w:p>
      <w:r>
        <w:rPr>
          <w:b/>
        </w:rPr>
        <w:t xml:space="preserve">Tekstin numero 34</w:t>
      </w:r>
    </w:p>
    <w:p>
      <w:r>
        <w:t xml:space="preserve">Koska Elisabet antaa </w:t>
      </w:r>
      <w:r>
        <w:rPr>
          <w:color w:val="A9A9A9"/>
        </w:rPr>
        <w:t xml:space="preserve">harvoin </w:t>
      </w:r>
      <w:r>
        <w:t xml:space="preserve">haastatteluja, hänen henkilökohtaisista tunteistaan tiedetään vain vähän. </w:t>
      </w:r>
      <w:r>
        <w:rPr>
          <w:color w:val="DCDCDC"/>
        </w:rPr>
        <w:t xml:space="preserve">Perustuslaillisena monarkkina </w:t>
      </w:r>
      <w:r>
        <w:t xml:space="preserve">hän ei ole ilmaissut omia poliittisia mielipiteitään julkisella foorumilla. Hänellä on syvä tunne uskonnollisesta ja kansalaisvelvollisuudesta, ja hän suhtautuu kruunajaisvalaansa vakavasti. Virallisen uskonnollisen roolinsa lisäksi hän on </w:t>
      </w:r>
      <w:r>
        <w:t xml:space="preserve">Englannin vakiintuneen kirkon </w:t>
      </w:r>
      <w:r>
        <w:rPr>
          <w:color w:val="2F4F4F"/>
        </w:rPr>
        <w:t xml:space="preserve">korkeimman hallintoelimen jäsen, ja hän on </w:t>
      </w:r>
      <w:r>
        <w:t xml:space="preserve">henkilökohtaisesti kyseisen kirkon ja kansallisen </w:t>
      </w:r>
      <w:r>
        <w:rPr>
          <w:color w:val="556B2F"/>
        </w:rPr>
        <w:t xml:space="preserve">Skotlannin kirkon </w:t>
      </w:r>
      <w:r>
        <w:t xml:space="preserve">jäsen</w:t>
      </w:r>
      <w:r>
        <w:t xml:space="preserve">. </w:t>
      </w:r>
      <w:r>
        <w:t xml:space="preserve">Hän on osoittanut tukevansa </w:t>
      </w:r>
      <w:r>
        <w:rPr>
          <w:color w:val="6B8E23"/>
        </w:rPr>
        <w:t xml:space="preserve">uskontojen välisiä suhteita </w:t>
      </w:r>
      <w:r>
        <w:t xml:space="preserve">ja on tavannut muiden kirkkojen ja uskontojen johtajia, mukaan lukien viisi paavia: </w:t>
      </w:r>
      <w:r>
        <w:rPr>
          <w:color w:val="A0522D"/>
        </w:rPr>
        <w:t xml:space="preserve">Pius XII</w:t>
      </w:r>
      <w:r>
        <w:t xml:space="preserve">, Johannes XXIII, Johannes Paavali II, Benedictus XVI ja Franciscus. Hänen vuosittaisessa jouluviestissään, joka lähetetään kansainyhteisölle, on usein henkilökohtainen huomautus hänen uskostaan. Vuonna </w:t>
      </w:r>
      <w:r>
        <w:rPr>
          <w:color w:val="228B22"/>
        </w:rPr>
        <w:t xml:space="preserve">2000</w:t>
      </w:r>
      <w:r>
        <w:t xml:space="preserve">, hän puhui </w:t>
      </w:r>
      <w:r>
        <w:rPr>
          <w:color w:val="191970"/>
        </w:rPr>
        <w:t xml:space="preserve">Jeesuksen syntymän 2000-vuotispäivää juhlistavan vuosituhannen vaihteen teologisesta merkityksestä</w:t>
      </w:r>
      <w:r>
        <w:t xml:space="preserve">:</w:t>
      </w:r>
    </w:p>
    <w:p>
      <w:r>
        <w:rPr>
          <w:b/>
        </w:rPr>
        <w:t xml:space="preserve">Kysymys 0</w:t>
      </w:r>
    </w:p>
    <w:p>
      <w:r>
        <w:t xml:space="preserve">Minkä hallintotyylin monarkki Elisabet on?</w:t>
      </w:r>
    </w:p>
    <w:p>
      <w:r>
        <w:rPr>
          <w:b/>
        </w:rPr>
        <w:t xml:space="preserve">Kysymys 1</w:t>
      </w:r>
    </w:p>
    <w:p>
      <w:r>
        <w:t xml:space="preserve">Kuinka usein Elizabeth antaa haastatteluja?</w:t>
      </w:r>
    </w:p>
    <w:p>
      <w:r>
        <w:rPr>
          <w:b/>
        </w:rPr>
        <w:t xml:space="preserve">Kysymys 2</w:t>
      </w:r>
    </w:p>
    <w:p>
      <w:r>
        <w:t xml:space="preserve">Millaisia poliittisia uskonnollisia vakaumuksia Elisabet näytti kannattavan?</w:t>
      </w:r>
    </w:p>
    <w:p>
      <w:r>
        <w:rPr>
          <w:b/>
        </w:rPr>
        <w:t xml:space="preserve">Kysymys 3</w:t>
      </w:r>
    </w:p>
    <w:p>
      <w:r>
        <w:t xml:space="preserve">Mikä on Elisabetin asema Englannin kirkossa?</w:t>
      </w:r>
    </w:p>
    <w:p>
      <w:r>
        <w:rPr>
          <w:b/>
        </w:rPr>
        <w:t xml:space="preserve">Kysymys 4</w:t>
      </w:r>
    </w:p>
    <w:p>
      <w:r>
        <w:t xml:space="preserve">Mihin muuhun kirkkoon hän kuuluu Englannin kirkon jäsenyyden lisäksi?</w:t>
      </w:r>
    </w:p>
    <w:p>
      <w:r>
        <w:rPr>
          <w:b/>
        </w:rPr>
        <w:t xml:space="preserve">Kysymys 5</w:t>
      </w:r>
    </w:p>
    <w:p>
      <w:r>
        <w:t xml:space="preserve">Mistä hän on puhunut paavi Johannes Paavali II:n kanssa?</w:t>
      </w:r>
    </w:p>
    <w:p>
      <w:r>
        <w:rPr>
          <w:b/>
        </w:rPr>
        <w:t xml:space="preserve">Kysymys 6</w:t>
      </w:r>
    </w:p>
    <w:p>
      <w:r>
        <w:t xml:space="preserve">Minä vuonna Elisabet tapasi paavi Johannes Paavali II:n?</w:t>
      </w:r>
    </w:p>
    <w:p>
      <w:r>
        <w:rPr>
          <w:b/>
        </w:rPr>
        <w:t xml:space="preserve">Kysymys 7</w:t>
      </w:r>
    </w:p>
    <w:p>
      <w:r>
        <w:t xml:space="preserve">Milloin Elizabeth antoi viimeksi haastattelun?</w:t>
      </w:r>
    </w:p>
    <w:p>
      <w:r>
        <w:rPr>
          <w:b/>
        </w:rPr>
        <w:t xml:space="preserve">Kysymys 8</w:t>
      </w:r>
    </w:p>
    <w:p>
      <w:r>
        <w:t xml:space="preserve">Mitä muiden uskontojen johtajia Elisabet on tavannut kristinuskon lisäksi?</w:t>
      </w:r>
    </w:p>
    <w:p>
      <w:r>
        <w:rPr>
          <w:b/>
        </w:rPr>
        <w:t xml:space="preserve">Tekstin numero 35</w:t>
      </w:r>
    </w:p>
    <w:p>
      <w:r>
        <w:t xml:space="preserve">Elisabet syntyi 21. huhtikuuta</w:t>
      </w:r>
      <w:r>
        <w:rPr>
          <w:color w:val="A9A9A9"/>
        </w:rPr>
        <w:t xml:space="preserve">1926</w:t>
      </w:r>
      <w:r>
        <w:t xml:space="preserve"> kello 02.40 (GMT) </w:t>
      </w:r>
      <w:r>
        <w:t xml:space="preserve">isänisän isoisän, </w:t>
      </w:r>
      <w:r>
        <w:rPr>
          <w:color w:val="DCDCDC"/>
        </w:rPr>
        <w:t xml:space="preserve">kuningas Yrjö V:</w:t>
      </w:r>
      <w:r>
        <w:t xml:space="preserve">n, valtakaudella. </w:t>
      </w:r>
      <w:r>
        <w:t xml:space="preserve">Hänen isänsä, </w:t>
      </w:r>
      <w:r>
        <w:rPr>
          <w:color w:val="556B2F"/>
        </w:rPr>
        <w:t xml:space="preserve">Yorkin herttua </w:t>
      </w:r>
      <w:r>
        <w:rPr>
          <w:color w:val="2F4F4F"/>
        </w:rPr>
        <w:t xml:space="preserve">prinssi Albert </w:t>
      </w:r>
      <w:r>
        <w:t xml:space="preserve">(myöhemmin </w:t>
      </w:r>
      <w:r>
        <w:rPr>
          <w:color w:val="6B8E23"/>
        </w:rPr>
        <w:t xml:space="preserve">kuningas Yrjö VI), </w:t>
      </w:r>
      <w:r>
        <w:t xml:space="preserve">oli kuninkaan toinen poika. Hänen äitinsä, Yorkin herttuatar Elisabet (myöhemmin kuningatar Elisabet), oli skotlantilaisen aristokraatin Claude Bowes-Lyonin, Strathmoren ja Kinghornen 14. jaarlin, nuorin tytär. Hänet synnytettiin keisarinleikkauksella hänen äidin isoisänsä lontoolaisessa talossa: 17 Bruton Street, Mayfair. Yorkin anglikaaninen arkkipiispa </w:t>
      </w:r>
      <w:r>
        <w:rPr>
          <w:color w:val="A0522D"/>
        </w:rPr>
        <w:t xml:space="preserve">Cosmo Gordon Lang </w:t>
      </w:r>
      <w:r>
        <w:t xml:space="preserve">kastoi hänet </w:t>
      </w:r>
      <w:r>
        <w:t xml:space="preserve">Buckinghamin palatsin yksityiskappelissa 29. toukokuuta[c] ja antoi hänelle nimen Elisabet äitinsä mukaan, Alexandra Yrjö V:n äidin mukaan, joka oli kuollut kuusi kuukautta aiemmin, ja Mary isänpuoleisen isoäitinsä mukaan. </w:t>
      </w:r>
      <w:r>
        <w:t xml:space="preserve">Läheiset </w:t>
      </w:r>
      <w:r>
        <w:t xml:space="preserve">kutsuivat häntä "</w:t>
      </w:r>
      <w:r>
        <w:rPr>
          <w:color w:val="228B22"/>
        </w:rPr>
        <w:t xml:space="preserve">Lilibetiksi" </w:t>
      </w:r>
      <w:r>
        <w:t xml:space="preserve">sen perusteella, miksi hän aluksi kutsui itseään, ja hänen isoisänsä Yrjö V piti häntä suuressa arvossa, ja hänen vakavan sairautensa aikana </w:t>
      </w:r>
      <w:r>
        <w:t xml:space="preserve">hänen </w:t>
      </w:r>
      <w:r>
        <w:rPr>
          <w:color w:val="191970"/>
        </w:rPr>
        <w:t xml:space="preserve">1929</w:t>
      </w:r>
      <w:r>
        <w:t xml:space="preserve">säännölliset vierailunsa nostivat hänen mielialaansa ja auttoivat hänen toipumistaan, kuten sanomalehdistö ja myöhemmät elämäkertakirjoittajat ovat todenneet.</w:t>
      </w:r>
    </w:p>
    <w:p>
      <w:r>
        <w:rPr>
          <w:b/>
        </w:rPr>
        <w:t xml:space="preserve">Kysymys 0</w:t>
      </w:r>
    </w:p>
    <w:p>
      <w:r>
        <w:t xml:space="preserve">Kenen valtakaudella Elisabet syntyi?</w:t>
      </w:r>
    </w:p>
    <w:p>
      <w:r>
        <w:rPr>
          <w:b/>
        </w:rPr>
        <w:t xml:space="preserve">Kysymys 1</w:t>
      </w:r>
    </w:p>
    <w:p>
      <w:r>
        <w:t xml:space="preserve">Mikä oli Elisabetin isän titteli hänen syntyessään?</w:t>
      </w:r>
    </w:p>
    <w:p>
      <w:r>
        <w:rPr>
          <w:b/>
        </w:rPr>
        <w:t xml:space="preserve">Kysymys 2</w:t>
      </w:r>
    </w:p>
    <w:p>
      <w:r>
        <w:t xml:space="preserve">Minkä arvonimen ja nimen Elisabetin isä otti kuninkaaksi tultuaan?</w:t>
      </w:r>
    </w:p>
    <w:p>
      <w:r>
        <w:rPr>
          <w:b/>
        </w:rPr>
        <w:t xml:space="preserve">Kysymys 3</w:t>
      </w:r>
    </w:p>
    <w:p>
      <w:r>
        <w:t xml:space="preserve">Kuka Yorkin piispa kastoi Elisabetin? </w:t>
      </w:r>
    </w:p>
    <w:p>
      <w:r>
        <w:rPr>
          <w:b/>
        </w:rPr>
        <w:t xml:space="preserve">Kysymys 4</w:t>
      </w:r>
    </w:p>
    <w:p>
      <w:r>
        <w:t xml:space="preserve">Mikä oli Elisabetin lempinimi, kun hän oli nuori?</w:t>
      </w:r>
    </w:p>
    <w:p>
      <w:r>
        <w:rPr>
          <w:b/>
        </w:rPr>
        <w:t xml:space="preserve">Kysymys 5</w:t>
      </w:r>
    </w:p>
    <w:p>
      <w:r>
        <w:t xml:space="preserve">Minä vuonna Elisabetin isänpuoleinen isoäiti Maria kuoli?</w:t>
      </w:r>
    </w:p>
    <w:p>
      <w:r>
        <w:rPr>
          <w:b/>
        </w:rPr>
        <w:t xml:space="preserve">Kysymys 6</w:t>
      </w:r>
    </w:p>
    <w:p>
      <w:r>
        <w:t xml:space="preserve">Minä vuonna kuningas Yrjö V kuoli?</w:t>
      </w:r>
    </w:p>
    <w:p>
      <w:r>
        <w:rPr>
          <w:b/>
        </w:rPr>
        <w:t xml:space="preserve">Kysymys 7</w:t>
      </w:r>
    </w:p>
    <w:p>
      <w:r>
        <w:t xml:space="preserve">Kuka oli kuningas Yrjö V:n vanhin poika?</w:t>
      </w:r>
    </w:p>
    <w:p>
      <w:r>
        <w:rPr>
          <w:b/>
        </w:rPr>
        <w:t xml:space="preserve">Kysymys 8</w:t>
      </w:r>
    </w:p>
    <w:p>
      <w:r>
        <w:t xml:space="preserve">Minä vuonna Yorkin herttuatar Elisabet kruunattiin Englannin kuningattareksi?</w:t>
      </w:r>
    </w:p>
    <w:p>
      <w:r>
        <w:rPr>
          <w:b/>
        </w:rPr>
        <w:t xml:space="preserve">Kysymys 9</w:t>
      </w:r>
    </w:p>
    <w:p>
      <w:r>
        <w:t xml:space="preserve">Kuka oli Elisabetin isänpuoleinen isoisä?</w:t>
      </w:r>
    </w:p>
    <w:p>
      <w:r>
        <w:rPr>
          <w:b/>
        </w:rPr>
        <w:t xml:space="preserve">Tekstin numero 36</w:t>
      </w:r>
    </w:p>
    <w:p>
      <w:r>
        <w:rPr>
          <w:color w:val="DCDCDC"/>
        </w:rPr>
        <w:t xml:space="preserve">Syyskuussa</w:t>
      </w:r>
      <w:r>
        <w:rPr>
          <w:color w:val="2F4F4F"/>
        </w:rPr>
        <w:t xml:space="preserve">1939</w:t>
      </w:r>
      <w:r>
        <w:t xml:space="preserve"> Britannia liittyi toiseen maailmansotaan, joka kesti vuoteen 1945. Sodan aikana monet Lontoon lapset evakuoitiin välttääkseen usein toistuvat ilmapommitukset. Vanhempi poliitikko </w:t>
      </w:r>
      <w:r>
        <w:rPr>
          <w:color w:val="556B2F"/>
        </w:rPr>
        <w:t xml:space="preserve">Lord Hailsham </w:t>
      </w:r>
      <w:r>
        <w:t xml:space="preserve">ehdotti</w:t>
      </w:r>
      <w:r>
        <w:t xml:space="preserve">, että kaksi prinsessaa evakuoitaisiin Kanadaan, mutta </w:t>
      </w:r>
      <w:r>
        <w:rPr>
          <w:color w:val="6B8E23"/>
        </w:rPr>
        <w:t xml:space="preserve">Elisabetin äiti </w:t>
      </w:r>
      <w:r>
        <w:t xml:space="preserve">hylkäsi ehdotuksen ja </w:t>
      </w:r>
      <w:r>
        <w:t xml:space="preserve">ilmoitti: "Lapset eivät lähde ilman minua. Minä en lähde ilman kuningasta. Eikä kuningas koskaan lähde." Prinsessat Elisabet ja Margaret asuivat Balmoralin linnassa Skotlannissa jouluun</w:t>
      </w:r>
      <w:r>
        <w:rPr>
          <w:color w:val="A0522D"/>
        </w:rPr>
        <w:t xml:space="preserve">1939</w:t>
      </w:r>
      <w:r>
        <w:t xml:space="preserve"> asti </w:t>
      </w:r>
      <w:r>
        <w:t xml:space="preserve">, jolloin he muuttivat Sandringhamin taloon Norfolkiin. Helmikuusta </w:t>
      </w:r>
      <w:r>
        <w:rPr>
          <w:color w:val="228B22"/>
        </w:rPr>
        <w:t xml:space="preserve">toukokuuhun </w:t>
      </w:r>
      <w:r>
        <w:t xml:space="preserve">1940 he asuivat Royal Lodgessa, Windsorissa, kunnes muuttivat </w:t>
      </w:r>
      <w:r>
        <w:rPr>
          <w:color w:val="191970"/>
        </w:rPr>
        <w:t xml:space="preserve">Windsorin linnaan, </w:t>
      </w:r>
      <w:r>
        <w:t xml:space="preserve">jossa he asuivat suurimman osan seuraavista viidestä vuodesta.</w:t>
      </w:r>
      <w:r>
        <w:t xml:space="preserve"> Windsorissa prinsessat näyttelivät jouluna pantomiimia Queen's Wool Fund -rahaston hyväksi, josta ostettiin lankaa sotilasvaatteiden neulomista varten. Vuonna </w:t>
      </w:r>
      <w:r>
        <w:rPr>
          <w:color w:val="8B0000"/>
        </w:rPr>
        <w:t xml:space="preserve">1940</w:t>
      </w:r>
      <w:r>
        <w:t xml:space="preserve">, </w:t>
      </w:r>
      <w:r>
        <w:rPr>
          <w:color w:val="483D8B"/>
        </w:rPr>
        <w:t xml:space="preserve">14-vuotias </w:t>
      </w:r>
      <w:r>
        <w:t xml:space="preserve">Elisabet teki ensimmäisen radiolähetyksensä BBC:n Children's Hour -ohjelmassa puhuttelemalla muita lapsia, jotka oli evakuoitu kaupungeista. Hän totesi seuraavaa: "En ole koskaan nähnyt, miten paljon ihmisiä on kuollut, kun he eivät ole olleet täällä: "Yritämme tehdä kaikkemme auttaaksemme urheita merimiehiämme, sotilaitamme ja lentäjiämme, ja yritämme myös kantaa oman osuutemme sodan vaaroista ja surusta. Me kaikki tiedämme, että lopulta kaikki on hyvin."</w:t>
      </w:r>
    </w:p>
    <w:p>
      <w:r>
        <w:rPr>
          <w:b/>
        </w:rPr>
        <w:t xml:space="preserve">Kysymys 0</w:t>
      </w:r>
    </w:p>
    <w:p>
      <w:r>
        <w:t xml:space="preserve">Milloin Britannia liittyi toiseen maailmansotaan?</w:t>
      </w:r>
    </w:p>
    <w:p>
      <w:r>
        <w:rPr>
          <w:b/>
        </w:rPr>
        <w:t xml:space="preserve">Kysymys 1</w:t>
      </w:r>
    </w:p>
    <w:p>
      <w:r>
        <w:t xml:space="preserve">Kuka suositteli kahden prinsessan evakuointia Kanadaan?</w:t>
      </w:r>
    </w:p>
    <w:p>
      <w:r>
        <w:rPr>
          <w:b/>
        </w:rPr>
        <w:t xml:space="preserve">Kysymys 2</w:t>
      </w:r>
    </w:p>
    <w:p>
      <w:r>
        <w:t xml:space="preserve">Kuka hylkäsi ajatuksen prinsessojen lähettämisestä pois?</w:t>
      </w:r>
    </w:p>
    <w:p>
      <w:r>
        <w:rPr>
          <w:b/>
        </w:rPr>
        <w:t xml:space="preserve">Kysymys 3</w:t>
      </w:r>
    </w:p>
    <w:p>
      <w:r>
        <w:t xml:space="preserve">Missä nämä kaksi prinsessaa asuivat suurimman osan sodasta?</w:t>
      </w:r>
    </w:p>
    <w:p>
      <w:r>
        <w:rPr>
          <w:b/>
        </w:rPr>
        <w:t xml:space="preserve">Kysymys 4</w:t>
      </w:r>
    </w:p>
    <w:p>
      <w:r>
        <w:t xml:space="preserve">Milloin Elisabet teki ensimmäisen radiolähetyksensä?</w:t>
      </w:r>
    </w:p>
    <w:p>
      <w:r>
        <w:rPr>
          <w:b/>
        </w:rPr>
        <w:t xml:space="preserve">Kysymys 5</w:t>
      </w:r>
    </w:p>
    <w:p>
      <w:r>
        <w:t xml:space="preserve">Minä vuonna kuningattaren villarahasto perustettiin?</w:t>
      </w:r>
    </w:p>
    <w:p>
      <w:r>
        <w:rPr>
          <w:b/>
        </w:rPr>
        <w:t xml:space="preserve">Kysymys 6</w:t>
      </w:r>
    </w:p>
    <w:p>
      <w:r>
        <w:t xml:space="preserve">Minä vuonna BBC aloitti Children's Hour -ohjelman?</w:t>
      </w:r>
    </w:p>
    <w:p>
      <w:r>
        <w:rPr>
          <w:b/>
        </w:rPr>
        <w:t xml:space="preserve">Kysymys 7</w:t>
      </w:r>
    </w:p>
    <w:p>
      <w:r>
        <w:t xml:space="preserve">Kuinka vanha Elisabetin sisko oli vuonna 1940?</w:t>
      </w:r>
    </w:p>
    <w:p>
      <w:r>
        <w:rPr>
          <w:b/>
        </w:rPr>
        <w:t xml:space="preserve">Kysymys 8</w:t>
      </w:r>
    </w:p>
    <w:p>
      <w:r>
        <w:t xml:space="preserve">Minä vuonna lordi Hailshamista tuli vanhempi poliitikko?</w:t>
      </w:r>
    </w:p>
    <w:p>
      <w:r>
        <w:rPr>
          <w:b/>
        </w:rPr>
        <w:t xml:space="preserve">Kysymys 9</w:t>
      </w:r>
    </w:p>
    <w:p>
      <w:r>
        <w:t xml:space="preserve">Missä kuussa vuonna 1945 toinen maailmansota päättyi?</w:t>
      </w:r>
    </w:p>
    <w:p>
      <w:r>
        <w:rPr>
          <w:b/>
        </w:rPr>
        <w:t xml:space="preserve">Tekstin numero 37</w:t>
      </w:r>
    </w:p>
    <w:p>
      <w:r>
        <w:t xml:space="preserve">Häiden jälkeen pari vuokrasi </w:t>
      </w:r>
      <w:r>
        <w:rPr>
          <w:color w:val="A9A9A9"/>
        </w:rPr>
        <w:t xml:space="preserve">Windlesham Moorin</w:t>
      </w:r>
      <w:r>
        <w:t xml:space="preserve">, lähellä Windsorin linnaa, kunnes he 4. heinäkuuta</w:t>
      </w:r>
      <w:r>
        <w:rPr>
          <w:color w:val="DCDCDC"/>
        </w:rPr>
        <w:t xml:space="preserve">1949</w:t>
      </w:r>
      <w:r>
        <w:t xml:space="preserve"> asettuivat asumaan </w:t>
      </w:r>
      <w:r>
        <w:rPr>
          <w:color w:val="2F4F4F"/>
        </w:rPr>
        <w:t xml:space="preserve">Clarence Houseen </w:t>
      </w:r>
      <w:r>
        <w:t xml:space="preserve">Lontoossa. </w:t>
      </w:r>
      <w:r>
        <w:t xml:space="preserve">Edinburghin herttua oli </w:t>
      </w:r>
      <w:r>
        <w:t xml:space="preserve">eri aikoina </w:t>
      </w:r>
      <w:r>
        <w:t xml:space="preserve">vuosina </w:t>
      </w:r>
      <w:r>
        <w:rPr>
          <w:color w:val="556B2F"/>
        </w:rPr>
        <w:t xml:space="preserve">1949</w:t>
      </w:r>
      <w:r>
        <w:t xml:space="preserve">1951-1951 </w:t>
      </w:r>
      <w:r>
        <w:rPr>
          <w:color w:val="6B8E23"/>
        </w:rPr>
        <w:t xml:space="preserve">Britannian kruununsiirtokunnassa Maltalla </w:t>
      </w:r>
      <w:r>
        <w:rPr>
          <w:color w:val="A0522D"/>
        </w:rPr>
        <w:t xml:space="preserve">kuninkaallisen laivaston </w:t>
      </w:r>
      <w:r>
        <w:t xml:space="preserve">upseerina. Hän ja Elisabet asuivat ajoittain, useita kuukausia kerrallaan, Gwardamanġan kylässä Villa Guardamangiassa, joka oli Philipin sedän, </w:t>
      </w:r>
      <w:r>
        <w:rPr>
          <w:color w:val="228B22"/>
        </w:rPr>
        <w:t xml:space="preserve">lordi Mountbattenin</w:t>
      </w:r>
      <w:r>
        <w:t xml:space="preserve">, vuokrakoti</w:t>
      </w:r>
      <w:r>
        <w:t xml:space="preserve">. Lapset jäivät Britanniaan.</w:t>
      </w:r>
    </w:p>
    <w:p>
      <w:r>
        <w:rPr>
          <w:b/>
        </w:rPr>
        <w:t xml:space="preserve">Kysymys 0</w:t>
      </w:r>
    </w:p>
    <w:p>
      <w:r>
        <w:t xml:space="preserve">Missä juuri avioituneet Elisabet ja Philip asuivat vuoteen 1949 asti?</w:t>
      </w:r>
    </w:p>
    <w:p>
      <w:r>
        <w:rPr>
          <w:b/>
        </w:rPr>
        <w:t xml:space="preserve">Kysymys 1</w:t>
      </w:r>
    </w:p>
    <w:p>
      <w:r>
        <w:t xml:space="preserve">Missä Elizabeth asui Lontoossa vuoden 1949 jälkeen?</w:t>
      </w:r>
    </w:p>
    <w:p>
      <w:r>
        <w:rPr>
          <w:b/>
        </w:rPr>
        <w:t xml:space="preserve">Kysymys 2</w:t>
      </w:r>
    </w:p>
    <w:p>
      <w:r>
        <w:t xml:space="preserve">Missä asevoimissa Edinburghin herttua oli?</w:t>
      </w:r>
    </w:p>
    <w:p>
      <w:r>
        <w:rPr>
          <w:b/>
        </w:rPr>
        <w:t xml:space="preserve">Kysymys 3</w:t>
      </w:r>
    </w:p>
    <w:p>
      <w:r>
        <w:t xml:space="preserve">Missä Philip oli sijoitettuna toisen maailmansodan aikana?</w:t>
      </w:r>
    </w:p>
    <w:p>
      <w:r>
        <w:rPr>
          <w:b/>
        </w:rPr>
        <w:t xml:space="preserve">Kysymys 4</w:t>
      </w:r>
    </w:p>
    <w:p>
      <w:r>
        <w:t xml:space="preserve">Kenen kodissa Elisabet ja Filippus asuivat Maltalla?</w:t>
      </w:r>
    </w:p>
    <w:p>
      <w:r>
        <w:rPr>
          <w:b/>
        </w:rPr>
        <w:t xml:space="preserve">Kysymys 5</w:t>
      </w:r>
    </w:p>
    <w:p>
      <w:r>
        <w:t xml:space="preserve">Minä vuonna Elisabet asui Villa Guardamangiassa?</w:t>
      </w:r>
    </w:p>
    <w:p>
      <w:r>
        <w:rPr>
          <w:b/>
        </w:rPr>
        <w:t xml:space="preserve">Kysymys 6</w:t>
      </w:r>
    </w:p>
    <w:p>
      <w:r>
        <w:t xml:space="preserve">Minä vuonna lordi Mountbatten alkoi vuokrata Villa Guardamangiaa?</w:t>
      </w:r>
    </w:p>
    <w:p>
      <w:r>
        <w:rPr>
          <w:b/>
        </w:rPr>
        <w:t xml:space="preserve">Kysymys 7</w:t>
      </w:r>
    </w:p>
    <w:p>
      <w:r>
        <w:t xml:space="preserve">Minä vuonna Edinburghin herttuasta tuli kuninkaallisen laivaston upseeri?</w:t>
      </w:r>
    </w:p>
    <w:p>
      <w:r>
        <w:rPr>
          <w:b/>
        </w:rPr>
        <w:t xml:space="preserve">Kysymys 8</w:t>
      </w:r>
    </w:p>
    <w:p>
      <w:r>
        <w:t xml:space="preserve">Minä vuonna Villa Guardamangia rakennettiin?</w:t>
      </w:r>
    </w:p>
    <w:p>
      <w:r>
        <w:rPr>
          <w:b/>
        </w:rPr>
        <w:t xml:space="preserve">Kysymys 9</w:t>
      </w:r>
    </w:p>
    <w:p>
      <w:r>
        <w:t xml:space="preserve">Minä vuonna Elisabet meni naimisiin Edinburghin herttuan kanssa?</w:t>
      </w:r>
    </w:p>
    <w:p>
      <w:r>
        <w:rPr>
          <w:b/>
        </w:rPr>
        <w:t xml:space="preserve">Teksti numero 38</w:t>
      </w:r>
    </w:p>
    <w:p>
      <w:r>
        <w:t xml:space="preserve">Elisabetin syntymästä lähtien Britannian imperiumi jatkoi muuttumistaan </w:t>
      </w:r>
      <w:r>
        <w:rPr>
          <w:color w:val="A9A9A9"/>
        </w:rPr>
        <w:t xml:space="preserve">Kansainyhteisöksi</w:t>
      </w:r>
      <w:r>
        <w:t xml:space="preserve">. Kun </w:t>
      </w:r>
      <w:r>
        <w:t xml:space="preserve">hän astui virkaansa vuonna </w:t>
      </w:r>
      <w:r>
        <w:rPr>
          <w:color w:val="DCDCDC"/>
        </w:rPr>
        <w:t xml:space="preserve">1952</w:t>
      </w:r>
      <w:r>
        <w:t xml:space="preserve">, hänen roolinsa useiden itsenäisten valtioiden päämiehenä oli jo vakiintunut. Vuonna 1953 </w:t>
      </w:r>
      <w:r>
        <w:t xml:space="preserve">kuningatar ja hänen miehensä lähtivät seitsemän kuukauden mittaiselle </w:t>
      </w:r>
      <w:r>
        <w:rPr>
          <w:color w:val="2F4F4F"/>
        </w:rPr>
        <w:t xml:space="preserve">maailmanympärysmatkalle</w:t>
      </w:r>
      <w:r>
        <w:t xml:space="preserve">, jonka aikana he vierailivat </w:t>
      </w:r>
      <w:r>
        <w:rPr>
          <w:color w:val="556B2F"/>
        </w:rPr>
        <w:t xml:space="preserve">13 maassa </w:t>
      </w:r>
      <w:r>
        <w:t xml:space="preserve">ja kulkivat yli </w:t>
      </w:r>
      <w:r>
        <w:rPr>
          <w:color w:val="A0522D"/>
        </w:rPr>
        <w:t xml:space="preserve">kilometriä</w:t>
      </w:r>
      <w:r>
        <w:rPr>
          <w:color w:val="6B8E23"/>
        </w:rPr>
        <w:t xml:space="preserve">40,000</w:t>
      </w:r>
      <w:r>
        <w:rPr>
          <w:color w:val="A0522D"/>
        </w:rPr>
        <w:t xml:space="preserve"> </w:t>
      </w:r>
      <w:r>
        <w:t xml:space="preserve">maitse, meritse ja ilmassa. Hänestä tuli ensimmäinen hallitseva monarkki</w:t>
      </w:r>
      <w:r>
        <w:t xml:space="preserve">, joka vieraili </w:t>
      </w:r>
      <w:r>
        <w:rPr>
          <w:color w:val="228B22"/>
        </w:rPr>
        <w:t xml:space="preserve">Australiassa </w:t>
      </w:r>
      <w:r>
        <w:t xml:space="preserve">ja </w:t>
      </w:r>
      <w:r>
        <w:rPr>
          <w:color w:val="191970"/>
        </w:rPr>
        <w:t xml:space="preserve">Uudessa-Seelannissa.</w:t>
      </w:r>
      <w:r>
        <w:t xml:space="preserve"> Kiertueen aikana yleisöjoukot olivat valtavia; arviolta kolme neljäsosaa Australian väestöstä oli nähnyt hänet. Kuningatar on tehnyt koko hallituskautensa ajan satoja valtiovierailuja muihin maihin ja kiertomatkoja Kansainyhteisön alueella; hän on eniten matkustanut valtionpäämies.</w:t>
      </w:r>
    </w:p>
    <w:p>
      <w:r>
        <w:rPr>
          <w:b/>
        </w:rPr>
        <w:t xml:space="preserve">Kysymys 0</w:t>
      </w:r>
    </w:p>
    <w:p>
      <w:r>
        <w:t xml:space="preserve">Mikä kokonaisuus Britannian imperiumista tuli hitaasti Elisabetin valtakaudella?</w:t>
      </w:r>
    </w:p>
    <w:p>
      <w:r>
        <w:rPr>
          <w:b/>
        </w:rPr>
        <w:t xml:space="preserve">Kysymys 1</w:t>
      </w:r>
    </w:p>
    <w:p>
      <w:r>
        <w:t xml:space="preserve">Minä vuonna Elisabetista tuli kuningatar?</w:t>
      </w:r>
    </w:p>
    <w:p>
      <w:r>
        <w:rPr>
          <w:b/>
        </w:rPr>
        <w:t xml:space="preserve">Kysymys 2</w:t>
      </w:r>
    </w:p>
    <w:p>
      <w:r>
        <w:t xml:space="preserve">Mille kiertomatkalle Elisabet lähti vuonna 1953?</w:t>
      </w:r>
    </w:p>
    <w:p>
      <w:r>
        <w:rPr>
          <w:b/>
        </w:rPr>
        <w:t xml:space="preserve">Kysymys 3</w:t>
      </w:r>
    </w:p>
    <w:p>
      <w:r>
        <w:t xml:space="preserve">Kuinka monessa maassa Elisabet vieraili kiertueellaan vuonna 1953?</w:t>
      </w:r>
    </w:p>
    <w:p>
      <w:r>
        <w:rPr>
          <w:b/>
        </w:rPr>
        <w:t xml:space="preserve">Kysymys 4</w:t>
      </w:r>
    </w:p>
    <w:p>
      <w:r>
        <w:t xml:space="preserve">Kuinka monta kilometriä Elizabeth kulki maailmankiertueellaan?</w:t>
      </w:r>
    </w:p>
    <w:p>
      <w:r>
        <w:rPr>
          <w:b/>
        </w:rPr>
        <w:t xml:space="preserve">Kysymys 5</w:t>
      </w:r>
    </w:p>
    <w:p>
      <w:r>
        <w:t xml:space="preserve">Minä vuonna Brittiläisestä imperiumista tuli Kansainyhteisö?</w:t>
      </w:r>
    </w:p>
    <w:p>
      <w:r>
        <w:rPr>
          <w:b/>
        </w:rPr>
        <w:t xml:space="preserve">Kysymys 6</w:t>
      </w:r>
    </w:p>
    <w:p>
      <w:r>
        <w:t xml:space="preserve">Mikä oli ensimmäinen maa, jossa Elisabet ja Philip vierailivat vuonna 1953?</w:t>
      </w:r>
    </w:p>
    <w:p>
      <w:r>
        <w:rPr>
          <w:b/>
        </w:rPr>
        <w:t xml:space="preserve">Kysymys 7</w:t>
      </w:r>
    </w:p>
    <w:p>
      <w:r>
        <w:t xml:space="preserve">Mikä oli viimeinen maa, jossa Elisabet ja Philip vierailivat vuonna 1953?</w:t>
      </w:r>
    </w:p>
    <w:p>
      <w:r>
        <w:rPr>
          <w:b/>
        </w:rPr>
        <w:t xml:space="preserve">Kysymys 8</w:t>
      </w:r>
    </w:p>
    <w:p>
      <w:r>
        <w:t xml:space="preserve">Kuinka monta kilometriä Elisabet on kulkenut maata pitkin valtakautensa aikana?</w:t>
      </w:r>
    </w:p>
    <w:p>
      <w:r>
        <w:rPr>
          <w:b/>
        </w:rPr>
        <w:t xml:space="preserve">Kysymys 9</w:t>
      </w:r>
    </w:p>
    <w:p>
      <w:r>
        <w:t xml:space="preserve">Kuinka monta meripeninkulmaa Elisabet on kulkenut valtakautensa aikana?</w:t>
      </w:r>
    </w:p>
    <w:p>
      <w:r>
        <w:rPr>
          <w:b/>
        </w:rPr>
        <w:t xml:space="preserve">Tekstin numero 39</w:t>
      </w:r>
    </w:p>
    <w:p>
      <w:r>
        <w:t xml:space="preserve">Paul Martin vanhemman mukaan 1970-luvun lopulla kuningatar oli huolissaan siitä, että kruunulla "ei ollut juurikaan merkitystä" </w:t>
      </w:r>
      <w:r>
        <w:t xml:space="preserve">Kanadan pääministerille </w:t>
      </w:r>
      <w:r>
        <w:rPr>
          <w:color w:val="A9A9A9"/>
        </w:rPr>
        <w:t xml:space="preserve">Pierre Trudeaulle.</w:t>
      </w:r>
      <w:r>
        <w:t xml:space="preserve"> Tony Benn sanoi, että kuningattaren mielestä Trudeau oli "melkoinen pettymys". Trudeaun oletettua tasavaltalaisuutta näyttivät vahvistavan hänen tempauksensa, kuten Buckinghamin palatsin kaiteiden alas liukuminen ja pirouettaminen kuningattaren selän takana vuonna </w:t>
      </w:r>
      <w:r>
        <w:rPr>
          <w:color w:val="DCDCDC"/>
        </w:rPr>
        <w:t xml:space="preserve">1977</w:t>
      </w:r>
      <w:r>
        <w:t xml:space="preserve">, sekä erilaisten kanadalaisten kuninkaallisten symbolien poistaminen hänen toimikautensa aikana. Vuonna</w:t>
      </w:r>
      <w:r>
        <w:rPr>
          <w:color w:val="2F4F4F"/>
        </w:rPr>
        <w:t xml:space="preserve">1980</w:t>
      </w:r>
      <w:r>
        <w:t xml:space="preserve"> kanadalaiset poliitikot, jotka lähetettiin Lontooseen keskustelemaan </w:t>
      </w:r>
      <w:r>
        <w:rPr>
          <w:color w:val="556B2F"/>
        </w:rPr>
        <w:t xml:space="preserve">Kanadan perustuslain </w:t>
      </w:r>
      <w:r>
        <w:t xml:space="preserve">patriarkaatiosta, </w:t>
      </w:r>
      <w:r>
        <w:t xml:space="preserve">totesivat kuningattaren olevan "paremmin perillä asioista ... kuin yksikään brittiläinen poliitikko tai byrokraatti". Hän oli erityisen kiinnostunut asiasta sen jälkeen, kun lakiesitys C-60, joka olisi vaikuttanut hänen rooliinsa valtionpäämiehenä, oli epäonnistunut. Patriarkaatti poisti </w:t>
      </w:r>
      <w:r>
        <w:rPr>
          <w:color w:val="6B8E23"/>
        </w:rPr>
        <w:t xml:space="preserve">Britannian parlamentin </w:t>
      </w:r>
      <w:r>
        <w:t xml:space="preserve">roolin </w:t>
      </w:r>
      <w:r>
        <w:t xml:space="preserve">Kanadan perustuslaista, mutta </w:t>
      </w:r>
      <w:r>
        <w:rPr>
          <w:color w:val="A0522D"/>
        </w:rPr>
        <w:t xml:space="preserve">monarkia </w:t>
      </w:r>
      <w:r>
        <w:t xml:space="preserve">säilyi. Trudeau sanoi muistelmissaan, että kuningatar kannatti hänen yritystään </w:t>
      </w:r>
      <w:r>
        <w:rPr>
          <w:color w:val="228B22"/>
        </w:rPr>
        <w:t xml:space="preserve">uudistaa </w:t>
      </w:r>
      <w:r>
        <w:t xml:space="preserve">perustuslakia ja että häneen teki vaikutuksen "kuningattaren julkisesti osoittama armollisuus" ja "hänen yksityisesti osoittamansa viisaus".</w:t>
      </w:r>
    </w:p>
    <w:p>
      <w:r>
        <w:rPr>
          <w:b/>
        </w:rPr>
        <w:t xml:space="preserve">Kysymys 0</w:t>
      </w:r>
    </w:p>
    <w:p>
      <w:r>
        <w:t xml:space="preserve">Kenestä Elisabet oli 1970-luvulla huolissaan?</w:t>
      </w:r>
    </w:p>
    <w:p>
      <w:r>
        <w:rPr>
          <w:b/>
        </w:rPr>
        <w:t xml:space="preserve">Kysymys 1</w:t>
      </w:r>
    </w:p>
    <w:p>
      <w:r>
        <w:t xml:space="preserve">Mikä oli vuonna 1980 käytyjen keskustelujen aihe?</w:t>
      </w:r>
    </w:p>
    <w:p>
      <w:r>
        <w:rPr>
          <w:b/>
        </w:rPr>
        <w:t xml:space="preserve">Kysymys 2</w:t>
      </w:r>
    </w:p>
    <w:p>
      <w:r>
        <w:t xml:space="preserve">Mitä Kanadan perustuslain patriarkaatiolla poistettiin perustuslaista?</w:t>
      </w:r>
    </w:p>
    <w:p>
      <w:r>
        <w:rPr>
          <w:b/>
        </w:rPr>
        <w:t xml:space="preserve">Kysymys 3</w:t>
      </w:r>
    </w:p>
    <w:p>
      <w:r>
        <w:t xml:space="preserve">Mitä perustuslaissa säilytettiin?</w:t>
      </w:r>
    </w:p>
    <w:p>
      <w:r>
        <w:rPr>
          <w:b/>
        </w:rPr>
        <w:t xml:space="preserve">Kysymys 4</w:t>
      </w:r>
    </w:p>
    <w:p>
      <w:r>
        <w:t xml:space="preserve">Mitä Trudeau sanoi Elizabethin suosivan?</w:t>
      </w:r>
    </w:p>
    <w:p>
      <w:r>
        <w:rPr>
          <w:b/>
        </w:rPr>
        <w:t xml:space="preserve">Kysymys 5</w:t>
      </w:r>
    </w:p>
    <w:p>
      <w:r>
        <w:t xml:space="preserve">Minä vuonna Pierre Trudeausta tuli Kanadan pääministeri?</w:t>
      </w:r>
    </w:p>
    <w:p>
      <w:r>
        <w:rPr>
          <w:b/>
        </w:rPr>
        <w:t xml:space="preserve">Kysymys 6</w:t>
      </w:r>
    </w:p>
    <w:p>
      <w:r>
        <w:t xml:space="preserve">Kuka oli yksi kanadalaisista poliitikoista, jotka lähetettiin Lontooseen vuonna 1980?</w:t>
      </w:r>
    </w:p>
    <w:p>
      <w:r>
        <w:rPr>
          <w:b/>
        </w:rPr>
        <w:t xml:space="preserve">Kysymys 7</w:t>
      </w:r>
    </w:p>
    <w:p>
      <w:r>
        <w:t xml:space="preserve">Minä vuonna lakiehdotus C-60 epäonnistui?</w:t>
      </w:r>
    </w:p>
    <w:p>
      <w:r>
        <w:rPr>
          <w:b/>
        </w:rPr>
        <w:t xml:space="preserve">Kysymys 8</w:t>
      </w:r>
    </w:p>
    <w:p>
      <w:r>
        <w:t xml:space="preserve">Minä vuonna Pierre Trudeau lakkasi olemasta Kanadan pääministeri?</w:t>
      </w:r>
    </w:p>
    <w:p>
      <w:r>
        <w:rPr>
          <w:b/>
        </w:rPr>
        <w:t xml:space="preserve">Kysymys 9</w:t>
      </w:r>
    </w:p>
    <w:p>
      <w:r>
        <w:t xml:space="preserve">Kuka oli Britannian pääministeri vuonna 1980?</w:t>
      </w:r>
    </w:p>
    <w:p>
      <w:r>
        <w:rPr>
          <w:b/>
        </w:rPr>
        <w:t xml:space="preserve">Teksti numero 40</w:t>
      </w:r>
    </w:p>
    <w:p>
      <w:r>
        <w:t xml:space="preserve">Marraskuun</w:t>
      </w:r>
      <w:r>
        <w:rPr>
          <w:color w:val="A9A9A9"/>
        </w:rPr>
        <w:t xml:space="preserve">1992</w:t>
      </w:r>
      <w:r>
        <w:t xml:space="preserve"> 24. päivänä pitämässään puheessa, joka pidettiin </w:t>
      </w:r>
      <w:r>
        <w:rPr>
          <w:color w:val="DCDCDC"/>
        </w:rPr>
        <w:t xml:space="preserve">hänen valtaannousunsa </w:t>
      </w:r>
      <w:r>
        <w:t xml:space="preserve">40. vuosipäivän kunniaksi, </w:t>
      </w:r>
      <w:r>
        <w:t xml:space="preserve">Elisabet kutsui </w:t>
      </w:r>
      <w:r>
        <w:t xml:space="preserve">vuottaan </w:t>
      </w:r>
      <w:r>
        <w:rPr>
          <w:color w:val="2F4F4F"/>
        </w:rPr>
        <w:t xml:space="preserve">1992</w:t>
      </w:r>
      <w:r>
        <w:rPr>
          <w:color w:val="556B2F"/>
        </w:rPr>
        <w:t xml:space="preserve">annus horribilikseksi</w:t>
      </w:r>
      <w:r>
        <w:t xml:space="preserve">, mikä tarkoittaa kauheaa vuotta</w:t>
      </w:r>
      <w:r>
        <w:t xml:space="preserve">.</w:t>
      </w:r>
      <w:r>
        <w:t xml:space="preserve"> </w:t>
      </w:r>
      <w:r>
        <w:rPr>
          <w:color w:val="6B8E23"/>
        </w:rPr>
        <w:t xml:space="preserve">Maaliskuussa </w:t>
      </w:r>
      <w:r>
        <w:t xml:space="preserve">hänen toinen poikansa, Yorkin herttua prinssi Andrew ja hänen vaimonsa Sarah erosivat, huhtikuussa hänen tyttärensä prinsessa Anne erosi </w:t>
      </w:r>
      <w:r>
        <w:rPr>
          <w:color w:val="A0522D"/>
        </w:rPr>
        <w:t xml:space="preserve">kapteeni Mark Phillipsistä</w:t>
      </w:r>
      <w:r>
        <w:t xml:space="preserve">, lokakuussa valtiovierailun aikana Saksassa vihaiset mielenosoittajat heittivät häntä Dresdenissä munilla ja marraskuussa </w:t>
      </w:r>
      <w:r>
        <w:rPr>
          <w:color w:val="228B22"/>
        </w:rPr>
        <w:t xml:space="preserve">Windsorin linnassa</w:t>
      </w:r>
      <w:r>
        <w:t xml:space="preserve">, yhdessä hänen virka-asunnoistaan, syttyi </w:t>
      </w:r>
      <w:r>
        <w:t xml:space="preserve">suuri tulipalo.</w:t>
      </w:r>
      <w:r>
        <w:t xml:space="preserve"> Monarkia joutui lisääntyneen kritiikin ja julkisen tarkkailun kohteeksi. Harvinaisen henkilökohtaisessa puheessaan kuningatar sanoi, että minkä tahansa instituution on odotettava kritiikkiä, mutta ehdotti, että se esitetään "huumorilla, lempeydellä ja ymmärryksellä". Kaksi päivää myöhemmin pääministeri John Major ilmoitti, että kuninkaalliseen talouteen oli suunniteltu edellisestä vuodesta lähtien uudistuksia, joihin kuului muun muassa, että kuningatar maksoi tuloveroa vuodesta 1993 alkaen ja että siviililuetteloa supistettiin. Joulukuussa prinssi Charles ja hänen vaimonsa Diana erosivat virallisesti. Vuosi päättyi oikeusjuttuun, kun kuningatar haastoi The Sun -sanomalehden oikeuteen tekijänoikeuksien rikkomisesta, kun se julkaisi hänen vuotuisen jouluviestinsä tekstin kaksi päivää ennen sen lähettämistä. Sanomalehti joutui maksamaan hänen oikeudenkäyntikulunsa ja lahjoitti </w:t>
      </w:r>
      <w:r>
        <w:rPr>
          <w:color w:val="191970"/>
        </w:rPr>
        <w:t xml:space="preserve">200 000 puntaa </w:t>
      </w:r>
      <w:r>
        <w:t xml:space="preserve">hyväntekeväisyyteen</w:t>
      </w:r>
      <w:r>
        <w:t xml:space="preserve">.</w:t>
      </w:r>
    </w:p>
    <w:p>
      <w:r>
        <w:rPr>
          <w:b/>
        </w:rPr>
        <w:t xml:space="preserve">Kysymys 0</w:t>
      </w:r>
    </w:p>
    <w:p>
      <w:r>
        <w:t xml:space="preserve">Mitä merkitsi Elisabetin puhe 24. marraskuuta 1992?</w:t>
      </w:r>
    </w:p>
    <w:p>
      <w:r>
        <w:rPr>
          <w:b/>
        </w:rPr>
        <w:t xml:space="preserve">Kysymys 1</w:t>
      </w:r>
    </w:p>
    <w:p>
      <w:r>
        <w:t xml:space="preserve">Millä nimellä Elisabet kutsui mennyttä vuottaan?</w:t>
      </w:r>
    </w:p>
    <w:p>
      <w:r>
        <w:rPr>
          <w:b/>
        </w:rPr>
        <w:t xml:space="preserve">Kysymys 2</w:t>
      </w:r>
    </w:p>
    <w:p>
      <w:r>
        <w:t xml:space="preserve">Milloin Price Andrew erosi vaimostaan?</w:t>
      </w:r>
    </w:p>
    <w:p>
      <w:r>
        <w:rPr>
          <w:b/>
        </w:rPr>
        <w:t xml:space="preserve">Kysymys 3</w:t>
      </w:r>
    </w:p>
    <w:p>
      <w:r>
        <w:t xml:space="preserve">Kenestä prinsessa Anne erosi huhtikuussa?</w:t>
      </w:r>
    </w:p>
    <w:p>
      <w:r>
        <w:rPr>
          <w:b/>
        </w:rPr>
        <w:t xml:space="preserve">Kysymys 4</w:t>
      </w:r>
    </w:p>
    <w:p>
      <w:r>
        <w:t xml:space="preserve">Mikä hieno talo syttyi palamaan marraskuussa?</w:t>
      </w:r>
    </w:p>
    <w:p>
      <w:r>
        <w:rPr>
          <w:b/>
        </w:rPr>
        <w:t xml:space="preserve">Kysymys 5</w:t>
      </w:r>
    </w:p>
    <w:p>
      <w:r>
        <w:t xml:space="preserve">Minä vuonna prinssi Andrew ja Sarah erosivat?</w:t>
      </w:r>
    </w:p>
    <w:p>
      <w:r>
        <w:rPr>
          <w:b/>
        </w:rPr>
        <w:t xml:space="preserve">Kysymys 6</w:t>
      </w:r>
    </w:p>
    <w:p>
      <w:r>
        <w:t xml:space="preserve">Minä vuonna prinsessa Anne meni naimisiin kapteeni Mark Phillipsin kanssa?</w:t>
      </w:r>
    </w:p>
    <w:p>
      <w:r>
        <w:rPr>
          <w:b/>
        </w:rPr>
        <w:t xml:space="preserve">Kysymys 7</w:t>
      </w:r>
    </w:p>
    <w:p>
      <w:r>
        <w:t xml:space="preserve">Minä vuonna prinssi Charles ja Diana erosivat?</w:t>
      </w:r>
    </w:p>
    <w:p>
      <w:r>
        <w:rPr>
          <w:b/>
        </w:rPr>
        <w:t xml:space="preserve">Kysymys 8</w:t>
      </w:r>
    </w:p>
    <w:p>
      <w:r>
        <w:t xml:space="preserve">Kuinka paljon The Sun joutui maksamaan kuningattarelle oikeudenkäyntikuluja?</w:t>
      </w:r>
    </w:p>
    <w:p>
      <w:r>
        <w:rPr>
          <w:b/>
        </w:rPr>
        <w:t xml:space="preserve">Kysymys 9</w:t>
      </w:r>
    </w:p>
    <w:p>
      <w:r>
        <w:t xml:space="preserve">Kuinka paljon Windsorin linnan palon korjaaminen maksoi?</w:t>
      </w:r>
    </w:p>
    <w:p>
      <w:r>
        <w:rPr>
          <w:b/>
        </w:rPr>
        <w:t xml:space="preserve">Tekstin numero 41</w:t>
      </w:r>
    </w:p>
    <w:p>
      <w:r>
        <w:t xml:space="preserve">Toukokuussa</w:t>
      </w:r>
      <w:r>
        <w:rPr>
          <w:color w:val="A9A9A9"/>
        </w:rPr>
        <w:t xml:space="preserve">2007</w:t>
      </w:r>
      <w:r>
        <w:t xml:space="preserve"> The Daily Telegraph kertoi nimettömiin lähteisiin vedoten, että kuningatar oli "ärtynyt ja turhautunut" Britannian </w:t>
      </w:r>
      <w:r>
        <w:rPr>
          <w:color w:val="DCDCDC"/>
        </w:rPr>
        <w:t xml:space="preserve">pääministerin Tony Blairin</w:t>
      </w:r>
      <w:r>
        <w:t xml:space="preserve"> politiikkaan</w:t>
      </w:r>
      <w:r>
        <w:t xml:space="preserve">, että hän oli huolissaan siitä, että Britannian asevoimat olivat ylikuormittuneet Irakissa ja Afganistanissa, ja että hän oli ottanut Blairin kanssa esille huolenaiheita maaseutuun ja maaseutualueisiin liittyvistä kysymyksistä. Hänen sanottiin kuitenkin ihailevan Blairin pyrkimyksiä saada aikaan </w:t>
      </w:r>
      <w:r>
        <w:rPr>
          <w:color w:val="2F4F4F"/>
        </w:rPr>
        <w:t xml:space="preserve">rauha Pohjois-Irlannissa</w:t>
      </w:r>
      <w:r>
        <w:t xml:space="preserve">. </w:t>
      </w:r>
      <w:r>
        <w:t xml:space="preserve">Kuningatar osallistui </w:t>
      </w:r>
      <w:r>
        <w:rPr>
          <w:color w:val="556B2F"/>
        </w:rPr>
        <w:t xml:space="preserve">20. maaliskuuta </w:t>
      </w:r>
      <w:r>
        <w:t xml:space="preserve">2008 </w:t>
      </w:r>
      <w:r>
        <w:t xml:space="preserve">Irlannin kirkon Pyhän Patrickin katedraalissa Armaghissa ensimmäiseen </w:t>
      </w:r>
      <w:r>
        <w:t xml:space="preserve">Englannin ja Walesin ulkopuolella pidettyyn Maundy-jumalanpalvelukseen. Irlannin presidentin </w:t>
      </w:r>
      <w:r>
        <w:rPr>
          <w:color w:val="A0522D"/>
        </w:rPr>
        <w:t xml:space="preserve">Mary McAleesen </w:t>
      </w:r>
      <w:r>
        <w:t xml:space="preserve">kutsusta </w:t>
      </w:r>
      <w:r>
        <w:t xml:space="preserve">kuningatar teki </w:t>
      </w:r>
      <w:r>
        <w:rPr>
          <w:color w:val="228B22"/>
        </w:rPr>
        <w:t xml:space="preserve">toukokuussa 2011 </w:t>
      </w:r>
      <w:r>
        <w:t xml:space="preserve">Yhdistyneen kuningaskunnan monarkin ensimmäisen valtiovierailun Irlannin tasavaltaan.</w:t>
      </w:r>
    </w:p>
    <w:p>
      <w:r>
        <w:rPr>
          <w:b/>
        </w:rPr>
        <w:t xml:space="preserve">Kysymys 0</w:t>
      </w:r>
    </w:p>
    <w:p>
      <w:r>
        <w:t xml:space="preserve">Kuka turhautti Elizabethin vuonna 2007?</w:t>
      </w:r>
    </w:p>
    <w:p>
      <w:r>
        <w:rPr>
          <w:b/>
        </w:rPr>
        <w:t xml:space="preserve">Kysymys 1</w:t>
      </w:r>
    </w:p>
    <w:p>
      <w:r>
        <w:t xml:space="preserve">Mitä Blairin numeroa Elisabet ihaili?</w:t>
      </w:r>
    </w:p>
    <w:p>
      <w:r>
        <w:rPr>
          <w:b/>
        </w:rPr>
        <w:t xml:space="preserve">Kysymys 2</w:t>
      </w:r>
    </w:p>
    <w:p>
      <w:r>
        <w:t xml:space="preserve">Milloin Elisabet osallistui jumalanpalvelukseen Armagmissa Irlannissa?</w:t>
      </w:r>
    </w:p>
    <w:p>
      <w:r>
        <w:rPr>
          <w:b/>
        </w:rPr>
        <w:t xml:space="preserve">Kysymys 3</w:t>
      </w:r>
    </w:p>
    <w:p>
      <w:r>
        <w:t xml:space="preserve">Mihin jumalanpalvelukseen Elisabet osallistui Armagmissa?</w:t>
      </w:r>
    </w:p>
    <w:p>
      <w:r>
        <w:rPr>
          <w:b/>
        </w:rPr>
        <w:t xml:space="preserve">Kysymys 4</w:t>
      </w:r>
    </w:p>
    <w:p>
      <w:r>
        <w:t xml:space="preserve">Milloin Elisabet vieraili ensimmäisen kerran Irlannissa?</w:t>
      </w:r>
    </w:p>
    <w:p>
      <w:r>
        <w:rPr>
          <w:b/>
        </w:rPr>
        <w:t xml:space="preserve">Kysymys 5</w:t>
      </w:r>
    </w:p>
    <w:p>
      <w:r>
        <w:t xml:space="preserve">Minä vuonna Tony Blairista tuli Britannian pääministeri?</w:t>
      </w:r>
    </w:p>
    <w:p>
      <w:r>
        <w:rPr>
          <w:b/>
        </w:rPr>
        <w:t xml:space="preserve">Kysymys 6</w:t>
      </w:r>
    </w:p>
    <w:p>
      <w:r>
        <w:t xml:space="preserve">Minä vuonna Mary McAleese tuli Irlannin presidentiksi?</w:t>
      </w:r>
    </w:p>
    <w:p>
      <w:r>
        <w:rPr>
          <w:b/>
        </w:rPr>
        <w:t xml:space="preserve">Kysymys 7</w:t>
      </w:r>
    </w:p>
    <w:p>
      <w:r>
        <w:t xml:space="preserve">Kuka oli Irlannin ensimmäinen naispresidentti?</w:t>
      </w:r>
    </w:p>
    <w:p>
      <w:r>
        <w:rPr>
          <w:b/>
        </w:rPr>
        <w:t xml:space="preserve">Kysymys 8</w:t>
      </w:r>
    </w:p>
    <w:p>
      <w:r>
        <w:t xml:space="preserve">Milloin Pohjois-Irlannissa saavutettiin rauha?</w:t>
      </w:r>
    </w:p>
    <w:p>
      <w:r>
        <w:rPr>
          <w:b/>
        </w:rPr>
        <w:t xml:space="preserve">Kysymys 9</w:t>
      </w:r>
    </w:p>
    <w:p>
      <w:r>
        <w:t xml:space="preserve">Kuka oli Irlannin presidentti vuonna 2007?</w:t>
      </w:r>
    </w:p>
    <w:p>
      <w:r>
        <w:rPr>
          <w:b/>
        </w:rPr>
        <w:t xml:space="preserve">Teksti numero 42</w:t>
      </w:r>
    </w:p>
    <w:p>
      <w:r>
        <w:t xml:space="preserve">Kuningatar ohitti </w:t>
      </w:r>
      <w:r>
        <w:rPr>
          <w:color w:val="A9A9A9"/>
        </w:rPr>
        <w:t xml:space="preserve">iso-iso-isoäitinsä</w:t>
      </w:r>
      <w:r>
        <w:t xml:space="preserve">, </w:t>
      </w:r>
      <w:r>
        <w:rPr>
          <w:color w:val="DCDCDC"/>
        </w:rPr>
        <w:t xml:space="preserve">kuningatar Victorian, </w:t>
      </w:r>
      <w:r>
        <w:t xml:space="preserve">ja hänestä tuli Britannian pitkäikäisin monarkki joulukuussa 2007 ja Britannian pitkäikäisin hallitseva monarkki </w:t>
      </w:r>
      <w:r>
        <w:rPr>
          <w:color w:val="2F4F4F"/>
        </w:rPr>
        <w:t xml:space="preserve">9. syyskuuta 2015</w:t>
      </w:r>
      <w:r>
        <w:t xml:space="preserve">. Häntä juhlittiin Kanadassa "Kanadan nykyajan pisimpään hallinneena hallitsijana". (Ranskan kuningas Ludvig XIV hallitsi osaa Kanadasta pidempään.) Hän on historian pisimpään hallitseva kuningatar, </w:t>
      </w:r>
      <w:r>
        <w:rPr>
          <w:color w:val="556B2F"/>
        </w:rPr>
        <w:t xml:space="preserve">maailman vanhin </w:t>
      </w:r>
      <w:r>
        <w:t xml:space="preserve">hallitseva monarkki ja toiseksi pisimpään hallitseva nykyinen valtionpäämies </w:t>
      </w:r>
      <w:r>
        <w:t xml:space="preserve">Thaimaan </w:t>
      </w:r>
      <w:r>
        <w:rPr>
          <w:color w:val="6B8E23"/>
        </w:rPr>
        <w:t xml:space="preserve">kuningas Bhumibol Adulyadejin </w:t>
      </w:r>
      <w:r>
        <w:t xml:space="preserve">jälkeen.</w:t>
      </w:r>
    </w:p>
    <w:p>
      <w:r>
        <w:rPr>
          <w:b/>
        </w:rPr>
        <w:t xml:space="preserve">Kysymys 0</w:t>
      </w:r>
    </w:p>
    <w:p>
      <w:r>
        <w:t xml:space="preserve">Kenet Elisabet ohitti pisimpään eläneenä brittimonarkkina?</w:t>
      </w:r>
    </w:p>
    <w:p>
      <w:r>
        <w:rPr>
          <w:b/>
        </w:rPr>
        <w:t xml:space="preserve">Kysymys 1</w:t>
      </w:r>
    </w:p>
    <w:p>
      <w:r>
        <w:t xml:space="preserve">Missä suhteessa Victoria oli Elisabetin kanssa?</w:t>
      </w:r>
    </w:p>
    <w:p>
      <w:r>
        <w:rPr>
          <w:b/>
        </w:rPr>
        <w:t xml:space="preserve">Kysymys 2</w:t>
      </w:r>
    </w:p>
    <w:p>
      <w:r>
        <w:t xml:space="preserve">Milloin Elisabetista tuli pisimpään hallinnut monarkki?</w:t>
      </w:r>
    </w:p>
    <w:p>
      <w:r>
        <w:rPr>
          <w:b/>
        </w:rPr>
        <w:t xml:space="preserve">Kysymys 3</w:t>
      </w:r>
    </w:p>
    <w:p>
      <w:r>
        <w:t xml:space="preserve">Mikä on Elisabetin hallituskauden arvo monarkkien aikakaudella?</w:t>
      </w:r>
    </w:p>
    <w:p>
      <w:r>
        <w:rPr>
          <w:b/>
        </w:rPr>
        <w:t xml:space="preserve">Kysymys 4</w:t>
      </w:r>
    </w:p>
    <w:p>
      <w:r>
        <w:t xml:space="preserve">Kuka valtionpäämies on palvellut kauemmin kuin Elisabet?</w:t>
      </w:r>
    </w:p>
    <w:p>
      <w:r>
        <w:rPr>
          <w:b/>
        </w:rPr>
        <w:t xml:space="preserve">Teksti numero 43</w:t>
      </w:r>
    </w:p>
    <w:p>
      <w:r>
        <w:t xml:space="preserve">Hänen hopeajuhlassaan vuonna </w:t>
      </w:r>
      <w:r>
        <w:rPr>
          <w:color w:val="A9A9A9"/>
        </w:rPr>
        <w:t xml:space="preserve">1977</w:t>
      </w:r>
      <w:r>
        <w:t xml:space="preserve">, väkijoukot ja juhlat olivat aidosti innostuneita, mutta </w:t>
      </w:r>
      <w:r>
        <w:t xml:space="preserve">1980-luvulla </w:t>
      </w:r>
      <w:r>
        <w:rPr>
          <w:color w:val="556B2F"/>
        </w:rPr>
        <w:t xml:space="preserve">kuninkaallista perhettä</w:t>
      </w:r>
      <w:r>
        <w:t xml:space="preserve"> kohtaan esitetty </w:t>
      </w:r>
      <w:r>
        <w:rPr>
          <w:color w:val="2F4F4F"/>
        </w:rPr>
        <w:t xml:space="preserve">julkinen kritiikki </w:t>
      </w:r>
      <w:r>
        <w:t xml:space="preserve">lisääntyi, kun Elisabetin lasten yksityis- ja työelämä joutui tiedotusvälineiden tarkastelun kohteeksi. Elisabetin </w:t>
      </w:r>
      <w:r>
        <w:rPr>
          <w:color w:val="6B8E23"/>
        </w:rPr>
        <w:t xml:space="preserve">suosio </w:t>
      </w:r>
      <w:r>
        <w:t xml:space="preserve">vajosi 1990-luvulla alimmilleen. Yleisen mielipiteen painostuksesta hän alkoi </w:t>
      </w:r>
      <w:r>
        <w:t xml:space="preserve">ensimmäistä kertaa </w:t>
      </w:r>
      <w:r>
        <w:t xml:space="preserve">maksaa </w:t>
      </w:r>
      <w:r>
        <w:rPr>
          <w:color w:val="A0522D"/>
        </w:rPr>
        <w:t xml:space="preserve">tuloveroa, </w:t>
      </w:r>
      <w:r>
        <w:t xml:space="preserve">ja Buckinghamin palatsi avattiin yleisölle. Tyytymättömyys monarkiaa kohtaan saavutti huippunsa Walesin prinsessa Dianan kuoleman jälkeen, vaikka Elisabetin henkilökohtainen suosio ja </w:t>
      </w:r>
      <w:r>
        <w:rPr>
          <w:color w:val="228B22"/>
        </w:rPr>
        <w:t xml:space="preserve">monarkian kannatus nousivat uudelleen </w:t>
      </w:r>
      <w:r>
        <w:t xml:space="preserve">sen jälkeen, kun hän viisi päivää Dianan kuoleman jälkeen esitti suoran televisiolähetyksen maailmalle.</w:t>
      </w:r>
    </w:p>
    <w:p>
      <w:r>
        <w:rPr>
          <w:b/>
        </w:rPr>
        <w:t xml:space="preserve">Kysymys 0</w:t>
      </w:r>
    </w:p>
    <w:p>
      <w:r>
        <w:t xml:space="preserve">Milloin oli Elisabetin hopeinen juhlavuosi?</w:t>
      </w:r>
    </w:p>
    <w:p>
      <w:r>
        <w:rPr>
          <w:b/>
        </w:rPr>
        <w:t xml:space="preserve">Kysymys 1</w:t>
      </w:r>
    </w:p>
    <w:p>
      <w:r>
        <w:t xml:space="preserve">Mikä kasvoi 1980-luvulla?</w:t>
      </w:r>
    </w:p>
    <w:p>
      <w:r>
        <w:rPr>
          <w:b/>
        </w:rPr>
        <w:t xml:space="preserve">Kysymys 2</w:t>
      </w:r>
    </w:p>
    <w:p>
      <w:r>
        <w:t xml:space="preserve">Mikä oli 80-luvulla julkisen kritiikin pääaihe?</w:t>
      </w:r>
    </w:p>
    <w:p>
      <w:r>
        <w:rPr>
          <w:b/>
        </w:rPr>
        <w:t xml:space="preserve">Kysymys 3</w:t>
      </w:r>
    </w:p>
    <w:p>
      <w:r>
        <w:t xml:space="preserve">Mikä Elisabetin ominaisuus laski alhaiseksi 1990-luvulla?</w:t>
      </w:r>
    </w:p>
    <w:p>
      <w:r>
        <w:rPr>
          <w:b/>
        </w:rPr>
        <w:t xml:space="preserve">Kysymys 4</w:t>
      </w:r>
    </w:p>
    <w:p>
      <w:r>
        <w:t xml:space="preserve">Mitä Elizabeth alkoi maksaa 1990-luvulla?</w:t>
      </w:r>
    </w:p>
    <w:p>
      <w:r>
        <w:rPr>
          <w:b/>
        </w:rPr>
        <w:t xml:space="preserve">Kysymys 5</w:t>
      </w:r>
    </w:p>
    <w:p>
      <w:r>
        <w:t xml:space="preserve">Mikä vuosikymmen 1970-luvun ja tämän hetken välillä on ollut Elisabetin suosion huippukohta?</w:t>
      </w:r>
    </w:p>
    <w:p>
      <w:r>
        <w:rPr>
          <w:b/>
        </w:rPr>
        <w:t xml:space="preserve">Kysymys 6</w:t>
      </w:r>
    </w:p>
    <w:p>
      <w:r>
        <w:t xml:space="preserve">Milloin oli Elisabetin kultainen juhlavuosi?</w:t>
      </w:r>
    </w:p>
    <w:p>
      <w:r>
        <w:rPr>
          <w:b/>
        </w:rPr>
        <w:t xml:space="preserve">Kysymys 7</w:t>
      </w:r>
    </w:p>
    <w:p>
      <w:r>
        <w:t xml:space="preserve">Minä vuonna Dianasta tuli Walesin prinsessa?</w:t>
      </w:r>
    </w:p>
    <w:p>
      <w:r>
        <w:rPr>
          <w:b/>
        </w:rPr>
        <w:t xml:space="preserve">Kysymys 8</w:t>
      </w:r>
    </w:p>
    <w:p>
      <w:r>
        <w:t xml:space="preserve">Mitä tapahtui sen jälkeen, kun Elizabeth alkoi maksaa tuloveroja?</w:t>
      </w:r>
    </w:p>
    <w:p>
      <w:r>
        <w:rPr>
          <w:b/>
        </w:rPr>
        <w:t xml:space="preserve">Tekstin numero 44</w:t>
      </w:r>
    </w:p>
    <w:p>
      <w:r>
        <w:t xml:space="preserve">Elisabetilla on ollut monia arvonimiä ja sotilaallisia kunnia-asemia koko Kansainyhteisössä, hän on useiden kunniamerkkien hallitsija omassa maassaan ja hän on saanut kunniamerkkejä ja palkintoja eri puolilta maailmaa. Jokaisessa valtakunnassaan hänellä on oma arvonimensä</w:t>
      </w:r>
      <w:r>
        <w:t xml:space="preserve">,</w:t>
      </w:r>
      <w:r>
        <w:t xml:space="preserve"> joka noudattaa </w:t>
      </w:r>
      <w:r>
        <w:rPr>
          <w:color w:val="A9A9A9"/>
        </w:rPr>
        <w:t xml:space="preserve">samanlaista kaavaa: </w:t>
      </w:r>
      <w:r>
        <w:t xml:space="preserve">Jamaikan ja hänen muiden </w:t>
      </w:r>
      <w:r>
        <w:rPr>
          <w:color w:val="DCDCDC"/>
        </w:rPr>
        <w:t xml:space="preserve">Jamaikan </w:t>
      </w:r>
      <w:r>
        <w:t xml:space="preserve">valtakuntiensa ja alueidensa kuningatar</w:t>
      </w:r>
      <w:r>
        <w:t xml:space="preserve">, Australian ja hänen Australian muiden valtakuntiensa ja alueidensa kuningatar jne. Kanaalisaarilla ja </w:t>
      </w:r>
      <w:r>
        <w:rPr>
          <w:color w:val="2F4F4F"/>
        </w:rPr>
        <w:t xml:space="preserve">Mansaarella, </w:t>
      </w:r>
      <w:r>
        <w:t xml:space="preserve">jotka ovat </w:t>
      </w:r>
      <w:r>
        <w:t xml:space="preserve">pikemminkin </w:t>
      </w:r>
      <w:r>
        <w:rPr>
          <w:color w:val="556B2F"/>
        </w:rPr>
        <w:t xml:space="preserve">kruunun alaisuuteen kuuluvia alueita </w:t>
      </w:r>
      <w:r>
        <w:t xml:space="preserve">kuin erillisiä valtakuntia, hänet tunnetaan </w:t>
      </w:r>
      <w:r>
        <w:rPr>
          <w:color w:val="6B8E23"/>
        </w:rPr>
        <w:t xml:space="preserve">Normandian herttuan </w:t>
      </w:r>
      <w:r>
        <w:t xml:space="preserve">ja </w:t>
      </w:r>
      <w:r>
        <w:rPr>
          <w:color w:val="A0522D"/>
        </w:rPr>
        <w:t xml:space="preserve">Mannin lordina</w:t>
      </w:r>
      <w:r>
        <w:t xml:space="preserve">. Muita tyylejä ovat muun muassa Defender of the Faith ja Duke of Lancaster. Kun kuningattaren kanssa keskustellaan, </w:t>
      </w:r>
      <w:r>
        <w:rPr>
          <w:color w:val="228B22"/>
        </w:rPr>
        <w:t xml:space="preserve">häntä puhutellaan aluksi </w:t>
      </w:r>
      <w:r>
        <w:t xml:space="preserve">Teidän Majesteetillenne ja sen jälkeen </w:t>
      </w:r>
      <w:r>
        <w:rPr>
          <w:color w:val="191970"/>
        </w:rPr>
        <w:t xml:space="preserve">Ma'amille</w:t>
      </w:r>
      <w:r>
        <w:t xml:space="preserve">.</w:t>
      </w:r>
    </w:p>
    <w:p>
      <w:r>
        <w:rPr>
          <w:b/>
        </w:rPr>
        <w:t xml:space="preserve">Kysymys 0</w:t>
      </w:r>
    </w:p>
    <w:p>
      <w:r>
        <w:t xml:space="preserve">Mitä piirteitä Elisabetin tittelit yleensä noudattavat kussakin maassa?</w:t>
      </w:r>
    </w:p>
    <w:p>
      <w:r>
        <w:rPr>
          <w:b/>
        </w:rPr>
        <w:t xml:space="preserve">Kysymys 1</w:t>
      </w:r>
    </w:p>
    <w:p>
      <w:r>
        <w:t xml:space="preserve">Mitä ovat Kanaalisaaret ja Mannin saari?</w:t>
      </w:r>
    </w:p>
    <w:p>
      <w:r>
        <w:rPr>
          <w:b/>
        </w:rPr>
        <w:t xml:space="preserve">Kysymys 2</w:t>
      </w:r>
    </w:p>
    <w:p>
      <w:r>
        <w:t xml:space="preserve">Mikä oli Elisabetin titteli Kanaalisaarilla?</w:t>
      </w:r>
    </w:p>
    <w:p>
      <w:r>
        <w:rPr>
          <w:b/>
        </w:rPr>
        <w:t xml:space="preserve">Kysymys 3</w:t>
      </w:r>
    </w:p>
    <w:p>
      <w:r>
        <w:t xml:space="preserve">Mikä on Elisabetin titteli Mannin saarella?</w:t>
      </w:r>
    </w:p>
    <w:p>
      <w:r>
        <w:rPr>
          <w:b/>
        </w:rPr>
        <w:t xml:space="preserve">Kysymys 4</w:t>
      </w:r>
    </w:p>
    <w:p>
      <w:r>
        <w:t xml:space="preserve">Miten Elisabet puhutellaan kuningattaren kanssa keskusteltaessa?</w:t>
      </w:r>
    </w:p>
    <w:p>
      <w:r>
        <w:rPr>
          <w:b/>
        </w:rPr>
        <w:t xml:space="preserve">Kysymys 5</w:t>
      </w:r>
    </w:p>
    <w:p>
      <w:r>
        <w:t xml:space="preserve">Mikä on yksi Elisabetin valtakunnista ja alueista Jamaikan ja Australian lisäksi?</w:t>
      </w:r>
    </w:p>
    <w:p>
      <w:r>
        <w:rPr>
          <w:b/>
        </w:rPr>
        <w:t xml:space="preserve">Kysymys 6</w:t>
      </w:r>
    </w:p>
    <w:p>
      <w:r>
        <w:t xml:space="preserve">Mikä alue on Kanaalisaarten ja Mansaaren lisäksi kruunun alainen?</w:t>
      </w:r>
    </w:p>
    <w:p>
      <w:r>
        <w:rPr>
          <w:b/>
        </w:rPr>
        <w:t xml:space="preserve">Kysymys 7</w:t>
      </w:r>
    </w:p>
    <w:p>
      <w:r>
        <w:t xml:space="preserve">Milloin Elisabetista käytetään nimitystä uskon puolustaja?</w:t>
      </w:r>
    </w:p>
    <w:p>
      <w:r>
        <w:rPr>
          <w:b/>
        </w:rPr>
        <w:t xml:space="preserve">Kysymys 8</w:t>
      </w:r>
    </w:p>
    <w:p>
      <w:r>
        <w:t xml:space="preserve">Milloin henkilö kutsuu Elisabetia Lancasterin herttualle?</w:t>
      </w:r>
    </w:p>
    <w:p>
      <w:r>
        <w:br w:type="page"/>
      </w:r>
    </w:p>
    <w:p>
      <w:r>
        <w:rPr>
          <w:b/>
          <w:u w:val="single"/>
        </w:rPr>
        <w:t xml:space="preserve">Asiakirjan numero 158</w:t>
      </w:r>
    </w:p>
    <w:p>
      <w:r>
        <w:rPr>
          <w:b/>
        </w:rPr>
        <w:t xml:space="preserve">Tekstin numero 0</w:t>
      </w:r>
    </w:p>
    <w:p>
      <w:r>
        <w:rPr>
          <w:color w:val="A9A9A9"/>
        </w:rPr>
        <w:t xml:space="preserve">Tutkijat eivät tiedä seksuaalisen suuntautumisen tarkkaa syytä</w:t>
      </w:r>
      <w:r>
        <w:t xml:space="preserve">, mutta </w:t>
      </w:r>
      <w:r>
        <w:rPr>
          <w:color w:val="DCDCDC"/>
        </w:rPr>
        <w:t xml:space="preserve">he uskovat, että se johtuu </w:t>
      </w:r>
      <w:r>
        <w:rPr>
          <w:color w:val="2F4F4F"/>
        </w:rPr>
        <w:t xml:space="preserve">geneettisten, hormonaalisten ja </w:t>
      </w:r>
      <w:r>
        <w:rPr>
          <w:color w:val="DCDCDC"/>
        </w:rPr>
        <w:t xml:space="preserve">ympäristövaikutusten </w:t>
      </w:r>
      <w:r>
        <w:rPr>
          <w:color w:val="DCDCDC"/>
        </w:rPr>
        <w:t xml:space="preserve">monimutkaisesta yhteisvaikutuksesta. </w:t>
      </w:r>
      <w:r>
        <w:rPr>
          <w:color w:val="556B2F"/>
        </w:rPr>
        <w:t xml:space="preserve">He suosivat </w:t>
      </w:r>
      <w:r>
        <w:rPr>
          <w:color w:val="6B8E23"/>
        </w:rPr>
        <w:t xml:space="preserve">biologisesti perustuvia </w:t>
      </w:r>
      <w:r>
        <w:rPr>
          <w:color w:val="A0522D"/>
        </w:rPr>
        <w:t xml:space="preserve">teorioita</w:t>
      </w:r>
      <w:r>
        <w:rPr>
          <w:color w:val="556B2F"/>
        </w:rPr>
        <w:t xml:space="preserve">, jotka viittaavat geneettisiin tekijöihin, varhaiseen kohdun ympäristöön, molempiin tai geneettisten ja sosiaalisten tekijöiden yhdistelmään</w:t>
      </w:r>
      <w:r>
        <w:t xml:space="preserve">. </w:t>
      </w:r>
      <w:r>
        <w:rPr>
          <w:color w:val="191970"/>
        </w:rPr>
        <w:t xml:space="preserve">Ei ole olemassa merkittävää näyttöä siitä, että vanhemmuudella tai varhaislapsuuden kokemuksilla olisi merkitystä </w:t>
      </w:r>
      <w:r>
        <w:rPr>
          <w:color w:val="228B22"/>
        </w:rPr>
        <w:t xml:space="preserve">seksuaalisen suuntautumisen kannalta</w:t>
      </w:r>
      <w:r>
        <w:rPr>
          <w:color w:val="8B0000"/>
        </w:rPr>
        <w:t xml:space="preserve">. </w:t>
      </w:r>
      <w:r>
        <w:t xml:space="preserve">Useiden vuosikymmenten aikana tehdyt tutkimukset </w:t>
      </w:r>
      <w:r>
        <w:rPr>
          <w:color w:val="483D8B"/>
        </w:rPr>
        <w:t xml:space="preserve">ovat osoittaneet, että seksuaalinen suuntautuminen vaihtelee jatkumolla, joka ulottuu </w:t>
      </w:r>
      <w:r>
        <w:rPr>
          <w:color w:val="3CB371"/>
        </w:rPr>
        <w:t xml:space="preserve">yksinomaan vastakkaiseen sukupuoleen kohdistuvasta vetovoimasta yksinomaan samaan sukupuoleen kohdistuvaan vetovoimaan.</w:t>
      </w:r>
    </w:p>
    <w:p>
      <w:r>
        <w:rPr>
          <w:b/>
        </w:rPr>
        <w:t xml:space="preserve">Kysymys 0</w:t>
      </w:r>
    </w:p>
    <w:p>
      <w:r>
        <w:t xml:space="preserve">Mikä on seksuaalisen suuntautumisen syynä suosittua vaikutusta?</w:t>
      </w:r>
    </w:p>
    <w:p>
      <w:r>
        <w:rPr>
          <w:b/>
        </w:rPr>
        <w:t xml:space="preserve">Kysymys 1</w:t>
      </w:r>
    </w:p>
    <w:p>
      <w:r>
        <w:t xml:space="preserve">Onko näyttöä siitä, että vanhemmuudella ja/tai lapsuudella on merkitystä seksuaalisen suuntautumisen määrittelyssä?</w:t>
      </w:r>
    </w:p>
    <w:p>
      <w:r>
        <w:rPr>
          <w:b/>
        </w:rPr>
        <w:t xml:space="preserve">Kysymys 2</w:t>
      </w:r>
    </w:p>
    <w:p>
      <w:r>
        <w:t xml:space="preserve">Mikä on seksuaalisen suuntautumisen havaittu jatkumo?</w:t>
      </w:r>
    </w:p>
    <w:p>
      <w:r>
        <w:rPr>
          <w:b/>
        </w:rPr>
        <w:t xml:space="preserve">Kysymys 3</w:t>
      </w:r>
    </w:p>
    <w:p>
      <w:r>
        <w:t xml:space="preserve">Tietävätkö tutkijat seksuaalisen suuntautumisen syyn?</w:t>
      </w:r>
    </w:p>
    <w:p>
      <w:r>
        <w:rPr>
          <w:b/>
        </w:rPr>
        <w:t xml:space="preserve">Kysymys 4</w:t>
      </w:r>
    </w:p>
    <w:p>
      <w:r>
        <w:t xml:space="preserve">Mitkä kolme tekijää tutkijat uskovat seksuaalisen suuntautumisen syyksi?</w:t>
      </w:r>
    </w:p>
    <w:p>
      <w:r>
        <w:rPr>
          <w:b/>
        </w:rPr>
        <w:t xml:space="preserve">Kysymys 5</w:t>
      </w:r>
    </w:p>
    <w:p>
      <w:r>
        <w:t xml:space="preserve">Uskovatko tutkijat, että vanhemmuudella ja/tai lapsuudella on merkitystä seksuaaliseen suuntautumiseen?</w:t>
      </w:r>
    </w:p>
    <w:p>
      <w:r>
        <w:rPr>
          <w:b/>
        </w:rPr>
        <w:t xml:space="preserve">Kysymys 6</w:t>
      </w:r>
    </w:p>
    <w:p>
      <w:r>
        <w:t xml:space="preserve">Mitkä ovat seksuaalisen suuntautumisen jatkumon kaksi ääripäätä?</w:t>
      </w:r>
    </w:p>
    <w:p>
      <w:r>
        <w:rPr>
          <w:b/>
        </w:rPr>
        <w:t xml:space="preserve">Kysymys 7</w:t>
      </w:r>
    </w:p>
    <w:p>
      <w:r>
        <w:t xml:space="preserve">Onko tieteellinen tutkimus saanut selville seksuaalisen suuntautumisen mieltymysten syyn?</w:t>
      </w:r>
    </w:p>
    <w:p>
      <w:r>
        <w:rPr>
          <w:b/>
        </w:rPr>
        <w:t xml:space="preserve">Kysymys 8</w:t>
      </w:r>
    </w:p>
    <w:p>
      <w:r>
        <w:t xml:space="preserve">Millaisia teorioita seksuaalista suuntautumista tutkivat tutkijat suosivat?</w:t>
      </w:r>
    </w:p>
    <w:p>
      <w:r>
        <w:rPr>
          <w:b/>
        </w:rPr>
        <w:t xml:space="preserve">Kysymys 9</w:t>
      </w:r>
    </w:p>
    <w:p>
      <w:r>
        <w:t xml:space="preserve">Tietävätkö tiedemiehet, mikä voi aiheuttaa jonkun seksuaalisen suuntautumisen?</w:t>
      </w:r>
    </w:p>
    <w:p>
      <w:r>
        <w:rPr>
          <w:b/>
        </w:rPr>
        <w:t xml:space="preserve">Kysymys 10</w:t>
      </w:r>
    </w:p>
    <w:p>
      <w:r>
        <w:t xml:space="preserve">Mitä voidaan tieteellisesti pitää jonkun seksuaalisen suuntautumisen tärkeimpinä tekijöinä?</w:t>
      </w:r>
    </w:p>
    <w:p>
      <w:r>
        <w:rPr>
          <w:b/>
        </w:rPr>
        <w:t xml:space="preserve">Kysymys 11</w:t>
      </w:r>
    </w:p>
    <w:p>
      <w:r>
        <w:t xml:space="preserve">Mitä ei voida pitää seksuaaliseen suuntautumiseen vaikuttavana tekijänä todisteiden puuttumisen vuoksi?</w:t>
      </w:r>
    </w:p>
    <w:p>
      <w:r>
        <w:rPr>
          <w:b/>
        </w:rPr>
        <w:t xml:space="preserve">Kysymys 12</w:t>
      </w:r>
    </w:p>
    <w:p>
      <w:r>
        <w:t xml:space="preserve">Mitä jo tehdyt tutkimukset ovat osoittaneet seksuaalisesta suuntautumisesta?</w:t>
      </w:r>
    </w:p>
    <w:p>
      <w:r>
        <w:rPr>
          <w:b/>
        </w:rPr>
        <w:t xml:space="preserve">Kysymys 13</w:t>
      </w:r>
    </w:p>
    <w:p>
      <w:r>
        <w:t xml:space="preserve">Mihin ajatuksiin tiedemies kallistuu aiheuttaen seksuaalista suuntautumista?</w:t>
      </w:r>
    </w:p>
    <w:p>
      <w:r>
        <w:rPr>
          <w:b/>
        </w:rPr>
        <w:t xml:space="preserve">Teksti numero 1</w:t>
      </w:r>
    </w:p>
    <w:p>
      <w:r>
        <w:t xml:space="preserve">Seksuaalinen identiteetti ja seksuaalinen käyttäytyminen liittyvät läheisesti seksuaaliseen suuntautumiseen, mutta ne erotetaan toisistaan siten, että </w:t>
      </w:r>
      <w:r>
        <w:rPr>
          <w:color w:val="A9A9A9"/>
        </w:rPr>
        <w:t xml:space="preserve">seksuaalinen identiteetti viittaa </w:t>
      </w:r>
      <w:r>
        <w:rPr>
          <w:color w:val="DCDCDC"/>
        </w:rPr>
        <w:t xml:space="preserve">yksilön käsitykseen itsestään</w:t>
      </w:r>
      <w:r>
        <w:rPr>
          <w:color w:val="A9A9A9"/>
        </w:rPr>
        <w:t xml:space="preserve">, käyttäytyminen viittaa </w:t>
      </w:r>
      <w:r>
        <w:rPr>
          <w:color w:val="2F4F4F"/>
        </w:rPr>
        <w:t xml:space="preserve">yksilön suorittamiin todellisiin seksuaalisiin tekoihin </w:t>
      </w:r>
      <w:r>
        <w:t xml:space="preserve">ja suuntautuminen viittaa "</w:t>
      </w:r>
      <w:r>
        <w:rPr>
          <w:color w:val="556B2F"/>
        </w:rPr>
        <w:t xml:space="preserve">fantasioihin, kiintymyksiin ja kaipauksiin"</w:t>
      </w:r>
      <w:r>
        <w:t xml:space="preserve">. </w:t>
      </w:r>
      <w:r>
        <w:rPr>
          <w:color w:val="6B8E23"/>
        </w:rPr>
        <w:t xml:space="preserve">Yksilöt voivat ilmaista tai olla ilmaisematta seksuaalista suuntautumistaan käyttäytymisessään. </w:t>
      </w:r>
      <w:r>
        <w:rPr>
          <w:color w:val="A0522D"/>
        </w:rPr>
        <w:t xml:space="preserve">Henkilöitä, joilla on homoseksuaalinen seksuaalinen suuntautuminen, joka ei vastaa heidän seksuaalista identiteettiään, </w:t>
      </w:r>
      <w:r>
        <w:t xml:space="preserve">kutsutaan joskus "</w:t>
      </w:r>
      <w:r>
        <w:rPr>
          <w:color w:val="228B22"/>
        </w:rPr>
        <w:t xml:space="preserve">kaapissa oleviksi</w:t>
      </w:r>
      <w:r>
        <w:t xml:space="preserve">"</w:t>
      </w:r>
      <w:r>
        <w:rPr>
          <w:color w:val="A0522D"/>
        </w:rPr>
        <w:t xml:space="preserve">.</w:t>
      </w:r>
      <w:r>
        <w:t xml:space="preserve"> Termi saattaa kuitenkin kuvastaa tiettyä kulttuurista kontekstia ja tiettyä siirtymävaihetta yhteiskunnissa, joissa käsitellään vähitellen seksuaalivähemmistöjen integroitumista. Seksuaaliseen suuntautumiseen liittyvissä tutkimuksissa tutkijat käyttävät yleensä termejä </w:t>
      </w:r>
      <w:r>
        <w:rPr>
          <w:color w:val="191970"/>
        </w:rPr>
        <w:t xml:space="preserve">konkordanssi </w:t>
      </w:r>
      <w:r>
        <w:rPr>
          <w:color w:val="8B0000"/>
        </w:rPr>
        <w:t xml:space="preserve">tai </w:t>
      </w:r>
      <w:r>
        <w:rPr>
          <w:color w:val="483D8B"/>
        </w:rPr>
        <w:t xml:space="preserve">diskordanssi, kun he </w:t>
      </w:r>
      <w:r>
        <w:t xml:space="preserve">käsittelevät sitä, missä määrin henkilön seksuaaliset vetovoimat, käyttäytyminen ja identiteetti vastaavat toisiaan</w:t>
      </w:r>
      <w:r>
        <w:t xml:space="preserve">. Näin ollen naisen, joka tuntee vetoa toisiin naisiin, mutta kutsuu itseään heteroseksuaaliseksi ja on seksuaalisessa kanssakäymisessä vain miesten kanssa, voidaan sanoa kokevan ristiriitaa seksuaalisen suuntautumisensa (homoseksuaali tai lesbo) ja seksuaalisen identiteettinsä ja käyttäytymisensä (heteroseksuaali) välillä.</w:t>
      </w:r>
    </w:p>
    <w:p>
      <w:r>
        <w:rPr>
          <w:b/>
        </w:rPr>
        <w:t xml:space="preserve">Kysymys 0</w:t>
      </w:r>
    </w:p>
    <w:p>
      <w:r>
        <w:t xml:space="preserve">Millaiseksi määritellään seksuaalinen identiteetti?</w:t>
      </w:r>
    </w:p>
    <w:p>
      <w:r>
        <w:rPr>
          <w:b/>
        </w:rPr>
        <w:t xml:space="preserve">Kysymys 1</w:t>
      </w:r>
    </w:p>
    <w:p>
      <w:r>
        <w:t xml:space="preserve">Mitä seksuaalinen käyttäytyminen määritellään?</w:t>
      </w:r>
    </w:p>
    <w:p>
      <w:r>
        <w:rPr>
          <w:b/>
        </w:rPr>
        <w:t xml:space="preserve">Kysymys 2</w:t>
      </w:r>
    </w:p>
    <w:p>
      <w:r>
        <w:t xml:space="preserve">Mikä on seksuaalinen suuntautuminen?</w:t>
      </w:r>
    </w:p>
    <w:p>
      <w:r>
        <w:rPr>
          <w:b/>
        </w:rPr>
        <w:t xml:space="preserve">Kysymys 3</w:t>
      </w:r>
    </w:p>
    <w:p>
      <w:r>
        <w:t xml:space="preserve">Mitä termi kaapissa tarkoittaa?</w:t>
      </w:r>
    </w:p>
    <w:p>
      <w:r>
        <w:rPr>
          <w:b/>
        </w:rPr>
        <w:t xml:space="preserve">Kysymys 4</w:t>
      </w:r>
    </w:p>
    <w:p>
      <w:r>
        <w:t xml:space="preserve">Mitkä termit liittyvät siihen, missä määrin henkilön seksuaalinen vetovoima, käyttäytyminen ja identiteetti vastaavat toisiaan?</w:t>
      </w:r>
    </w:p>
    <w:p>
      <w:r>
        <w:rPr>
          <w:b/>
        </w:rPr>
        <w:t xml:space="preserve">Kysymys 5</w:t>
      </w:r>
    </w:p>
    <w:p>
      <w:r>
        <w:t xml:space="preserve">Mitä eroja on seksuaalisen identiteetin ja seksuaalisen käyttäytymisen välillä? </w:t>
      </w:r>
    </w:p>
    <w:p>
      <w:r>
        <w:rPr>
          <w:b/>
        </w:rPr>
        <w:t xml:space="preserve">Kysymys 6</w:t>
      </w:r>
    </w:p>
    <w:p>
      <w:r>
        <w:t xml:space="preserve">Pitääkö ihmisen osoittaa seksuaalinen suuntautumisensa henkilökohtaisissa teoissaan?</w:t>
      </w:r>
    </w:p>
    <w:p>
      <w:r>
        <w:rPr>
          <w:b/>
        </w:rPr>
        <w:t xml:space="preserve">Kysymys 7</w:t>
      </w:r>
    </w:p>
    <w:p>
      <w:r>
        <w:t xml:space="preserve">Mikä on termi, jota voidaan käyttää henkilöstä, joka ei näytä homoseksuaalisuuttaan avoimesti? </w:t>
      </w:r>
    </w:p>
    <w:p>
      <w:r>
        <w:rPr>
          <w:b/>
        </w:rPr>
        <w:t xml:space="preserve">Kysymys 8</w:t>
      </w:r>
    </w:p>
    <w:p>
      <w:r>
        <w:t xml:space="preserve">Mitä sanaa käytetään, kun jonkun seksuaalinen suuntautuminen, käyttäytyminen ja identiteetti eivät sovi yhteen?</w:t>
      </w:r>
    </w:p>
    <w:p>
      <w:r>
        <w:rPr>
          <w:b/>
        </w:rPr>
        <w:t xml:space="preserve">Kysymys 9</w:t>
      </w:r>
    </w:p>
    <w:p>
      <w:r>
        <w:t xml:space="preserve">Mitä sanaa käytetään, kun jonkun seksuaalinen suuntautuminen, käyttäytyminen ja identiteetti vastaavat toisiaan?</w:t>
      </w:r>
    </w:p>
    <w:p>
      <w:r>
        <w:rPr>
          <w:b/>
        </w:rPr>
        <w:t xml:space="preserve">Teksti numero 2</w:t>
      </w:r>
    </w:p>
    <w:p>
      <w:r>
        <w:t xml:space="preserve">Homoseksuaalit ja lesbot voivat solmia seksisuhteen vastakkaista sukupuolta olevan henkilön kanssa monista eri syistä, kuten </w:t>
      </w:r>
      <w:r>
        <w:rPr>
          <w:color w:val="A9A9A9"/>
        </w:rPr>
        <w:t xml:space="preserve">halusta saada perinteiseksi koettu perhe sekä syrjinnän ja </w:t>
      </w:r>
      <w:r>
        <w:rPr>
          <w:color w:val="DCDCDC"/>
        </w:rPr>
        <w:t xml:space="preserve">uskonnollisen hyljeksinnän </w:t>
      </w:r>
      <w:r>
        <w:rPr>
          <w:color w:val="A9A9A9"/>
        </w:rPr>
        <w:t xml:space="preserve">pelosta</w:t>
      </w:r>
      <w:r>
        <w:t xml:space="preserve">. </w:t>
      </w:r>
      <w:r>
        <w:rPr>
          <w:color w:val="2F4F4F"/>
        </w:rPr>
        <w:t xml:space="preserve">Jotkut LGBT-ihmiset </w:t>
      </w:r>
      <w:r>
        <w:rPr>
          <w:color w:val="556B2F"/>
        </w:rPr>
        <w:t xml:space="preserve">salaavat suuntautumisensa puolisoltaan</w:t>
      </w:r>
      <w:r>
        <w:t xml:space="preserve">, </w:t>
      </w:r>
      <w:r>
        <w:t xml:space="preserve">kun taas </w:t>
      </w:r>
      <w:r>
        <w:rPr>
          <w:color w:val="6B8E23"/>
        </w:rPr>
        <w:t xml:space="preserve">toiset kehittävät myönteisen homo- ja lesboidentiteetin ja pitävät yllä menestyksekkäitä heteroseksuaalisia avioliittoja</w:t>
      </w:r>
      <w:r>
        <w:t xml:space="preserve">. </w:t>
      </w:r>
      <w:r>
        <w:rPr>
          <w:color w:val="A0522D"/>
        </w:rPr>
        <w:t xml:space="preserve">Kaapista ulos tuleminen itselle, vastakkaista sukupuolta olevalle puolisolle ja lapsille </w:t>
      </w:r>
      <w:r>
        <w:t xml:space="preserve">voi aiheuttaa haasteita, joita homo- ja lesboliittolaiset, jotka eivät ole naimisissa vastakkaista sukupuolta olevien ihmisten kanssa tai joilla ei ole lapsia, eivät kohtaa.</w:t>
      </w:r>
    </w:p>
    <w:p>
      <w:r>
        <w:rPr>
          <w:b/>
        </w:rPr>
        <w:t xml:space="preserve">Kysymys 0</w:t>
      </w:r>
    </w:p>
    <w:p>
      <w:r>
        <w:t xml:space="preserve">Mikä on yksi syy siihen, että homoseksuaali harrastaisi heteroseksuaalista käyttäytymistä?</w:t>
      </w:r>
    </w:p>
    <w:p>
      <w:r>
        <w:rPr>
          <w:b/>
        </w:rPr>
        <w:t xml:space="preserve">Kysymys 1</w:t>
      </w:r>
    </w:p>
    <w:p>
      <w:r>
        <w:t xml:space="preserve">Mikä on mahdollinen skenaario, joka voi tapahtua, kun kaapissa oleva homoseksuaali on heteroseksuaalisessa suhteessa?</w:t>
      </w:r>
    </w:p>
    <w:p>
      <w:r>
        <w:rPr>
          <w:b/>
        </w:rPr>
        <w:t xml:space="preserve">Kysymys 2</w:t>
      </w:r>
    </w:p>
    <w:p>
      <w:r>
        <w:t xml:space="preserve">Mitkä asiat voivat aiheuttaa sen, että homoseksuaalinen henkilö on vastakkaisen sukupuolen kanssa?</w:t>
      </w:r>
    </w:p>
    <w:p>
      <w:r>
        <w:rPr>
          <w:b/>
        </w:rPr>
        <w:t xml:space="preserve">Kysymys 3</w:t>
      </w:r>
    </w:p>
    <w:p>
      <w:r>
        <w:t xml:space="preserve">Voiko homoseksuaalinen henkilö silti kasvattaa seksuaalista identiteettiään ollessaan vastakkaisen sukupuolen kanssa? </w:t>
      </w:r>
    </w:p>
    <w:p>
      <w:r>
        <w:rPr>
          <w:b/>
        </w:rPr>
        <w:t xml:space="preserve">Kysymys 4</w:t>
      </w:r>
    </w:p>
    <w:p>
      <w:r>
        <w:t xml:space="preserve">Millaisia vaikeuksia homoseksuaali voi kohdata, kun hän tunnustaa seksuaalisuutensa ollessaan heteroavioliitossa?</w:t>
      </w:r>
    </w:p>
    <w:p>
      <w:r>
        <w:rPr>
          <w:b/>
        </w:rPr>
        <w:t xml:space="preserve">Kysymys 5</w:t>
      </w:r>
    </w:p>
    <w:p>
      <w:r>
        <w:t xml:space="preserve">Voiko homoseksuaalinen henkilö salata todellisen identiteettinsä?</w:t>
      </w:r>
    </w:p>
    <w:p>
      <w:r>
        <w:rPr>
          <w:b/>
        </w:rPr>
        <w:t xml:space="preserve">Teksti numero 3</w:t>
      </w:r>
    </w:p>
    <w:p>
      <w:r>
        <w:rPr>
          <w:color w:val="A9A9A9"/>
        </w:rPr>
        <w:t xml:space="preserve">Yksikään merkittävä mielenterveysalan ammattijärjestö ei ole hyväksynyt pyrkimyksiä muuttaa seksuaalista suuntautumista, </w:t>
      </w:r>
      <w:r>
        <w:t xml:space="preserve">ja lähes kaikki järjestöt </w:t>
      </w:r>
      <w:r>
        <w:rPr>
          <w:color w:val="DCDCDC"/>
        </w:rPr>
        <w:t xml:space="preserve">ovat hyväksyneet kannanottoja, </w:t>
      </w:r>
      <w:r>
        <w:rPr>
          <w:color w:val="2F4F4F"/>
        </w:rPr>
        <w:t xml:space="preserve">joissa varoitetaan ammattikuntaa ja yleisöä hoidoista, joiden tarkoituksena on muuttaa seksuaalista suuntautumista</w:t>
      </w:r>
      <w:r>
        <w:rPr>
          <w:color w:val="556B2F"/>
        </w:rPr>
        <w:t xml:space="preserve">. </w:t>
      </w:r>
      <w:r>
        <w:t xml:space="preserve">Tällaisia järjestöjä ovat </w:t>
      </w:r>
      <w:r>
        <w:rPr>
          <w:color w:val="6B8E23"/>
        </w:rPr>
        <w:t xml:space="preserve">American Psychiatric Association, American Psychological Association, American Counseling Association, </w:t>
      </w:r>
      <w:r>
        <w:rPr>
          <w:color w:val="A0522D"/>
        </w:rPr>
        <w:t xml:space="preserve">National Association of Social Workers Yhdysvalloissa, Royal College of Psychiatrists ja Australian Psychological Society.</w:t>
      </w:r>
    </w:p>
    <w:p>
      <w:r>
        <w:rPr>
          <w:b/>
        </w:rPr>
        <w:t xml:space="preserve">Kysymys 0</w:t>
      </w:r>
    </w:p>
    <w:p>
      <w:r>
        <w:t xml:space="preserve">Miten mielenterveysalan ammattilaiset suhtautuvat pyrkimyksiin muuttaa seksuaalista suuntautumista?</w:t>
      </w:r>
    </w:p>
    <w:p>
      <w:r>
        <w:rPr>
          <w:b/>
        </w:rPr>
        <w:t xml:space="preserve">Kysymys 1</w:t>
      </w:r>
    </w:p>
    <w:p>
      <w:r>
        <w:t xml:space="preserve">Mihin nämä poliittiset lausunnot viittaavat? </w:t>
      </w:r>
    </w:p>
    <w:p>
      <w:r>
        <w:rPr>
          <w:b/>
        </w:rPr>
        <w:t xml:space="preserve">Kysymys 2</w:t>
      </w:r>
    </w:p>
    <w:p>
      <w:r>
        <w:t xml:space="preserve">Mitkä organisaatiot ovat julkaisseet poliittisia kannanottoja?</w:t>
      </w:r>
    </w:p>
    <w:p>
      <w:r>
        <w:rPr>
          <w:b/>
        </w:rPr>
        <w:t xml:space="preserve">Kysymys 3</w:t>
      </w:r>
    </w:p>
    <w:p>
      <w:r>
        <w:t xml:space="preserve">Onko heillä mielenterveysalan ammattilaisia, joilla on ohjelmia seksuaalisen suuntautumisen muuttamiseksi?</w:t>
      </w:r>
    </w:p>
    <w:p>
      <w:r>
        <w:rPr>
          <w:b/>
        </w:rPr>
        <w:t xml:space="preserve">Kysymys 4</w:t>
      </w:r>
    </w:p>
    <w:p>
      <w:r>
        <w:t xml:space="preserve">Minkä toimintaperiaatteen lähes kaikki ammattilaiset ovat soveltaneet käytäntöihinsä?</w:t>
      </w:r>
    </w:p>
    <w:p>
      <w:r>
        <w:rPr>
          <w:b/>
        </w:rPr>
        <w:t xml:space="preserve">Kysymys 5</w:t>
      </w:r>
    </w:p>
    <w:p>
      <w:r>
        <w:t xml:space="preserve">Mitkä ovat joitakin ammattiyhdistyksiä, jotka eivät tarjoa muuttuvia seksuaalisen suuntautumisen ohjelmia?</w:t>
      </w:r>
    </w:p>
    <w:p>
      <w:r>
        <w:rPr>
          <w:b/>
        </w:rPr>
        <w:t xml:space="preserve">Teksti numero 4</w:t>
      </w:r>
    </w:p>
    <w:p>
      <w:r>
        <w:rPr>
          <w:color w:val="A9A9A9"/>
        </w:rPr>
        <w:t xml:space="preserve">Ainakin 1800-luvun lopusta lähtien </w:t>
      </w:r>
      <w:r>
        <w:t xml:space="preserve">Euroopassa spekuloitiin sillä, että ihmisen seksuaalisten reaktioiden vaihteluväli muistutti enemmänkin jatkumoa kuin kahta tai kolmea erillistä luokkaa. Berliiniläinen seksologi </w:t>
      </w:r>
      <w:r>
        <w:rPr>
          <w:color w:val="DCDCDC"/>
        </w:rPr>
        <w:t xml:space="preserve">Magnus Hirschfeld </w:t>
      </w:r>
      <w:r>
        <w:t xml:space="preserve">julkaisi vuonna järjestelmän</w:t>
      </w:r>
      <w:r>
        <w:t xml:space="preserve">, jossa </w:t>
      </w:r>
      <w:r>
        <w:rPr>
          <w:color w:val="2F4F4F"/>
        </w:rPr>
        <w:t xml:space="preserve">1896</w:t>
      </w:r>
      <w:r>
        <w:rPr>
          <w:color w:val="556B2F"/>
        </w:rPr>
        <w:t xml:space="preserve">mitattiin yksilön seksuaalisen halun voimakkuutta </w:t>
      </w:r>
      <w:r>
        <w:rPr>
          <w:color w:val="6B8E23"/>
        </w:rPr>
        <w:t xml:space="preserve">kahdella itsenäisellä </w:t>
      </w:r>
      <w:r>
        <w:rPr>
          <w:color w:val="A0522D"/>
        </w:rPr>
        <w:t xml:space="preserve">10 pisteen </w:t>
      </w:r>
      <w:r>
        <w:rPr>
          <w:color w:val="6B8E23"/>
        </w:rPr>
        <w:t xml:space="preserve">asteikolla</w:t>
      </w:r>
      <w:r>
        <w:t xml:space="preserve">, </w:t>
      </w:r>
      <w:r>
        <w:rPr>
          <w:color w:val="228B22"/>
        </w:rPr>
        <w:t xml:space="preserve">A (homoseksuaalinen) ja B (heteroseksuaalinen)</w:t>
      </w:r>
      <w:r>
        <w:t xml:space="preserve">. </w:t>
      </w:r>
      <w:r>
        <w:t xml:space="preserve">Heteroseksuaalinen henkilö voi olla A0, B5; </w:t>
      </w:r>
      <w:r>
        <w:rPr>
          <w:color w:val="191970"/>
        </w:rPr>
        <w:t xml:space="preserve">homoseksuaalinen henkilö voi olla A5, B0</w:t>
      </w:r>
      <w:r>
        <w:t xml:space="preserve">; </w:t>
      </w:r>
      <w:r>
        <w:rPr>
          <w:color w:val="8B0000"/>
        </w:rPr>
        <w:t xml:space="preserve">aseksuaali olisi A0, B0</w:t>
      </w:r>
      <w:r>
        <w:t xml:space="preserve">; ja henkilö, jolla on voimakas vetovoima molempiin sukupuoliin, olisi A9, B9.</w:t>
      </w:r>
    </w:p>
    <w:p>
      <w:r>
        <w:rPr>
          <w:b/>
        </w:rPr>
        <w:t xml:space="preserve">Kysymys 0</w:t>
      </w:r>
    </w:p>
    <w:p>
      <w:r>
        <w:t xml:space="preserve">Kuka oli seksologi, joka julkaisi suunnitelman vuonna 1896?</w:t>
      </w:r>
    </w:p>
    <w:p>
      <w:r>
        <w:rPr>
          <w:b/>
        </w:rPr>
        <w:t xml:space="preserve">Kysymys 1</w:t>
      </w:r>
    </w:p>
    <w:p>
      <w:r>
        <w:t xml:space="preserve">Mihin julkaistulla järjestelmällä pyrittiin?</w:t>
      </w:r>
    </w:p>
    <w:p>
      <w:r>
        <w:rPr>
          <w:b/>
        </w:rPr>
        <w:t xml:space="preserve">Kysymys 2</w:t>
      </w:r>
    </w:p>
    <w:p>
      <w:r>
        <w:t xml:space="preserve">Miten järjestelmä on mitannut halun?</w:t>
      </w:r>
    </w:p>
    <w:p>
      <w:r>
        <w:rPr>
          <w:b/>
        </w:rPr>
        <w:t xml:space="preserve">Kysymys 3</w:t>
      </w:r>
    </w:p>
    <w:p>
      <w:r>
        <w:t xml:space="preserve">Miten nämä kaksi asteikkoa määriteltiin?</w:t>
      </w:r>
    </w:p>
    <w:p>
      <w:r>
        <w:rPr>
          <w:b/>
        </w:rPr>
        <w:t xml:space="preserve">Kysymys 4</w:t>
      </w:r>
    </w:p>
    <w:p>
      <w:r>
        <w:t xml:space="preserve">Kuinka monta pistettä kullakin asteikolla oli?</w:t>
      </w:r>
    </w:p>
    <w:p>
      <w:r>
        <w:rPr>
          <w:b/>
        </w:rPr>
        <w:t xml:space="preserve">Kysymys 5</w:t>
      </w:r>
    </w:p>
    <w:p>
      <w:r>
        <w:t xml:space="preserve">Milloin ihmisen seksuaalisten reaktioiden kyseenalaistaminen alkoi?</w:t>
      </w:r>
    </w:p>
    <w:p>
      <w:r>
        <w:rPr>
          <w:b/>
        </w:rPr>
        <w:t xml:space="preserve">Kysymys 6</w:t>
      </w:r>
    </w:p>
    <w:p>
      <w:r>
        <w:t xml:space="preserve">Kuka loi kymmenen pisteen asteikon henkilöiden seksuaalisesta halusta?</w:t>
      </w:r>
    </w:p>
    <w:p>
      <w:r>
        <w:rPr>
          <w:b/>
        </w:rPr>
        <w:t xml:space="preserve">Kysymys 7</w:t>
      </w:r>
    </w:p>
    <w:p>
      <w:r>
        <w:t xml:space="preserve">Minä vuonna Magnus Hirschfeld loi kymmenen pisteen asteikon henkilöiden seksuaalisen halun mittaamiseksi. </w:t>
      </w:r>
    </w:p>
    <w:p>
      <w:r>
        <w:rPr>
          <w:b/>
        </w:rPr>
        <w:t xml:space="preserve">Kysymys 8</w:t>
      </w:r>
    </w:p>
    <w:p>
      <w:r>
        <w:t xml:space="preserve">Millaisena pidettäisiin Magnuksen kymmenen pisteen asteikolla homoseksuaalia henkilöä?</w:t>
      </w:r>
    </w:p>
    <w:p>
      <w:r>
        <w:rPr>
          <w:b/>
        </w:rPr>
        <w:t xml:space="preserve">Kysymys 9</w:t>
      </w:r>
    </w:p>
    <w:p>
      <w:r>
        <w:t xml:space="preserve">Minkälaisena pidettäisiin kymmenen pisteen asteikolla aseksuaalista henkilöä?</w:t>
      </w:r>
    </w:p>
    <w:p>
      <w:r>
        <w:rPr>
          <w:b/>
        </w:rPr>
        <w:t xml:space="preserve">Teksti numero 5</w:t>
      </w:r>
    </w:p>
    <w:p>
      <w:r>
        <w:t xml:space="preserve">Kolmas Kinseyn asteikkoon liittyvä huolenaihe on se, että </w:t>
      </w:r>
      <w:r>
        <w:rPr>
          <w:color w:val="A9A9A9"/>
        </w:rPr>
        <w:t xml:space="preserve">se </w:t>
      </w:r>
      <w:r>
        <w:rPr>
          <w:color w:val="DCDCDC"/>
        </w:rPr>
        <w:t xml:space="preserve">mittaa heteroseksuaalisuutta ja homoseksuaalisuutta epäasianmukaisesti </w:t>
      </w:r>
      <w:r>
        <w:rPr>
          <w:color w:val="2F4F4F"/>
        </w:rPr>
        <w:t xml:space="preserve">samalla asteikolla </w:t>
      </w:r>
      <w:r>
        <w:t xml:space="preserve">ja tekee toisesta toisen vastapainoksi. Maskuliinisuutta ja feminiinisyyttä koskevissa 1970-luvun tutkimuksissa todettiin, että maskuliinisuuden ja feminiinisyyden käsitteitä </w:t>
      </w:r>
      <w:r>
        <w:rPr>
          <w:color w:val="556B2F"/>
        </w:rPr>
        <w:t xml:space="preserve">on tarkoituksenmukaisempaa mitata </w:t>
      </w:r>
      <w:r>
        <w:rPr>
          <w:color w:val="6B8E23"/>
        </w:rPr>
        <w:t xml:space="preserve">itsenäisinä käsitteinä erillisellä asteikolla </w:t>
      </w:r>
      <w:r>
        <w:rPr>
          <w:color w:val="556B2F"/>
        </w:rPr>
        <w:t xml:space="preserve">kuin yhtenä jatkumona</w:t>
      </w:r>
      <w:r>
        <w:t xml:space="preserve">, jonka kumpikin pää edustaa vastakkaisia ääripäitä. Kun </w:t>
      </w:r>
      <w:r>
        <w:rPr>
          <w:color w:val="A0522D"/>
        </w:rPr>
        <w:t xml:space="preserve">niitä </w:t>
      </w:r>
      <w:r>
        <w:t xml:space="preserve">verrataan samalla asteikolla, </w:t>
      </w:r>
      <w:r>
        <w:rPr>
          <w:color w:val="A0522D"/>
        </w:rPr>
        <w:t xml:space="preserve">ne toimivat sellaisina kompromisseina, että ollakseen feminiinisempi on oltava vähemmän maskuliininen ja päinvastoin</w:t>
      </w:r>
      <w:r>
        <w:t xml:space="preserve">. Jos niitä kuitenkin tarkastellaan erillisinä ulottuvuuksina, voi olla samanaikaisesti sekä hyvin maskuliininen että hyvin feminiininen. Vastaavasti heteroseksuaalisuuden ja homoseksuaalisuuden tarkastelu erillisillä asteikoilla </w:t>
      </w:r>
      <w:r>
        <w:rPr>
          <w:color w:val="228B22"/>
        </w:rPr>
        <w:t xml:space="preserve">mahdollistaisi sen, että ihminen voisi olla sekä hyvin heteroseksuaali että hyvin homoseksuaali tai ei kovin paljon kumpaakaan. </w:t>
      </w:r>
      <w:r>
        <w:t xml:space="preserve">Kun niitä mitataan toisistaan riippumatta, </w:t>
      </w:r>
      <w:r>
        <w:rPr>
          <w:color w:val="191970"/>
        </w:rPr>
        <w:t xml:space="preserve">heteroseksuaalisuuden ja homoseksuaalisuuden aste voidaan määrittää toisistaan riippumatta, </w:t>
      </w:r>
      <w:r>
        <w:rPr>
          <w:color w:val="8B0000"/>
        </w:rPr>
        <w:t xml:space="preserve">eikä heteroseksuaalisen ja homoseksuaalisen tasapaino</w:t>
      </w:r>
      <w:r>
        <w:t xml:space="preserve">, kuten Kinseyn asteikolla määritetään.</w:t>
      </w:r>
    </w:p>
    <w:p>
      <w:r>
        <w:rPr>
          <w:b/>
        </w:rPr>
        <w:t xml:space="preserve">Kysymys 0</w:t>
      </w:r>
    </w:p>
    <w:p>
      <w:r>
        <w:t xml:space="preserve">Mikä oli Kinseyn asteikon huolenaihe?</w:t>
      </w:r>
    </w:p>
    <w:p>
      <w:r>
        <w:rPr>
          <w:b/>
        </w:rPr>
        <w:t xml:space="preserve">Kysymys 1</w:t>
      </w:r>
    </w:p>
    <w:p>
      <w:r>
        <w:t xml:space="preserve">Miten maskuliinisuutta ja feminiinisyyttä on tarkoituksenmukaisempaa mitata?</w:t>
      </w:r>
    </w:p>
    <w:p>
      <w:r>
        <w:rPr>
          <w:b/>
        </w:rPr>
        <w:t xml:space="preserve">Kysymys 2</w:t>
      </w:r>
    </w:p>
    <w:p>
      <w:r>
        <w:t xml:space="preserve">Mitä tapahtuu, jos käsitteet mitataan samalla asteikolla?</w:t>
      </w:r>
    </w:p>
    <w:p>
      <w:r>
        <w:rPr>
          <w:b/>
        </w:rPr>
        <w:t xml:space="preserve">Kysymys 3</w:t>
      </w:r>
    </w:p>
    <w:p>
      <w:r>
        <w:t xml:space="preserve">Mitä etua on siitä, että nämä osatekijät mitataan erikseen?</w:t>
      </w:r>
    </w:p>
    <w:p>
      <w:r>
        <w:rPr>
          <w:b/>
        </w:rPr>
        <w:t xml:space="preserve">Kysymys 4</w:t>
      </w:r>
    </w:p>
    <w:p>
      <w:r>
        <w:t xml:space="preserve">Mitä Kinseyn asteikon ongelmana pidetään?</w:t>
      </w:r>
    </w:p>
    <w:p>
      <w:r>
        <w:rPr>
          <w:b/>
        </w:rPr>
        <w:t xml:space="preserve">Kysymys 5</w:t>
      </w:r>
    </w:p>
    <w:p>
      <w:r>
        <w:t xml:space="preserve">Mitä 1970-luvulla tehdyt tutkimukset osoittivat maskuliinisuudesta ja feminiinisyydestä?</w:t>
      </w:r>
    </w:p>
    <w:p>
      <w:r>
        <w:rPr>
          <w:b/>
        </w:rPr>
        <w:t xml:space="preserve">Kysymys 6</w:t>
      </w:r>
    </w:p>
    <w:p>
      <w:r>
        <w:t xml:space="preserve">Mikä olisi mahdollista, jos homoseksuaalisuutta ja heteroseksuaalisuutta mitattaisiin eri asteikoilla?</w:t>
      </w:r>
    </w:p>
    <w:p>
      <w:r>
        <w:rPr>
          <w:b/>
        </w:rPr>
        <w:t xml:space="preserve">Kysymys 7</w:t>
      </w:r>
    </w:p>
    <w:p>
      <w:r>
        <w:t xml:space="preserve">Mitä muuta hyötyä on siitä, että seksuaalisuutta mitataan kahdella asteikolla verrattuna vain Kinseyn asteikkoon?</w:t>
      </w:r>
    </w:p>
    <w:p>
      <w:r>
        <w:rPr>
          <w:b/>
        </w:rPr>
        <w:t xml:space="preserve">Teksti numero 6</w:t>
      </w:r>
    </w:p>
    <w:p>
      <w:r>
        <w:t xml:space="preserve">Seksuaaliseen suuntautumiseen keskittyvässä tutkimuksessa käytetään </w:t>
      </w:r>
      <w:r>
        <w:rPr>
          <w:color w:val="A9A9A9"/>
        </w:rPr>
        <w:t xml:space="preserve">arviointiasteikkoja </w:t>
      </w:r>
      <w:r>
        <w:t xml:space="preserve">sen määrittämiseksi, kuka kuuluu mihinkin seksuaaliseen väestöryhmään</w:t>
      </w:r>
      <w:r>
        <w:t xml:space="preserve">. </w:t>
      </w:r>
      <w:r>
        <w:rPr>
          <w:color w:val="DCDCDC"/>
        </w:rPr>
        <w:t xml:space="preserve">Oletuksena on, että näillä asteikoilla pystytään </w:t>
      </w:r>
      <w:r>
        <w:rPr>
          <w:color w:val="2F4F4F"/>
        </w:rPr>
        <w:t xml:space="preserve">luotettavasti tunnistamaan ja luokittelemaan ihmiset heidän seksuaalisen suuntautumisensa perusteella</w:t>
      </w:r>
      <w:r>
        <w:rPr>
          <w:color w:val="DCDCDC"/>
        </w:rPr>
        <w:t xml:space="preserve">. </w:t>
      </w:r>
      <w:r>
        <w:t xml:space="preserve">Yksilön seksuaalista suuntautumista on kuitenkin vaikea määrittää arviointiasteikkojen avulla, </w:t>
      </w:r>
      <w:r>
        <w:rPr>
          <w:color w:val="556B2F"/>
        </w:rPr>
        <w:t xml:space="preserve">koska </w:t>
      </w:r>
      <w:r>
        <w:rPr>
          <w:color w:val="6B8E23"/>
        </w:rPr>
        <w:t xml:space="preserve">seksuaalisen suuntautumisen määritelmä on epäselvä</w:t>
      </w:r>
      <w:r>
        <w:t xml:space="preserve">. </w:t>
      </w:r>
      <w:r>
        <w:t xml:space="preserve">Arvioinnissa käytetään </w:t>
      </w:r>
      <w:r>
        <w:t xml:space="preserve">yleensä </w:t>
      </w:r>
      <w:r>
        <w:rPr>
          <w:color w:val="228B22"/>
        </w:rPr>
        <w:t xml:space="preserve">kolmea </w:t>
      </w:r>
      <w:r>
        <w:rPr>
          <w:color w:val="A0522D"/>
        </w:rPr>
        <w:t xml:space="preserve">seksuaalisen suuntautumisen </w:t>
      </w:r>
      <w:r>
        <w:rPr>
          <w:color w:val="228B22"/>
        </w:rPr>
        <w:t xml:space="preserve">osatekijää</w:t>
      </w:r>
      <w:r>
        <w:t xml:space="preserve">.</w:t>
      </w:r>
      <w:r>
        <w:t xml:space="preserve"> Niiden määritelmät ja esimerkkejä siitä, miten niitä voidaan arvioida, ovat seuraavat:</w:t>
      </w:r>
    </w:p>
    <w:p>
      <w:r>
        <w:rPr>
          <w:b/>
        </w:rPr>
        <w:t xml:space="preserve">Kysymys 0</w:t>
      </w:r>
    </w:p>
    <w:p>
      <w:r>
        <w:t xml:space="preserve">Miten tutkimuksessa tunnistetaan seksuaaliset väestöryhmät?</w:t>
      </w:r>
    </w:p>
    <w:p>
      <w:r>
        <w:rPr>
          <w:b/>
        </w:rPr>
        <w:t xml:space="preserve">Kysymys 1</w:t>
      </w:r>
    </w:p>
    <w:p>
      <w:r>
        <w:t xml:space="preserve">Mitä ymmärretään käytetyistä asteikoista?</w:t>
      </w:r>
    </w:p>
    <w:p>
      <w:r>
        <w:rPr>
          <w:b/>
        </w:rPr>
        <w:t xml:space="preserve">Kysymys 2</w:t>
      </w:r>
    </w:p>
    <w:p>
      <w:r>
        <w:t xml:space="preserve">Miksi vaa'at saattavat pettää?</w:t>
      </w:r>
    </w:p>
    <w:p>
      <w:r>
        <w:rPr>
          <w:b/>
        </w:rPr>
        <w:t xml:space="preserve">Kysymys 3</w:t>
      </w:r>
    </w:p>
    <w:p>
      <w:r>
        <w:t xml:space="preserve">Kuinka monta osatekijää arvioinnissa käytetään?</w:t>
      </w:r>
    </w:p>
    <w:p>
      <w:r>
        <w:rPr>
          <w:b/>
        </w:rPr>
        <w:t xml:space="preserve">Kysymys 4</w:t>
      </w:r>
    </w:p>
    <w:p>
      <w:r>
        <w:t xml:space="preserve">Mitä käytetään seksuaalista suuntautumista koskevassa tutkimuksessa sen määrittämiseksi, kuka kuuluu mihinkin seksuaaliseen väestöryhmään?</w:t>
      </w:r>
    </w:p>
    <w:p>
      <w:r>
        <w:rPr>
          <w:b/>
        </w:rPr>
        <w:t xml:space="preserve">Kysymys 5</w:t>
      </w:r>
    </w:p>
    <w:p>
      <w:r>
        <w:t xml:space="preserve">Mikä on näiden käytettyjen asteikkojen yleinen ajatus?</w:t>
      </w:r>
    </w:p>
    <w:p>
      <w:r>
        <w:rPr>
          <w:b/>
        </w:rPr>
        <w:t xml:space="preserve">Kysymys 6</w:t>
      </w:r>
    </w:p>
    <w:p>
      <w:r>
        <w:t xml:space="preserve">Mikä voi aiheuttaa ongelmia näissä käytetyissä vaaoissa?</w:t>
      </w:r>
    </w:p>
    <w:p>
      <w:r>
        <w:rPr>
          <w:b/>
        </w:rPr>
        <w:t xml:space="preserve">Kysymys 7</w:t>
      </w:r>
    </w:p>
    <w:p>
      <w:r>
        <w:t xml:space="preserve">Kuinka monta osatekijää arvioinnissa käytetään?</w:t>
      </w:r>
    </w:p>
    <w:p>
      <w:r>
        <w:rPr>
          <w:b/>
        </w:rPr>
        <w:t xml:space="preserve">Teksti numero 7</w:t>
      </w:r>
    </w:p>
    <w:p>
      <w:r>
        <w:t xml:space="preserve">Riippuen siitä, mitä seksuaalisen suuntautumisen osatekijää arvioidaan ja mihin viitataan, voidaan tehdä erilaisia päätelmiä homoseksuaalisuuden yleisyydestä, millä on todellisia seurauksia. Tieto siitä, kuinka suuri osa väestöstä on homoseksuaaleja</w:t>
      </w:r>
      <w:r>
        <w:rPr>
          <w:color w:val="A9A9A9"/>
        </w:rPr>
        <w:t xml:space="preserve">, vaikuttaa siihen</w:t>
      </w:r>
      <w:r>
        <w:rPr>
          <w:color w:val="DCDCDC"/>
        </w:rPr>
        <w:t xml:space="preserve">, miten kansalaiset ja viranomaiset voivat suhtautua tähän väestöön tai miten heitä kohdellaan</w:t>
      </w:r>
      <w:r>
        <w:t xml:space="preserve">. Jos esimerkiksi homoseksuaalien osuus väestöstä on vain yksi prosentti, heidät on poliittisesti helpompi jättää huomiotta kuin jos heidän tiedetään muodostavan valitsijaryhmän, joka on suurempi kuin useimmat etniset ja mainosvähemmistöryhmät. Jos määrä on suhteellisen vähäinen, on vaikea puolustaa yhteisöpohjaisia samaa sukupuolta olevia ohjelmia ja palveluja, homojen roolimallien sisällyttämistä joukkotiedotusvälineisiin tai homojen ja heterojen liittoja kouluissa. Tästä syystä 1970-luvulla </w:t>
      </w:r>
      <w:r>
        <w:rPr>
          <w:color w:val="2F4F4F"/>
        </w:rPr>
        <w:t xml:space="preserve">Bruce Voeller</w:t>
      </w:r>
      <w:r>
        <w:t xml:space="preserve">, National Gay and Lesbian Task Force -järjestön puheenjohtaja, piti yllä yleistä myyttiä</w:t>
      </w:r>
      <w:r>
        <w:rPr>
          <w:color w:val="556B2F"/>
        </w:rPr>
        <w:t xml:space="preserve">, jonka mukaan homoseksuaalisuuden esiintyvyys olisi 10 prosenttia koko väestössä, </w:t>
      </w:r>
      <w:r>
        <w:rPr>
          <w:color w:val="6B8E23"/>
        </w:rPr>
        <w:t xml:space="preserve">koska </w:t>
      </w:r>
      <w:r>
        <w:rPr>
          <w:color w:val="A0522D"/>
        </w:rPr>
        <w:t xml:space="preserve">miesten keskiarvo oli </w:t>
      </w:r>
      <w:r>
        <w:rPr>
          <w:color w:val="A0522D"/>
        </w:rPr>
        <w:t xml:space="preserve">13 prosenttia ja naisten 7 prosenttia</w:t>
      </w:r>
      <w:r>
        <w:t xml:space="preserve">. </w:t>
      </w:r>
      <w:r>
        <w:t xml:space="preserve">Voeller yleisti tämän havainnon ja </w:t>
      </w:r>
      <w:r>
        <w:rPr>
          <w:color w:val="228B22"/>
        </w:rPr>
        <w:t xml:space="preserve">käytti sitä osana nykyaikaista homojen oikeuksien liikettä vakuuttaakseen poliitikot ja yleisön siitä, että "</w:t>
      </w:r>
      <w:r>
        <w:rPr>
          <w:color w:val="191970"/>
        </w:rPr>
        <w:t xml:space="preserve">me [homot ja lesbot] olemme kaikkialla</w:t>
      </w:r>
      <w:r>
        <w:rPr>
          <w:color w:val="228B22"/>
        </w:rPr>
        <w:t xml:space="preserve">".</w:t>
      </w:r>
    </w:p>
    <w:p>
      <w:r>
        <w:rPr>
          <w:b/>
        </w:rPr>
        <w:t xml:space="preserve">Kysymys 0</w:t>
      </w:r>
    </w:p>
    <w:p>
      <w:r>
        <w:t xml:space="preserve">Minkä myytin Bruce Voeller ylläpiti 70-luvulla?</w:t>
      </w:r>
    </w:p>
    <w:p>
      <w:r>
        <w:rPr>
          <w:b/>
        </w:rPr>
        <w:t xml:space="preserve">Kysymys 1</w:t>
      </w:r>
    </w:p>
    <w:p>
      <w:r>
        <w:t xml:space="preserve">Mitkä olivat tämän myytin laskelmat?</w:t>
      </w:r>
    </w:p>
    <w:p>
      <w:r>
        <w:rPr>
          <w:b/>
        </w:rPr>
        <w:t xml:space="preserve">Kysymys 2</w:t>
      </w:r>
    </w:p>
    <w:p>
      <w:r>
        <w:t xml:space="preserve">Minkä viestin Voeller välitti tämän myytin avulla?</w:t>
      </w:r>
    </w:p>
    <w:p>
      <w:r>
        <w:rPr>
          <w:b/>
        </w:rPr>
        <w:t xml:space="preserve">Kysymys 3</w:t>
      </w:r>
    </w:p>
    <w:p>
      <w:r>
        <w:t xml:space="preserve">Mitä tulee siihen, että määritellään, kuinka suuri osa väestöstä on homoseksuaaleja?</w:t>
      </w:r>
    </w:p>
    <w:p>
      <w:r>
        <w:rPr>
          <w:b/>
        </w:rPr>
        <w:t xml:space="preserve">Kysymys 4</w:t>
      </w:r>
    </w:p>
    <w:p>
      <w:r>
        <w:t xml:space="preserve">Mihin seksuaaliväestön tunteminen vaikuttaa?</w:t>
      </w:r>
    </w:p>
    <w:p>
      <w:r>
        <w:rPr>
          <w:b/>
        </w:rPr>
        <w:t xml:space="preserve">Kysymys 5</w:t>
      </w:r>
    </w:p>
    <w:p>
      <w:r>
        <w:t xml:space="preserve">Kuka oli kansallisen homo- ja lesbotyöryhmän cahir 1970-luvulla?</w:t>
      </w:r>
    </w:p>
    <w:p>
      <w:r>
        <w:rPr>
          <w:b/>
        </w:rPr>
        <w:t xml:space="preserve">Kysymys 6</w:t>
      </w:r>
    </w:p>
    <w:p>
      <w:r>
        <w:t xml:space="preserve">Minkä myytin Bruce Voeller säilytti 1970-luvulla?</w:t>
      </w:r>
    </w:p>
    <w:p>
      <w:r>
        <w:rPr>
          <w:b/>
        </w:rPr>
        <w:t xml:space="preserve">Kysymys 7</w:t>
      </w:r>
    </w:p>
    <w:p>
      <w:r>
        <w:t xml:space="preserve">Mitä Bruce Voeller teki löydöksillään?</w:t>
      </w:r>
    </w:p>
    <w:p>
      <w:r>
        <w:rPr>
          <w:b/>
        </w:rPr>
        <w:t xml:space="preserve">Teksti numero 8</w:t>
      </w:r>
    </w:p>
    <w:p>
      <w:r>
        <w:t xml:space="preserve">Toinen tutkimus miesten ja naisten seksuaalisen kiihottumisen malleista </w:t>
      </w:r>
      <w:r>
        <w:rPr>
          <w:color w:val="A9A9A9"/>
        </w:rPr>
        <w:t xml:space="preserve">vahvisti, että </w:t>
      </w:r>
      <w:r>
        <w:rPr>
          <w:color w:val="DCDCDC"/>
        </w:rPr>
        <w:t xml:space="preserve">miehillä ja naisilla on erilaiset kiihottumisen mallit </w:t>
      </w:r>
      <w:r>
        <w:rPr>
          <w:color w:val="2F4F4F"/>
        </w:rPr>
        <w:t xml:space="preserve">riippumatta heidän seksuaalisesta suuntautumisestaan</w:t>
      </w:r>
      <w:r>
        <w:t xml:space="preserve">. Tutkimuksessa </w:t>
      </w:r>
      <w:r>
        <w:t xml:space="preserve">havaittiin, että naisten sukupuolielimet </w:t>
      </w:r>
      <w:r>
        <w:rPr>
          <w:color w:val="556B2F"/>
        </w:rPr>
        <w:t xml:space="preserve">kiihottuvat </w:t>
      </w:r>
      <w:r>
        <w:rPr>
          <w:color w:val="6B8E23"/>
        </w:rPr>
        <w:t xml:space="preserve">sekä ihmis- että ei-inhimillisistä ärsykkeistä </w:t>
      </w:r>
      <w:r>
        <w:rPr>
          <w:color w:val="556B2F"/>
        </w:rPr>
        <w:t xml:space="preserve">elokuvissa, joissa näytetään molempien sukupuolten ihmisiä harrastamassa seksiä (heteroseksuaalisia ja homoseksuaalisia</w:t>
      </w:r>
      <w:r>
        <w:t xml:space="preserve">), ja videoissa, joissa näytetään kädellisiä (bonoboja) harrastamassa </w:t>
      </w:r>
      <w:r>
        <w:rPr>
          <w:color w:val="A0522D"/>
        </w:rPr>
        <w:t xml:space="preserve">seksiä. Miehet eivät osoittaneet seksuaalista kiihottumista </w:t>
      </w:r>
      <w:r>
        <w:rPr>
          <w:color w:val="228B22"/>
        </w:rPr>
        <w:t xml:space="preserve">muille kuin ihmismäisille visuaalisille ärsykkeille</w:t>
      </w:r>
      <w:r>
        <w:rPr>
          <w:color w:val="191970"/>
        </w:rPr>
        <w:t xml:space="preserve">, vaan </w:t>
      </w:r>
      <w:r>
        <w:rPr>
          <w:color w:val="8B0000"/>
        </w:rPr>
        <w:t xml:space="preserve">heidän kiihottumismallinsa olivat linjassa </w:t>
      </w:r>
      <w:r>
        <w:rPr>
          <w:color w:val="483D8B"/>
        </w:rPr>
        <w:t xml:space="preserve">heidän seksuaalisen kiinnostuksensa kanssa </w:t>
      </w:r>
      <w:r>
        <w:rPr>
          <w:color w:val="8B0000"/>
        </w:rPr>
        <w:t xml:space="preserve">(heteroseksuaalisten miesten osalta naiset ja homoseksuaalisten miesten osalta miehet).</w:t>
      </w:r>
    </w:p>
    <w:p>
      <w:r>
        <w:rPr>
          <w:b/>
        </w:rPr>
        <w:t xml:space="preserve">Kysymys 0</w:t>
      </w:r>
    </w:p>
    <w:p>
      <w:r>
        <w:t xml:space="preserve">Eroavatko miesten ja naisten kiihottumismallit toisistaan?</w:t>
      </w:r>
    </w:p>
    <w:p>
      <w:r>
        <w:rPr>
          <w:b/>
        </w:rPr>
        <w:t xml:space="preserve">Kysymys 1</w:t>
      </w:r>
    </w:p>
    <w:p>
      <w:r>
        <w:t xml:space="preserve">Liittyvätkö kuviot suuntautumiseen?</w:t>
      </w:r>
    </w:p>
    <w:p>
      <w:r>
        <w:rPr>
          <w:b/>
        </w:rPr>
        <w:t xml:space="preserve">Kysymys 2</w:t>
      </w:r>
    </w:p>
    <w:p>
      <w:r>
        <w:t xml:space="preserve">Minkälaisten ärsykkeiden havaittiin kiihottavan naisia?</w:t>
      </w:r>
    </w:p>
    <w:p>
      <w:r>
        <w:rPr>
          <w:b/>
        </w:rPr>
        <w:t xml:space="preserve">Kysymys 3</w:t>
      </w:r>
    </w:p>
    <w:p>
      <w:r>
        <w:t xml:space="preserve">Mitä ärsykkeitä kohtaan miehet eivät osoittaneet kiihottumista?</w:t>
      </w:r>
    </w:p>
    <w:p>
      <w:r>
        <w:rPr>
          <w:b/>
        </w:rPr>
        <w:t xml:space="preserve">Kysymys 4</w:t>
      </w:r>
    </w:p>
    <w:p>
      <w:r>
        <w:t xml:space="preserve">Miesten kiihottumismallien todettiin olevan kanssa?</w:t>
      </w:r>
    </w:p>
    <w:p>
      <w:r>
        <w:rPr>
          <w:b/>
        </w:rPr>
        <w:t xml:space="preserve">Kysymys 5</w:t>
      </w:r>
    </w:p>
    <w:p>
      <w:r>
        <w:t xml:space="preserve">Mitä miesten ja naisten seksuaalista kiihottumista koskeva tutkimus osoitti?</w:t>
      </w:r>
    </w:p>
    <w:p>
      <w:r>
        <w:rPr>
          <w:b/>
        </w:rPr>
        <w:t xml:space="preserve">Kysymys 6</w:t>
      </w:r>
    </w:p>
    <w:p>
      <w:r>
        <w:t xml:space="preserve">Kiihottuivatko tutkimuksissa mukana olleet naiset heteroseksuaalisesta stimulaatiosta?</w:t>
      </w:r>
    </w:p>
    <w:p>
      <w:r>
        <w:rPr>
          <w:b/>
        </w:rPr>
        <w:t xml:space="preserve">Kysymys 7</w:t>
      </w:r>
    </w:p>
    <w:p>
      <w:r>
        <w:t xml:space="preserve">Kiihottivatko miehet seksiä sisältäviä videoita, joissa ei ole ihmisiä?</w:t>
      </w:r>
    </w:p>
    <w:p>
      <w:r>
        <w:rPr>
          <w:b/>
        </w:rPr>
        <w:t xml:space="preserve">Kysymys 8</w:t>
      </w:r>
    </w:p>
    <w:p>
      <w:r>
        <w:t xml:space="preserve">Liittyikö miesten kiihottuminen seksuaalisiin intresseihin?</w:t>
      </w:r>
    </w:p>
    <w:p>
      <w:r>
        <w:rPr>
          <w:b/>
        </w:rPr>
        <w:t xml:space="preserve">Teksti numero 9</w:t>
      </w:r>
    </w:p>
    <w:p>
      <w:r>
        <w:rPr>
          <w:color w:val="A9A9A9"/>
        </w:rPr>
        <w:t xml:space="preserve">Androfilia ja gynofilia </w:t>
      </w:r>
      <w:r>
        <w:rPr>
          <w:color w:val="DCDCDC"/>
        </w:rPr>
        <w:t xml:space="preserve">(tai gynekofilia</w:t>
      </w:r>
      <w:r>
        <w:t xml:space="preserve">) ovat käyttäytymistieteissä käytettyjä termejä kuvaamaan seksuaalista vetovoimaa vaihtoehtona </w:t>
      </w:r>
      <w:r>
        <w:rPr>
          <w:color w:val="556B2F"/>
        </w:rPr>
        <w:t xml:space="preserve">homo- ja heteroseksuaaliselle </w:t>
      </w:r>
      <w:r>
        <w:rPr>
          <w:color w:val="2F4F4F"/>
        </w:rPr>
        <w:t xml:space="preserve">käsitteistölle</w:t>
      </w:r>
      <w:r>
        <w:t xml:space="preserve">. </w:t>
      </w:r>
      <w:r>
        <w:t xml:space="preserve">Niitä käytetään </w:t>
      </w:r>
      <w:r>
        <w:rPr>
          <w:color w:val="6B8E23"/>
        </w:rPr>
        <w:t xml:space="preserve">yksilöimään kohteen vetovoiman kohde ilman, että </w:t>
      </w:r>
      <w:r>
        <w:rPr>
          <w:color w:val="6B8E23"/>
        </w:rPr>
        <w:t xml:space="preserve">kohteelle määritetään </w:t>
      </w:r>
      <w:r>
        <w:rPr>
          <w:color w:val="A0522D"/>
        </w:rPr>
        <w:t xml:space="preserve">sukupuolta tai sukupuoli-identiteettiä</w:t>
      </w:r>
      <w:r>
        <w:t xml:space="preserve">. </w:t>
      </w:r>
      <w:r>
        <w:t xml:space="preserve">Samankaltaiset termit, kuten </w:t>
      </w:r>
      <w:r>
        <w:rPr>
          <w:color w:val="228B22"/>
        </w:rPr>
        <w:t xml:space="preserve">panseksuaali ja polyseksuaali</w:t>
      </w:r>
      <w:r>
        <w:t xml:space="preserve">, eivät tee kohteelle tällaisia määrityksiä. Ihmiset voivat käyttää myös termejä, kuten </w:t>
      </w:r>
      <w:r>
        <w:rPr>
          <w:color w:val="191970"/>
        </w:rPr>
        <w:t xml:space="preserve">queer, pansensual, polyfidelitous, ambiseksuaali, </w:t>
      </w:r>
      <w:r>
        <w:rPr>
          <w:color w:val="8B0000"/>
        </w:rPr>
        <w:t xml:space="preserve">tai yksilöityjä identiteettejä, kuten byke tai biphilic.</w:t>
      </w:r>
    </w:p>
    <w:p>
      <w:r>
        <w:rPr>
          <w:b/>
        </w:rPr>
        <w:t xml:space="preserve">Kysymys 0</w:t>
      </w:r>
    </w:p>
    <w:p>
      <w:r>
        <w:t xml:space="preserve">Mitä tieteellisiä termejä käytetään kuvaamaan seksuaalista vetovoimaa?</w:t>
      </w:r>
    </w:p>
    <w:p>
      <w:r>
        <w:rPr>
          <w:b/>
        </w:rPr>
        <w:t xml:space="preserve">Kysymys 1</w:t>
      </w:r>
    </w:p>
    <w:p>
      <w:r>
        <w:t xml:space="preserve">Nämä termit ovat vaihtoehto mille käsitteistölle?</w:t>
      </w:r>
    </w:p>
    <w:p>
      <w:r>
        <w:rPr>
          <w:b/>
        </w:rPr>
        <w:t xml:space="preserve">Kysymys 2</w:t>
      </w:r>
    </w:p>
    <w:p>
      <w:r>
        <w:t xml:space="preserve">Mitä nämä termit eivät anna kuvauksen kohteelle/henkilölle?</w:t>
      </w:r>
    </w:p>
    <w:p>
      <w:r>
        <w:rPr>
          <w:b/>
        </w:rPr>
        <w:t xml:space="preserve">Kysymys 3</w:t>
      </w:r>
    </w:p>
    <w:p>
      <w:r>
        <w:t xml:space="preserve">Mitkä ovat muita termejä, joilla ei tehdä samanlaisia tehtäviä?</w:t>
      </w:r>
    </w:p>
    <w:p>
      <w:r>
        <w:rPr>
          <w:b/>
        </w:rPr>
        <w:t xml:space="preserve">Kysymys 4</w:t>
      </w:r>
    </w:p>
    <w:p>
      <w:r>
        <w:t xml:space="preserve">Mitä muita termejä käytetään samassa merkityksessä kuin panseksuaali?</w:t>
      </w:r>
    </w:p>
    <w:p>
      <w:r>
        <w:rPr>
          <w:b/>
        </w:rPr>
        <w:t xml:space="preserve">Kysymys 5</w:t>
      </w:r>
    </w:p>
    <w:p>
      <w:r>
        <w:t xml:space="preserve">Mitä termejä käytetään kuvaamaan seksuaalisia haluja?</w:t>
      </w:r>
    </w:p>
    <w:p>
      <w:r>
        <w:rPr>
          <w:b/>
        </w:rPr>
        <w:t xml:space="preserve">Kysymys 6</w:t>
      </w:r>
    </w:p>
    <w:p>
      <w:r>
        <w:t xml:space="preserve">Mitkä ovat kaksi muuta sanaa androfilialle ja gynefilialle?</w:t>
      </w:r>
    </w:p>
    <w:p>
      <w:r>
        <w:rPr>
          <w:b/>
        </w:rPr>
        <w:t xml:space="preserve">Kysymys 7</w:t>
      </w:r>
    </w:p>
    <w:p>
      <w:r>
        <w:t xml:space="preserve">Mihin käytetään termejä androfilia ja gynekofilia?</w:t>
      </w:r>
    </w:p>
    <w:p>
      <w:r>
        <w:rPr>
          <w:b/>
        </w:rPr>
        <w:t xml:space="preserve">Kysymys 8</w:t>
      </w:r>
    </w:p>
    <w:p>
      <w:r>
        <w:t xml:space="preserve">Mitä muita yleisiä sanoja ihmiset saattavat käyttää homo- ja heteroseksuaaleista?</w:t>
      </w:r>
    </w:p>
    <w:p>
      <w:r>
        <w:rPr>
          <w:b/>
        </w:rPr>
        <w:t xml:space="preserve">Teksti numero 10</w:t>
      </w:r>
    </w:p>
    <w:p>
      <w:r>
        <w:rPr>
          <w:color w:val="A9A9A9"/>
        </w:rPr>
        <w:t xml:space="preserve">Kääntäminen </w:t>
      </w:r>
      <w:r>
        <w:t xml:space="preserve">on suuri este eri kulttuurien vertailussa. Monilla </w:t>
      </w:r>
      <w:r>
        <w:rPr>
          <w:color w:val="DCDCDC"/>
        </w:rPr>
        <w:t xml:space="preserve">englanninkielisillä termeillä ei ole vastineita muilla kielillä, ja muiden kielten käsitteet ja sanat eivät näy englannin kielessä.</w:t>
      </w:r>
      <w:r>
        <w:t xml:space="preserve"> Käännös- ja sanastoesteet eivät rajoitu vain englannin kieleen. </w:t>
      </w:r>
      <w:r>
        <w:rPr>
          <w:color w:val="2F4F4F"/>
        </w:rPr>
        <w:t xml:space="preserve">Kieli </w:t>
      </w:r>
      <w:r>
        <w:rPr>
          <w:color w:val="556B2F"/>
        </w:rPr>
        <w:t xml:space="preserve">voi pakottaa yksilöt samaistumaan johonkin leimaan, joka saattaa kuvastaa tai ei välttämättä vastaa heidän todellista seksuaalista suuntautumistaan</w:t>
      </w:r>
      <w:r>
        <w:t xml:space="preserve">. </w:t>
      </w:r>
      <w:r>
        <w:rPr>
          <w:color w:val="6B8E23"/>
        </w:rPr>
        <w:t xml:space="preserve">Kielen </w:t>
      </w:r>
      <w:r>
        <w:t xml:space="preserve">avulla voidaan myös viestiä muille seksuaalisesta suuntautumisesta. Seksuaalisen suuntautumisen kategorioihin viittaavien sanojen merkityksestä neuvotellaan </w:t>
      </w:r>
      <w:r>
        <w:rPr>
          <w:color w:val="A0522D"/>
        </w:rPr>
        <w:t xml:space="preserve">joukkotiedotusvälineissä </w:t>
      </w:r>
      <w:r>
        <w:t xml:space="preserve">suhteessa sosiaaliseen organisaatioon. </w:t>
      </w:r>
      <w:r>
        <w:rPr>
          <w:color w:val="228B22"/>
        </w:rPr>
        <w:t xml:space="preserve">Uusia sanoja </w:t>
      </w:r>
      <w:r>
        <w:t xml:space="preserve">voidaan ottaa käyttöön kuvaamaan uusia termejä tai kuvaamaan paremmin monimutkaisia tulkintoja seksuaalisesta suuntautumisesta. Muut sanat voivat saada uusia kerroksia tai merkityksiä. Esimerkiksi heteroseksuaaliset espanjalaiset termit marido (aviomies) ja mujer (vaimo) on Espanjassa hiljattain korvattu sukupuolineutraaleilla termeillä cónyuges tai consortes (puolisot).</w:t>
      </w:r>
    </w:p>
    <w:p>
      <w:r>
        <w:rPr>
          <w:b/>
        </w:rPr>
        <w:t xml:space="preserve">Kysymys 0</w:t>
      </w:r>
    </w:p>
    <w:p>
      <w:r>
        <w:t xml:space="preserve">Mikä on yleensä suurin este kulttuurien vertailussa?</w:t>
      </w:r>
    </w:p>
    <w:p>
      <w:r>
        <w:rPr>
          <w:b/>
        </w:rPr>
        <w:t xml:space="preserve">Kysymys 1</w:t>
      </w:r>
    </w:p>
    <w:p>
      <w:r>
        <w:t xml:space="preserve">Mikä voi pakottaa yksilöt samaistumaan etikettiin, joka ei välttämättä vastaa todellista suuntautumista?</w:t>
      </w:r>
    </w:p>
    <w:p>
      <w:r>
        <w:rPr>
          <w:b/>
        </w:rPr>
        <w:t xml:space="preserve">Kysymys 2</w:t>
      </w:r>
    </w:p>
    <w:p>
      <w:r>
        <w:t xml:space="preserve">Missä neuvotellaan sanojen merkityksistä?</w:t>
      </w:r>
    </w:p>
    <w:p>
      <w:r>
        <w:rPr>
          <w:b/>
        </w:rPr>
        <w:t xml:space="preserve">Kysymys 3</w:t>
      </w:r>
    </w:p>
    <w:p>
      <w:r>
        <w:t xml:space="preserve">Mitä voidaan ottaa mukaan kuvaamaan tulkintoja seksuaalisesta suuntautumisesta?</w:t>
      </w:r>
    </w:p>
    <w:p>
      <w:r>
        <w:rPr>
          <w:b/>
        </w:rPr>
        <w:t xml:space="preserve">Kysymys 4</w:t>
      </w:r>
    </w:p>
    <w:p>
      <w:r>
        <w:t xml:space="preserve">Mikä on suurin este eri kulttuureja tutkittaessa?</w:t>
      </w:r>
    </w:p>
    <w:p>
      <w:r>
        <w:rPr>
          <w:b/>
        </w:rPr>
        <w:t xml:space="preserve">Kysymys 5</w:t>
      </w:r>
    </w:p>
    <w:p>
      <w:r>
        <w:t xml:space="preserve">Miksi kääntäminen aiheuttaa tällaisia ongelmia eri kulttuurien välillä?</w:t>
      </w:r>
    </w:p>
    <w:p>
      <w:r>
        <w:rPr>
          <w:b/>
        </w:rPr>
        <w:t xml:space="preserve">Kysymys 6</w:t>
      </w:r>
    </w:p>
    <w:p>
      <w:r>
        <w:t xml:space="preserve">Mitä ongelmia voi syntyä käännösongelmien vuoksi?</w:t>
      </w:r>
    </w:p>
    <w:p>
      <w:r>
        <w:rPr>
          <w:b/>
        </w:rPr>
        <w:t xml:space="preserve">Kysymys 7</w:t>
      </w:r>
    </w:p>
    <w:p>
      <w:r>
        <w:t xml:space="preserve">Mitä voidaan käyttää seksuaalisen identiteetin viestittämiseen muille?</w:t>
      </w:r>
    </w:p>
    <w:p>
      <w:r>
        <w:rPr>
          <w:b/>
        </w:rPr>
        <w:t xml:space="preserve">Teksti numero 11</w:t>
      </w:r>
    </w:p>
    <w:p>
      <w:r>
        <w:t xml:space="preserve">Seksuaalisen suuntautumisen varhaisimmat kirjoittajat ymmärsivät sen yleensä olevan kiinteästi sidoksissa </w:t>
      </w:r>
      <w:r>
        <w:rPr>
          <w:color w:val="A9A9A9"/>
        </w:rPr>
        <w:t xml:space="preserve">subjektin omaan sukupuoleen</w:t>
      </w:r>
      <w:r>
        <w:t xml:space="preserve">. Esimerkiksi </w:t>
      </w:r>
      <w:r>
        <w:rPr>
          <w:color w:val="DCDCDC"/>
        </w:rPr>
        <w:t xml:space="preserve">ajateltiin, että tyypillisellä naispuolisella henkilöllä, joka tuntee vetoa naispuolisiin henkilöihin, olisi maskuliinisia piirteitä ja päinvastoin</w:t>
      </w:r>
      <w:r>
        <w:t xml:space="preserve">. </w:t>
      </w:r>
      <w:r>
        <w:t xml:space="preserve">Tähän käsitykseen yhtyivät useimmat merkittävät seksuaalisen suuntautumisen teoreetikot 1800-luvun puolivälistä 1900-luvun alkuun, kuten </w:t>
      </w:r>
      <w:r>
        <w:rPr>
          <w:color w:val="2F4F4F"/>
        </w:rPr>
        <w:t xml:space="preserve">Karl Heinrich Ulrichs, Richard von Krafft-Ebing, Magnus Hirschfeld, Havelock Ellis, Carl Jung ja Sigmund Freud, sekä </w:t>
      </w:r>
      <w:r>
        <w:t xml:space="preserve">monet sukupuoltaan muuttavat homoseksuaalit itse. Tämä käsitys homoseksuaalisuudesta seksuaalisena inversiona oli kuitenkin tuolloin kiistanalainen, ja 1900-luvun jälkipuoliskolla </w:t>
      </w:r>
      <w:r>
        <w:rPr>
          <w:color w:val="556B2F"/>
        </w:rPr>
        <w:t xml:space="preserve">sukupuoli-identiteetti alettiin nähdä yhä useammin </w:t>
      </w:r>
      <w:r>
        <w:rPr>
          <w:color w:val="6B8E23"/>
        </w:rPr>
        <w:t xml:space="preserve">sukupuolisesta suuntautumisesta erillisenä ilmiönä</w:t>
      </w:r>
      <w:r>
        <w:t xml:space="preserve">. Transsukupuoliset ja cis-sukupuoliset ihmiset voivat tuntea vetoa miehiin, naisiin tai molempiin, vaikka erilaisten seksuaalisten suuntautumisten esiintyvyys näissä kahdessa väestöryhmässä onkin varsin erilainen. Yksittäinen homo-, hetero- tai biseksuaalinen henkilö voi olla maskuliininen, feminiininen tai androgyyni, ja lisäksi monet lesbo- ja homoyhteisöjen jäsenet ja kannattajat pitävät nykyään </w:t>
      </w:r>
      <w:r>
        <w:rPr>
          <w:color w:val="A0522D"/>
        </w:rPr>
        <w:t xml:space="preserve">"</w:t>
      </w:r>
      <w:r>
        <w:rPr>
          <w:color w:val="228B22"/>
        </w:rPr>
        <w:t xml:space="preserve">sukupuoltaan vastaavaa heteroseksuaalia" ja "sukupuoltaan vastaamatonta homoseksuaalia</w:t>
      </w:r>
      <w:r>
        <w:rPr>
          <w:color w:val="A0522D"/>
        </w:rPr>
        <w:t xml:space="preserve">" </w:t>
      </w:r>
      <w:r>
        <w:t xml:space="preserve">kielteisinä stereotypioina. J. </w:t>
      </w:r>
      <w:r>
        <w:rPr>
          <w:color w:val="191970"/>
        </w:rPr>
        <w:t xml:space="preserve">Michael Baileyn ja Kenneth Zuckerin</w:t>
      </w:r>
      <w:r>
        <w:t xml:space="preserve"> tutkimuksissa kuitenkin </w:t>
      </w:r>
      <w:r>
        <w:t xml:space="preserve">havaittiin, että suurin osa otokseen valituista homomiehistä ja -lesboista kertoi eriasteisesta </w:t>
      </w:r>
      <w:r>
        <w:rPr>
          <w:color w:val="8B0000"/>
        </w:rPr>
        <w:t xml:space="preserve">sukupuolittuneisuudesta </w:t>
      </w:r>
      <w:r>
        <w:rPr>
          <w:color w:val="483D8B"/>
        </w:rPr>
        <w:t xml:space="preserve">lapsuusvuosinaan.</w:t>
      </w:r>
    </w:p>
    <w:p>
      <w:r>
        <w:rPr>
          <w:b/>
        </w:rPr>
        <w:t xml:space="preserve">Kysymys 0</w:t>
      </w:r>
    </w:p>
    <w:p>
      <w:r>
        <w:t xml:space="preserve">Mihin käsitteeseen varhaiset kirjoittajat liittivät orientaation?</w:t>
      </w:r>
    </w:p>
    <w:p>
      <w:r>
        <w:rPr>
          <w:b/>
        </w:rPr>
        <w:t xml:space="preserve">Kysymys 1</w:t>
      </w:r>
    </w:p>
    <w:p>
      <w:r>
        <w:t xml:space="preserve">Mitkä teoreetikot olivat samaa mieltä tästä käsitteestä?</w:t>
      </w:r>
    </w:p>
    <w:p>
      <w:r>
        <w:rPr>
          <w:b/>
        </w:rPr>
        <w:t xml:space="preserve">Kysymys 2</w:t>
      </w:r>
    </w:p>
    <w:p>
      <w:r>
        <w:t xml:space="preserve">Mitä kahta asiaa tuli pitää toisistaan erillisinä?</w:t>
      </w:r>
    </w:p>
    <w:p>
      <w:r>
        <w:rPr>
          <w:b/>
        </w:rPr>
        <w:t xml:space="preserve">Kysymys 3</w:t>
      </w:r>
    </w:p>
    <w:p>
      <w:r>
        <w:t xml:space="preserve">Mitä kielteisiä stereotypioita tästä ymmärryksestä on syntynyt?</w:t>
      </w:r>
    </w:p>
    <w:p>
      <w:r>
        <w:rPr>
          <w:b/>
        </w:rPr>
        <w:t xml:space="preserve">Kysymys 4</w:t>
      </w:r>
    </w:p>
    <w:p>
      <w:r>
        <w:t xml:space="preserve">Mitä suurin osa homomiehistä ja -naisista koki lapsuudessaan?</w:t>
      </w:r>
    </w:p>
    <w:p>
      <w:r>
        <w:rPr>
          <w:b/>
        </w:rPr>
        <w:t xml:space="preserve">Kysymys 5</w:t>
      </w:r>
    </w:p>
    <w:p>
      <w:r>
        <w:t xml:space="preserve">Mitä ajateltiin varhaisista lesboista ja homomiehistä?</w:t>
      </w:r>
    </w:p>
    <w:p>
      <w:r>
        <w:rPr>
          <w:b/>
        </w:rPr>
        <w:t xml:space="preserve">Kysymys 6</w:t>
      </w:r>
    </w:p>
    <w:p>
      <w:r>
        <w:t xml:space="preserve">Minkälaisena sukupuoli-identiteetti tuli nähtäväksi?</w:t>
      </w:r>
    </w:p>
    <w:p>
      <w:r>
        <w:rPr>
          <w:b/>
        </w:rPr>
        <w:t xml:space="preserve">Kysymys 7</w:t>
      </w:r>
    </w:p>
    <w:p>
      <w:r>
        <w:t xml:space="preserve">Mitä voidaan pitää huonoina stereotypioina homoyhteisöille?</w:t>
      </w:r>
    </w:p>
    <w:p>
      <w:r>
        <w:rPr>
          <w:b/>
        </w:rPr>
        <w:t xml:space="preserve">Kysymys 8</w:t>
      </w:r>
    </w:p>
    <w:p>
      <w:r>
        <w:t xml:space="preserve">Kuka teki tutkimukset, joissa todettiin, että useimmilla homoseksuaaleilla on eriasteisia sukupuoliongelmia?</w:t>
      </w:r>
    </w:p>
    <w:p>
      <w:r>
        <w:rPr>
          <w:b/>
        </w:rPr>
        <w:t xml:space="preserve">Kysymys 9</w:t>
      </w:r>
    </w:p>
    <w:p>
      <w:r>
        <w:t xml:space="preserve">Milloin näissä tutkimuksissa koettiin sukupuolittuneisuutta?</w:t>
      </w:r>
    </w:p>
    <w:p>
      <w:r>
        <w:rPr>
          <w:b/>
        </w:rPr>
        <w:t xml:space="preserve">Teksti numero 12</w:t>
      </w:r>
    </w:p>
    <w:p>
      <w:r>
        <w:rPr>
          <w:color w:val="A9A9A9"/>
        </w:rPr>
        <w:t xml:space="preserve">Yhdysvalloissa muut kuin valkoihoiset </w:t>
      </w:r>
      <w:r>
        <w:t xml:space="preserve">LGBT-ihmiset saattavat joutua </w:t>
      </w:r>
      <w:r>
        <w:rPr>
          <w:color w:val="DCDCDC"/>
        </w:rPr>
        <w:t xml:space="preserve">kaksinkertaiseen vähemmistöön, </w:t>
      </w:r>
      <w:r>
        <w:t xml:space="preserve">jossa </w:t>
      </w:r>
      <w:r>
        <w:rPr>
          <w:color w:val="556B2F"/>
        </w:rPr>
        <w:t xml:space="preserve">pääasiassa valkoihoiset LGBT-yhteisöt eivät hyväksy tai ymmärrä </w:t>
      </w:r>
      <w:r>
        <w:rPr>
          <w:color w:val="2F4F4F"/>
        </w:rPr>
        <w:t xml:space="preserve">heitä </w:t>
      </w:r>
      <w:r>
        <w:rPr>
          <w:color w:val="556B2F"/>
        </w:rPr>
        <w:t xml:space="preserve">täysin, eikä heidän oma etninen ryhmänsä hyväksy heitä</w:t>
      </w:r>
      <w:r>
        <w:t xml:space="preserve">. </w:t>
      </w:r>
      <w:r>
        <w:t xml:space="preserve">Monet kokevat </w:t>
      </w:r>
      <w:r>
        <w:rPr>
          <w:color w:val="6B8E23"/>
        </w:rPr>
        <w:t xml:space="preserve">rasismia </w:t>
      </w:r>
      <w:r>
        <w:t xml:space="preserve">vallitsevassa LGBT-yhteisössä, jossa </w:t>
      </w:r>
      <w:r>
        <w:rPr>
          <w:color w:val="A0522D"/>
        </w:rPr>
        <w:t xml:space="preserve">rotustereotypiat sulautuvat sukupuolistereotypioihin </w:t>
      </w:r>
      <w:r>
        <w:t xml:space="preserve">siten, että </w:t>
      </w:r>
      <w:r>
        <w:rPr>
          <w:color w:val="228B22"/>
        </w:rPr>
        <w:t xml:space="preserve">aasialais-amerikkalaisia LGBT-ihmisiä pidetään passiivisempina ja feminiinisempinä</w:t>
      </w:r>
      <w:r>
        <w:t xml:space="preserve">, kun taas afroamerikkalaisia LGBT-ihmisiä pidetään maskuliinisempina ja aggressiivisempina. Yhdysvalloissa toimii useita kulttuurisidonnaisia tukiverkostoja LGBT-ihmisille. Esimerkiksi </w:t>
      </w:r>
      <w:r>
        <w:t xml:space="preserve">"</w:t>
      </w:r>
      <w:r>
        <w:rPr>
          <w:color w:val="191970"/>
        </w:rPr>
        <w:t xml:space="preserve">Ô-Môi" </w:t>
      </w:r>
      <w:r>
        <w:rPr>
          <w:color w:val="8B0000"/>
        </w:rPr>
        <w:t xml:space="preserve">vietnamilaisamerikkalaisille queer-naisille.</w:t>
      </w:r>
    </w:p>
    <w:p>
      <w:r>
        <w:rPr>
          <w:b/>
        </w:rPr>
        <w:t xml:space="preserve">Kysymys 0</w:t>
      </w:r>
    </w:p>
    <w:p>
      <w:r>
        <w:t xml:space="preserve">Kuka on joutunut kaksoisvähemmistöön Yhdysvalloissa?</w:t>
      </w:r>
    </w:p>
    <w:p>
      <w:r>
        <w:rPr>
          <w:b/>
        </w:rPr>
        <w:t xml:space="preserve">Kysymys 1</w:t>
      </w:r>
    </w:p>
    <w:p>
      <w:r>
        <w:t xml:space="preserve">Mikä on esimerkki stereotypiasta, joka esiintyy tässä kaksoisvähemmistössä?</w:t>
      </w:r>
    </w:p>
    <w:p>
      <w:r>
        <w:rPr>
          <w:b/>
        </w:rPr>
        <w:t xml:space="preserve">Kysymys 2</w:t>
      </w:r>
    </w:p>
    <w:p>
      <w:r>
        <w:t xml:space="preserve">Mitä ei-kaukasialaiset LGBT-ihmiset kokevat?</w:t>
      </w:r>
    </w:p>
    <w:p>
      <w:r>
        <w:rPr>
          <w:b/>
        </w:rPr>
        <w:t xml:space="preserve">Kysymys 3</w:t>
      </w:r>
    </w:p>
    <w:p>
      <w:r>
        <w:t xml:space="preserve">Mikä on esimerkki kulttuurisidonnaisesta tukiverkostosta?</w:t>
      </w:r>
    </w:p>
    <w:p>
      <w:r>
        <w:rPr>
          <w:b/>
        </w:rPr>
        <w:t xml:space="preserve">Kysymys 4</w:t>
      </w:r>
    </w:p>
    <w:p>
      <w:r>
        <w:t xml:space="preserve">Missä muualla kuin Yhdysvalloissa asuu muita kuin valkoihoisia homoseksuaaleja?</w:t>
      </w:r>
    </w:p>
    <w:p>
      <w:r>
        <w:rPr>
          <w:b/>
        </w:rPr>
        <w:t xml:space="preserve">Kysymys 5</w:t>
      </w:r>
    </w:p>
    <w:p>
      <w:r>
        <w:t xml:space="preserve">Mitä se tarkoittaa LGBT-ihmisille, jotka ovat kaksoismonoriteetissa?</w:t>
      </w:r>
    </w:p>
    <w:p>
      <w:r>
        <w:rPr>
          <w:b/>
        </w:rPr>
        <w:t xml:space="preserve">Kysymys 6</w:t>
      </w:r>
    </w:p>
    <w:p>
      <w:r>
        <w:t xml:space="preserve">Mitä monet hallitsevaan LGBT-yhteisöön kuuluvat ihmiset kohtaavat?</w:t>
      </w:r>
    </w:p>
    <w:p>
      <w:r>
        <w:rPr>
          <w:b/>
        </w:rPr>
        <w:t xml:space="preserve">Kysymys 7</w:t>
      </w:r>
    </w:p>
    <w:p>
      <w:r>
        <w:t xml:space="preserve">Miksi rasismi on niin pahaa ei-valkoisessa LGBT-yhteisössä?</w:t>
      </w:r>
    </w:p>
    <w:p>
      <w:r>
        <w:rPr>
          <w:b/>
        </w:rPr>
        <w:t xml:space="preserve">Kysymys 8</w:t>
      </w:r>
    </w:p>
    <w:p>
      <w:r>
        <w:t xml:space="preserve">Mikä on vietnamilaisamerikkalaisen LGBT-yhteisön tukiverkoston nimi?</w:t>
      </w:r>
    </w:p>
    <w:p>
      <w:r>
        <w:rPr>
          <w:b/>
        </w:rPr>
        <w:t xml:space="preserve">Teksti numero 13</w:t>
      </w:r>
    </w:p>
    <w:p>
      <w:r>
        <w:rPr>
          <w:color w:val="A9A9A9"/>
        </w:rPr>
        <w:t xml:space="preserve">Joidenkin tutkimusten mukaan "joidenkin [ihmisten] seksuaalisen kiinnostuksen painopiste siirtyy eri vaiheissa elämänkaaren aikana.</w:t>
      </w:r>
      <w:r>
        <w:t xml:space="preserve">.."</w:t>
      </w:r>
      <w:r>
        <w:rPr>
          <w:color w:val="A9A9A9"/>
        </w:rPr>
        <w:t xml:space="preserve">.</w:t>
      </w:r>
      <w:r>
        <w:t xml:space="preserve"> "On... [vuonna 1995] ei ollut käytännössä lainkaan tutkimusta </w:t>
      </w:r>
      <w:r>
        <w:rPr>
          <w:color w:val="DCDCDC"/>
        </w:rPr>
        <w:t xml:space="preserve">seksuaalisen suuntautumisen pitkittäisestä vakaudesta aikuisiän aikana..</w:t>
      </w:r>
      <w:r>
        <w:t xml:space="preserve">."</w:t>
      </w:r>
      <w:r>
        <w:t xml:space="preserve">. </w:t>
      </w:r>
      <w:r>
        <w:t xml:space="preserve">Se [oli]... edelleen vastaamaton kysymys, </w:t>
      </w:r>
      <w:r>
        <w:rPr>
          <w:color w:val="2F4F4F"/>
        </w:rPr>
        <w:t xml:space="preserve">oliko</w:t>
      </w:r>
      <w:r>
        <w:t xml:space="preserve">...</w:t>
      </w:r>
      <w:r>
        <w:rPr>
          <w:color w:val="2F4F4F"/>
        </w:rPr>
        <w:t xml:space="preserve"> [mittaaminen] [seksuaalisen suuntautumisen monimutkaiset osatekijät erotettuna muista seksuaalisen identiteetin näkökohdista tiettynä ajankohtana'] </w:t>
      </w:r>
      <w:r>
        <w:t xml:space="preserve">ennustaa tulevaa käyttäytymistä tai suuntautumista. Varmasti se ei... ole hyvä ennustaja aiemmasta käyttäytymisestä ja itseidentiteetistä, kun otetaan huomioon useimmille homomiehille ja lesboille yhteinen kehitysprosessi (eli homoseksuaalisten kiinnostusten kieltäminen ja heteroseksuaalisten kokeilujen tekeminen ennen coming out -prosessia)."" </w:t>
      </w:r>
      <w:r>
        <w:t xml:space="preserve">Joissakin tutkimuksissa raportoidaan, että "[useat] lesbonaiset ja myös jotkut heteroseksuaaliset naiset kokevat </w:t>
      </w:r>
      <w:r>
        <w:rPr>
          <w:color w:val="556B2F"/>
        </w:rPr>
        <w:t xml:space="preserve">valinnan </w:t>
      </w:r>
      <w:r>
        <w:t xml:space="preserve">tärkeäksi tekijäksi seksuaalisessa suuntautumisessaan".</w:t>
      </w:r>
    </w:p>
    <w:p>
      <w:r>
        <w:rPr>
          <w:b/>
        </w:rPr>
        <w:t xml:space="preserve">Kysymys 0</w:t>
      </w:r>
    </w:p>
    <w:p>
      <w:r>
        <w:t xml:space="preserve">Voiko ihmisen seksuaalinen kiinnostus muuttua elämän eri vaiheissa?</w:t>
      </w:r>
    </w:p>
    <w:p>
      <w:r>
        <w:rPr>
          <w:b/>
        </w:rPr>
        <w:t xml:space="preserve">Kysymys 1</w:t>
      </w:r>
    </w:p>
    <w:p>
      <w:r>
        <w:t xml:space="preserve">Mihin vuoteen 1995 asti ei ollut tehty tutkimuksia seksuaalisesta suuntautumisesta?</w:t>
      </w:r>
    </w:p>
    <w:p>
      <w:r>
        <w:rPr>
          <w:b/>
        </w:rPr>
        <w:t xml:space="preserve">Kysymys 2</w:t>
      </w:r>
    </w:p>
    <w:p>
      <w:r>
        <w:t xml:space="preserve">Mikä voi mitenkään ennustaa henkilön seksuaalisen identiteetin suuntautumista tulevaisuuteen?</w:t>
      </w:r>
    </w:p>
    <w:p>
      <w:r>
        <w:rPr>
          <w:b/>
        </w:rPr>
        <w:t xml:space="preserve">Kysymys 3</w:t>
      </w:r>
    </w:p>
    <w:p>
      <w:r>
        <w:t xml:space="preserve">Mitä jotkut lesbonaiset pitävät tärkeänä osana seksuaalista suuntautumista?</w:t>
      </w:r>
    </w:p>
    <w:p>
      <w:r>
        <w:rPr>
          <w:b/>
        </w:rPr>
        <w:t xml:space="preserve">Teksti numero 14</w:t>
      </w:r>
    </w:p>
    <w:p>
      <w:r>
        <w:rPr>
          <w:color w:val="A9A9A9"/>
        </w:rPr>
        <w:t xml:space="preserve">2012,</w:t>
      </w:r>
      <w:r>
        <w:t xml:space="preserve">Pan American Health Organization (Maailman terveysjärjestön Pohjois- ja Etelä-Amerikan osasto) antoi </w:t>
      </w:r>
      <w:r>
        <w:t xml:space="preserve">vuonna </w:t>
      </w:r>
      <w:r>
        <w:t xml:space="preserve">julkilausuman, jossa varoitetaan palveluista, joiden tarkoituksena on "parantaa" ihmisiä, joilla ei ole heteroseksuaalista seksuaalista suuntautumista, koska niille </w:t>
      </w:r>
      <w:r>
        <w:rPr>
          <w:color w:val="DCDCDC"/>
        </w:rPr>
        <w:t xml:space="preserve">ei ole lääketieteellisiä perusteita ja koska ne ovat vakava uhka asianomaisten ihmisten terveydelle ja hyvinvoinnille, </w:t>
      </w:r>
      <w:r>
        <w:t xml:space="preserve">ja todettiin, että maailmanlaajuinen tieteellinen ja ammatillinen yksimielisyys on se, että homoseksuaalisuus on ihmisen seksuaalisuuden normaalia ja luonnollista vaihtelua eikä sitä voida pitää </w:t>
      </w:r>
      <w:r>
        <w:rPr>
          <w:color w:val="2F4F4F"/>
        </w:rPr>
        <w:t xml:space="preserve">patologisena tilana</w:t>
      </w:r>
      <w:r>
        <w:t xml:space="preserve">. Panamerikkalainen terveysjärjestö kehotti lisäksi hallituksia, akateemisia laitoksia, ammattijärjestöjä ja tiedotusvälineitä paljastamaan nämä käytännöt ja edistämään monimuotoisuuden kunnioittamista. Maailman terveysjärjestön jäsenjärjestö totesi lisäksi, että alaikäiset homoseksuaalit on toisinaan pakotettu osallistumaan näihin "terapioihin" vastentahtoisesti, heiltä on riistetty vapaus ja heitä on toisinaan pidetty eristyksissä useita kuukausia, ja että useat Yhdistyneiden Kansakuntien elimet ovat raportoineet näistä havainnoista. Lisäksi Pan American Health Organization suositteli</w:t>
      </w:r>
      <w:r>
        <w:rPr>
          <w:color w:val="556B2F"/>
        </w:rPr>
        <w:t xml:space="preserve">, että tällaiset väärinkäytökset tuomitaan ja että niistä määrätään seuraamuksia ja rangaistuksia kansallisen lainsäädännön nojalla, koska </w:t>
      </w:r>
      <w:r>
        <w:t xml:space="preserve">ne </w:t>
      </w:r>
      <w:r>
        <w:rPr>
          <w:color w:val="6B8E23"/>
        </w:rPr>
        <w:t xml:space="preserve">rikkovat terveydenhuollon eettisiä periaatteita ja ihmisoikeuksien loukkauksia, joita suojellaan kansainvälisillä ja alueellisilla sopimuksilla.</w:t>
      </w:r>
    </w:p>
    <w:p>
      <w:r>
        <w:rPr>
          <w:b/>
        </w:rPr>
        <w:t xml:space="preserve">Kysymys 0</w:t>
      </w:r>
    </w:p>
    <w:p>
      <w:r>
        <w:t xml:space="preserve">Milloin osa Maailman terveysjärjestöstä julkaisi lausunnon homoseksuaalien parantamisesta?</w:t>
      </w:r>
    </w:p>
    <w:p>
      <w:r>
        <w:rPr>
          <w:b/>
        </w:rPr>
        <w:t xml:space="preserve">Kysymys 1</w:t>
      </w:r>
    </w:p>
    <w:p>
      <w:r>
        <w:t xml:space="preserve">Miksi Pan-Amerikan terveysjärjestö antoi tämän lausunnon?</w:t>
      </w:r>
    </w:p>
    <w:p>
      <w:r>
        <w:rPr>
          <w:b/>
        </w:rPr>
        <w:t xml:space="preserve">Kysymys 2</w:t>
      </w:r>
    </w:p>
    <w:p>
      <w:r>
        <w:t xml:space="preserve">Minkä sairauden he sanovat olevan ristiriidassa homoseksuaalisuuden kanssa?</w:t>
      </w:r>
    </w:p>
    <w:p>
      <w:r>
        <w:rPr>
          <w:b/>
        </w:rPr>
        <w:t xml:space="preserve">Kysymys 3</w:t>
      </w:r>
    </w:p>
    <w:p>
      <w:r>
        <w:t xml:space="preserve">Mitä Pan American Health Organization suositteli niille, jotka käyttivät hoitoa homoseksuaalisuuden lopettamiseksi?</w:t>
      </w:r>
    </w:p>
    <w:p>
      <w:r>
        <w:rPr>
          <w:b/>
        </w:rPr>
        <w:t xml:space="preserve">Kysymys 4</w:t>
      </w:r>
    </w:p>
    <w:p>
      <w:r>
        <w:t xml:space="preserve">Mitä Pan American Health -järjestön mukaan nämä hoidot rikkoivat?</w:t>
      </w:r>
    </w:p>
    <w:p>
      <w:r>
        <w:rPr>
          <w:b/>
        </w:rPr>
        <w:t xml:space="preserve">Teksti numero 15</w:t>
      </w:r>
    </w:p>
    <w:p>
      <w:r>
        <w:t xml:space="preserve">Kinseyn asteikko tarjoaa </w:t>
      </w:r>
      <w:r>
        <w:rPr>
          <w:color w:val="A9A9A9"/>
        </w:rPr>
        <w:t xml:space="preserve">seksuaalisen suuntautumisen </w:t>
      </w:r>
      <w:r>
        <w:t xml:space="preserve">luokittelun, </w:t>
      </w:r>
      <w:r>
        <w:rPr>
          <w:color w:val="A9A9A9"/>
        </w:rPr>
        <w:t xml:space="preserve">joka perustuu heteroseksuaalisten ja homoseksuaalisten kokemusten tai psyykkisten reaktioiden suhteelliseen määrään henkilön historiassa tiettynä ajankohtana. </w:t>
      </w:r>
      <w:r>
        <w:t xml:space="preserve">Luokittelujärjestelmä toimii </w:t>
      </w:r>
      <w:r>
        <w:rPr>
          <w:color w:val="DCDCDC"/>
        </w:rPr>
        <w:t xml:space="preserve">siten, että samaan luokkaan kuuluvilla henkilöillä on sama tasapaino heteroseksuaalisten ja homoseksuaalisten elementtien välillä heidän historiassaan</w:t>
      </w:r>
      <w:r>
        <w:t xml:space="preserve">. </w:t>
      </w:r>
      <w:r>
        <w:t xml:space="preserve">Sijoitus asteikolla perustuu </w:t>
      </w:r>
      <w:r>
        <w:rPr>
          <w:color w:val="2F4F4F"/>
        </w:rPr>
        <w:t xml:space="preserve">heteroseksuaalisuuden ja homoseksuaalisuuden suhteeseen henkilön historiassa, </w:t>
      </w:r>
      <w:r>
        <w:t xml:space="preserve">ei niinkään </w:t>
      </w:r>
      <w:r>
        <w:rPr>
          <w:color w:val="556B2F"/>
        </w:rPr>
        <w:t xml:space="preserve">avoimen kokemuksen tai psyykkisen reaktion todelliseen määrään</w:t>
      </w:r>
      <w:r>
        <w:t xml:space="preserve">. Yksilölle voidaan määrittää asema asteikolla seuraavien asteikon pisteiden määritelmien mukaisesti:</w:t>
      </w:r>
    </w:p>
    <w:p>
      <w:r>
        <w:rPr>
          <w:b/>
        </w:rPr>
        <w:t xml:space="preserve">Kysymys 0</w:t>
      </w:r>
    </w:p>
    <w:p>
      <w:r>
        <w:t xml:space="preserve">Mitä Kinseyn asteikko luokittelee?</w:t>
      </w:r>
    </w:p>
    <w:p>
      <w:r>
        <w:rPr>
          <w:b/>
        </w:rPr>
        <w:t xml:space="preserve">Kysymys 1</w:t>
      </w:r>
    </w:p>
    <w:p>
      <w:r>
        <w:t xml:space="preserve">Miten Kinseyn asteikon luokittelujärjestelmä toimii?</w:t>
      </w:r>
    </w:p>
    <w:p>
      <w:r>
        <w:rPr>
          <w:b/>
        </w:rPr>
        <w:t xml:space="preserve">Kysymys 2</w:t>
      </w:r>
    </w:p>
    <w:p>
      <w:r>
        <w:t xml:space="preserve">Mihin perustuu asema Kinseyn asteikolla?</w:t>
      </w:r>
    </w:p>
    <w:p>
      <w:r>
        <w:rPr>
          <w:b/>
        </w:rPr>
        <w:t xml:space="preserve">Kysymys 3</w:t>
      </w:r>
    </w:p>
    <w:p>
      <w:r>
        <w:t xml:space="preserve">Mitä kantoja KInsey-asteikko ei käytä?</w:t>
      </w:r>
    </w:p>
    <w:p>
      <w:r>
        <w:rPr>
          <w:b/>
        </w:rPr>
        <w:t xml:space="preserve">Teksti numero 16</w:t>
      </w:r>
    </w:p>
    <w:p>
      <w:r>
        <w:rPr>
          <w:color w:val="A9A9A9"/>
        </w:rPr>
        <w:t xml:space="preserve">Sell Assessment of Sexual Orientation </w:t>
      </w:r>
      <w:r>
        <w:t xml:space="preserve">(SASO) -mittari kehitettiin </w:t>
      </w:r>
      <w:r>
        <w:rPr>
          <w:color w:val="DCDCDC"/>
        </w:rPr>
        <w:t xml:space="preserve">Kinseyn asteikkoon ja Kleinin seksuaalisen suuntautumisen mittaristoon liittyvien suurimpien ongelmien ratkaisemiseksi</w:t>
      </w:r>
      <w:r>
        <w:t xml:space="preserve">, ja se </w:t>
      </w:r>
      <w:r>
        <w:rPr>
          <w:color w:val="2F4F4F"/>
        </w:rPr>
        <w:t xml:space="preserve">mittaa seksuaalista suuntautumista jatkumona, ottaa huomioon seksuaalisen suuntautumisen eri ulottuvuudet ja tarkastelee homoseksuaalisuutta ja heteroseksuaalisuutta erikseen</w:t>
      </w:r>
      <w:r>
        <w:t xml:space="preserve">. </w:t>
      </w:r>
      <w:r>
        <w:t xml:space="preserve">SASO:n tarkoituksena </w:t>
      </w:r>
      <w:r>
        <w:t xml:space="preserve">ei ole </w:t>
      </w:r>
      <w:r>
        <w:rPr>
          <w:color w:val="556B2F"/>
        </w:rPr>
        <w:t xml:space="preserve">tarjota lopullista ratkaisua kysymykseen siitä, miten seksuaalista suuntautumista voitaisiin parhaiten mitata, vaan </w:t>
      </w:r>
      <w:r>
        <w:t xml:space="preserve">pikemminkin </w:t>
      </w:r>
      <w:r>
        <w:t xml:space="preserve">herättää keskustelua ja väittelyä </w:t>
      </w:r>
      <w:r>
        <w:rPr>
          <w:color w:val="6B8E23"/>
        </w:rPr>
        <w:t xml:space="preserve">seksuaalisen suuntautumisen mittaamisesta.</w:t>
      </w:r>
    </w:p>
    <w:p>
      <w:r>
        <w:rPr>
          <w:b/>
        </w:rPr>
        <w:t xml:space="preserve">Kysymys 0</w:t>
      </w:r>
    </w:p>
    <w:p>
      <w:r>
        <w:t xml:space="preserve">Mitä SASO tarkoittaa?</w:t>
      </w:r>
    </w:p>
    <w:p>
      <w:r>
        <w:rPr>
          <w:b/>
        </w:rPr>
        <w:t xml:space="preserve">Kysymys 1</w:t>
      </w:r>
    </w:p>
    <w:p>
      <w:r>
        <w:t xml:space="preserve">Miksi SASO perustettiin?</w:t>
      </w:r>
    </w:p>
    <w:p>
      <w:r>
        <w:rPr>
          <w:b/>
        </w:rPr>
        <w:t xml:space="preserve">Kysymys 2</w:t>
      </w:r>
    </w:p>
    <w:p>
      <w:r>
        <w:t xml:space="preserve">Mitä vikaa SASO havaitsi KInseyn asteikossa ja Kleinin seksuaalisen suuntautumisen asteikossa?</w:t>
      </w:r>
    </w:p>
    <w:p>
      <w:r>
        <w:rPr>
          <w:b/>
        </w:rPr>
        <w:t xml:space="preserve">Kysymys 3</w:t>
      </w:r>
    </w:p>
    <w:p>
      <w:r>
        <w:t xml:space="preserve">Mikä on yksi SASOn päätavoitteista?</w:t>
      </w:r>
    </w:p>
    <w:p>
      <w:r>
        <w:rPr>
          <w:b/>
        </w:rPr>
        <w:t xml:space="preserve">Kysymys 4</w:t>
      </w:r>
    </w:p>
    <w:p>
      <w:r>
        <w:t xml:space="preserve">Mistä SASO aiheuttaa keskustelua ja väittelyä?</w:t>
      </w:r>
    </w:p>
    <w:p>
      <w:r>
        <w:rPr>
          <w:b/>
        </w:rPr>
        <w:t xml:space="preserve">Teksti numero 17</w:t>
      </w:r>
    </w:p>
    <w:p>
      <w:r>
        <w:t xml:space="preserve">Koska ei ole olemassa tutkimustietoa siitä, mikä näistä kolmesta osatekijästä on olennainen seksuaalisen suuntautumisen määrittelyssä, </w:t>
      </w:r>
      <w:r>
        <w:rPr>
          <w:color w:val="A9A9A9"/>
        </w:rPr>
        <w:t xml:space="preserve">kaikkia kolmea osatekijää käytetään toisistaan riippumatta, ja niistä voidaan tehdä erilaisia päätelmiä seksuaalisesta suuntautumisesta</w:t>
      </w:r>
      <w:r>
        <w:t xml:space="preserve">. </w:t>
      </w:r>
      <w:r>
        <w:t xml:space="preserve">Savin Williams </w:t>
      </w:r>
      <w:r>
        <w:rPr>
          <w:color w:val="DCDCDC"/>
        </w:rPr>
        <w:t xml:space="preserve">(2006) </w:t>
      </w:r>
      <w:r>
        <w:t xml:space="preserve">käsittelee tätä kysymystä ja toteaa, että </w:t>
      </w:r>
      <w:r>
        <w:rPr>
          <w:color w:val="2F4F4F"/>
        </w:rPr>
        <w:t xml:space="preserve">perustamalla seksuaalista suuntautumista koskevat havainnot yhteen osatekijään tutkijat eivät ehkä todellisuudessa tavoita tavoiteltua väestöä</w:t>
      </w:r>
      <w:r>
        <w:t xml:space="preserve">. Jos homoseksuaali määritellään esimerkiksi samaa sukupuolta olevan käyttäytymisen perusteella, homoneitsyet jätetään pois, heteroseksuaalit, jotka käyttäytyvät samaa sukupuolta muista syistä kuin seksuaalisen kiihottumisen vuoksi, lasketaan väärin ja ne, joilla on samaa sukupuolta oleva vetovoima ja joilla on vain vastakkaista sukupuolta olevia suhteita, jätetään pois. Koska </w:t>
      </w:r>
      <w:r>
        <w:rPr>
          <w:color w:val="556B2F"/>
        </w:rPr>
        <w:t xml:space="preserve">kunkin osatekijän kattama väestö on rajallinen</w:t>
      </w:r>
      <w:r>
        <w:t xml:space="preserve">, tutkimusten käyttäjien </w:t>
      </w:r>
      <w:r>
        <w:rPr>
          <w:color w:val="6B8E23"/>
        </w:rPr>
        <w:t xml:space="preserve">olisi oltava varovaisia yleistettäessä näitä tuloksia.</w:t>
      </w:r>
    </w:p>
    <w:p>
      <w:r>
        <w:rPr>
          <w:b/>
        </w:rPr>
        <w:t xml:space="preserve">Kysymys 0</w:t>
      </w:r>
    </w:p>
    <w:p>
      <w:r>
        <w:t xml:space="preserve">Miten kolmea komponenttia käytetään seksuaalisen suuntautumisen määrittämiseen?</w:t>
      </w:r>
    </w:p>
    <w:p>
      <w:r>
        <w:rPr>
          <w:b/>
        </w:rPr>
        <w:t xml:space="preserve">Kysymys 1</w:t>
      </w:r>
    </w:p>
    <w:p>
      <w:r>
        <w:t xml:space="preserve">Milloin Savin WIlliams puhui näiden komponenttien ongelmista?</w:t>
      </w:r>
    </w:p>
    <w:p>
      <w:r>
        <w:rPr>
          <w:b/>
        </w:rPr>
        <w:t xml:space="preserve">Kysymys 2</w:t>
      </w:r>
    </w:p>
    <w:p>
      <w:r>
        <w:t xml:space="preserve">Mitä asioita Savin käsittelee tässä keskustelussa?</w:t>
      </w:r>
    </w:p>
    <w:p>
      <w:r>
        <w:rPr>
          <w:b/>
        </w:rPr>
        <w:t xml:space="preserve">Kysymys 3</w:t>
      </w:r>
    </w:p>
    <w:p>
      <w:r>
        <w:t xml:space="preserve">Miksi seksuaalisen suuntautumisen perustaminen yhteen osatekijään aiheuttaa ongelmia?</w:t>
      </w:r>
    </w:p>
    <w:p>
      <w:r>
        <w:rPr>
          <w:b/>
        </w:rPr>
        <w:t xml:space="preserve">Kysymys 4</w:t>
      </w:r>
    </w:p>
    <w:p>
      <w:r>
        <w:t xml:space="preserve">Miten tutkimuksen kuluttajien tulisi suhtautua näihin tuloksiin?</w:t>
      </w:r>
    </w:p>
    <w:p>
      <w:r>
        <w:rPr>
          <w:b/>
        </w:rPr>
        <w:t xml:space="preserve">Teksti numero 18</w:t>
      </w:r>
    </w:p>
    <w:p>
      <w:r>
        <w:t xml:space="preserve">Viime aikoina tutkijat ovat alkaneet keskittyä </w:t>
      </w:r>
      <w:r>
        <w:rPr>
          <w:color w:val="A9A9A9"/>
        </w:rPr>
        <w:t xml:space="preserve">mittaamaan seksuaaliseen kiihottumiseen liittyviä aivotoiminnan muutoksia </w:t>
      </w:r>
      <w:r>
        <w:rPr>
          <w:color w:val="DCDCDC"/>
        </w:rPr>
        <w:t xml:space="preserve">aivojen skannaustekniikoiden </w:t>
      </w:r>
      <w:r>
        <w:t xml:space="preserve">avulla</w:t>
      </w:r>
      <w:r>
        <w:t xml:space="preserve">. </w:t>
      </w:r>
      <w:r>
        <w:t xml:space="preserve">Tutkimuksessa, jossa selvitettiin, miten hetero- ja homoseksuaalisten miesten aivot reagoivat alastomien miesten ja naisten kuvien näkemiseen, havaittiin, että sekä hetero- että homoseksuaaliset miehet reagoivat </w:t>
      </w:r>
      <w:r>
        <w:rPr>
          <w:color w:val="2F4F4F"/>
        </w:rPr>
        <w:t xml:space="preserve">positiivisesti </w:t>
      </w:r>
      <w:r>
        <w:t xml:space="preserve">nähdessään haluamansa sukupuolen ja käyttivät samoja aivoalueita. </w:t>
      </w:r>
      <w:r>
        <w:rPr>
          <w:color w:val="556B2F"/>
        </w:rPr>
        <w:t xml:space="preserve">Ainoa merkittävä ryhmäero näiden suuntautumisten välillä havaittiin amygdalassa, </w:t>
      </w:r>
      <w:r>
        <w:t xml:space="preserve">aivoalueella, jonka </w:t>
      </w:r>
      <w:r>
        <w:rPr>
          <w:color w:val="6B8E23"/>
        </w:rPr>
        <w:t xml:space="preserve">tiedetään osallistuvan pelon säätelyyn</w:t>
      </w:r>
      <w:r>
        <w:rPr>
          <w:color w:val="556B2F"/>
        </w:rPr>
        <w:t xml:space="preserve">.</w:t>
      </w:r>
    </w:p>
    <w:p>
      <w:r>
        <w:rPr>
          <w:b/>
        </w:rPr>
        <w:t xml:space="preserve">Kysymys 0</w:t>
      </w:r>
    </w:p>
    <w:p>
      <w:r>
        <w:t xml:space="preserve">Mihin tutkijat ovat alkaneet käyttää eniten aikaa?</w:t>
      </w:r>
    </w:p>
    <w:p>
      <w:r>
        <w:rPr>
          <w:b/>
        </w:rPr>
        <w:t xml:space="preserve">Kysymys 1</w:t>
      </w:r>
    </w:p>
    <w:p>
      <w:r>
        <w:t xml:space="preserve">Miten tutkijat mittaavat aivotoimintaa?</w:t>
      </w:r>
    </w:p>
    <w:p>
      <w:r>
        <w:rPr>
          <w:b/>
        </w:rPr>
        <w:t xml:space="preserve">Kysymys 2</w:t>
      </w:r>
    </w:p>
    <w:p>
      <w:r>
        <w:t xml:space="preserve">Miten homo- ja heteromiehet reagoivat alastomien miesten ja naisten kuviin?</w:t>
      </w:r>
    </w:p>
    <w:p>
      <w:r>
        <w:rPr>
          <w:b/>
        </w:rPr>
        <w:t xml:space="preserve">Kysymys 3</w:t>
      </w:r>
    </w:p>
    <w:p>
      <w:r>
        <w:t xml:space="preserve">Mikä oli tutkimuksen ainoa ero homo- ja heteromiesten välillä?</w:t>
      </w:r>
    </w:p>
    <w:p>
      <w:r>
        <w:rPr>
          <w:b/>
        </w:rPr>
        <w:t xml:space="preserve">Kysymys 4</w:t>
      </w:r>
    </w:p>
    <w:p>
      <w:r>
        <w:t xml:space="preserve">Mitä aivojen amygdala-alue tekee?</w:t>
      </w:r>
    </w:p>
    <w:p>
      <w:r>
        <w:rPr>
          <w:b/>
        </w:rPr>
        <w:t xml:space="preserve">Teksti numero 19</w:t>
      </w:r>
    </w:p>
    <w:p>
      <w:r>
        <w:rPr>
          <w:color w:val="A9A9A9"/>
        </w:rPr>
        <w:t xml:space="preserve">Koettu seksuaalinen suuntautuminen </w:t>
      </w:r>
      <w:r>
        <w:t xml:space="preserve">voi vaikuttaa siihen, miten henkilöä kohdellaan</w:t>
      </w:r>
      <w:r>
        <w:rPr>
          <w:color w:val="A9A9A9"/>
        </w:rPr>
        <w:t xml:space="preserve">. Esimerkiksi </w:t>
      </w:r>
      <w:r>
        <w:t xml:space="preserve">Yhdysvalloissa FBI:n mukaan </w:t>
      </w:r>
      <w:r>
        <w:rPr>
          <w:color w:val="DCDCDC"/>
        </w:rPr>
        <w:t xml:space="preserve">15,6 prosenttia </w:t>
      </w:r>
      <w:r>
        <w:t xml:space="preserve">poliisille vuonna 2004 ilmoitetuista viharikoksista tehtiin "seksuaalisen suuntautumisen perusteella"</w:t>
      </w:r>
      <w:r>
        <w:t xml:space="preserve">. </w:t>
      </w:r>
      <w:r>
        <w:t xml:space="preserve">Yhdistyneen kuningaskunnan Employment Equality (Sexual Orientation) Regulations -säädösten mukaan, </w:t>
      </w:r>
      <w:r>
        <w:t xml:space="preserve">kuten Advisory, Conciliation and Arbitration Service </w:t>
      </w:r>
      <w:r>
        <w:rPr>
          <w:color w:val="2F4F4F"/>
        </w:rPr>
        <w:t xml:space="preserve">2003,</w:t>
      </w:r>
      <w:r>
        <w:t xml:space="preserve">selittää, "</w:t>
      </w:r>
      <w:r>
        <w:rPr>
          <w:color w:val="556B2F"/>
        </w:rPr>
        <w:t xml:space="preserve">työntekijöitä tai työnhakijoita ei saa kohdella epäsuotuisammin heidän seksuaalisen suuntautumisensa</w:t>
      </w:r>
      <w:r>
        <w:t xml:space="preserve">, heidän havaitun seksuaalisen suuntautumisensa tai sen vuoksi, että he ovat tekemisissä jonkun tietyn sukupuolisen suuntautumisen omaavan henkilön kanssa".</w:t>
      </w:r>
    </w:p>
    <w:p>
      <w:r>
        <w:rPr>
          <w:b/>
        </w:rPr>
        <w:t xml:space="preserve">Kysymys 0</w:t>
      </w:r>
    </w:p>
    <w:p>
      <w:r>
        <w:t xml:space="preserve">Mikä voi vaikuttaa siihen, miten henkilöä kohdellaan?</w:t>
      </w:r>
    </w:p>
    <w:p>
      <w:r>
        <w:rPr>
          <w:b/>
        </w:rPr>
        <w:t xml:space="preserve">Kysymys 1</w:t>
      </w:r>
    </w:p>
    <w:p>
      <w:r>
        <w:t xml:space="preserve">Kuinka monta prosenttia viharikoksista FBI yhdisti seksuaaliseen suuntautumiseen liittyviin ennakkoluuloihin?</w:t>
      </w:r>
    </w:p>
    <w:p>
      <w:r>
        <w:rPr>
          <w:b/>
        </w:rPr>
        <w:t xml:space="preserve">Kysymys 2</w:t>
      </w:r>
    </w:p>
    <w:p>
      <w:r>
        <w:t xml:space="preserve">Milloin Yhdistyneessä kuningaskunnassa tuli voimaan laki, joka koskee työllisyyden eriarvoisuutta (seksuaalinen suuntautuminen)?</w:t>
      </w:r>
    </w:p>
    <w:p>
      <w:r>
        <w:rPr>
          <w:b/>
        </w:rPr>
        <w:t xml:space="preserve">Kysymys 3</w:t>
      </w:r>
    </w:p>
    <w:p>
      <w:r>
        <w:t xml:space="preserve">Mitä tämän lain mukaan vaaditaan työnantajilta?</w:t>
      </w:r>
    </w:p>
    <w:p>
      <w:r>
        <w:rPr>
          <w:b/>
        </w:rPr>
        <w:t xml:space="preserve">Teksti numero 20</w:t>
      </w:r>
    </w:p>
    <w:p>
      <w:r>
        <w:t xml:space="preserve">Useimmat seksuaalisen suuntautumisen määritelmät sisältävät </w:t>
      </w:r>
      <w:r>
        <w:rPr>
          <w:color w:val="A9A9A9"/>
        </w:rPr>
        <w:t xml:space="preserve">psykologisen komponentin, kuten yksilön eroottisten halujen suunnan, tai käyttäytymiseen liittyvän komponentin, </w:t>
      </w:r>
      <w:r>
        <w:t xml:space="preserve">jossa </w:t>
      </w:r>
      <w:r>
        <w:rPr>
          <w:color w:val="DCDCDC"/>
        </w:rPr>
        <w:t xml:space="preserve">keskitytään yksilön seksikumppanin tai -kumppanien sukupuoleen. </w:t>
      </w:r>
      <w:r>
        <w:t xml:space="preserve">Jotkut ihmiset pitävät parempana, että seurataan vain </w:t>
      </w:r>
      <w:r>
        <w:rPr>
          <w:color w:val="2F4F4F"/>
        </w:rPr>
        <w:t xml:space="preserve">yksilön itsemäärittelyä </w:t>
      </w:r>
      <w:r>
        <w:t xml:space="preserve">tai identiteettiä</w:t>
      </w:r>
      <w:r>
        <w:t xml:space="preserve">.</w:t>
      </w:r>
      <w:r>
        <w:t xml:space="preserve"> Tieteellinen ja ammatillinen käsitys on, että "aikuisen seksuaalisen suuntautumisen perustana olevat keskeiset vetovoimat </w:t>
      </w:r>
      <w:r>
        <w:rPr>
          <w:color w:val="556B2F"/>
        </w:rPr>
        <w:t xml:space="preserve">syntyvät tyypillisesti keskilapsuuden ja varhaisnuoruuden välillä</w:t>
      </w:r>
      <w:r>
        <w:t xml:space="preserve">"</w:t>
      </w:r>
      <w:r>
        <w:t xml:space="preserve">.</w:t>
      </w:r>
      <w:r>
        <w:t xml:space="preserve"> Seksuaalinen suuntautuminen eroaa </w:t>
      </w:r>
      <w:r>
        <w:rPr>
          <w:color w:val="6B8E23"/>
        </w:rPr>
        <w:t xml:space="preserve">seksuaali-identiteetistä siinä, että se käsittää suhteet muihin ihmisiin, kun taas seksuaali-identiteetti on käsitys itsestä</w:t>
      </w:r>
      <w:r>
        <w:t xml:space="preserve">.</w:t>
      </w:r>
    </w:p>
    <w:p>
      <w:r>
        <w:rPr>
          <w:b/>
        </w:rPr>
        <w:t xml:space="preserve">Kysymys 0</w:t>
      </w:r>
    </w:p>
    <w:p>
      <w:r>
        <w:t xml:space="preserve">Mitä suurin osa seksuaalista suuntautumista koskevista määritelmistä sisältää?</w:t>
      </w:r>
    </w:p>
    <w:p>
      <w:r>
        <w:rPr>
          <w:b/>
        </w:rPr>
        <w:t xml:space="preserve">Kysymys 1</w:t>
      </w:r>
    </w:p>
    <w:p>
      <w:r>
        <w:t xml:space="preserve">Mihin käyttäytymiskomponentissa keskitytään seksuaalista suuntautumista määriteltäessä?</w:t>
      </w:r>
    </w:p>
    <w:p>
      <w:r>
        <w:rPr>
          <w:b/>
        </w:rPr>
        <w:t xml:space="preserve">Kysymys 2</w:t>
      </w:r>
    </w:p>
    <w:p>
      <w:r>
        <w:t xml:space="preserve">Mitä muut ihmiset käyttävät määrittääkseen henkilön seksuaalisen identiteetin?</w:t>
      </w:r>
    </w:p>
    <w:p>
      <w:r>
        <w:rPr>
          <w:b/>
        </w:rPr>
        <w:t xml:space="preserve">Kysymys 3</w:t>
      </w:r>
    </w:p>
    <w:p>
      <w:r>
        <w:t xml:space="preserve">Milloin tutkijat ja ammattikunnat ovat yhtä mieltä siitä, että seksuaalinen suuntautuminen näkyy ihmisessä?</w:t>
      </w:r>
    </w:p>
    <w:p>
      <w:r>
        <w:rPr>
          <w:b/>
        </w:rPr>
        <w:t xml:space="preserve">Kysymys 4</w:t>
      </w:r>
    </w:p>
    <w:p>
      <w:r>
        <w:t xml:space="preserve">Mitä eroa on seksuaalisen identiteetin ja seksuaalisen suuntautumisen välillä?</w:t>
      </w:r>
    </w:p>
    <w:p>
      <w:r>
        <w:rPr>
          <w:b/>
        </w:rPr>
        <w:t xml:space="preserve">Teksti numero 21</w:t>
      </w:r>
    </w:p>
    <w:p>
      <w:r>
        <w:t xml:space="preserve">Alfred C. Kinseyn ym. </w:t>
      </w:r>
      <w:r>
        <w:rPr>
          <w:color w:val="A9A9A9"/>
        </w:rPr>
        <w:t xml:space="preserve">usein siteeratussa ja kritisoidussa Sexual Behavior in the Human Male (1948) ja Sexual Behavior in the Human Female (1953) tutkimuksessa </w:t>
      </w:r>
      <w:r>
        <w:rPr>
          <w:color w:val="DCDCDC"/>
        </w:rPr>
        <w:t xml:space="preserve">ihmisiä pyydettiin arvioimaan itseään asteikolla täysin heteroseksuaalisesta täysin homoseksuaaliseen. </w:t>
      </w:r>
      <w:r>
        <w:t xml:space="preserve">Kinsey raportoi</w:t>
      </w:r>
      <w:r>
        <w:rPr>
          <w:color w:val="2F4F4F"/>
        </w:rPr>
        <w:t xml:space="preserve">, että kun yksilöiden käyttäytymistä sekä heidän identiteettiään analysoitiin, suurin osa ihmisistä näytti olevan ainakin jossain määrin biseksuaaleja </w:t>
      </w:r>
      <w:r>
        <w:t xml:space="preserve">- eli useimmat ihmiset tuntevat jonkinlaista vetovoimaa jompaankumpaa sukupuolta kohtaan, vaikkakin yleensä suosivat toista sukupuolta. Kinseyn mukaan vain vähemmistöä </w:t>
      </w:r>
      <w:r>
        <w:rPr>
          <w:color w:val="556B2F"/>
        </w:rPr>
        <w:t xml:space="preserve">(5-10 %) </w:t>
      </w:r>
      <w:r>
        <w:t xml:space="preserve">voidaan pitää täysin heteroseksuaalisena tai homoseksuaalisena, ja sitä vastoin vain vielä pienempää vähemmistöä voidaan pitää täysin biseksuaalisena (joka tuntee yhtä paljon vetoa molempiin sukupuoliin). Kinseyn menetelmiä on kritisoitu puutteellisiksi, erityisesti </w:t>
      </w:r>
      <w:r>
        <w:rPr>
          <w:color w:val="6B8E23"/>
        </w:rPr>
        <w:t xml:space="preserve">hänen otantajoukkonsa satunnaisuuden osalta, </w:t>
      </w:r>
      <w:r>
        <w:t xml:space="preserve">johon kuului vankilan vankeja, miespuolisia prostituoituja ja henkilöitä, jotka osallistuivat vapaaehtoisesti keskusteluun aiemmin tabuiksi luokitelluista seksuaalisista aiheista. Kinsey Institute for Sex Research -instituutin myöhempi johtaja Paul Gebhard tarkasteli kuitenkin Kinsey Reports -raporttien tietoja uudelleen ja totesi, että vankilavankien ja prostituoitujen poistaminen tuskin vaikutti tuloksiin.</w:t>
      </w:r>
    </w:p>
    <w:p>
      <w:r>
        <w:rPr>
          <w:b/>
        </w:rPr>
        <w:t xml:space="preserve">Kysymys 0</w:t>
      </w:r>
    </w:p>
    <w:p>
      <w:r>
        <w:t xml:space="preserve">Mitkä kaksi tutkimusta ovat Alfred C. KInseyn tekemiä?</w:t>
      </w:r>
    </w:p>
    <w:p>
      <w:r>
        <w:rPr>
          <w:b/>
        </w:rPr>
        <w:t xml:space="preserve">Kysymys 1</w:t>
      </w:r>
    </w:p>
    <w:p>
      <w:r>
        <w:t xml:space="preserve">Mitä ihmisiä pyydettiin tekemään näissä tutkimuksissa?</w:t>
      </w:r>
    </w:p>
    <w:p>
      <w:r>
        <w:rPr>
          <w:b/>
        </w:rPr>
        <w:t xml:space="preserve">Kysymys 2</w:t>
      </w:r>
    </w:p>
    <w:p>
      <w:r>
        <w:t xml:space="preserve">Mitä KInsey havaitsi näissä tutkimuksissa?</w:t>
      </w:r>
    </w:p>
    <w:p>
      <w:r>
        <w:rPr>
          <w:b/>
        </w:rPr>
        <w:t xml:space="preserve">Kysymys 3</w:t>
      </w:r>
    </w:p>
    <w:p>
      <w:r>
        <w:t xml:space="preserve">Kinseysin mielestä kuinka monta prosenttia ihmisistä pidetään täysin hetero- tai homoseksuaaleina?</w:t>
      </w:r>
    </w:p>
    <w:p>
      <w:r>
        <w:rPr>
          <w:b/>
        </w:rPr>
        <w:t xml:space="preserve">Kysymys 4</w:t>
      </w:r>
    </w:p>
    <w:p>
      <w:r>
        <w:t xml:space="preserve">Miksi ihmiset sanovat, että KInseyn työ ei ole oikein?</w:t>
      </w:r>
    </w:p>
    <w:p>
      <w:r>
        <w:rPr>
          <w:b/>
        </w:rPr>
        <w:t xml:space="preserve">Teksti numero 22</w:t>
      </w:r>
    </w:p>
    <w:p>
      <w:r>
        <w:rPr>
          <w:color w:val="A9A9A9"/>
        </w:rPr>
        <w:t xml:space="preserve">Synnynnäinen biseksuaalisuus </w:t>
      </w:r>
      <w:r>
        <w:t xml:space="preserve">on Sigmund Freudin esittämä ajatus. Tämän teorian mukaan </w:t>
      </w:r>
      <w:r>
        <w:rPr>
          <w:color w:val="DCDCDC"/>
        </w:rPr>
        <w:t xml:space="preserve">kaikki ihmiset syntyvät biseksuaaleiksi </w:t>
      </w:r>
      <w:r>
        <w:t xml:space="preserve">hyvin laajassa merkityksessä, joka tarkoittaa, että heissä on molempien sukupuolten yleisiä piirteitä. Freudin mielestä </w:t>
      </w:r>
      <w:r>
        <w:rPr>
          <w:color w:val="2F4F4F"/>
        </w:rPr>
        <w:t xml:space="preserve">tämä oli totta anatomisesti ja siten myös psykologisesti, ja seksuaalinen vetovoima molempia sukupuolia kohtaan oli yksi osa tätä psykologista biseksuaalisuutta</w:t>
      </w:r>
      <w:r>
        <w:t xml:space="preserve">. </w:t>
      </w:r>
      <w:r>
        <w:t xml:space="preserve">Freud uskoi, että sukupuolisen kehityksen aikana miehillä tulee tavallisesti hallitsevaksi maskuliininen puoli ja naisilla feminiininen puoli, mutta että aikuisena jokaisella on edelleen haluja, jotka ovat peräisin </w:t>
      </w:r>
      <w:r>
        <w:rPr>
          <w:color w:val="556B2F"/>
        </w:rPr>
        <w:t xml:space="preserve">sekä maskuliinisesta että feminiinisestä puolesta</w:t>
      </w:r>
      <w:r>
        <w:t xml:space="preserve">. </w:t>
      </w:r>
      <w:r>
        <w:t xml:space="preserve">Freud ei väittänyt, </w:t>
      </w:r>
      <w:r>
        <w:rPr>
          <w:color w:val="6B8E23"/>
        </w:rPr>
        <w:t xml:space="preserve">että kaikki ovat biseksuaaleja siinä mielessä, että he tuntevat samantasoista seksuaalista vetovoimaa molempia sukupuolia kohtaan</w:t>
      </w:r>
      <w:r>
        <w:t xml:space="preserve">.</w:t>
      </w:r>
    </w:p>
    <w:p>
      <w:r>
        <w:rPr>
          <w:b/>
        </w:rPr>
        <w:t xml:space="preserve">Kysymys 0</w:t>
      </w:r>
    </w:p>
    <w:p>
      <w:r>
        <w:t xml:space="preserve">Minkä ajatuksen Sigmund Freud toi pöytään?</w:t>
      </w:r>
    </w:p>
    <w:p>
      <w:r>
        <w:rPr>
          <w:b/>
        </w:rPr>
        <w:t xml:space="preserve">Kysymys 1</w:t>
      </w:r>
    </w:p>
    <w:p>
      <w:r>
        <w:t xml:space="preserve">Mitä Sigmundsin ajatus teoretisoi?</w:t>
      </w:r>
    </w:p>
    <w:p>
      <w:r>
        <w:rPr>
          <w:b/>
        </w:rPr>
        <w:t xml:space="preserve">Kysymys 2</w:t>
      </w:r>
    </w:p>
    <w:p>
      <w:r>
        <w:t xml:space="preserve">Miksi Sligmund uskoi, että kaikki ihmiset syntyvät biseksuaaleina?</w:t>
      </w:r>
    </w:p>
    <w:p>
      <w:r>
        <w:rPr>
          <w:b/>
        </w:rPr>
        <w:t xml:space="preserve">Kysymys 3</w:t>
      </w:r>
    </w:p>
    <w:p>
      <w:r>
        <w:t xml:space="preserve">Mitä Sigmund uskoo meidän kaikkien aikuisten haluavan?</w:t>
      </w:r>
    </w:p>
    <w:p>
      <w:r>
        <w:rPr>
          <w:b/>
        </w:rPr>
        <w:t xml:space="preserve">Kysymys 4</w:t>
      </w:r>
    </w:p>
    <w:p>
      <w:r>
        <w:t xml:space="preserve">Vaikka Sigmund uskoi, että kaikki ihmiset syntyvät biseksuaaleiksi, mitä hän ei uskonut olevan totta?</w:t>
      </w:r>
    </w:p>
    <w:p>
      <w:r>
        <w:rPr>
          <w:b/>
        </w:rPr>
        <w:t xml:space="preserve">Teksti numero 23</w:t>
      </w:r>
    </w:p>
    <w:p>
      <w:r>
        <w:t xml:space="preserve">Nämä kategoriat ovat osa seksuaalisen identiteetin ja terminologian vivahteikkaampaa luonnetta. Ihmiset voivat esimerkiksi käyttää muita nimityksiä, kuten </w:t>
      </w:r>
      <w:r>
        <w:rPr>
          <w:color w:val="A9A9A9"/>
        </w:rPr>
        <w:t xml:space="preserve">panseksuaali tai polyseksuaali, </w:t>
      </w:r>
      <w:r>
        <w:t xml:space="preserve">tai eivät mitään nimitystä. </w:t>
      </w:r>
      <w:r>
        <w:t xml:space="preserve">American Psychological Associationin mukaan seksuaalisella suuntautumisella "tarkoitetaan myös </w:t>
      </w:r>
      <w:r>
        <w:rPr>
          <w:color w:val="DCDCDC"/>
        </w:rPr>
        <w:t xml:space="preserve">henkilön identiteetin tunnetta, joka perustuu näihin vetovoimiin, niihin liittyviin käyttäytymismalleihin ja jäsenyyteen yhteisössä, jossa on muita, jotka jakavat nämä vetovoimat</w:t>
      </w:r>
      <w:r>
        <w:t xml:space="preserve">". </w:t>
      </w:r>
      <w:r>
        <w:rPr>
          <w:color w:val="2F4F4F"/>
        </w:rPr>
        <w:t xml:space="preserve">Androfilia ja gynefilia </w:t>
      </w:r>
      <w:r>
        <w:t xml:space="preserve">ovat käyttäytymistieteissä käytettyjä termejä kuvaamaan seksuaalista suuntautumista vaihtoehtona sukupuoleen perustuvalle binääriselle käsitteistölle. Androfilia kuvaa </w:t>
      </w:r>
      <w:r>
        <w:rPr>
          <w:color w:val="556B2F"/>
        </w:rPr>
        <w:t xml:space="preserve">seksuaalista vetovoimaa maskuliinisuuteen</w:t>
      </w:r>
      <w:r>
        <w:t xml:space="preserve">; gynefilia kuvaa </w:t>
      </w:r>
      <w:r>
        <w:rPr>
          <w:color w:val="6B8E23"/>
        </w:rPr>
        <w:t xml:space="preserve">seksuaalista vetovoimaa feminiinisyyteen</w:t>
      </w:r>
      <w:r>
        <w:t xml:space="preserve">. Termi seksuaalinen mieltymys on pitkälti päällekkäinen seksuaalisen suuntautumisen kanssa, mutta se erotetaan yleensä toisistaan psykologisessa tutkimuksessa. Esimerkiksi henkilö, joka identifioi itsensä biseksuaaliksi, voi seksuaalisesti suosia yhtä sukupuolta enemmän kuin toista. Seksuaalinen mieltymys voi myös viitata jonkinasteiseen vapaaehtoiseen valintaan, kun taas tieteellinen konsensus on, että seksuaalinen suuntautuminen ei ole valinta.</w:t>
      </w:r>
    </w:p>
    <w:p>
      <w:r>
        <w:rPr>
          <w:b/>
        </w:rPr>
        <w:t xml:space="preserve">Kysymys 0</w:t>
      </w:r>
    </w:p>
    <w:p>
      <w:r>
        <w:t xml:space="preserve">Mitä sanoja ihmiset voivat käyttää seksuaalisesta identiteetistä?</w:t>
      </w:r>
    </w:p>
    <w:p>
      <w:r>
        <w:rPr>
          <w:b/>
        </w:rPr>
        <w:t xml:space="preserve">Kysymys 1</w:t>
      </w:r>
    </w:p>
    <w:p>
      <w:r>
        <w:t xml:space="preserve">Mitä American Pyschological Associationin mukaan seksuaalinen suuntautuminen tarkoittaa?</w:t>
      </w:r>
    </w:p>
    <w:p>
      <w:r>
        <w:rPr>
          <w:b/>
        </w:rPr>
        <w:t xml:space="preserve">Kysymys 2</w:t>
      </w:r>
    </w:p>
    <w:p>
      <w:r>
        <w:t xml:space="preserve">Mitä termejä käyttäytymistieteessä käytetään sen sijaan, että käytettäisiin sukupuoleen perustuvaa binääristä käsitteistöä?</w:t>
      </w:r>
    </w:p>
    <w:p>
      <w:r>
        <w:rPr>
          <w:b/>
        </w:rPr>
        <w:t xml:space="preserve">Kysymys 3</w:t>
      </w:r>
    </w:p>
    <w:p>
      <w:r>
        <w:t xml:space="preserve">Mitä androfiliaa käytetään kuvaamaan?</w:t>
      </w:r>
    </w:p>
    <w:p>
      <w:r>
        <w:rPr>
          <w:b/>
        </w:rPr>
        <w:t xml:space="preserve">Kysymys 4</w:t>
      </w:r>
    </w:p>
    <w:p>
      <w:r>
        <w:t xml:space="preserve">Mitä gynekofilia kuvaa?</w:t>
      </w:r>
    </w:p>
    <w:p>
      <w:r>
        <w:rPr>
          <w:b/>
        </w:rPr>
        <w:t xml:space="preserve">Tekstin numero 24</w:t>
      </w:r>
    </w:p>
    <w:p>
      <w:r>
        <w:t xml:space="preserve">American Psychological Association toteaa, että "seksuaalinen suuntautuminen tarkoittaa </w:t>
      </w:r>
      <w:r>
        <w:rPr>
          <w:color w:val="A9A9A9"/>
        </w:rPr>
        <w:t xml:space="preserve">pysyvää emotionaalista, romanttista ja/tai seksuaalista vetovoimaa miehiin, naisiin tai molempiin sukupuoliin</w:t>
      </w:r>
      <w:r>
        <w:t xml:space="preserve">" ja että "tätä käyttäytymisen ja vetovoiman kirjoa on kuvattu eri kulttuureissa ja kansakunnissa eri puolilla maailmaa</w:t>
      </w:r>
      <w:r>
        <w:rPr>
          <w:color w:val="A9A9A9"/>
        </w:rPr>
        <w:t xml:space="preserve">. </w:t>
      </w:r>
      <w:r>
        <w:t xml:space="preserve">Monissa kulttuureissa käytetään </w:t>
      </w:r>
      <w:r>
        <w:rPr>
          <w:color w:val="DCDCDC"/>
        </w:rPr>
        <w:t xml:space="preserve">identiteettimerkintöjä </w:t>
      </w:r>
      <w:r>
        <w:t xml:space="preserve">kuvaamaan ihmisiä, jotka ilmaisevat näitä vetovoimia</w:t>
      </w:r>
      <w:r>
        <w:t xml:space="preserve">. Yhdysvalloissa </w:t>
      </w:r>
      <w:r>
        <w:t xml:space="preserve">yleisimmät nimitykset ovat </w:t>
      </w:r>
      <w:r>
        <w:rPr>
          <w:color w:val="2F4F4F"/>
        </w:rPr>
        <w:t xml:space="preserve">lesbot (naiset, jotka tuntevat vetoa naisiin), homomiehet (miehet, jotka tuntevat vetoa miehiin) ja biseksuaalit (miehet tai naiset, jotka tuntevat vetoa molempiin sukupuoliin).</w:t>
      </w:r>
      <w:r>
        <w:t xml:space="preserve"> Jotkut ihmiset saattavat kuitenkin käyttää erilaisia nimityksiä tai eivät käytä mitään nimitystä". Lisäksi he toteavat, että seksuaalinen suuntautuminen "eroaa muista sukupuolen ja sukupuolen osatekijöistä, kuten biologisesta sukupuolesta (anatomiset, fysiologiset ja geneettiset ominaisuudet, jotka liittyvät miehenä tai naisena olemiseen), sukupuoli-identiteetistä (psykologinen tunne miehenä tai naisena olemisesta) ja sosiaalisesta sukupuoliroolista (kulttuuriset normit, jotka määrittelevät feminiinisen ja maskuliinisen käyttäytymisen)". Psykologien mukaan sukupuolinen suuntautuminen viittaa myös </w:t>
      </w:r>
      <w:r>
        <w:rPr>
          <w:color w:val="556B2F"/>
        </w:rPr>
        <w:t xml:space="preserve">henkilön seksuaalisen kumppanin valintaan, </w:t>
      </w:r>
      <w:r>
        <w:t xml:space="preserve">joka voi olla homoseksuaalinen, heteroseksuaalinen tai biseksuaalinen.</w:t>
      </w:r>
    </w:p>
    <w:p>
      <w:r>
        <w:rPr>
          <w:b/>
        </w:rPr>
        <w:t xml:space="preserve">Kysymys 0</w:t>
      </w:r>
    </w:p>
    <w:p>
      <w:r>
        <w:t xml:space="preserve">Mihin American Physocological Associationin mukaan seksuaalinen suuntautuminen viittaa?</w:t>
      </w:r>
    </w:p>
    <w:p>
      <w:r>
        <w:rPr>
          <w:b/>
        </w:rPr>
        <w:t xml:space="preserve">Kysymys 1</w:t>
      </w:r>
    </w:p>
    <w:p>
      <w:r>
        <w:t xml:space="preserve">Mitä monet kulttuurit käyttävät kuvaamaan homoseksuaalisia ihmisiä?</w:t>
      </w:r>
    </w:p>
    <w:p>
      <w:r>
        <w:rPr>
          <w:b/>
        </w:rPr>
        <w:t xml:space="preserve">Kysymys 2</w:t>
      </w:r>
    </w:p>
    <w:p>
      <w:r>
        <w:t xml:space="preserve">Mitkä ovat Amerikassa eniten käytetyt nimitykset homoseksuaaleille?</w:t>
      </w:r>
    </w:p>
    <w:p>
      <w:r>
        <w:rPr>
          <w:b/>
        </w:rPr>
        <w:t xml:space="preserve">Kysymys 3</w:t>
      </w:r>
    </w:p>
    <w:p>
      <w:r>
        <w:t xml:space="preserve">Mitä psykologien mukaan seksuaalinen suuntautuminen voi myös tarkoittaa?</w:t>
      </w:r>
    </w:p>
    <w:p>
      <w:r>
        <w:rPr>
          <w:b/>
        </w:rPr>
        <w:t xml:space="preserve">Teksti numero 25</w:t>
      </w:r>
    </w:p>
    <w:p>
      <w:r>
        <w:rPr>
          <w:color w:val="A9A9A9"/>
        </w:rPr>
        <w:t xml:space="preserve">National Association for Research &amp; Therapy of Homosexuality </w:t>
      </w:r>
      <w:r>
        <w:t xml:space="preserve">(NARTH), joka kuvailee itseään </w:t>
      </w:r>
      <w:r>
        <w:rPr>
          <w:color w:val="DCDCDC"/>
        </w:rPr>
        <w:t xml:space="preserve">"ammatilliseksi, tieteelliseksi järjestöksi, joka tarjoaa toivoa niille, jotka kamppailevat ei-toivotun homoseksuaalisuuden kanssa</w:t>
      </w:r>
      <w:r>
        <w:t xml:space="preserve">"</w:t>
      </w:r>
      <w:r>
        <w:rPr>
          <w:color w:val="DCDCDC"/>
        </w:rPr>
        <w:t xml:space="preserve">,</w:t>
      </w:r>
      <w:r>
        <w:t xml:space="preserve"> on eri mieltä </w:t>
      </w:r>
      <w:r>
        <w:rPr>
          <w:color w:val="2F4F4F"/>
        </w:rPr>
        <w:t xml:space="preserve">valtavirran mielenterveysyhteisön kannasta muuntohoitoon </w:t>
      </w:r>
      <w:r>
        <w:t xml:space="preserve">sekä </w:t>
      </w:r>
      <w:r>
        <w:rPr>
          <w:color w:val="556B2F"/>
        </w:rPr>
        <w:t xml:space="preserve">sen tehokkuuden että sen vuoksi, että se kuvaa seksuaalista suuntautumista ei binäärisenä muuttumattomana ominaisuutena </w:t>
      </w:r>
      <w:r>
        <w:t xml:space="preserve">tai sairautena vaan seksuaalisen vetovoiman ja emotionaalisten vaikutusten voimakkuuden jatkumona. American Psychological Association ja Royal College of Psychiatrists ovat ilmaisseet huolensa </w:t>
      </w:r>
      <w:r>
        <w:rPr>
          <w:color w:val="6B8E23"/>
        </w:rPr>
        <w:t xml:space="preserve">siitä, että NARTH:n kannattamat kannat eivät saa tieteellistä tukea ja että ne luovat ympäristön, jossa ennakkoluulot ja syrjintä voivat kukoistaa</w:t>
      </w:r>
      <w:r>
        <w:t xml:space="preserve">.</w:t>
      </w:r>
    </w:p>
    <w:p>
      <w:r>
        <w:rPr>
          <w:b/>
        </w:rPr>
        <w:t xml:space="preserve">Kysymys 0</w:t>
      </w:r>
    </w:p>
    <w:p>
      <w:r>
        <w:t xml:space="preserve">Mitä NARTH tarkoittaa?</w:t>
      </w:r>
    </w:p>
    <w:p>
      <w:r>
        <w:rPr>
          <w:b/>
        </w:rPr>
        <w:t xml:space="preserve">Kysymys 1</w:t>
      </w:r>
    </w:p>
    <w:p>
      <w:r>
        <w:t xml:space="preserve">Mitä NARTH katsoo olevansa?</w:t>
      </w:r>
    </w:p>
    <w:p>
      <w:r>
        <w:rPr>
          <w:b/>
        </w:rPr>
        <w:t xml:space="preserve">Kysymys 2</w:t>
      </w:r>
    </w:p>
    <w:p>
      <w:r>
        <w:t xml:space="preserve">Mistä NARTH on eri mieltä?</w:t>
      </w:r>
    </w:p>
    <w:p>
      <w:r>
        <w:rPr>
          <w:b/>
        </w:rPr>
        <w:t xml:space="preserve">Kysymys 3</w:t>
      </w:r>
    </w:p>
    <w:p>
      <w:r>
        <w:t xml:space="preserve">Mikä NARTHin mukaan on vialla valtavirran mielenterveysjärjestöjen kannanotossa muuntoterapiaan?</w:t>
      </w:r>
    </w:p>
    <w:p>
      <w:r>
        <w:rPr>
          <w:b/>
        </w:rPr>
        <w:t xml:space="preserve">Kysymys 4</w:t>
      </w:r>
    </w:p>
    <w:p>
      <w:r>
        <w:t xml:space="preserve">Mitä huolenaiheita American Psychological Associationilla ja Royal College of PSychiatristilla oli NARTH:n suhteen?</w:t>
      </w:r>
    </w:p>
    <w:p>
      <w:r>
        <w:rPr>
          <w:b/>
        </w:rPr>
        <w:t xml:space="preserve">Teksti numero 26</w:t>
      </w:r>
    </w:p>
    <w:p>
      <w:r>
        <w:t xml:space="preserve">Käyttämällä androfiliaa ja gynofiliaa voidaan välttää </w:t>
      </w:r>
      <w:r>
        <w:rPr>
          <w:color w:val="A9A9A9"/>
        </w:rPr>
        <w:t xml:space="preserve">sekaannuksia ja loukkauksia, kun kuvataan ihmisiä ei-länsimaisissa kulttuureissa sekä intersukupuolisia ja transsukupuolisia ihmisiä</w:t>
      </w:r>
      <w:r>
        <w:t xml:space="preserve">. Psykiatri Anil Aggrawal selittää, että androfiliaa ja gynefiliaa "tarvitaan, jotta voidaan voittaa valtavat vaikeudet transmiesten ja -naisten seksuaalisen suuntautumisen kuvaamisessa. On esimerkiksi vaikea päättää, onko miehiin eroottisesti vetoava transmies heteroseksuaalinen nainen vai homoseksuaalinen mies, tai naisiin eroottisesti vetoava transnainen heteroseksuaalinen mies vai lesbo nainen. Kaikki yritykset luokitella heitä voivat aiheuttaa </w:t>
      </w:r>
      <w:r>
        <w:rPr>
          <w:color w:val="DCDCDC"/>
        </w:rPr>
        <w:t xml:space="preserve">sekaannusta </w:t>
      </w:r>
      <w:r>
        <w:t xml:space="preserve">ja herättää loukkaantumista </w:t>
      </w:r>
      <w:r>
        <w:rPr>
          <w:color w:val="2F4F4F"/>
        </w:rPr>
        <w:t xml:space="preserve">asianomaisten henkilöiden </w:t>
      </w:r>
      <w:r>
        <w:t xml:space="preserve">keskuudessa</w:t>
      </w:r>
      <w:r>
        <w:t xml:space="preserve">. Tällaisissa tapauksissa seksuaalista vetovoimaa määriteltäessä on parasta keskittyä vetovoiman kohteeseen eikä kohteen sukupuoleen tai sukupuoleen." </w:t>
      </w:r>
      <w:r>
        <w:t xml:space="preserve">Seksologi Milton Diamond kirjoittaa: "Termejä heteroseksuaali, homoseksuaali ja biseksuaali </w:t>
      </w:r>
      <w:r>
        <w:rPr>
          <w:color w:val="556B2F"/>
        </w:rPr>
        <w:t xml:space="preserve">on parempi käyttää adjektiiveina, ei substantiiveina, ja niitä on parempi käyttää käyttäytymiseen, ei ihmisiin. </w:t>
      </w:r>
      <w:r>
        <w:t xml:space="preserve">Tämä käyttö on erityisen edullista</w:t>
      </w:r>
      <w:r>
        <w:rPr>
          <w:color w:val="6B8E23"/>
        </w:rPr>
        <w:t xml:space="preserve">, kun keskustellaan transsukupuolisten tai intersukupuolisten henkilöiden kumppaneista</w:t>
      </w:r>
      <w:r>
        <w:t xml:space="preserve">. Näillä uudemmilla termeillä ei myöskään ole entisten termien sosiaalista painoarvoa."</w:t>
      </w:r>
    </w:p>
    <w:p>
      <w:r>
        <w:rPr>
          <w:b/>
        </w:rPr>
        <w:t xml:space="preserve">Kysymys 0</w:t>
      </w:r>
    </w:p>
    <w:p>
      <w:r>
        <w:t xml:space="preserve">Mitä termit andofilia ja gynofilia auttavat ehkäisemään?</w:t>
      </w:r>
    </w:p>
    <w:p>
      <w:r>
        <w:rPr>
          <w:b/>
        </w:rPr>
        <w:t xml:space="preserve">Kysymys 1</w:t>
      </w:r>
    </w:p>
    <w:p>
      <w:r>
        <w:t xml:space="preserve">Miksi psykiatri Anil Aggrawal sanoo, että androfilia ja gynofilia ovat tarpeellisia termejä?</w:t>
      </w:r>
    </w:p>
    <w:p>
      <w:r>
        <w:rPr>
          <w:b/>
        </w:rPr>
        <w:t xml:space="preserve">Kysymys 2</w:t>
      </w:r>
    </w:p>
    <w:p>
      <w:r>
        <w:t xml:space="preserve">Mitä LGBT-yhteisön jäsenten leimaaminen voi aiheuttaa?</w:t>
      </w:r>
    </w:p>
    <w:p>
      <w:r>
        <w:rPr>
          <w:b/>
        </w:rPr>
        <w:t xml:space="preserve">Kysymys 3</w:t>
      </w:r>
    </w:p>
    <w:p>
      <w:r>
        <w:t xml:space="preserve">Mitä MIlton Diamond sanoo termeistä heteroseksuaali, homoseksuaali ja biseksuaali?</w:t>
      </w:r>
    </w:p>
    <w:p>
      <w:r>
        <w:rPr>
          <w:b/>
        </w:rPr>
        <w:t xml:space="preserve">Kysymys 4</w:t>
      </w:r>
    </w:p>
    <w:p>
      <w:r>
        <w:t xml:space="preserve">Mitä hyötyä on termeistä androfilia ja gynefilia?</w:t>
      </w:r>
    </w:p>
    <w:p>
      <w:r>
        <w:rPr>
          <w:b/>
        </w:rPr>
        <w:t xml:space="preserve">Teksti numero 27</w:t>
      </w:r>
    </w:p>
    <w:p>
      <w:r>
        <w:t xml:space="preserve">Kinseyn asteikkoa on ylistetty siitä, että se on </w:t>
      </w:r>
      <w:r>
        <w:rPr>
          <w:color w:val="A9A9A9"/>
        </w:rPr>
        <w:t xml:space="preserve">hylännyt seksuaalisen suuntautumisen kaksijakoisen luokittelun ja mahdollistanut uuden näkökulman ihmisen seksuaalisuuteen. </w:t>
      </w:r>
      <w:r>
        <w:t xml:space="preserve">Asteikkoa on kuitenkin kritisoitu</w:t>
      </w:r>
      <w:r>
        <w:rPr>
          <w:color w:val="DCDCDC"/>
        </w:rPr>
        <w:t xml:space="preserve">, koska se ei edelleenkään ole todellinen jatkumo</w:t>
      </w:r>
      <w:r>
        <w:t xml:space="preserve">. </w:t>
      </w:r>
      <w:r>
        <w:t xml:space="preserve">Vaikka </w:t>
      </w:r>
      <w:r>
        <w:rPr>
          <w:color w:val="2F4F4F"/>
        </w:rPr>
        <w:t xml:space="preserve">seitsemän </w:t>
      </w:r>
      <w:r>
        <w:t xml:space="preserve">luokkaa pystyykin kuvaamaan seksuaalista suuntautumista tarkemmin kuin kaksijakoinen asteikko, on silti vaikea määritellä, mihin luokkaan yksilöt tulisi luokitella. Suuressa tutkimuksessa, jossa verrattiin homoseksuaalisten miesten ja naisten seksuaalista reagointia, Masters ja Johnson käsittelevät Kinseyn luokitusten osoittamisen vaikeutta osallistujille. Erityisesti he havaitsivat, että </w:t>
      </w:r>
      <w:r>
        <w:rPr>
          <w:color w:val="556B2F"/>
        </w:rPr>
        <w:t xml:space="preserve">asteikkoa käytettäessä oli </w:t>
      </w:r>
      <w:r>
        <w:t xml:space="preserve">vaikea </w:t>
      </w:r>
      <w:r>
        <w:rPr>
          <w:color w:val="556B2F"/>
        </w:rPr>
        <w:t xml:space="preserve">määrittää heteroseksuaalisen ja homoseksuaalisen kokemuksen ja reaktion suhteellista määrää henkilön historiassa</w:t>
      </w:r>
      <w:r>
        <w:t xml:space="preserve">. </w:t>
      </w:r>
      <w:r>
        <w:t xml:space="preserve">He kertovat, että heidän oli vaikea antaa arvosanoja 2-4 henkilöille, joilla oli </w:t>
      </w:r>
      <w:r>
        <w:rPr>
          <w:color w:val="6B8E23"/>
        </w:rPr>
        <w:t xml:space="preserve">paljon heteroseksuaalisia ja homoseksuaalisia kokemuksia</w:t>
      </w:r>
      <w:r>
        <w:t xml:space="preserve">. Kun henkilön historiassa on paljon hetero- ja homoseksuaalisia kokemuksia, hänen on vaikea olla täysin objektiivinen arvioidessaan niiden suhteellista määrää.</w:t>
      </w:r>
    </w:p>
    <w:p>
      <w:r>
        <w:rPr>
          <w:b/>
        </w:rPr>
        <w:t xml:space="preserve">Kysymys 0</w:t>
      </w:r>
    </w:p>
    <w:p>
      <w:r>
        <w:t xml:space="preserve">Mistä KInseyn asteikko on saanut kiitosta?</w:t>
      </w:r>
    </w:p>
    <w:p>
      <w:r>
        <w:rPr>
          <w:b/>
        </w:rPr>
        <w:t xml:space="preserve">Kysymys 1</w:t>
      </w:r>
    </w:p>
    <w:p>
      <w:r>
        <w:t xml:space="preserve">Mistä Kinseyn asteikkoa on arvosteltu?</w:t>
      </w:r>
    </w:p>
    <w:p>
      <w:r>
        <w:rPr>
          <w:b/>
        </w:rPr>
        <w:t xml:space="preserve">Kysymys 2</w:t>
      </w:r>
    </w:p>
    <w:p>
      <w:r>
        <w:t xml:space="preserve">Kuinka monta luokkaa KInseyn asteikossa käytetään?</w:t>
      </w:r>
    </w:p>
    <w:p>
      <w:r>
        <w:rPr>
          <w:b/>
        </w:rPr>
        <w:t xml:space="preserve">Kysymys 3</w:t>
      </w:r>
    </w:p>
    <w:p>
      <w:r>
        <w:t xml:space="preserve">Mitä Mastersin ja Johnsonin tutkimuksessa todettiin vaikeaksi KIneys-luokituksissa?</w:t>
      </w:r>
    </w:p>
    <w:p>
      <w:r>
        <w:rPr>
          <w:b/>
        </w:rPr>
        <w:t xml:space="preserve">Kysymys 4</w:t>
      </w:r>
    </w:p>
    <w:p>
      <w:r>
        <w:t xml:space="preserve">Mikä jonkun menneisyydessä aiheutti ongelmia Kinseyn asteikolle?</w:t>
      </w:r>
    </w:p>
    <w:p>
      <w:r>
        <w:rPr>
          <w:b/>
        </w:rPr>
        <w:t xml:space="preserve">Tekstin numero 28</w:t>
      </w:r>
    </w:p>
    <w:p>
      <w:r>
        <w:t xml:space="preserve">SASO koostuu </w:t>
      </w:r>
      <w:r>
        <w:t xml:space="preserve">kysymyksistä</w:t>
      </w:r>
      <w:r>
        <w:rPr>
          <w:color w:val="A9A9A9"/>
        </w:rPr>
        <w:t xml:space="preserve">12</w:t>
      </w:r>
      <w:r>
        <w:t xml:space="preserve">. Kuudella kysymyksellä arvioidaan </w:t>
      </w:r>
      <w:r>
        <w:rPr>
          <w:color w:val="DCDCDC"/>
        </w:rPr>
        <w:t xml:space="preserve">seksuaalista vetovoimaa</w:t>
      </w:r>
      <w:r>
        <w:t xml:space="preserve">, </w:t>
      </w:r>
      <w:r>
        <w:rPr>
          <w:color w:val="2F4F4F"/>
        </w:rPr>
        <w:t xml:space="preserve">neljällä kysymyksellä seksuaalista käyttäytymistä ja kahdella kysymyksellä seksuaalisen suuntautumisen identiteettiä</w:t>
      </w:r>
      <w:r>
        <w:t xml:space="preserve">. </w:t>
      </w:r>
      <w:r>
        <w:t xml:space="preserve">Jokaiselle asteikon homoseksuaalisuutta mittaavalle kysymykselle on vastaava kysymys, joka mittaa </w:t>
      </w:r>
      <w:r>
        <w:rPr>
          <w:color w:val="556B2F"/>
        </w:rPr>
        <w:t xml:space="preserve">heteroseksuaalisuutta, </w:t>
      </w:r>
      <w:r>
        <w:t xml:space="preserve">joten kysymyspareja on kuusi. Kaikki nämä kuusi kysymysparia ja vastaukset yhdessä muodostavat profiilin yksilön seksuaalisesta suuntautumisesta. Tulokset voidaan kuitenkin yksinkertaistaa </w:t>
      </w:r>
      <w:r>
        <w:rPr>
          <w:color w:val="6B8E23"/>
        </w:rPr>
        <w:t xml:space="preserve">neljään yhteenvetoon, joissa tarkastellaan erityisesti vastauksia, jotka vastaavat joko homoseksuaalisuutta, heteroseksuaalisuutta, biseksuaalisuutta tai aseksuaalisuutta.</w:t>
      </w:r>
    </w:p>
    <w:p>
      <w:r>
        <w:rPr>
          <w:b/>
        </w:rPr>
        <w:t xml:space="preserve">Kysymys 0</w:t>
      </w:r>
    </w:p>
    <w:p>
      <w:r>
        <w:t xml:space="preserve">Kuinka monta kysymystä SASO sisältää?</w:t>
      </w:r>
    </w:p>
    <w:p>
      <w:r>
        <w:rPr>
          <w:b/>
        </w:rPr>
        <w:t xml:space="preserve">Kysymys 1</w:t>
      </w:r>
    </w:p>
    <w:p>
      <w:r>
        <w:t xml:space="preserve">Mitä kuudessa kysymyksessä arvioidaan?</w:t>
      </w:r>
    </w:p>
    <w:p>
      <w:r>
        <w:rPr>
          <w:b/>
        </w:rPr>
        <w:t xml:space="preserve">Kysymys 2</w:t>
      </w:r>
    </w:p>
    <w:p>
      <w:r>
        <w:t xml:space="preserve">Mitä arvioidaan kuudella muulla kysymyksellä?</w:t>
      </w:r>
    </w:p>
    <w:p>
      <w:r>
        <w:rPr>
          <w:b/>
        </w:rPr>
        <w:t xml:space="preserve">Kysymys 3</w:t>
      </w:r>
    </w:p>
    <w:p>
      <w:r>
        <w:t xml:space="preserve">Mitkä kysymykset vastaavat homoseksuaalisia kysymyksiä?</w:t>
      </w:r>
    </w:p>
    <w:p>
      <w:r>
        <w:rPr>
          <w:b/>
        </w:rPr>
        <w:t xml:space="preserve">Kysymys 4</w:t>
      </w:r>
    </w:p>
    <w:p>
      <w:r>
        <w:t xml:space="preserve">Miten tuloksia yksinkertaistetaan SASO:ta käytettäessä?</w:t>
      </w:r>
    </w:p>
    <w:p>
      <w:r>
        <w:rPr>
          <w:b/>
        </w:rPr>
        <w:t xml:space="preserve">Tekstin numero 29</w:t>
      </w:r>
    </w:p>
    <w:p>
      <w:r>
        <w:rPr>
          <w:color w:val="A9A9A9"/>
        </w:rPr>
        <w:t xml:space="preserve">Tietyn seksuaalisen suuntautumisen kehittymisen täsmällisiä syitä ei ole vielä selvitetty</w:t>
      </w:r>
      <w:r>
        <w:t xml:space="preserve">. </w:t>
      </w:r>
      <w:r>
        <w:t xml:space="preserve">Tähän mennessä on tehty paljon tutkimuksia genetiikan, hormonitoiminnan, kehitysdynamiikan sekä sosiaalisten ja kulttuuristen vaikutusten vaikutuksen määrittämiseksi, mikä on saanut monet ajattelemaan</w:t>
      </w:r>
      <w:r>
        <w:rPr>
          <w:color w:val="DCDCDC"/>
        </w:rPr>
        <w:t xml:space="preserve">, että biologialla ja ympäristötekijöillä on monimutkainen rooli sen muodostumisessa</w:t>
      </w:r>
      <w:r>
        <w:t xml:space="preserve">. </w:t>
      </w:r>
      <w:r>
        <w:t xml:space="preserve">Aikoinaan ajateltiin, että homoseksuaalisuus oli </w:t>
      </w:r>
      <w:r>
        <w:rPr>
          <w:color w:val="2F4F4F"/>
        </w:rPr>
        <w:t xml:space="preserve">seurausta virheellisestä psykologisesta kehityksestä, joka johtui </w:t>
      </w:r>
      <w:r>
        <w:t xml:space="preserve">lapsuuden kokemuksista ja ongelmallisista ihmissuhteista, mukaan lukien lapsuuden seksuaalinen hyväksikäyttö. On todettu, että </w:t>
      </w:r>
      <w:r>
        <w:rPr>
          <w:color w:val="556B2F"/>
        </w:rPr>
        <w:t xml:space="preserve">tämä perustui ennakkoluuloihin ja väärään tietoon</w:t>
      </w:r>
      <w:r>
        <w:t xml:space="preserve">.</w:t>
      </w:r>
    </w:p>
    <w:p>
      <w:r>
        <w:rPr>
          <w:b/>
        </w:rPr>
        <w:t xml:space="preserve">Kysymys 0</w:t>
      </w:r>
    </w:p>
    <w:p>
      <w:r>
        <w:t xml:space="preserve">Onko seksuaalisen suuntautumisen syy jo löydetty?</w:t>
      </w:r>
    </w:p>
    <w:p>
      <w:r>
        <w:rPr>
          <w:b/>
        </w:rPr>
        <w:t xml:space="preserve">Kysymys 1</w:t>
      </w:r>
    </w:p>
    <w:p>
      <w:r>
        <w:t xml:space="preserve">Mitä genetiikan vaikutuksesta tehdyt tutkimukset ovat saaneet monet ihmiset ajattelemaan?</w:t>
      </w:r>
    </w:p>
    <w:p>
      <w:r>
        <w:rPr>
          <w:b/>
        </w:rPr>
        <w:t xml:space="preserve">Kysymys 2</w:t>
      </w:r>
    </w:p>
    <w:p>
      <w:r>
        <w:t xml:space="preserve">Minkä uskottiin aikoinaan aiheuttavan homoseksuaalisuutta?</w:t>
      </w:r>
    </w:p>
    <w:p>
      <w:r>
        <w:rPr>
          <w:b/>
        </w:rPr>
        <w:t xml:space="preserve">Kysymys 3</w:t>
      </w:r>
    </w:p>
    <w:p>
      <w:r>
        <w:t xml:space="preserve">Mitä selvisi teoriasta, jonka mukaan virheellinen psykologinen kehitys on syy homoseksuaalisuuteen?</w:t>
      </w:r>
    </w:p>
    <w:p>
      <w:r>
        <w:rPr>
          <w:b/>
        </w:rPr>
        <w:t xml:space="preserve">Tekstin numero 30</w:t>
      </w:r>
    </w:p>
    <w:p>
      <w:r>
        <w:t xml:space="preserve">Yksi seksuaalista suuntautumista arvioivien asteikkojen käyttötarkoituksista on </w:t>
      </w:r>
      <w:r>
        <w:rPr>
          <w:color w:val="A9A9A9"/>
        </w:rPr>
        <w:t xml:space="preserve">määrittää, mikä on eri seksuaalisten suuntautumisten esiintyvyys väestössä</w:t>
      </w:r>
      <w:r>
        <w:t xml:space="preserve">. </w:t>
      </w:r>
      <w:r>
        <w:t xml:space="preserve">Kohteen iästä, kulttuurista ja sukupuolesta riippuen homoseksuaalisuuden esiintyvyys vaihtelee sen mukaan</w:t>
      </w:r>
      <w:r>
        <w:rPr>
          <w:color w:val="DCDCDC"/>
        </w:rPr>
        <w:t xml:space="preserve">, mitä seksuaalisen suuntautumisen osatekijää arvioidaan</w:t>
      </w:r>
      <w:r>
        <w:t xml:space="preserve">: seksuaalista vetovoimaa, seksuaalista käyttäytymistä tai seksuaalista identiteettiä</w:t>
      </w:r>
      <w:r>
        <w:t xml:space="preserve">. </w:t>
      </w:r>
      <w:r>
        <w:rPr>
          <w:color w:val="2F4F4F"/>
        </w:rPr>
        <w:t xml:space="preserve">Seksuaalista vetovoimaa arvioimalla saadaan suurin homoseksuaalisuuden esiintyvyys väestössä</w:t>
      </w:r>
      <w:r>
        <w:t xml:space="preserve">, jossa samaa sukupuolta kohtaan tuntemansa vetovoiman ilmaisevien henkilöiden osuus on kaksi tai kolme kertaa suurempi kuin samaa sukupuolta olevan käyttäytymisen tai homo-, lesbo- tai biseksuaalisen identiteetin ilmaisevien henkilöiden osuus. Lisäksi samaa sukupuolta olevan käyttäytymisen ilmoittaminen on yleensä suurempaa kuin homo-, lesbo- tai biseksuaaliseksi identifioitumisen ilmoittaminen. Seuraava kaavio osoittaa, miten suuresti homoseksuaalisuuden esiintyvyys voi vaihdella sen mukaan, mitä ikää, sijaintia ja seksuaalisen suuntautumisen osatekijää arvioidaan:</w:t>
      </w:r>
    </w:p>
    <w:p>
      <w:r>
        <w:rPr>
          <w:b/>
        </w:rPr>
        <w:t xml:space="preserve">Kysymys 0</w:t>
      </w:r>
    </w:p>
    <w:p>
      <w:r>
        <w:t xml:space="preserve">Mihin seksuaalista suuntautumista koskevia asteikkoja voidaan käyttää?</w:t>
      </w:r>
    </w:p>
    <w:p>
      <w:r>
        <w:rPr>
          <w:b/>
        </w:rPr>
        <w:t xml:space="preserve">Kysymys 1</w:t>
      </w:r>
    </w:p>
    <w:p>
      <w:r>
        <w:t xml:space="preserve">Mikä aiheuttaa sen, että homoseksuaalisuuden määrä vaihtelee?</w:t>
      </w:r>
    </w:p>
    <w:p>
      <w:r>
        <w:rPr>
          <w:b/>
        </w:rPr>
        <w:t xml:space="preserve">Kysymys 2</w:t>
      </w:r>
    </w:p>
    <w:p>
      <w:r>
        <w:t xml:space="preserve">Mikä seksuaalisen vetovoiman, seksuaalisen käyttäytymisen ja seksuaalisen identiteetin muodoista osoittaa tarkemmin homoseksuaalien määrän väestössä?</w:t>
      </w:r>
    </w:p>
    <w:p>
      <w:r>
        <w:rPr>
          <w:b/>
        </w:rPr>
        <w:t xml:space="preserve">Tekstin numero 31</w:t>
      </w:r>
    </w:p>
    <w:p>
      <w:r>
        <w:t xml:space="preserve">Koska naaraspuolisilla sikiöillä on kaksi X-kromosomia ja urospuolisilla XY-pari, </w:t>
      </w:r>
      <w:r>
        <w:rPr>
          <w:color w:val="A9A9A9"/>
        </w:rPr>
        <w:t xml:space="preserve">kromosomi Y </w:t>
      </w:r>
      <w:r>
        <w:t xml:space="preserve">vastaa urospuolisen erilaistumisen tuottamisesta naisen kehityshäiriön yhteydessä. Erilaistumisprosessia ohjaavat </w:t>
      </w:r>
      <w:r>
        <w:rPr>
          <w:color w:val="DCDCDC"/>
        </w:rPr>
        <w:t xml:space="preserve">androgeenihormonit, </w:t>
      </w:r>
      <w:r>
        <w:t xml:space="preserve">pääasiassa testosteroni ja dihydrotestosteroni (DHT). Sikiön vastamuodostuneet kivekset ovat vastuussa </w:t>
      </w:r>
      <w:r>
        <w:rPr>
          <w:color w:val="2F4F4F"/>
        </w:rPr>
        <w:t xml:space="preserve">androgeenien erittymisestä, jotka yhteistyössä ohjaavat kehittyvän sikiön seksuaalista erilaistumista, mukaan lukien sen aivot</w:t>
      </w:r>
      <w:r>
        <w:t xml:space="preserve">. Tämä johtaa sukupuolieroihin miesten ja naisten välillä. Tämä tosiasia on saanut jotkut tutkijat testaamaan eri tavoin </w:t>
      </w:r>
      <w:r>
        <w:rPr>
          <w:color w:val="556B2F"/>
        </w:rPr>
        <w:t xml:space="preserve">nisäkkäiden sikiö- ja varhaiselämän aikaisen androgeenialtistuksen tasojen muuttamisen tuloksia</w:t>
      </w:r>
      <w:r>
        <w:t xml:space="preserve">.</w:t>
      </w:r>
    </w:p>
    <w:p>
      <w:r>
        <w:rPr>
          <w:b/>
        </w:rPr>
        <w:t xml:space="preserve">Kysymys 0</w:t>
      </w:r>
    </w:p>
    <w:p>
      <w:r>
        <w:t xml:space="preserve">Mikä kromosomi on vastuussa uroksen erilaistumisen edistämisestä naisen kehityshäiriössä?</w:t>
      </w:r>
    </w:p>
    <w:p>
      <w:r>
        <w:rPr>
          <w:b/>
        </w:rPr>
        <w:t xml:space="preserve">Kysymys 1</w:t>
      </w:r>
    </w:p>
    <w:p>
      <w:r>
        <w:t xml:space="preserve">Mikä ohjaa eriyttämisprosessia?</w:t>
      </w:r>
    </w:p>
    <w:p>
      <w:r>
        <w:rPr>
          <w:b/>
        </w:rPr>
        <w:t xml:space="preserve">Kysymys 2</w:t>
      </w:r>
    </w:p>
    <w:p>
      <w:r>
        <w:t xml:space="preserve">Mistä johtuvat sukupuolten väliset erot miehissä ja naisissa?</w:t>
      </w:r>
    </w:p>
    <w:p>
      <w:r>
        <w:rPr>
          <w:b/>
        </w:rPr>
        <w:t xml:space="preserve">Kysymys 3</w:t>
      </w:r>
    </w:p>
    <w:p>
      <w:r>
        <w:t xml:space="preserve">Mitä tiedemiehet ovat alkaneet testata sen vuoksi, että adrogeeni aiheuttaa seksuaalisia eroja?</w:t>
      </w:r>
    </w:p>
    <w:p>
      <w:r>
        <w:rPr>
          <w:b/>
        </w:rPr>
        <w:t xml:space="preserve">Tekstin numero 32</w:t>
      </w:r>
    </w:p>
    <w:p>
      <w:r>
        <w:t xml:space="preserve">Yhden varhaisimmista seksuaalisen suuntautumisen luokittelujärjestelmistä ehdotti </w:t>
      </w:r>
      <w:r>
        <w:rPr>
          <w:color w:val="A9A9A9"/>
        </w:rPr>
        <w:t xml:space="preserve">1860-luvulla </w:t>
      </w:r>
      <w:r>
        <w:rPr>
          <w:color w:val="DCDCDC"/>
        </w:rPr>
        <w:t xml:space="preserve">Karl Heinrich Ulrichs </w:t>
      </w:r>
      <w:r>
        <w:t xml:space="preserve">yksityisesti julkaisemassaan pamflettisarjassa</w:t>
      </w:r>
      <w:r>
        <w:rPr>
          <w:color w:val="A9A9A9"/>
        </w:rPr>
        <w:t xml:space="preserve">.</w:t>
      </w:r>
      <w:r>
        <w:t xml:space="preserve"> Luokittelujärjestelmässä, joka oli </w:t>
      </w:r>
      <w:r>
        <w:rPr>
          <w:color w:val="2F4F4F"/>
        </w:rPr>
        <w:t xml:space="preserve">tarkoitettu vain miesten kuvaamiseen</w:t>
      </w:r>
      <w:r>
        <w:t xml:space="preserve">, miehet jaettiin kolmeen perusluokkaan: </w:t>
      </w:r>
      <w:r>
        <w:rPr>
          <w:color w:val="556B2F"/>
        </w:rPr>
        <w:t xml:space="preserve">dioningeihin, urningeihin ja uranodioningeihin</w:t>
      </w:r>
      <w:r>
        <w:t xml:space="preserve">. Uurningit voidaan luokitella edelleen naisellisuuden asteen mukaan. Nämä luokat vastaavat suoraan </w:t>
      </w:r>
      <w:r>
        <w:rPr>
          <w:color w:val="6B8E23"/>
        </w:rPr>
        <w:t xml:space="preserve">nykyisin käytettyjä seksuaalisen suuntautumisen luokkia: </w:t>
      </w:r>
      <w:r>
        <w:t xml:space="preserve">heteroseksuaali, homoseksuaali ja biseksuaali. Ulrichs hahmotteli pamflettisarjassaan kysymyksenasettelun, jonka avulla voitiin määrittää, oliko mies urning. Ulrichsin luokittelujärjestelmän kunkin luokan määritelmät ovat seuraavat:</w:t>
      </w:r>
    </w:p>
    <w:p>
      <w:r>
        <w:rPr>
          <w:b/>
        </w:rPr>
        <w:t xml:space="preserve">Kysymys 0</w:t>
      </w:r>
    </w:p>
    <w:p>
      <w:r>
        <w:t xml:space="preserve">Kuka loi yhden varhaisimmista sukupuoliluokitusjärjestelmistä?</w:t>
      </w:r>
    </w:p>
    <w:p>
      <w:r>
        <w:rPr>
          <w:b/>
        </w:rPr>
        <w:t xml:space="preserve">Kysymys 1</w:t>
      </w:r>
    </w:p>
    <w:p>
      <w:r>
        <w:t xml:space="preserve">Milloin Karl Heinrich Ulrichs kehitti tämän luokittelujärjestelmän?</w:t>
      </w:r>
    </w:p>
    <w:p>
      <w:r>
        <w:rPr>
          <w:b/>
        </w:rPr>
        <w:t xml:space="preserve">Kysymys 2</w:t>
      </w:r>
    </w:p>
    <w:p>
      <w:r>
        <w:t xml:space="preserve">Oliko hänen luokittelujärjestelmänsä tarkoitettu miehille vai naisille?</w:t>
      </w:r>
    </w:p>
    <w:p>
      <w:r>
        <w:rPr>
          <w:b/>
        </w:rPr>
        <w:t xml:space="preserve">Kysymys 3</w:t>
      </w:r>
    </w:p>
    <w:p>
      <w:r>
        <w:t xml:space="preserve">Mitä kolmea luokkaa käytetään Ulrichsin järjestelmässä?</w:t>
      </w:r>
    </w:p>
    <w:p>
      <w:r>
        <w:rPr>
          <w:b/>
        </w:rPr>
        <w:t xml:space="preserve">Kysymys 4</w:t>
      </w:r>
    </w:p>
    <w:p>
      <w:r>
        <w:t xml:space="preserve">Mitä nämä kolme luokkaa vastasivat?</w:t>
      </w:r>
    </w:p>
    <w:p>
      <w:r>
        <w:rPr>
          <w:b/>
        </w:rPr>
        <w:t xml:space="preserve">Tekstin numero 33</w:t>
      </w:r>
    </w:p>
    <w:p>
      <w:r>
        <w:t xml:space="preserve">Weinrich ym. (1993) ja Weinberg ym. (1994) kritisoivat asteikkoa siitä, että se </w:t>
      </w:r>
      <w:r>
        <w:rPr>
          <w:color w:val="A9A9A9"/>
        </w:rPr>
        <w:t xml:space="preserve">niputtaa seksuaalisuuden eri ulottuvuuksien perusteella erilaiset henkilöt samoihin luokkiin.</w:t>
      </w:r>
      <w:r>
        <w:t xml:space="preserve"> Asteikkoa soveltaessaan Kinsey otti huomioon kaksi seksuaalisen suuntautumisen ulottuvuutta: avoimet seksuaaliset kokemukset ja psykoseksuaaliset reaktiot. Arvokasta tietoa menetettiin, kun nämä </w:t>
      </w:r>
      <w:r>
        <w:rPr>
          <w:color w:val="DCDCDC"/>
        </w:rPr>
        <w:t xml:space="preserve">kaksi arvoa yhdistettiin yhdeksi lopulliseksi pistemääräksi</w:t>
      </w:r>
      <w:r>
        <w:t xml:space="preserve">. </w:t>
      </w:r>
      <w:r>
        <w:rPr>
          <w:color w:val="2F4F4F"/>
        </w:rPr>
        <w:t xml:space="preserve">Henkilö, jolla on vain pääasiassa samaa sukupuolta koskevia reaktioita, eroaa henkilöstä, jolla on suhteellisen vähän reaktioita mutta paljon samaa sukupuolta koskevia kokemuksia</w:t>
      </w:r>
      <w:r>
        <w:t xml:space="preserve">. </w:t>
      </w:r>
      <w:r>
        <w:t xml:space="preserve">Kinseyn olisi ollut varsin yksinkertaista </w:t>
      </w:r>
      <w:r>
        <w:rPr>
          <w:color w:val="556B2F"/>
        </w:rPr>
        <w:t xml:space="preserve">mitata nämä kaksi ulottuvuutta erikseen ja ilmoittaa pisteet erikseen, jotta vältyttäisiin tiedon menetykseltä</w:t>
      </w:r>
      <w:r>
        <w:t xml:space="preserve">. Lisäksi seksuaalisuudessa on enemmän kuin kaksi ulottuvuutta, jotka on otettava huomioon. Käyttäytymisen ja reaktioiden lisäksi </w:t>
      </w:r>
      <w:r>
        <w:rPr>
          <w:color w:val="6B8E23"/>
        </w:rPr>
        <w:t xml:space="preserve">voitaisiin arvioida myös vetovoimaa, samaistumista, elämäntapaa </w:t>
      </w:r>
      <w:r>
        <w:t xml:space="preserve">jne. Tätä käsitellään Kleinin Sexual Orientation Gridissä.</w:t>
      </w:r>
    </w:p>
    <w:p>
      <w:r>
        <w:rPr>
          <w:b/>
        </w:rPr>
        <w:t xml:space="preserve">Kysymys 0</w:t>
      </w:r>
    </w:p>
    <w:p>
      <w:r>
        <w:t xml:space="preserve">Mistä Weinrich ja Weinberg kritisoivat KInseyn asteikkoa?</w:t>
      </w:r>
    </w:p>
    <w:p>
      <w:r>
        <w:rPr>
          <w:b/>
        </w:rPr>
        <w:t xml:space="preserve">Kysymys 1</w:t>
      </w:r>
    </w:p>
    <w:p>
      <w:r>
        <w:t xml:space="preserve">Mikä aiheutti sen, että KInsey-asteikkoa käytettäessä menetettiin arvokasta tietoa?</w:t>
      </w:r>
    </w:p>
    <w:p>
      <w:r>
        <w:rPr>
          <w:b/>
        </w:rPr>
        <w:t xml:space="preserve">Kysymys 2</w:t>
      </w:r>
    </w:p>
    <w:p>
      <w:r>
        <w:t xml:space="preserve">Miksi kahden arvon yhdistäminen yhdeksi pisteytykseksi oli ongelma?</w:t>
      </w:r>
    </w:p>
    <w:p>
      <w:r>
        <w:rPr>
          <w:b/>
        </w:rPr>
        <w:t xml:space="preserve">Kysymys 3</w:t>
      </w:r>
    </w:p>
    <w:p>
      <w:r>
        <w:t xml:space="preserve">Miten Kinsey olisi voinut välttää tämän tärkeän tiedon menettämisen?</w:t>
      </w:r>
    </w:p>
    <w:p>
      <w:r>
        <w:rPr>
          <w:b/>
        </w:rPr>
        <w:t xml:space="preserve">Kysymys 4</w:t>
      </w:r>
    </w:p>
    <w:p>
      <w:r>
        <w:t xml:space="preserve">Käyttäytymisen ja reaktioiden lisäksi mitä muuta KInsey-asteikossa olisi voitu käyttää?</w:t>
      </w:r>
    </w:p>
    <w:p>
      <w:r>
        <w:rPr>
          <w:b/>
        </w:rPr>
        <w:t xml:space="preserve">Tekstin numero 34</w:t>
      </w:r>
    </w:p>
    <w:p>
      <w:r>
        <w:t xml:space="preserve">Kaikista asteikon kysymyksistä Sell piti </w:t>
      </w:r>
      <w:r>
        <w:rPr>
          <w:color w:val="A9A9A9"/>
        </w:rPr>
        <w:t xml:space="preserve">seksuaalista vetovoimaa arvioivia kysymyksiä </w:t>
      </w:r>
      <w:r>
        <w:t xml:space="preserve">tärkeimpinä, koska </w:t>
      </w:r>
      <w:r>
        <w:rPr>
          <w:color w:val="DCDCDC"/>
        </w:rPr>
        <w:t xml:space="preserve">seksuaalinen vetovoima kuvastaa paremmin seksuaalisen suuntautumisen käsitettä</w:t>
      </w:r>
      <w:r>
        <w:t xml:space="preserve">, jonka hän määritteli "</w:t>
      </w:r>
      <w:r>
        <w:rPr>
          <w:color w:val="2F4F4F"/>
        </w:rPr>
        <w:t xml:space="preserve">seksuaalisen vetovoiman laajuudeksi toista, samaa, molempia tai kumpaakaan sukupuolta olevia kohtaan</w:t>
      </w:r>
      <w:r>
        <w:t xml:space="preserve">" kuin seksuaalinen identiteetti tai seksuaalinen käyttäytyminen. Identiteettiä ja käyttäytymistä mitataan täydentävinä tietoina, koska ne molemmat liittyvät läheisesti seksuaaliseen vetovoimaan ja seksuaaliseen suuntautumiseen. SASO:ta ei ole kritisoitu merkittävästi, mutta huolenaiheena on, että </w:t>
      </w:r>
      <w:r>
        <w:rPr>
          <w:color w:val="556B2F"/>
        </w:rPr>
        <w:t xml:space="preserve">sen luotettavuutta ja pätevyyttä ei ole juurikaan tutkittu.</w:t>
      </w:r>
    </w:p>
    <w:p>
      <w:r>
        <w:rPr>
          <w:b/>
        </w:rPr>
        <w:t xml:space="preserve">Kysymys 0</w:t>
      </w:r>
    </w:p>
    <w:p>
      <w:r>
        <w:t xml:space="preserve">Mitä kysymyksiä Sell piti tärkeimpinä KInseyn asteikolla?</w:t>
      </w:r>
    </w:p>
    <w:p>
      <w:r>
        <w:rPr>
          <w:b/>
        </w:rPr>
        <w:t xml:space="preserve">Kysymys 1</w:t>
      </w:r>
    </w:p>
    <w:p>
      <w:r>
        <w:t xml:space="preserve">Miksi Sell piti seksuaalista vetovoimaa koskevia kysymyksiä tärkeimpinä?</w:t>
      </w:r>
    </w:p>
    <w:p>
      <w:r>
        <w:rPr>
          <w:b/>
        </w:rPr>
        <w:t xml:space="preserve">Kysymys 2</w:t>
      </w:r>
    </w:p>
    <w:p>
      <w:r>
        <w:t xml:space="preserve">Sen sijaan, että hän olisi määritellyt seksuaalisen suuntautumisen seksuaaliseksi identiteetiksi tai käyttäytymiseksi, mitä Sell määritteli sille?</w:t>
      </w:r>
    </w:p>
    <w:p>
      <w:r>
        <w:rPr>
          <w:b/>
        </w:rPr>
        <w:t xml:space="preserve">Kysymys 3</w:t>
      </w:r>
    </w:p>
    <w:p>
      <w:r>
        <w:t xml:space="preserve">Mikä on SASO:n suuri huolenaihe?</w:t>
      </w:r>
    </w:p>
    <w:p>
      <w:r>
        <w:rPr>
          <w:b/>
        </w:rPr>
        <w:t xml:space="preserve">Tekstin numero 35</w:t>
      </w:r>
    </w:p>
    <w:p>
      <w:r>
        <w:t xml:space="preserve">Esiintyvyyslukujen vaihtelu heijastuu siihen, että ihmiset </w:t>
      </w:r>
      <w:r>
        <w:rPr>
          <w:color w:val="A9A9A9"/>
        </w:rPr>
        <w:t xml:space="preserve">antavat tutkimuksessa epäjohdonmukaisia vastauksia seksuaalisen suuntautumisen eri osatekijöihin ja että heidän vastauksensa ovat epävakaita ajan mittaan</w:t>
      </w:r>
      <w:r>
        <w:t xml:space="preserve">. Laumann ym. (1994) havaitsivat, että yhdysvaltalaisista aikuisista 20 prosenttia niistä, joita pidettäisiin homoseksuaaleina yhden suuntautumisen osatekijän perusteella, oli homoseksuaaleja kahden muun ulottuvuuden perusteella, ja 70 prosenttia vastasi homoseksuaalisuutta vastaavalla tavalla vain yhden kolmen ulottuvuuden perusteella. Lisäksi seksuaalisuus on häilyvä, joten </w:t>
      </w:r>
      <w:r>
        <w:rPr>
          <w:color w:val="DCDCDC"/>
        </w:rPr>
        <w:t xml:space="preserve">seksuaalinen suuntautuminen ei välttämättä ole vakaa tai johdonmukainen ajan mittaan, vaan se voi muuttua koko elämän ajan. </w:t>
      </w:r>
      <w:r>
        <w:t xml:space="preserve">Diamond (2003) havaitsi, että </w:t>
      </w:r>
      <w:r>
        <w:rPr>
          <w:color w:val="2F4F4F"/>
        </w:rPr>
        <w:t xml:space="preserve">seitsemän vuoden aikana kaksi kolmasosaa naisista muutti seksuaalista identiteettiään ainakin kerran, </w:t>
      </w:r>
      <w:r>
        <w:t xml:space="preserve">ja monet heistä ilmoittivat, että leima ei riittänyt kuvaamaan heidän seksuaalisten tai romanttisten tunteidensa monimuotoisuutta. Lisäksi naiset, jotka luopuivat biseksuaali- ja lesbotunnuksesta, eivät luopuneet samaa sukupuolta olevasta seksuaalisuudesta ja myönsivät, että </w:t>
      </w:r>
      <w:r>
        <w:rPr>
          <w:color w:val="556B2F"/>
        </w:rPr>
        <w:t xml:space="preserve">samaa sukupuolta olevia vetovoimatekijöitä ja/tai käyttäytymistä voi esiintyä tulevaisuudessa</w:t>
      </w:r>
      <w:r>
        <w:t xml:space="preserve">. Eräs nainen totesi: "Olen pääasiassa hetero, mutta olen niitä ihmisiä, jotka oikean tilanteen tullen muuttaisivat näkemystäni". Näin ollen </w:t>
      </w:r>
      <w:r>
        <w:rPr>
          <w:color w:val="6B8E23"/>
        </w:rPr>
        <w:t xml:space="preserve">yhdessä tutkimuksessa homoseksuaaleiksi luokiteltuja henkilöitä ei välttämättä tunnisteta samalla tavalla toisessa tutkimuksessa riippuen siitä, mitä osatekijöitä arvioidaan </w:t>
      </w:r>
      <w:r>
        <w:t xml:space="preserve">ja milloin arviointi tehdään, minkä vuoksi on vaikea määrittää tarkasti, kuka on homoseksuaali ja kuka ei, ja mikä on yleinen esiintyvyys väestössä.</w:t>
      </w:r>
    </w:p>
    <w:p>
      <w:r>
        <w:rPr>
          <w:b/>
        </w:rPr>
        <w:t xml:space="preserve">Kysymys 0</w:t>
      </w:r>
    </w:p>
    <w:p>
      <w:r>
        <w:t xml:space="preserve">Mikä kuvastaa esiintyvyyslukujen vaihtelua?</w:t>
      </w:r>
    </w:p>
    <w:p>
      <w:r>
        <w:rPr>
          <w:b/>
        </w:rPr>
        <w:t xml:space="preserve">Kysymys 1</w:t>
      </w:r>
    </w:p>
    <w:p>
      <w:r>
        <w:t xml:space="preserve">Mitä tarkoittaa, kun jonkun seksuaalisuus on häilyvä?</w:t>
      </w:r>
    </w:p>
    <w:p>
      <w:r>
        <w:rPr>
          <w:b/>
        </w:rPr>
        <w:t xml:space="preserve">Kysymys 2</w:t>
      </w:r>
    </w:p>
    <w:p>
      <w:r>
        <w:t xml:space="preserve">Mitä Diamond sai selville naisista?</w:t>
      </w:r>
    </w:p>
    <w:p>
      <w:r>
        <w:rPr>
          <w:b/>
        </w:rPr>
        <w:t xml:space="preserve">Kysymys 3</w:t>
      </w:r>
    </w:p>
    <w:p>
      <w:r>
        <w:t xml:space="preserve">Mitä tunnustivat naiset, jotka pitivät itseään lesbona tai biseksuaalina?</w:t>
      </w:r>
    </w:p>
    <w:p>
      <w:r>
        <w:rPr>
          <w:b/>
        </w:rPr>
        <w:t xml:space="preserve">Kysymys 4</w:t>
      </w:r>
    </w:p>
    <w:p>
      <w:r>
        <w:t xml:space="preserve">Miksi on vaikea määrittää, onko joku homoseksuaali vai ei?</w:t>
      </w:r>
    </w:p>
    <w:p>
      <w:r>
        <w:rPr>
          <w:b/>
        </w:rPr>
        <w:t xml:space="preserve">Tekstin numero 36</w:t>
      </w:r>
    </w:p>
    <w:p>
      <w:r>
        <w:rPr>
          <w:color w:val="A9A9A9"/>
        </w:rPr>
        <w:t xml:space="preserve">Koska seksuaalinen suuntautuminen on monimutkainen ja moniulotteinen ilmiö</w:t>
      </w:r>
      <w:r>
        <w:t xml:space="preserve">, jotkut tutkijat, erityisesti queer-tutkimuksen alalla, ovat väittäneet, että se on historiallinen ja sosiaalinen konstruktio. </w:t>
      </w:r>
      <w:r>
        <w:t xml:space="preserve">Filosofi ja historioitsija </w:t>
      </w:r>
      <w:r>
        <w:rPr>
          <w:color w:val="2F4F4F"/>
        </w:rPr>
        <w:t xml:space="preserve">Michel Foucault </w:t>
      </w:r>
      <w:r>
        <w:t xml:space="preserve">väitti teoksessaan The History of Sexuality (Seksuaalisuuden historia</w:t>
      </w:r>
      <w:r>
        <w:rPr>
          <w:color w:val="DCDCDC"/>
        </w:rPr>
        <w:t xml:space="preserve">1976</w:t>
      </w:r>
      <w:r>
        <w:t xml:space="preserve">), että homoseksuaalisuutta identiteettinä ei ollut olemassa 1700-luvulla, vaan sen sijaan puhuttiin "sodomiasta", jolla viitattiin seksuaalisiin tekoihin. </w:t>
      </w:r>
      <w:r>
        <w:rPr>
          <w:color w:val="556B2F"/>
        </w:rPr>
        <w:t xml:space="preserve">Sodomia </w:t>
      </w:r>
      <w:r>
        <w:t xml:space="preserve">oli rikos, joka usein jätettiin huomiotta, mutta josta joskus rangaistiin ankarasti (ks. sodomialaki). Hän kirjoitti: "</w:t>
      </w:r>
      <w:r>
        <w:rPr>
          <w:color w:val="6B8E23"/>
        </w:rPr>
        <w:t xml:space="preserve">'Seksuaalisuus</w:t>
      </w:r>
      <w:r>
        <w:t xml:space="preserve">' on modernin valtion, teollisen vallankumouksen ja kapitalismin keksintö".</w:t>
      </w:r>
    </w:p>
    <w:p>
      <w:r>
        <w:rPr>
          <w:b/>
        </w:rPr>
        <w:t xml:space="preserve">Kysymys 0</w:t>
      </w:r>
    </w:p>
    <w:p>
      <w:r>
        <w:t xml:space="preserve">Miksi homoseksuaalitutkimuksen tutkijat väittävät, että homoseksuaalisuus on sosiaalinen ja historiallinen konstruktio?</w:t>
      </w:r>
    </w:p>
    <w:p>
      <w:r>
        <w:rPr>
          <w:b/>
        </w:rPr>
        <w:t xml:space="preserve">Kysymys 1</w:t>
      </w:r>
    </w:p>
    <w:p>
      <w:r>
        <w:t xml:space="preserve">Kuka filosofi väitti, ettei homoseksuaalisuutta ollut olemassa identiteettinä 1700-luvulla?</w:t>
      </w:r>
    </w:p>
    <w:p>
      <w:r>
        <w:rPr>
          <w:b/>
        </w:rPr>
        <w:t xml:space="preserve">Kysymys 2</w:t>
      </w:r>
    </w:p>
    <w:p>
      <w:r>
        <w:t xml:space="preserve">Minä vuonna Michel Foucalt julkaisi teoksen Seksuaalisuuden historia?</w:t>
      </w:r>
    </w:p>
    <w:p>
      <w:r>
        <w:rPr>
          <w:b/>
        </w:rPr>
        <w:t xml:space="preserve">Kysymys 3</w:t>
      </w:r>
    </w:p>
    <w:p>
      <w:r>
        <w:t xml:space="preserve">Mitä hän totesi modernin valtion keksinnöksi?</w:t>
      </w:r>
    </w:p>
    <w:p>
      <w:r>
        <w:rPr>
          <w:b/>
        </w:rPr>
        <w:t xml:space="preserve">Kysymys 4</w:t>
      </w:r>
    </w:p>
    <w:p>
      <w:r>
        <w:t xml:space="preserve">Mikä oli 1700-luvulla rikos, josta saattoi seurata ankara rangaistus, mutta josta ei enimmäkseen piitattu?</w:t>
      </w:r>
    </w:p>
    <w:p>
      <w:r>
        <w:rPr>
          <w:b/>
        </w:rPr>
        <w:t xml:space="preserve">Tekstin numero 37</w:t>
      </w:r>
    </w:p>
    <w:p>
      <w:r>
        <w:t xml:space="preserve">Jotkut seksuaalista suuntautumista tutkivat tutkijat väittävät, että </w:t>
      </w:r>
      <w:r>
        <w:rPr>
          <w:color w:val="A9A9A9"/>
        </w:rPr>
        <w:t xml:space="preserve">käsite ei välttämättä koske samalla tavalla miehiä ja naisia</w:t>
      </w:r>
      <w:r>
        <w:t xml:space="preserve">. </w:t>
      </w:r>
      <w:r>
        <w:t xml:space="preserve">Seksuaalisia kiihottumismalleja koskevassa tutkimuksessa havaittiin, että kun naiset katsovat eroottisia elokuvia, joissa näytetään </w:t>
      </w:r>
      <w:r>
        <w:rPr>
          <w:color w:val="DCDCDC"/>
        </w:rPr>
        <w:t xml:space="preserve">naisen ja naisen välistä, miehen ja miehen välistä ja miehen ja naisen välistä seksuaalista toimintaa (suuseksiä tai tunkeutumista), heidän kiihottumismallinsa eivät vastaa </w:t>
      </w:r>
      <w:r>
        <w:t xml:space="preserve">heidän ilmoittamaansa seksuaalista suuntautumista yhtä hyvin kuin miesten. Toisin sanoen heteroseksuaalisten ja lesbonaisten seksuaalinen kiihottuminen eroottisista elokuvista ei eroa merkittävästi osallistujien sukupuolen (mies tai nainen) tai seksuaalisen toiminnan tyypin (heteroseksuaalinen tai homoseksuaalinen) mukaan. Päinvastoin, </w:t>
      </w:r>
      <w:r>
        <w:rPr>
          <w:color w:val="2F4F4F"/>
        </w:rPr>
        <w:t xml:space="preserve">miesten seksuaalisen kiihottumisen mallit ovat yleensä enemmän linjassa heidän ilmoittamiensa suuntautumisten kanssa</w:t>
      </w:r>
      <w:r>
        <w:t xml:space="preserve">: heteroseksuaaliset miehet osoittavat enemmän peniksen kiihottumista naisen ja naisen väliselle seksuaaliselle toiminnalle ja vähemmän kiihottumista naisen ja miehen ja miehen ja miehen välisille seksuaalisille ärsykkeille, ja homoseksuaaliset ja biseksuaaliset miehet kiihottuvat enemmän elokuvista, joissa kuvataan miehen ja miehen välistä yhdyntää, ja vähemmän muista ärsykkeistä.</w:t>
      </w:r>
    </w:p>
    <w:p>
      <w:r>
        <w:rPr>
          <w:b/>
        </w:rPr>
        <w:t xml:space="preserve">Kysymys 0</w:t>
      </w:r>
    </w:p>
    <w:p>
      <w:r>
        <w:t xml:space="preserve">Mitä jotkut tutkijat väittävät seksuaalisesta suuntautumisesta?</w:t>
      </w:r>
    </w:p>
    <w:p>
      <w:r>
        <w:rPr>
          <w:b/>
        </w:rPr>
        <w:t xml:space="preserve">Kysymys 1</w:t>
      </w:r>
    </w:p>
    <w:p>
      <w:r>
        <w:t xml:space="preserve">Mitä tutkimuksissa on havaittu naisista ja heidän uskomistaan seksuaalisista suuntautumisista?</w:t>
      </w:r>
    </w:p>
    <w:p>
      <w:r>
        <w:rPr>
          <w:b/>
        </w:rPr>
        <w:t xml:space="preserve">Kysymys 2</w:t>
      </w:r>
    </w:p>
    <w:p>
      <w:r>
        <w:t xml:space="preserve">Mitä tutkimukset paljastivat miehistä ja heidän ilmoittamistaan seksuaalisista mieltymyksistä?</w:t>
      </w:r>
    </w:p>
    <w:p>
      <w:r>
        <w:rPr>
          <w:b/>
        </w:rPr>
        <w:t xml:space="preserve">Teksti numero 38</w:t>
      </w:r>
    </w:p>
    <w:p>
      <w:r>
        <w:t xml:space="preserve">Tutkimusten mukaan seksuaalinen suuntautuminen </w:t>
      </w:r>
      <w:r>
        <w:rPr>
          <w:color w:val="A9A9A9"/>
        </w:rPr>
        <w:t xml:space="preserve">on riippumaton kulttuurisista ja muista sosiaalisista vaikutteista, mutta </w:t>
      </w:r>
      <w:r>
        <w:rPr>
          <w:color w:val="DCDCDC"/>
        </w:rPr>
        <w:t xml:space="preserve">homofobiset/hetereoseksistiset ympäristöt </w:t>
      </w:r>
      <w:r>
        <w:t xml:space="preserve">voivat estää seksuaalisen suuntautumisen avoimen tunnustamisen. </w:t>
      </w:r>
      <w:r>
        <w:t xml:space="preserve">Sosiaaliset järjestelmät, kuten </w:t>
      </w:r>
      <w:r>
        <w:rPr>
          <w:color w:val="2F4F4F"/>
        </w:rPr>
        <w:t xml:space="preserve">uskonto, kieli ja etniset perinteet, </w:t>
      </w:r>
      <w:r>
        <w:t xml:space="preserve">voivat vaikuttaa voimakkaasti seksuaalisen suuntautumisen toteutumiseen. Kulttuurin vaikutukset voivat vaikeuttaa seksuaalisen suuntautumisen mittaamista. Suurin osa LGBT-populaatioita koskevista empiirisistä ja kliinisistä tutkimuksista on tehty suurelta osin </w:t>
      </w:r>
      <w:r>
        <w:rPr>
          <w:color w:val="556B2F"/>
        </w:rPr>
        <w:t xml:space="preserve">valkoisilla, keskiluokkaisilla ja hyvin koulutetuilla </w:t>
      </w:r>
      <w:r>
        <w:t xml:space="preserve">näytteillä, mutta on kuitenkin olemassa tutkimuksia, jotka dokumentoivat erilaisia muita kulttuuriryhmiä, vaikka nämä tutkimukset ovat usein rajallisia tutkittavien sukupuolen ja seksuaalisen suuntautumisen moninaisuuden osalta</w:t>
      </w:r>
      <w:r>
        <w:rPr>
          <w:color w:val="556B2F"/>
        </w:rPr>
        <w:t xml:space="preserve">.</w:t>
      </w:r>
      <w:r>
        <w:t xml:space="preserve"> Seksuaalisen suuntautumisen ja sosiokulttuurisen identiteetin yhdistäminen voi olla haaste LGBT-henkilöille. Yksilöt voivat katsoa tai olla katsomatta, että heidän seksuaalinen suuntautumisensa määrittelee heidän seksuaalisen identiteettinsä, sillä he voivat kokea seksuaalisuuden vaihtelevan eriasteisesti, tai he voivat yksinkertaisesti identifioitua vahvemmin johonkin muuhun identiteettinsä osa-alueeseen, kuten perheeseen liittyvään rooliin. Amerikkalaisessa kulttuurissa korostetaan suuresti </w:t>
      </w:r>
      <w:r>
        <w:rPr>
          <w:color w:val="6B8E23"/>
        </w:rPr>
        <w:t xml:space="preserve">yksilöllisiä ominaisuuksia ja pidetään minuutta muuttumattomana ja pysyvänä</w:t>
      </w:r>
      <w:r>
        <w:t xml:space="preserve">.</w:t>
      </w:r>
      <w:r>
        <w:t xml:space="preserve"> Itäaasialaisissa kulttuureissa sitä vastoin korostetaan suuresti henkilön sosiaalista roolia sosiaalisessa hierarkiassa ja pidetään minuutta muuttuvana ja muokattavana. Näillä erilaisilla kulttuurinäkemyksillä on monia vaikutuksia minäkäsityksiin, mukaan lukien käsitys seksuaalisesta suuntautumisesta.</w:t>
      </w:r>
    </w:p>
    <w:p>
      <w:r>
        <w:rPr>
          <w:b/>
        </w:rPr>
        <w:t xml:space="preserve">Kysymys 0</w:t>
      </w:r>
    </w:p>
    <w:p>
      <w:r>
        <w:t xml:space="preserve">Mitä tutkimus osoittaa seksuaalisesta suuntautumisesta?</w:t>
      </w:r>
    </w:p>
    <w:p>
      <w:r>
        <w:rPr>
          <w:b/>
        </w:rPr>
        <w:t xml:space="preserve">Kysymys 1</w:t>
      </w:r>
    </w:p>
    <w:p>
      <w:r>
        <w:t xml:space="preserve">Mikä avoimesti homona olemista voi estää?</w:t>
      </w:r>
    </w:p>
    <w:p>
      <w:r>
        <w:rPr>
          <w:b/>
        </w:rPr>
        <w:t xml:space="preserve">Kysymys 2</w:t>
      </w:r>
    </w:p>
    <w:p>
      <w:r>
        <w:t xml:space="preserve">Mitkä sosiaaliset järjestelmät voivat suuresti vaikuttaa jonkun seksuaalisen mieltymyksen toteutumiseen?</w:t>
      </w:r>
    </w:p>
    <w:p>
      <w:r>
        <w:rPr>
          <w:b/>
        </w:rPr>
        <w:t xml:space="preserve">Kysymys 3</w:t>
      </w:r>
    </w:p>
    <w:p>
      <w:r>
        <w:t xml:space="preserve">Mitä LGBT-yhteisön ryhmää tutkitaan eniten?</w:t>
      </w:r>
    </w:p>
    <w:p>
      <w:r>
        <w:rPr>
          <w:b/>
        </w:rPr>
        <w:t xml:space="preserve">Kysymys 4</w:t>
      </w:r>
    </w:p>
    <w:p>
      <w:r>
        <w:t xml:space="preserve">Mitä amerikkalainen kulttuuri painottaa?</w:t>
      </w:r>
    </w:p>
    <w:p>
      <w:r>
        <w:rPr>
          <w:b/>
        </w:rPr>
        <w:t xml:space="preserve">Tekstin numero 39</w:t>
      </w:r>
    </w:p>
    <w:p>
      <w:r>
        <w:t xml:space="preserve">Joissakin muissa kulttuureissa ei tunneta homoseksuaalien, heteroseksuaalien ja biseksuaalien välistä eroa. Yleistä on erottaa henkilön seksuaalisuus </w:t>
      </w:r>
      <w:r>
        <w:rPr>
          <w:color w:val="A9A9A9"/>
        </w:rPr>
        <w:t xml:space="preserve">hänen seksuaalisen roolinsa mukaan (aktiivinen/passiivinen; tunkeutuva/tiivistyvä)</w:t>
      </w:r>
      <w:r>
        <w:t xml:space="preserve">. </w:t>
      </w:r>
      <w:r>
        <w:t xml:space="preserve">Tässä erottelussa passiivinen rooli liitetään tyypillisesti </w:t>
      </w:r>
      <w:r>
        <w:rPr>
          <w:color w:val="DCDCDC"/>
        </w:rPr>
        <w:t xml:space="preserve">naiseuteen ja/tai alemmuuteen, </w:t>
      </w:r>
      <w:r>
        <w:t xml:space="preserve">kun taas aktiivinen rooli liitetään tyypillisesti </w:t>
      </w:r>
      <w:r>
        <w:rPr>
          <w:color w:val="2F4F4F"/>
        </w:rPr>
        <w:t xml:space="preserve">maskuliinisuuteen ja/tai paremmuuteen</w:t>
      </w:r>
      <w:r>
        <w:t xml:space="preserve">. Esimerkiksi pienessä brasilialaisessa kalastajakylässä tehdyssä tutkimuksessa ilmeni kolme miesten seksuaalista luokkaa: miehet, jotka harrastavat seksiä vain miesten kanssa (jatkuvasti passiivisessa roolissa), miehet, jotka harrastavat seksiä vain naisten kanssa, ja miehet, jotka harrastavat seksiä naisten ja miesten kanssa (jatkuvasti aktiivisessa roolissa). Paikalliset tunnistivat passiivisessa roolissa olevat miehet omaksi ryhmäkseen, mutta miesten, jotka harrastavat seksiä vain naisten kanssa, ja miesten, jotka harrastavat seksiä sekä naisten että miesten kanssa, välillä ei tehty eroa. </w:t>
      </w:r>
      <w:r>
        <w:t xml:space="preserve">Samaa sukupuolta olevia naisia tai naisten välistä seksuaalista käyttäytymistä näissä kulttuureissa tunnetaan </w:t>
      </w:r>
      <w:r>
        <w:rPr>
          <w:color w:val="556B2F"/>
        </w:rPr>
        <w:t xml:space="preserve">vain vähän</w:t>
      </w:r>
      <w:r>
        <w:t xml:space="preserve">.</w:t>
      </w:r>
    </w:p>
    <w:p>
      <w:r>
        <w:rPr>
          <w:b/>
        </w:rPr>
        <w:t xml:space="preserve">Kysymys 0</w:t>
      </w:r>
    </w:p>
    <w:p>
      <w:r>
        <w:t xml:space="preserve">Mikä on yleinen tapa määrittää henkilön seksuaalisuus?</w:t>
      </w:r>
    </w:p>
    <w:p>
      <w:r>
        <w:rPr>
          <w:b/>
        </w:rPr>
        <w:t xml:space="preserve">Kysymys 1</w:t>
      </w:r>
    </w:p>
    <w:p>
      <w:r>
        <w:t xml:space="preserve">Kun seksuaalista mieltymystä määritetään tällä tavoin, mihin liittyy passiivinen rooli?</w:t>
      </w:r>
    </w:p>
    <w:p>
      <w:r>
        <w:rPr>
          <w:b/>
        </w:rPr>
        <w:t xml:space="preserve">Kysymys 2</w:t>
      </w:r>
    </w:p>
    <w:p>
      <w:r>
        <w:t xml:space="preserve">Kun seksuaalinen mieltymys määritetään tällä tavoin, mihin liittyy aktiivinen rooli?</w:t>
      </w:r>
    </w:p>
    <w:p>
      <w:r>
        <w:rPr>
          <w:b/>
        </w:rPr>
        <w:t xml:space="preserve">Kysymys 3</w:t>
      </w:r>
    </w:p>
    <w:p>
      <w:r>
        <w:t xml:space="preserve">Kuinka paljon tiedetään lesboista ja biseksuaalisista naisista näissä kulttuureissa?</w:t>
      </w:r>
    </w:p>
    <w:p>
      <w:r>
        <w:rPr>
          <w:b/>
        </w:rPr>
        <w:t xml:space="preserve">Teksti numero 40</w:t>
      </w:r>
    </w:p>
    <w:p>
      <w:r>
        <w:t xml:space="preserve">Vaikka tutkijat yleensä uskovat, että seksuaalinen suuntautuminen ei määräydy minkään yhden tekijän perusteella vaan </w:t>
      </w:r>
      <w:r>
        <w:rPr>
          <w:color w:val="A9A9A9"/>
        </w:rPr>
        <w:t xml:space="preserve">geneettisten, hormonaalisten ja ympäristövaikutusten yhdistelmästä, </w:t>
      </w:r>
      <w:r>
        <w:t xml:space="preserve">ja että biologiset tekijät ovat </w:t>
      </w:r>
      <w:r>
        <w:rPr>
          <w:color w:val="DCDCDC"/>
        </w:rPr>
        <w:t xml:space="preserve">monimutkainen vuorovaikutus geneettisten tekijöiden ja varhaisen kohdun ympäristön välillä, he suosivat biologisia malleja syyn löytämiseksi</w:t>
      </w:r>
      <w:r>
        <w:t xml:space="preserve">. </w:t>
      </w:r>
      <w:r>
        <w:t xml:space="preserve">He uskovat, että seksuaalinen suuntautuminen </w:t>
      </w:r>
      <w:r>
        <w:rPr>
          <w:color w:val="2F4F4F"/>
        </w:rPr>
        <w:t xml:space="preserve">ei ole valinta, ja jotkut heistä uskovat, että se vakiintuu jo hedelmöityshetkellä</w:t>
      </w:r>
      <w:r>
        <w:t xml:space="preserve">.</w:t>
      </w:r>
      <w:r>
        <w:t xml:space="preserve"> Toisin sanoen yksilöt eivät valitse, ovatko he homoseksuaaleja, heteroseksuaaleja, biseksuaaleja vai aseksuaaleja. Vaikka nykyisessä tieteellisessä tutkimuksessa pyritään yleensä löytämään biologisia selityksiä tietyn seksuaalisen suuntautumisen omaksumiselle, toistaiseksi ei ole olemassa toistettuja tieteellisiä tutkimuksia, jotka tukisivat seksuaalisen suuntautumisen tiettyä biologista etiologiaa. Tieteellisissä tutkimuksissa on kuitenkin havaittu useita </w:t>
      </w:r>
      <w:r>
        <w:rPr>
          <w:color w:val="556B2F"/>
        </w:rPr>
        <w:t xml:space="preserve">tilastollisia biologisia eroja homo- ja heteroseksuaalien välillä, </w:t>
      </w:r>
      <w:r>
        <w:t xml:space="preserve">jotka voivat johtua </w:t>
      </w:r>
      <w:r>
        <w:rPr>
          <w:color w:val="6B8E23"/>
        </w:rPr>
        <w:t xml:space="preserve">samasta taustalla olevasta syystä kuin itse seksuaalinen suuntautuminen</w:t>
      </w:r>
      <w:r>
        <w:t xml:space="preserve">.</w:t>
      </w:r>
    </w:p>
    <w:p>
      <w:r>
        <w:rPr>
          <w:b/>
        </w:rPr>
        <w:t xml:space="preserve">Kysymys 0</w:t>
      </w:r>
    </w:p>
    <w:p>
      <w:r>
        <w:t xml:space="preserve">Minkä tutkijat yleensä uskovat aiheuttavan seksuaalisen suuntautumisen?</w:t>
      </w:r>
    </w:p>
    <w:p>
      <w:r>
        <w:rPr>
          <w:b/>
        </w:rPr>
        <w:t xml:space="preserve">Kysymys 1</w:t>
      </w:r>
    </w:p>
    <w:p>
      <w:r>
        <w:t xml:space="preserve">Minkä biologisten tekijöiden he uskovat vaikuttavan monimutkaisesti seksuaaliseen suuntautumiseen?</w:t>
      </w:r>
    </w:p>
    <w:p>
      <w:r>
        <w:rPr>
          <w:b/>
        </w:rPr>
        <w:t xml:space="preserve">Kysymys 2</w:t>
      </w:r>
    </w:p>
    <w:p>
      <w:r>
        <w:t xml:space="preserve">Mitä he uskovat seksuaalisesta suuntautumisesta?</w:t>
      </w:r>
    </w:p>
    <w:p>
      <w:r>
        <w:rPr>
          <w:b/>
        </w:rPr>
        <w:t xml:space="preserve">Kysymys 3</w:t>
      </w:r>
    </w:p>
    <w:p>
      <w:r>
        <w:t xml:space="preserve">Mitä eroja tutkijat ovat havainneet tietyissä tutkimuksissa?</w:t>
      </w:r>
    </w:p>
    <w:p>
      <w:r>
        <w:rPr>
          <w:b/>
        </w:rPr>
        <w:t xml:space="preserve">Kysymys 4</w:t>
      </w:r>
    </w:p>
    <w:p>
      <w:r>
        <w:t xml:space="preserve">Mistä nämä tulokset voivat johtua?</w:t>
      </w:r>
    </w:p>
    <w:p>
      <w:r>
        <w:rPr>
          <w:b/>
        </w:rPr>
        <w:t xml:space="preserve">Tekstin numero 41</w:t>
      </w:r>
    </w:p>
    <w:p>
      <w:r>
        <w:t xml:space="preserve">Seksuaalista suuntautumista pidetään </w:t>
      </w:r>
      <w:r>
        <w:rPr>
          <w:color w:val="A9A9A9"/>
        </w:rPr>
        <w:t xml:space="preserve">teollistuneessa länsimaissa kehittyneenä käsitteenä, ja </w:t>
      </w:r>
      <w:r>
        <w:rPr>
          <w:color w:val="DCDCDC"/>
        </w:rPr>
        <w:t xml:space="preserve">sen soveltamisen yleispätevyydestä muissa yhteiskunnissa tai kulttuureissa </w:t>
      </w:r>
      <w:r>
        <w:t xml:space="preserve">kiistellään</w:t>
      </w:r>
      <w:r>
        <w:t xml:space="preserve">. </w:t>
      </w:r>
      <w:r>
        <w:t xml:space="preserve">Muualla kuin länsimaissa syntyneet käsitykset miesten seksuaalisuudesta eroavat olennaisesti siitä, miten seksuaalisuus nähdään ja luokitellaan länsimaisen seksuaalisen suuntautumisen järjestelmän mukaisesti.[epäluotettava lähde?] Länsimaissa määritellyn seksuaalisen suuntautumisen käsitteen pätevyys </w:t>
      </w:r>
      <w:r>
        <w:rPr>
          <w:color w:val="2F4F4F"/>
        </w:rPr>
        <w:t xml:space="preserve">biologisena ilmiönä eikä alue- ja aikakausispesifisenä sosiaalisena konstruktiona </w:t>
      </w:r>
      <w:r>
        <w:t xml:space="preserve">on kyseenalaistettu myös teollistuneessa länsimaisessa yhteiskunnassa).</w:t>
      </w:r>
    </w:p>
    <w:p>
      <w:r>
        <w:rPr>
          <w:b/>
        </w:rPr>
        <w:t xml:space="preserve">Kysymys 0</w:t>
      </w:r>
    </w:p>
    <w:p>
      <w:r>
        <w:t xml:space="preserve">Minkälaisena käsitteenä seksuaalinen suuntautuminen väitetään?</w:t>
      </w:r>
    </w:p>
    <w:p>
      <w:r>
        <w:rPr>
          <w:b/>
        </w:rPr>
        <w:t xml:space="preserve">Kysymys 1</w:t>
      </w:r>
    </w:p>
    <w:p>
      <w:r>
        <w:t xml:space="preserve">Mikä aiheuttaa kiistaa seksuaalisen suuntautumisen käsitteestä?</w:t>
      </w:r>
    </w:p>
    <w:p>
      <w:r>
        <w:rPr>
          <w:b/>
        </w:rPr>
        <w:t xml:space="preserve">Kysymys 2</w:t>
      </w:r>
    </w:p>
    <w:p>
      <w:r>
        <w:t xml:space="preserve">Millainen on länsimaissa määritelty seksuaalisen suuntautumisen käsite?</w:t>
      </w:r>
    </w:p>
    <w:p>
      <w:r>
        <w:rPr>
          <w:b/>
        </w:rPr>
        <w:t xml:space="preserve">Teksti numero 42</w:t>
      </w:r>
    </w:p>
    <w:p>
      <w:r>
        <w:t xml:space="preserve">Jotkut tutkijat, kuten Bruce Bagemihl, ovat kritisoineet nimityksiä "heteroseksuaali" ja "homoseksuaali" </w:t>
      </w:r>
      <w:r>
        <w:rPr>
          <w:color w:val="A9A9A9"/>
        </w:rPr>
        <w:t xml:space="preserve">sekaviksi ja halventaviksi</w:t>
      </w:r>
      <w:r>
        <w:t xml:space="preserve">. </w:t>
      </w:r>
      <w:r>
        <w:t xml:space="preserve">Bagemihl kirjoittaa: "... "heteroseksuaalisen" tai "homoseksuaalisen" suuntautumisen viitekohta tässä nimikkeistössä on yksinomaan yksilön geneettinen sukupuoli ennen sukupuolenkorjausta (ks. esimerkiksi Blanchard ym. 1987, Coleman ja Bockting, 1988, Blanchard, 1989)</w:t>
      </w:r>
      <w:r>
        <w:rPr>
          <w:color w:val="DCDCDC"/>
        </w:rPr>
        <w:t xml:space="preserve">. </w:t>
      </w:r>
      <w:r>
        <w:rPr>
          <w:color w:val="DCDCDC"/>
        </w:rPr>
        <w:t xml:space="preserve">Näissä nimityksissä jätetään siten huomiotta yksilön henkilökohtainen tunne sukupuoli-identiteetistä, joka on ensisijainen biologiseen sukupuoleen nähden, eikä päinvastoin.</w:t>
      </w:r>
      <w:r>
        <w:t xml:space="preserve">"" </w:t>
      </w:r>
      <w:r>
        <w:t xml:space="preserve">Bagemihl ottaa edelleen kantaa siihen, että tämän terminologian avulla on </w:t>
      </w:r>
      <w:r>
        <w:rPr>
          <w:color w:val="2F4F4F"/>
        </w:rPr>
        <w:t xml:space="preserve">helppo väittää, että transsukupuoliset ovat todellisuudessa homoseksuaalisia miehiä, jotka pyrkivät pakenemaan leimautumista.</w:t>
      </w:r>
    </w:p>
    <w:p>
      <w:r>
        <w:rPr>
          <w:b/>
        </w:rPr>
        <w:t xml:space="preserve">Kysymys 0</w:t>
      </w:r>
    </w:p>
    <w:p>
      <w:r>
        <w:t xml:space="preserve">Mitä Bruce kritisoi hetero- ja homoseksuaali-merkinnöistä?</w:t>
      </w:r>
    </w:p>
    <w:p>
      <w:r>
        <w:rPr>
          <w:b/>
        </w:rPr>
        <w:t xml:space="preserve">Kysymys 1</w:t>
      </w:r>
    </w:p>
    <w:p>
      <w:r>
        <w:t xml:space="preserve">Mitä Bruce Bagemilh kirjoittaa homo- ja heteroseksuaalisten termien leimoista?</w:t>
      </w:r>
    </w:p>
    <w:p>
      <w:r>
        <w:rPr>
          <w:b/>
        </w:rPr>
        <w:t xml:space="preserve">Kysymys 2</w:t>
      </w:r>
    </w:p>
    <w:p>
      <w:r>
        <w:t xml:space="preserve">Mikä on Bagemihlin mukaan suuri ongelma tässä terminologiassa?</w:t>
      </w:r>
    </w:p>
    <w:p>
      <w:r>
        <w:rPr>
          <w:b/>
        </w:rPr>
        <w:t xml:space="preserve">Teksti numero 43</w:t>
      </w:r>
    </w:p>
    <w:p>
      <w:r>
        <w:rPr>
          <w:color w:val="A9A9A9"/>
        </w:rPr>
        <w:t xml:space="preserve">Seksuaalista suuntautumista ja seksuaalista suuntautumisidentiteettiä ei </w:t>
      </w:r>
      <w:r>
        <w:t xml:space="preserve">useinkaan </w:t>
      </w:r>
      <w:r>
        <w:rPr>
          <w:color w:val="A9A9A9"/>
        </w:rPr>
        <w:t xml:space="preserve">eroteta toisistaan</w:t>
      </w:r>
      <w:r>
        <w:t xml:space="preserve">, mikä voi vaikuttaa seksuaalisen identiteetin tarkkaan arviointiin ja siihen, voiko seksuaalinen suuntautuminen muuttua; seksuaalinen suuntautumisidentiteetti voi muuttua koko yksilön elämän ajan, eikä se välttämättä vastaa biologista sukupuolta, seksuaalista käyttäytymistä tai todellista seksuaalista suuntautumista. Vaikka Centre for Addiction and Mental Health ja American Psychiatric Association toteavat, että </w:t>
      </w:r>
      <w:r>
        <w:rPr>
          <w:color w:val="DCDCDC"/>
        </w:rPr>
        <w:t xml:space="preserve">seksuaalinen suuntautuminen on joillekin ihmisille synnynnäinen, jatkuva tai kiinteä koko elämänsä ajan, mutta toisille se on muuttuva tai muuttuu ajan myötä, </w:t>
      </w:r>
      <w:r>
        <w:t xml:space="preserve">American Psychological Association erottaa toisistaan </w:t>
      </w:r>
      <w:r>
        <w:rPr>
          <w:color w:val="2F4F4F"/>
        </w:rPr>
        <w:t xml:space="preserve">seksuaalisen suuntautumisen (synnynnäinen vetovoima) ja seksuaalisen suuntautumisidentiteetin (joka voi muuttua missä tahansa vaiheessa henkilön elämää)</w:t>
      </w:r>
      <w:r>
        <w:t xml:space="preserve">.</w:t>
      </w:r>
    </w:p>
    <w:p>
      <w:r>
        <w:rPr>
          <w:b/>
        </w:rPr>
        <w:t xml:space="preserve">Kysymys 0</w:t>
      </w:r>
    </w:p>
    <w:p>
      <w:r>
        <w:t xml:space="preserve">Mikä voi vaikuttaa seksuaalisen identiteetin tarkkaan arviointiin?</w:t>
      </w:r>
    </w:p>
    <w:p>
      <w:r>
        <w:rPr>
          <w:b/>
        </w:rPr>
        <w:t xml:space="preserve">Kysymys 1</w:t>
      </w:r>
    </w:p>
    <w:p>
      <w:r>
        <w:t xml:space="preserve">Mitä riippuvuus- ja mielenterveyskeskus sekä Amerikan psykiatrinen yhdistys sanovat seksuaalisesta suuntautumisesta?</w:t>
      </w:r>
    </w:p>
    <w:p>
      <w:r>
        <w:rPr>
          <w:b/>
        </w:rPr>
        <w:t xml:space="preserve">Kysymys 2</w:t>
      </w:r>
    </w:p>
    <w:p>
      <w:r>
        <w:t xml:space="preserve">Mitä American Psychological Assocation erottaa toisistaan?</w:t>
      </w:r>
    </w:p>
    <w:p>
      <w:r>
        <w:rPr>
          <w:b/>
        </w:rPr>
        <w:t xml:space="preserve">Tekstin numero 44</w:t>
      </w:r>
    </w:p>
    <w:p>
      <w:r>
        <w:t xml:space="preserve">Tätä FBO-ilmiönä </w:t>
      </w:r>
      <w:r>
        <w:t xml:space="preserve">tunnettua </w:t>
      </w:r>
      <w:r>
        <w:t xml:space="preserve">teoriaa on tuettu vahvalla todistusaineistolla sen </w:t>
      </w:r>
      <w:r>
        <w:rPr>
          <w:color w:val="DCDCDC"/>
        </w:rPr>
        <w:t xml:space="preserve">synnytystä edeltävästä alkuperästä, vaikka toistaiseksi ei olekaan saatu todisteita, jotka liittäisivät sen tarkkaan synnytystä edeltävään mekanismiin</w:t>
      </w:r>
      <w:r>
        <w:t xml:space="preserve">. </w:t>
      </w:r>
      <w:r>
        <w:t xml:space="preserve">Tutkimukset kuitenkin viittaavat siihen, että </w:t>
      </w:r>
      <w:r>
        <w:rPr>
          <w:color w:val="2F4F4F"/>
        </w:rPr>
        <w:t xml:space="preserve">kyseessä voi olla immunologista alkuperää, joka johtuu äidin immuunireaktiosta, joka kohdistuu raskauden aikana miehen sikiön kehitykselle ratkaisevan tärkeään aineeseen, </w:t>
      </w:r>
      <w:r>
        <w:t xml:space="preserve">joka tulee yhä todennäköisemmäksi jokaisen miespuolisen raskauden jälkeen. Tämän immuunivaikutuksen seurauksena on ajateltu tapahtuvan muutoksia myöhemmin syntyneiden miesten synnytystä edeltävässä kehityksessä. Tämä </w:t>
      </w:r>
      <w:r>
        <w:rPr>
          <w:color w:val="556B2F"/>
        </w:rPr>
        <w:t xml:space="preserve">äidin immunisaatiohypoteesiksi </w:t>
      </w:r>
      <w:r>
        <w:t xml:space="preserve">(MIH) </w:t>
      </w:r>
      <w:r>
        <w:t xml:space="preserve">kutsuttu prosessi </w:t>
      </w:r>
      <w:r>
        <w:t xml:space="preserve">alkaisi, kun miespuolisen sikiön soluja joutuu äidin verenkiertoon raskauden aikana tai synnytyksen aikana. Äidin immuunijärjestelmä ei tunnistaisi näitä Y-sidoksissa olevia proteiineja, koska äiti on nainen, jolloin äiti kehittäisi vasta-aineita, jotka kulkeutuisivat istukan esteen läpi sikiön osastoon. Sieltä </w:t>
      </w:r>
      <w:r>
        <w:t xml:space="preserve">miesvasta-aineet ylittäisivät </w:t>
      </w:r>
      <w:r>
        <w:t xml:space="preserve">sikiön kehittyvien aivojen </w:t>
      </w:r>
      <w:r>
        <w:rPr>
          <w:color w:val="6B8E23"/>
        </w:rPr>
        <w:t xml:space="preserve">veri-aivoesteen </w:t>
      </w:r>
      <w:r>
        <w:t xml:space="preserve">(BBB), muuttaisivat sukupuolisidonnaisia aivorakenteita suhteessa seksuaaliseen suuntautumiseen ja saisivat altistuneen pojan kiinnostumaan enemmän miehistä kuin naisista.</w:t>
      </w:r>
    </w:p>
    <w:p>
      <w:r>
        <w:rPr>
          <w:b/>
        </w:rPr>
        <w:t xml:space="preserve">Kysymys 0</w:t>
      </w:r>
    </w:p>
    <w:p>
      <w:r>
        <w:t xml:space="preserve">Mitä tarkoittaa FBO-vaikutus?</w:t>
      </w:r>
    </w:p>
    <w:p>
      <w:r>
        <w:rPr>
          <w:b/>
        </w:rPr>
        <w:t xml:space="preserve">Kysymys 1</w:t>
      </w:r>
    </w:p>
    <w:p>
      <w:r>
        <w:t xml:space="preserve">Mitä tämä teoria pitää sisällään?</w:t>
      </w:r>
    </w:p>
    <w:p>
      <w:r>
        <w:rPr>
          <w:b/>
        </w:rPr>
        <w:t xml:space="preserve">Kysymys 2</w:t>
      </w:r>
    </w:p>
    <w:p>
      <w:r>
        <w:t xml:space="preserve">Mitä tutkimus osoittaa FBO-vaikutuksesta?</w:t>
      </w:r>
    </w:p>
    <w:p>
      <w:r>
        <w:rPr>
          <w:b/>
        </w:rPr>
        <w:t xml:space="preserve">Kysymys 3</w:t>
      </w:r>
    </w:p>
    <w:p>
      <w:r>
        <w:t xml:space="preserve">Mitä MIH tarkoittaa?</w:t>
      </w:r>
    </w:p>
    <w:p>
      <w:r>
        <w:rPr>
          <w:b/>
        </w:rPr>
        <w:t xml:space="preserve">Kysymys 4</w:t>
      </w:r>
    </w:p>
    <w:p>
      <w:r>
        <w:t xml:space="preserve">Mitä BBB tarkoittaa?</w:t>
      </w:r>
    </w:p>
    <w:p>
      <w:r>
        <w:rPr>
          <w:b/>
        </w:rPr>
        <w:t xml:space="preserve">Tekstin numero 45</w:t>
      </w:r>
    </w:p>
    <w:p>
      <w:r>
        <w:t xml:space="preserve">Kinseyn asteikko, jota kutsutaan myös nimellä </w:t>
      </w:r>
      <w:r>
        <w:rPr>
          <w:color w:val="A9A9A9"/>
        </w:rPr>
        <w:t xml:space="preserve">Heteroseksuaali-Homoseksuaali-luokitusasteikko</w:t>
      </w:r>
      <w:r>
        <w:t xml:space="preserve">, julkaistiin ensimmäisen kerran </w:t>
      </w:r>
      <w:r>
        <w:t xml:space="preserve">Alfred Kinseyn, </w:t>
      </w:r>
      <w:r>
        <w:rPr>
          <w:color w:val="2F4F4F"/>
        </w:rPr>
        <w:t xml:space="preserve">Wardell Pomeroyn ja Clyde Martinin </w:t>
      </w:r>
      <w:r>
        <w:t xml:space="preserve">teoksessa Sexual Behavior in the Human Male (</w:t>
      </w:r>
      <w:r>
        <w:rPr>
          <w:color w:val="DCDCDC"/>
        </w:rPr>
        <w:t xml:space="preserve">1948</w:t>
      </w:r>
      <w:r>
        <w:t xml:space="preserve">)</w:t>
      </w:r>
      <w:r>
        <w:t xml:space="preserve">, ja se esiteltiin myös teoksessa Sexual Behavior in the Human Female (1953). Asteikko kehitettiin </w:t>
      </w:r>
      <w:r>
        <w:rPr>
          <w:color w:val="556B2F"/>
        </w:rPr>
        <w:t xml:space="preserve">torjumaan tuolloin vallinnutta oletusta, jonka mukaan ihmiset ovat joko heteroseksuaaleja tai homoseksuaaleja </w:t>
      </w:r>
      <w:r>
        <w:t xml:space="preserve">ja että nämä kaksi tyyppiä edustavat vastakohtia seksuaalimaailmassa. </w:t>
      </w:r>
      <w:r>
        <w:t xml:space="preserve">Kinsey ym. </w:t>
      </w:r>
      <w:r>
        <w:rPr>
          <w:color w:val="6B8E23"/>
        </w:rPr>
        <w:t xml:space="preserve">tunnustivat, että suuri osa väestöstä ei ole täysin hetero- tai homoseksuaaleja ja että ihmiset voivat kokea sekä heteroseksuaalista että homoseksuaalista käyttäytymistä </w:t>
      </w:r>
      <w:r>
        <w:t xml:space="preserve">ja psyykkisiä reaktioita</w:t>
      </w:r>
      <w:r>
        <w:rPr>
          <w:color w:val="6B8E23"/>
        </w:rPr>
        <w:t xml:space="preserve">:</w:t>
      </w:r>
    </w:p>
    <w:p>
      <w:r>
        <w:rPr>
          <w:b/>
        </w:rPr>
        <w:t xml:space="preserve">Kysymys 0</w:t>
      </w:r>
    </w:p>
    <w:p>
      <w:r>
        <w:t xml:space="preserve">Millä muulla nimellä KInsey-asteikkoa kutsutaan?</w:t>
      </w:r>
    </w:p>
    <w:p>
      <w:r>
        <w:rPr>
          <w:b/>
        </w:rPr>
        <w:t xml:space="preserve">Kysymys 1</w:t>
      </w:r>
    </w:p>
    <w:p>
      <w:r>
        <w:t xml:space="preserve">Milloin KInsey-asteikko julkaistiin ensimmäisen kerran?</w:t>
      </w:r>
    </w:p>
    <w:p>
      <w:r>
        <w:rPr>
          <w:b/>
        </w:rPr>
        <w:t xml:space="preserve">Kysymys 2</w:t>
      </w:r>
    </w:p>
    <w:p>
      <w:r>
        <w:t xml:space="preserve">Miksi KInsey-asteikko kehitettiin?</w:t>
      </w:r>
    </w:p>
    <w:p>
      <w:r>
        <w:rPr>
          <w:b/>
        </w:rPr>
        <w:t xml:space="preserve">Kysymys 3</w:t>
      </w:r>
    </w:p>
    <w:p>
      <w:r>
        <w:t xml:space="preserve">Mitä KInsey perusteli asteikolla?</w:t>
      </w:r>
    </w:p>
    <w:p>
      <w:r>
        <w:rPr>
          <w:b/>
        </w:rPr>
        <w:t xml:space="preserve">Kysymys 4</w:t>
      </w:r>
    </w:p>
    <w:p>
      <w:r>
        <w:t xml:space="preserve">Kuka muu esiintyi artikkelissa The sexual behavior of the human male?</w:t>
      </w:r>
    </w:p>
    <w:p>
      <w:r>
        <w:rPr>
          <w:b/>
        </w:rPr>
        <w:t xml:space="preserve">Teksti numero 46</w:t>
      </w:r>
    </w:p>
    <w:p>
      <w:r>
        <w:t xml:space="preserve">Vastauksena </w:t>
      </w:r>
      <w:r>
        <w:rPr>
          <w:color w:val="A9A9A9"/>
        </w:rPr>
        <w:t xml:space="preserve">kritiikkiin, joka kohdistui siihen, että Kinseyn asteikko mittasi vain kahta seksuaalisen suuntautumisen ulottuvuutta</w:t>
      </w:r>
      <w:r>
        <w:t xml:space="preserve">, </w:t>
      </w:r>
      <w:r>
        <w:rPr>
          <w:color w:val="DCDCDC"/>
        </w:rPr>
        <w:t xml:space="preserve">Fritz Klein </w:t>
      </w:r>
      <w:r>
        <w:t xml:space="preserve">kehitti </w:t>
      </w:r>
      <w:r>
        <w:rPr>
          <w:color w:val="2F4F4F"/>
        </w:rPr>
        <w:t xml:space="preserve">Kleinin seksuaalisen suuntautumisen asteikon </w:t>
      </w:r>
      <w:r>
        <w:t xml:space="preserve">(KSOG), joka on moniulotteinen asteikko seksuaalisen suuntautumisen kuvaamiseksi. KSOG esiteltiin Kleinin kirjassa The Bisexual Option, ja siinä käytetään </w:t>
      </w:r>
      <w:r>
        <w:rPr>
          <w:color w:val="556B2F"/>
        </w:rPr>
        <w:t xml:space="preserve">7-pisteistä asteikkoa</w:t>
      </w:r>
      <w:r>
        <w:t xml:space="preserve">, jolla arvioidaan seksuaalisuuden seitsemää eri ulottuvuutta yksilön elämän kolmessa eri vaiheessa: </w:t>
      </w:r>
      <w:r>
        <w:rPr>
          <w:color w:val="6B8E23"/>
        </w:rPr>
        <w:t xml:space="preserve">menneisyys (varhaisnuoruudesta vuoden takaiseen aikaan), nykyisyys (viimeisten 12 kuukauden aikana) ja ihanteellisuus (mitä valitsisit, jos saisit itse valita).</w:t>
      </w:r>
    </w:p>
    <w:p>
      <w:r>
        <w:rPr>
          <w:b/>
        </w:rPr>
        <w:t xml:space="preserve">Kysymys 0</w:t>
      </w:r>
    </w:p>
    <w:p>
      <w:r>
        <w:t xml:space="preserve">Mitä tarkoittaa KSOG?</w:t>
      </w:r>
    </w:p>
    <w:p>
      <w:r>
        <w:rPr>
          <w:b/>
        </w:rPr>
        <w:t xml:space="preserve">Kysymys 1</w:t>
      </w:r>
    </w:p>
    <w:p>
      <w:r>
        <w:t xml:space="preserve">Kuka keksi KSOG:n?</w:t>
      </w:r>
    </w:p>
    <w:p>
      <w:r>
        <w:rPr>
          <w:b/>
        </w:rPr>
        <w:t xml:space="preserve">Kysymys 2</w:t>
      </w:r>
    </w:p>
    <w:p>
      <w:r>
        <w:t xml:space="preserve">Miksi Pritz Klein keksi KSOG:n?</w:t>
      </w:r>
    </w:p>
    <w:p>
      <w:r>
        <w:rPr>
          <w:b/>
        </w:rPr>
        <w:t xml:space="preserve">Kysymys 3</w:t>
      </w:r>
    </w:p>
    <w:p>
      <w:r>
        <w:t xml:space="preserve">Millaista asteikkoa KSOG käyttää?</w:t>
      </w:r>
    </w:p>
    <w:p>
      <w:r>
        <w:rPr>
          <w:b/>
        </w:rPr>
        <w:t xml:space="preserve">Kysymys 4</w:t>
      </w:r>
    </w:p>
    <w:p>
      <w:r>
        <w:t xml:space="preserve">Mitä kolmea elämänvaihetta KSOG arvioi?</w:t>
      </w:r>
    </w:p>
    <w:p>
      <w:r>
        <w:rPr>
          <w:b/>
        </w:rPr>
        <w:t xml:space="preserve">Tekstin numero 47</w:t>
      </w:r>
    </w:p>
    <w:p>
      <w:r>
        <w:t xml:space="preserve">Vaikka seksuaalinen vetovoima, käyttäytyminen ja identiteetti ovat kaikki </w:t>
      </w:r>
      <w:r>
        <w:rPr>
          <w:color w:val="A9A9A9"/>
        </w:rPr>
        <w:t xml:space="preserve">seksuaalisen suuntautumisen </w:t>
      </w:r>
      <w:r>
        <w:t xml:space="preserve">osatekijöitä</w:t>
      </w:r>
      <w:r>
        <w:t xml:space="preserve">, jos jollakin näistä ulottuvuuksista määritelty henkilö olisi yhtenevä toisen ulottuvuuden mukaan määriteltyjen henkilöiden kanssa, ei olisi väliä, kumpaa ulottuvuutta käytetään suuntautumisen arvioinnissa, mutta näin ei kuitenkaan ole. "</w:t>
      </w:r>
      <w:r>
        <w:rPr>
          <w:color w:val="DCDCDC"/>
        </w:rPr>
        <w:t xml:space="preserve">Homoseksuaalisen ja heteroseksuaalisen käyttäytymisen määrän ja yhdistelmän </w:t>
      </w:r>
      <w:r>
        <w:t xml:space="preserve">välillä henkilön </w:t>
      </w:r>
      <w:r>
        <w:rPr>
          <w:color w:val="DCDCDC"/>
        </w:rPr>
        <w:t xml:space="preserve">elämäkerrassa </w:t>
      </w:r>
      <w:r>
        <w:t xml:space="preserve">on vain vähän johdonmukaista suhdetta </w:t>
      </w:r>
      <w:r>
        <w:rPr>
          <w:color w:val="DCDCDC"/>
        </w:rPr>
        <w:t xml:space="preserve">ja sen välillä, että henkilö valitsee itsensä </w:t>
      </w:r>
      <w:r>
        <w:t xml:space="preserve">biseksuaaliksi, homoseksuaaliksi tai heteroseksuaaliksi". Yksilöt kokevat tyypillisesti </w:t>
      </w:r>
      <w:r>
        <w:rPr>
          <w:color w:val="2F4F4F"/>
        </w:rPr>
        <w:t xml:space="preserve">erilaisia vetovoimatekijöitä ja käyttäytymistä, jotka voivat heijastaa uteliaisuutta, kokeiluja ja sosiaalista painetta, </w:t>
      </w:r>
      <w:r>
        <w:t xml:space="preserve">mutta eivät välttämättä ole osoitus taustalla olevasta seksuaalisesta suuntautumisesta. Esimerkiksi naisella voi olla fantasioita tai ajatuksia seksistä muiden naisten kanssa, mutta hän ei koskaan toteuta näitä ajatuksia ja harrastaa seksiä vain vastakkaista sukupuolta olevien kumppanien kanssa. Jos seksuaalista suuntautumista arvioitaisiin seksuaalisen vetovoiman perusteella, tätä henkilöä pidettäisiin homoseksuaalina, mutta hänen käyttäytymisensä viittaa heteroseksuaalisuuteen.</w:t>
      </w:r>
    </w:p>
    <w:p>
      <w:r>
        <w:rPr>
          <w:b/>
        </w:rPr>
        <w:t xml:space="preserve">Kysymys 0</w:t>
      </w:r>
    </w:p>
    <w:p>
      <w:r>
        <w:t xml:space="preserve">Mitä ovat seksuaalinen vetovoima, käyttäytyminen ja identiteetti?</w:t>
      </w:r>
    </w:p>
    <w:p>
      <w:r>
        <w:rPr>
          <w:b/>
        </w:rPr>
        <w:t xml:space="preserve">Kysymys 1</w:t>
      </w:r>
    </w:p>
    <w:p>
      <w:r>
        <w:t xml:space="preserve">Mitä yksilöt tyypillisesti kokevat?</w:t>
      </w:r>
    </w:p>
    <w:p>
      <w:r>
        <w:rPr>
          <w:b/>
        </w:rPr>
        <w:t xml:space="preserve">Kysymys 2</w:t>
      </w:r>
    </w:p>
    <w:p>
      <w:r>
        <w:t xml:space="preserve">Minkä välillä on vähän yhtenäisiä suhteita?</w:t>
      </w:r>
    </w:p>
    <w:p>
      <w:r>
        <w:rPr>
          <w:b/>
        </w:rPr>
        <w:t xml:space="preserve">Tekstin numero 48</w:t>
      </w:r>
    </w:p>
    <w:p>
      <w:r>
        <w:t xml:space="preserve">Kirjoituksessa "Who's Gay? Does It Matter?" </w:t>
      </w:r>
      <w:r>
        <w:rPr>
          <w:color w:val="A9A9A9"/>
        </w:rPr>
        <w:t xml:space="preserve">Ritch Savin-Williams </w:t>
      </w:r>
      <w:r>
        <w:t xml:space="preserve">ehdottaa kahta erilaista lähestymistapaa seksuaalisen suuntautumisen arvioimiseksi, kunnes on kehitetty hyvin asemoituja ja psykometrisesti luotettavia ja testattuja määritelmiä, joiden avulla voitaisiin luotettavasti selvittää homoseksuaalisuuden yleisyyttä, syitä ja seurauksia. Hän </w:t>
      </w:r>
      <w:r>
        <w:rPr>
          <w:color w:val="DCDCDC"/>
        </w:rPr>
        <w:t xml:space="preserve">ehdottaa </w:t>
      </w:r>
      <w:r>
        <w:t xml:space="preserve">ensinnäkin</w:t>
      </w:r>
      <w:r>
        <w:rPr>
          <w:color w:val="DCDCDC"/>
        </w:rPr>
        <w:t xml:space="preserve">, että seksuaalinen kiihottuminen ja vetovoima asetetaan tärkeämmälle sijalle </w:t>
      </w:r>
      <w:r>
        <w:t xml:space="preserve">kuin käyttäytyminen ja identiteetti, koska se on vähemmän altis itse- ja muiden petoksille, sosiaalisille olosuhteille ja vaihteleville merkityksille. Vetovoiman ja kiihottumisen mittaamiseksi hän ehdottaa, että </w:t>
      </w:r>
      <w:r>
        <w:rPr>
          <w:color w:val="2F4F4F"/>
        </w:rPr>
        <w:t xml:space="preserve">kehitettäisiin ja käytettäisiin biologisia mittareita.</w:t>
      </w:r>
      <w:r>
        <w:t xml:space="preserve"> On olemassa lukuisia biologisia/fysiologisia mittareita, joilla voidaan mitata seksuaalista suuntautumista, kuten seksuaalinen kiihottuminen, aivoskannaukset, silmien seuranta, kehon hajujen mieltymys ja anatomiset vaihtelut, kuten sormien pituussuhde ja oikea- tai vasenkätisyys. Toiseksi Savin-Williams ehdottaa, että </w:t>
      </w:r>
      <w:r>
        <w:rPr>
          <w:color w:val="556B2F"/>
        </w:rPr>
        <w:t xml:space="preserve">tutkijoiden olisi luovuttava seksuaalisesta suuntautumisesta kokonaan </w:t>
      </w:r>
      <w:r>
        <w:t xml:space="preserve">ja </w:t>
      </w:r>
      <w:r>
        <w:rPr>
          <w:color w:val="6B8E23"/>
        </w:rPr>
        <w:t xml:space="preserve">arvioitava vain niitä osatekijöitä, jotka ovat olennaisia tutkittavan tutkimuskysymyksen kannalta</w:t>
      </w:r>
      <w:r>
        <w:t xml:space="preserve">. Esimerkiksi:</w:t>
      </w:r>
    </w:p>
    <w:p>
      <w:r>
        <w:rPr>
          <w:b/>
        </w:rPr>
        <w:t xml:space="preserve">Kysymys 0</w:t>
      </w:r>
    </w:p>
    <w:p>
      <w:r>
        <w:t xml:space="preserve">Kuka kirjoitti artikkelin "Whos Gay? Does It Matter?</w:t>
      </w:r>
    </w:p>
    <w:p>
      <w:r>
        <w:rPr>
          <w:b/>
        </w:rPr>
        <w:t xml:space="preserve">Kysymys 1</w:t>
      </w:r>
    </w:p>
    <w:p>
      <w:r>
        <w:t xml:space="preserve">Mitä RItch SAvin-Williams ehdottaa tässä asiakirjassa?</w:t>
      </w:r>
    </w:p>
    <w:p>
      <w:r>
        <w:rPr>
          <w:b/>
        </w:rPr>
        <w:t xml:space="preserve">Kysymys 2</w:t>
      </w:r>
    </w:p>
    <w:p>
      <w:r>
        <w:t xml:space="preserve">Mitä hän ehdotti vetovoiman mittaamiseksi?</w:t>
      </w:r>
    </w:p>
    <w:p>
      <w:r>
        <w:rPr>
          <w:b/>
        </w:rPr>
        <w:t xml:space="preserve">Kysymys 3</w:t>
      </w:r>
    </w:p>
    <w:p>
      <w:r>
        <w:t xml:space="preserve">Mitä muuta Savin-Williams ehdottaa?</w:t>
      </w:r>
    </w:p>
    <w:p>
      <w:r>
        <w:rPr>
          <w:b/>
        </w:rPr>
        <w:t xml:space="preserve">Kysymys 4</w:t>
      </w:r>
    </w:p>
    <w:p>
      <w:r>
        <w:t xml:space="preserve">Mitä osatekijöitä hänen mielestään pitäisi käyttää tutkimuksissa?</w:t>
      </w:r>
    </w:p>
    <w:p>
      <w:r>
        <w:rPr>
          <w:b/>
        </w:rPr>
        <w:t xml:space="preserve">Tekstin numero 49</w:t>
      </w:r>
    </w:p>
    <w:p>
      <w:r>
        <w:t xml:space="preserve">Nämä tutkimukset viittaavat siihen, että </w:t>
      </w:r>
      <w:r>
        <w:rPr>
          <w:color w:val="A9A9A9"/>
        </w:rPr>
        <w:t xml:space="preserve">miesten ja naisten seksuaaliset kiihottumismallit eroavat toisistaan </w:t>
      </w:r>
      <w:r>
        <w:t xml:space="preserve">ja että tämä näkyy myös </w:t>
      </w:r>
      <w:r>
        <w:rPr>
          <w:color w:val="DCDCDC"/>
        </w:rPr>
        <w:t xml:space="preserve">siinä, miten heidän sukupuolielimensä reagoivat molempien sukupuolten seksuaalisiin ärsykkeisiin tai jopa muihin kuin ihmismäisiin ärsykkeisiin. </w:t>
      </w:r>
      <w:r>
        <w:t xml:space="preserve">Seksuaalisella suuntautumisella on monia ulottuvuuksia (</w:t>
      </w:r>
      <w:r>
        <w:rPr>
          <w:color w:val="2F4F4F"/>
        </w:rPr>
        <w:t xml:space="preserve">vetovoima, käyttäytyminen, identiteetti</w:t>
      </w:r>
      <w:r>
        <w:t xml:space="preserve">), joista seksuaalinen kiihottuminen on ainoa seksuaalisen vetovoiman tuote, jota voidaan tällä hetkellä mitata jonkinasteisella fyysisellä tarkkuudella. Näin ollen se, että naiset kiihottuvat nähdessään kädellisten harrastavan seksiä, ei tarkoita, että naisten seksuaalinen suuntautuminen sisältää tämäntyyppistä seksuaalista kiinnostusta. Jotkut tutkijat väittävät, että naisten seksuaalinen suuntautuminen riippuu vähemmän heidän seksuaalisen kiihottumisensa malleista kuin miesten ja että muut seksuaalisen suuntautumisen osatekijät (kuten </w:t>
      </w:r>
      <w:r>
        <w:rPr>
          <w:color w:val="556B2F"/>
        </w:rPr>
        <w:t xml:space="preserve">emotionaalinen kiintymyssuhde) </w:t>
      </w:r>
      <w:r>
        <w:t xml:space="preserve">on otettava huomioon, kun kuvataan naisten seksuaalista suuntautumista. Sitä </w:t>
      </w:r>
      <w:r>
        <w:t xml:space="preserve">vastoin miesten seksuaaliset suuntautumiset keskittyvät yleensä ensisijaisesti </w:t>
      </w:r>
      <w:r>
        <w:rPr>
          <w:color w:val="6B8E23"/>
        </w:rPr>
        <w:t xml:space="preserve">vetovoiman fyysiseen komponenttiin, </w:t>
      </w:r>
      <w:r>
        <w:t xml:space="preserve">ja näin ollen heidän seksuaaliset tunteensa suuntautuvat enemmän yksinomaan sukupuolen mukaan.</w:t>
      </w:r>
    </w:p>
    <w:p>
      <w:r>
        <w:rPr>
          <w:b/>
        </w:rPr>
        <w:t xml:space="preserve">Kysymys 0</w:t>
      </w:r>
    </w:p>
    <w:p>
      <w:r>
        <w:t xml:space="preserve">Mitä nämä tutkimukset osoittavat?</w:t>
      </w:r>
    </w:p>
    <w:p>
      <w:r>
        <w:rPr>
          <w:b/>
        </w:rPr>
        <w:t xml:space="preserve">Kysymys 1</w:t>
      </w:r>
    </w:p>
    <w:p>
      <w:r>
        <w:t xml:space="preserve">Miten tämä näkyy tutkimuksissa?</w:t>
      </w:r>
    </w:p>
    <w:p>
      <w:r>
        <w:rPr>
          <w:b/>
        </w:rPr>
        <w:t xml:space="preserve">Kysymys 2</w:t>
      </w:r>
    </w:p>
    <w:p>
      <w:r>
        <w:t xml:space="preserve">Mitkä ovat seksuaalisen suuntautumisen ulottuvuudet?</w:t>
      </w:r>
    </w:p>
    <w:p>
      <w:r>
        <w:rPr>
          <w:b/>
        </w:rPr>
        <w:t xml:space="preserve">Kysymys 3</w:t>
      </w:r>
    </w:p>
    <w:p>
      <w:r>
        <w:t xml:space="preserve">Mihin miesten seksuaaliset suuntautumiset yleensä keskittyvät?</w:t>
      </w:r>
    </w:p>
    <w:p>
      <w:r>
        <w:rPr>
          <w:b/>
        </w:rPr>
        <w:t xml:space="preserve">Kysymys 4</w:t>
      </w:r>
    </w:p>
    <w:p>
      <w:r>
        <w:t xml:space="preserve">Mitä tutkijoiden mielestä on otettava huomioon naisten osalta näissä tutkimuksissa?</w:t>
      </w:r>
    </w:p>
    <w:p>
      <w:r>
        <w:rPr>
          <w:b/>
        </w:rPr>
        <w:t xml:space="preserve">Tekstin numero 50</w:t>
      </w:r>
    </w:p>
    <w:p>
      <w:r>
        <w:t xml:space="preserve">Joku voi olettaa tietävänsä toisen henkilön seksuaalisen suuntautumisen </w:t>
      </w:r>
      <w:r>
        <w:rPr>
          <w:color w:val="A9A9A9"/>
        </w:rPr>
        <w:t xml:space="preserve">havaittujen ominaisuuksien, kuten ulkonäön, vaatetuksen, äänensävyn sekä muiden ihmisten seuran ja käyttäytymisen perusteella</w:t>
      </w:r>
      <w:r>
        <w:t xml:space="preserve">. </w:t>
      </w:r>
      <w:r>
        <w:t xml:space="preserve">Yritys havaita seksuaalinen suuntautuminen sosiaalisissa tilanteissa tunnetaan nimellä </w:t>
      </w:r>
      <w:r>
        <w:rPr>
          <w:color w:val="DCDCDC"/>
        </w:rPr>
        <w:t xml:space="preserve">gaydar</w:t>
      </w:r>
      <w:r>
        <w:t xml:space="preserve">; joissakin tutkimuksissa on havaittu</w:t>
      </w:r>
      <w:r>
        <w:rPr>
          <w:color w:val="2F4F4F"/>
        </w:rPr>
        <w:t xml:space="preserve">, että kasvokuviin perustuvat arvaukset toimivat paremmin kuin sattuma</w:t>
      </w:r>
      <w:r>
        <w:t xml:space="preserve">. </w:t>
      </w:r>
      <w:r>
        <w:t xml:space="preserve">Vuoden 2015 tutkimukset viittaavat siihen, että "gaydar" on vaihtoehtoinen nimitys </w:t>
      </w:r>
      <w:r>
        <w:rPr>
          <w:color w:val="556B2F"/>
        </w:rPr>
        <w:t xml:space="preserve">LGBT-stereotyyppien käyttämiselle suuntautumisen päättelyyn </w:t>
      </w:r>
      <w:r>
        <w:t xml:space="preserve">ja että kasvojen muoto </w:t>
      </w:r>
      <w:r>
        <w:rPr>
          <w:color w:val="6B8E23"/>
        </w:rPr>
        <w:t xml:space="preserve">ei ole tarkka osoitus suuntautumisesta.</w:t>
      </w:r>
    </w:p>
    <w:p>
      <w:r>
        <w:rPr>
          <w:b/>
        </w:rPr>
        <w:t xml:space="preserve">Kysymys 0</w:t>
      </w:r>
    </w:p>
    <w:p>
      <w:r>
        <w:t xml:space="preserve">Mikä voi saada ihmisen uskomaan, että hän tietää jonkun toisen seksuaalisen suuntautumisen?</w:t>
      </w:r>
    </w:p>
    <w:p>
      <w:r>
        <w:rPr>
          <w:b/>
        </w:rPr>
        <w:t xml:space="preserve">Kysymys 1</w:t>
      </w:r>
    </w:p>
    <w:p>
      <w:r>
        <w:t xml:space="preserve">Mikä on termi ihmiselle, joka yrittää määrittää jonkun seksuaalisuuden?</w:t>
      </w:r>
    </w:p>
    <w:p>
      <w:r>
        <w:rPr>
          <w:b/>
        </w:rPr>
        <w:t xml:space="preserve">Kysymys 2</w:t>
      </w:r>
    </w:p>
    <w:p>
      <w:r>
        <w:t xml:space="preserve">Mitä jotkut tutkimukset ovat osoittaneet, kun tutkitaan, miten joku käyttää "gaydar" -nimitystä?</w:t>
      </w:r>
    </w:p>
    <w:p>
      <w:r>
        <w:rPr>
          <w:b/>
        </w:rPr>
        <w:t xml:space="preserve">Kysymys 3</w:t>
      </w:r>
    </w:p>
    <w:p>
      <w:r>
        <w:t xml:space="preserve">Mikä oli vuonna 2015 tehdyn tutkimuksen mukaan vaihtoehtoinen nimitys gaydarille?</w:t>
      </w:r>
    </w:p>
    <w:p>
      <w:r>
        <w:rPr>
          <w:b/>
        </w:rPr>
        <w:t xml:space="preserve">Kysymys 4</w:t>
      </w:r>
    </w:p>
    <w:p>
      <w:r>
        <w:t xml:space="preserve">Mitä tämä tutkimus osoitti myös kasvojen muodosta?</w:t>
      </w:r>
    </w:p>
    <w:p>
      <w:r>
        <w:rPr>
          <w:b/>
        </w:rPr>
        <w:t xml:space="preserve">Tekstin numero 51</w:t>
      </w:r>
    </w:p>
    <w:p>
      <w:r>
        <w:t xml:space="preserve">Arviot biseksuaalien osuudesta väestöstä vaihtelevat suuresti, mikä </w:t>
      </w:r>
      <w:r>
        <w:rPr>
          <w:color w:val="A9A9A9"/>
        </w:rPr>
        <w:t xml:space="preserve">johtuu </w:t>
      </w:r>
      <w:r>
        <w:t xml:space="preserve">ainakin osittain </w:t>
      </w:r>
      <w:r>
        <w:rPr>
          <w:color w:val="A9A9A9"/>
        </w:rPr>
        <w:t xml:space="preserve">biseksuaalisuuden erilaisista määritelmistä. </w:t>
      </w:r>
      <w:r>
        <w:t xml:space="preserve">Joidenkin tutkimusten mukaan henkilö on biseksuaali vain, </w:t>
      </w:r>
      <w:r>
        <w:rPr>
          <w:color w:val="DCDCDC"/>
        </w:rPr>
        <w:t xml:space="preserve">jos hän tuntee lähes yhtä paljon vetoa molempiin sukupuoliin, </w:t>
      </w:r>
      <w:r>
        <w:t xml:space="preserve">ja toisten tutkimusten mukaan henkilö on biseksuaali, jos hän tuntee </w:t>
      </w:r>
      <w:r>
        <w:rPr>
          <w:color w:val="2F4F4F"/>
        </w:rPr>
        <w:t xml:space="preserve">vetoa joko samaan sukupuoleen (muuten enimmäkseen heteroseksuaaliset henkilöt) tai vastakkaiseen sukupuoleen (muuten enimmäkseen homoseksuaaliset henkilöt)</w:t>
      </w:r>
      <w:r>
        <w:t xml:space="preserve">. Pieni osa ihmisistä ei tunne seksuaalista vetoa keneenkään (aseksuaalisuus). Vuonna 2004 tehdyn tutkimuksen mukaan aseksuaalisuuden esiintyvyys on </w:t>
      </w:r>
      <w:r>
        <w:rPr>
          <w:color w:val="556B2F"/>
        </w:rPr>
        <w:t xml:space="preserve">1 prosentti.</w:t>
      </w:r>
    </w:p>
    <w:p>
      <w:r>
        <w:rPr>
          <w:b/>
        </w:rPr>
        <w:t xml:space="preserve">Kysymys 0</w:t>
      </w:r>
    </w:p>
    <w:p>
      <w:r>
        <w:t xml:space="preserve">Mikä on osasyynä siihen, että biseksuaaliväestöä koskevat arviot vaihtelevat?</w:t>
      </w:r>
    </w:p>
    <w:p>
      <w:r>
        <w:rPr>
          <w:b/>
        </w:rPr>
        <w:t xml:space="preserve">Kysymys 1</w:t>
      </w:r>
    </w:p>
    <w:p>
      <w:r>
        <w:t xml:space="preserve">Mikä on yksi tapa, jolla tutkimus voi tarkastella biseksuaalisuutta?</w:t>
      </w:r>
    </w:p>
    <w:p>
      <w:r>
        <w:rPr>
          <w:b/>
        </w:rPr>
        <w:t xml:space="preserve">Kysymys 2</w:t>
      </w:r>
    </w:p>
    <w:p>
      <w:r>
        <w:t xml:space="preserve">Mikä on toinen tapa, jolla tutkimukset voivat tarkastella biseksuaalisuutta?</w:t>
      </w:r>
    </w:p>
    <w:p>
      <w:r>
        <w:rPr>
          <w:b/>
        </w:rPr>
        <w:t xml:space="preserve">Kysymys 3</w:t>
      </w:r>
    </w:p>
    <w:p>
      <w:r>
        <w:t xml:space="preserve">Mikä on suvuttomien osuus?</w:t>
      </w:r>
    </w:p>
    <w:p>
      <w:r>
        <w:rPr>
          <w:b/>
        </w:rPr>
        <w:t xml:space="preserve">Tekstin numero 52</w:t>
      </w:r>
    </w:p>
    <w:p>
      <w:r>
        <w:t xml:space="preserve">Jotkut historioitsijat ja tutkijat väittävät, että </w:t>
      </w:r>
      <w:r>
        <w:rPr>
          <w:color w:val="A9A9A9"/>
        </w:rPr>
        <w:t xml:space="preserve">seksuaalisen suuntautumisen termeihin, kuten "homo" ja "heteroseksuaali", liittyvät </w:t>
      </w:r>
      <w:r>
        <w:t xml:space="preserve">emotionaaliset ja kiintymykselliset </w:t>
      </w:r>
      <w:r>
        <w:rPr>
          <w:color w:val="A9A9A9"/>
        </w:rPr>
        <w:t xml:space="preserve">toiminnot muuttuvat merkittävästi ajan kuluessa ja kulttuurirajojen yli. </w:t>
      </w:r>
      <w:r>
        <w:t xml:space="preserve">Esimerkiksi monissa englanninkielisissä maissa oletetaan, että samaa sukupuolta olevien, erityisesti miesten välinen suuteleminen </w:t>
      </w:r>
      <w:r>
        <w:rPr>
          <w:color w:val="DCDCDC"/>
        </w:rPr>
        <w:t xml:space="preserve">on merkki homoseksuaalisuudesta, </w:t>
      </w:r>
      <w:r>
        <w:t xml:space="preserve">kun taas erilaiset samaa sukupuolta olevien suutelemisen muodot ovat toisissa maissa yleisiä ystävyyden ilmauksia. Lisäksi monissa moderneissa ja historiallisissa kulttuureissa on virallisia seremonioita, </w:t>
      </w:r>
      <w:r>
        <w:rPr>
          <w:color w:val="2F4F4F"/>
        </w:rPr>
        <w:t xml:space="preserve">joilla ilmaistaan samaa sukupuolta olevien ystävien pitkäaikaista sitoutumista, </w:t>
      </w:r>
      <w:r>
        <w:t xml:space="preserve">vaikka homoseksuaalisuus itsessään on tabu kyseisissä kulttuureissa.</w:t>
      </w:r>
    </w:p>
    <w:p>
      <w:r>
        <w:rPr>
          <w:b/>
        </w:rPr>
        <w:t xml:space="preserve">Kysymys 0</w:t>
      </w:r>
    </w:p>
    <w:p>
      <w:r>
        <w:t xml:space="preserve">Mistä historioitsijat ja tutkijat kiistelevät tunne- ja kiintymyssuhdetoiminnasta?</w:t>
      </w:r>
    </w:p>
    <w:p>
      <w:r>
        <w:rPr>
          <w:b/>
        </w:rPr>
        <w:t xml:space="preserve">Kysymys 1</w:t>
      </w:r>
    </w:p>
    <w:p>
      <w:r>
        <w:t xml:space="preserve">Mitä voidaan olettaa englanninkielisissä maissa, kun kaksi miestä suutelee?</w:t>
      </w:r>
    </w:p>
    <w:p>
      <w:r>
        <w:rPr>
          <w:b/>
        </w:rPr>
        <w:t xml:space="preserve">Kysymys 2</w:t>
      </w:r>
    </w:p>
    <w:p>
      <w:r>
        <w:t xml:space="preserve">Mitä varten joissakin kulttuureissa on virallisia seremonioita?</w:t>
      </w:r>
    </w:p>
    <w:p>
      <w:r>
        <w:br w:type="page"/>
      </w:r>
    </w:p>
    <w:p>
      <w:r>
        <w:rPr>
          <w:b/>
          <w:u w:val="single"/>
        </w:rPr>
        <w:t xml:space="preserve">Asiakirjan numero 159</w:t>
      </w:r>
    </w:p>
    <w:p>
      <w:r>
        <w:rPr>
          <w:b/>
        </w:rPr>
        <w:t xml:space="preserve">Tekstin numero 0</w:t>
      </w:r>
    </w:p>
    <w:p>
      <w:r>
        <w:t xml:space="preserve">Dell oli </w:t>
      </w:r>
      <w:r>
        <w:t xml:space="preserve">Fortune 500 </w:t>
      </w:r>
      <w:r>
        <w:rPr>
          <w:color w:val="A9A9A9"/>
        </w:rPr>
        <w:t xml:space="preserve">51</w:t>
      </w:r>
      <w:r>
        <w:t xml:space="preserve">-listan sijalla vuoteen 2014 asti. Sen jälkeen, kun se siirtyi yksityisomistukseen vuonna </w:t>
      </w:r>
      <w:r>
        <w:rPr>
          <w:color w:val="DCDCDC"/>
        </w:rPr>
        <w:t xml:space="preserve">2013</w:t>
      </w:r>
      <w:r>
        <w:t xml:space="preserve">, sen taloudellisten tietojen luottamuksellisuus estää yritystä sijoittumasta Fortune-listalle. Vuonna 2014 se oli </w:t>
      </w:r>
      <w:r>
        <w:t xml:space="preserve">Lenovon ja HP:n jälkeen maailman </w:t>
      </w:r>
      <w:r>
        <w:rPr>
          <w:color w:val="2F4F4F"/>
        </w:rPr>
        <w:t xml:space="preserve">kolmanneksi suurin </w:t>
      </w:r>
      <w:r>
        <w:t xml:space="preserve">PC-toimittaja</w:t>
      </w:r>
      <w:r>
        <w:t xml:space="preserve">.</w:t>
      </w:r>
      <w:r>
        <w:t xml:space="preserve"> Dell on tällä hetkellä </w:t>
      </w:r>
      <w:r>
        <w:t xml:space="preserve">maailman</w:t>
      </w:r>
      <w:r>
        <w:t xml:space="preserve"> suurin </w:t>
      </w:r>
      <w:r>
        <w:rPr>
          <w:color w:val="556B2F"/>
        </w:rPr>
        <w:t xml:space="preserve">PC-monitoreiden </w:t>
      </w:r>
      <w:r>
        <w:t xml:space="preserve">toimittaja. </w:t>
      </w:r>
      <w:r>
        <w:t xml:space="preserve">Dell on </w:t>
      </w:r>
      <w:r>
        <w:t xml:space="preserve">Fortune-lehden mukaan </w:t>
      </w:r>
      <w:r>
        <w:t xml:space="preserve">kuudenneksi suurin yritys </w:t>
      </w:r>
      <w:r>
        <w:rPr>
          <w:color w:val="6B8E23"/>
        </w:rPr>
        <w:t xml:space="preserve">Teksasissa </w:t>
      </w:r>
      <w:r>
        <w:t xml:space="preserve">kokonaistuloilla mitattuna</w:t>
      </w:r>
      <w:r>
        <w:t xml:space="preserve">. Se on </w:t>
      </w:r>
      <w:r>
        <w:t xml:space="preserve">AT&amp;T:n jälkeen </w:t>
      </w:r>
      <w:r>
        <w:rPr>
          <w:color w:val="A0522D"/>
        </w:rPr>
        <w:t xml:space="preserve">Teksasin </w:t>
      </w:r>
      <w:r>
        <w:t xml:space="preserve">toiseksi suurin muu kuin öljyalan yritys </w:t>
      </w:r>
      <w:r>
        <w:t xml:space="preserve">ja suurin yritys Suur-Austinin alueella</w:t>
      </w:r>
      <w:r>
        <w:t xml:space="preserve">.</w:t>
      </w:r>
      <w:r>
        <w:t xml:space="preserve"> Se oli julkisesti noteerattu yhtiö (NASDAQ: DELL) ja osa NASDAQ-100- ja S&amp;P 500 -listoja, kunnes se siirrettiin yksityisomistukseen 30. lokakuuta 2013 päättyneessä vipuvaikutuksella tehdyssä yrityskaupassa.</w:t>
      </w:r>
    </w:p>
    <w:p>
      <w:r>
        <w:rPr>
          <w:b/>
        </w:rPr>
        <w:t xml:space="preserve">Kysymys 0</w:t>
      </w:r>
    </w:p>
    <w:p>
      <w:r>
        <w:t xml:space="preserve">Mikä numero dell oli Fortune 500 -listalla vuoteen 2014 asti?</w:t>
      </w:r>
    </w:p>
    <w:p>
      <w:r>
        <w:rPr>
          <w:b/>
        </w:rPr>
        <w:t xml:space="preserve">Kysymys 1</w:t>
      </w:r>
    </w:p>
    <w:p>
      <w:r>
        <w:t xml:space="preserve">Milloin Dellistä tuli yksityinen?</w:t>
      </w:r>
    </w:p>
    <w:p>
      <w:r>
        <w:rPr>
          <w:b/>
        </w:rPr>
        <w:t xml:space="preserve">Kysymys 2</w:t>
      </w:r>
    </w:p>
    <w:p>
      <w:r>
        <w:t xml:space="preserve">Dell on tällä hetkellä numero yksi minkä tuotteiden lähettäjistä?</w:t>
      </w:r>
    </w:p>
    <w:p>
      <w:r>
        <w:rPr>
          <w:b/>
        </w:rPr>
        <w:t xml:space="preserve">Kysymys 3</w:t>
      </w:r>
    </w:p>
    <w:p>
      <w:r>
        <w:t xml:space="preserve">Missä osavaltiossa Dell on kuudenneksi suurin yritys?</w:t>
      </w:r>
    </w:p>
    <w:p>
      <w:r>
        <w:rPr>
          <w:b/>
        </w:rPr>
        <w:t xml:space="preserve">Kysymys 4</w:t>
      </w:r>
    </w:p>
    <w:p>
      <w:r>
        <w:t xml:space="preserve">Mikä oli Dellin asema PC-toimittajana?</w:t>
      </w:r>
    </w:p>
    <w:p>
      <w:r>
        <w:rPr>
          <w:b/>
        </w:rPr>
        <w:t xml:space="preserve">Kysymys 5</w:t>
      </w:r>
    </w:p>
    <w:p>
      <w:r>
        <w:t xml:space="preserve">Mikä oli Dellin numero Fortune 600 -listalla vuoteen 2014 asti?</w:t>
      </w:r>
    </w:p>
    <w:p>
      <w:r>
        <w:rPr>
          <w:b/>
        </w:rPr>
        <w:t xml:space="preserve">Kysymys 6</w:t>
      </w:r>
    </w:p>
    <w:p>
      <w:r>
        <w:t xml:space="preserve">Milloin Dell listautui pörssiin?</w:t>
      </w:r>
    </w:p>
    <w:p>
      <w:r>
        <w:rPr>
          <w:b/>
        </w:rPr>
        <w:t xml:space="preserve">Kysymys 7</w:t>
      </w:r>
    </w:p>
    <w:p>
      <w:r>
        <w:t xml:space="preserve">Dell on tällä hetkellä numero 2 minkä tuotteiden lähettäjä?</w:t>
      </w:r>
    </w:p>
    <w:p>
      <w:r>
        <w:rPr>
          <w:b/>
        </w:rPr>
        <w:t xml:space="preserve">Kysymys 8</w:t>
      </w:r>
    </w:p>
    <w:p>
      <w:r>
        <w:t xml:space="preserve">Missä osavaltiossa Dell on kuudenneksi pienin yritys?</w:t>
      </w:r>
    </w:p>
    <w:p>
      <w:r>
        <w:rPr>
          <w:b/>
        </w:rPr>
        <w:t xml:space="preserve">Kysymys 9</w:t>
      </w:r>
    </w:p>
    <w:p>
      <w:r>
        <w:t xml:space="preserve">Mikä oli IBM:n asema PC-toimittajana?</w:t>
      </w:r>
    </w:p>
    <w:p>
      <w:r>
        <w:rPr>
          <w:b/>
        </w:rPr>
        <w:t xml:space="preserve">Teksti numero 1</w:t>
      </w:r>
    </w:p>
    <w:p>
      <w:r>
        <w:t xml:space="preserve">Alun perin Dell ei painottanut </w:t>
      </w:r>
      <w:r>
        <w:rPr>
          <w:color w:val="A9A9A9"/>
        </w:rPr>
        <w:t xml:space="preserve">kuluttajamarkkinoita, </w:t>
      </w:r>
      <w:r>
        <w:t xml:space="preserve">koska yksityishenkilöille ja kotitalouksille myynnin kustannukset olivat korkeammat ja voittomarginaalit liian alhaiset; tilanne muuttui, kun yrityksen Internet-sivusto alkoi menestyä vuonna </w:t>
      </w:r>
      <w:r>
        <w:rPr>
          <w:color w:val="2F4F4F"/>
        </w:rPr>
        <w:t xml:space="preserve">1997</w:t>
      </w:r>
      <w:r>
        <w:rPr>
          <w:color w:val="DCDCDC"/>
        </w:rPr>
        <w:t xml:space="preserve">1996</w:t>
      </w:r>
      <w:r>
        <w:t xml:space="preserve">. </w:t>
      </w:r>
      <w:r>
        <w:t xml:space="preserve">Kun alan keskimääräinen myyntihinta yksityishenkilöille laski, Dellin hinta </w:t>
      </w:r>
      <w:r>
        <w:rPr>
          <w:color w:val="556B2F"/>
        </w:rPr>
        <w:t xml:space="preserve">nousi, koska </w:t>
      </w:r>
      <w:r>
        <w:t xml:space="preserve">toisen ja kolmannen tietokoneen ostajat, jotka halusivat tehokkaita tietokoneita, joissa oli useita ominaisuuksia ja jotka eivät tarvinneet paljon teknistä tukea, valitsivat Dellin. Dell löysi tilaisuuden tietokoneisiin perehtyneiden yksityishenkilöiden joukosta, jotka pitivät siitä, että he saattoivat ostaa suoraan, räätälöidä tietokoneen omien tarpeidensa mukaan ja saada sen toimitettua muutamassa päivässä. Alkuvuodesta</w:t>
      </w:r>
      <w:r>
        <w:rPr>
          <w:color w:val="6B8E23"/>
        </w:rPr>
        <w:t xml:space="preserve">1997</w:t>
      </w:r>
      <w:r>
        <w:t xml:space="preserve"> Dell perusti sisäisen myynti- ja markkinointiryhmän palvelemaan kotimarkkinoita ja esitteli erityisesti yksittäisille käyttäjille suunnitellun tuotesarjan.</w:t>
      </w:r>
    </w:p>
    <w:p>
      <w:r>
        <w:rPr>
          <w:b/>
        </w:rPr>
        <w:t xml:space="preserve">Kysymys 0</w:t>
      </w:r>
    </w:p>
    <w:p>
      <w:r>
        <w:t xml:space="preserve">Mitkä markkinat Dell jätti aluksi huomiotta?</w:t>
      </w:r>
    </w:p>
    <w:p>
      <w:r>
        <w:rPr>
          <w:b/>
        </w:rPr>
        <w:t xml:space="preserve">Kysymys 1</w:t>
      </w:r>
    </w:p>
    <w:p>
      <w:r>
        <w:t xml:space="preserve">Milloin Dellin Internet-sivusto sai suosiota?</w:t>
      </w:r>
    </w:p>
    <w:p>
      <w:r>
        <w:rPr>
          <w:b/>
        </w:rPr>
        <w:t xml:space="preserve">Kysymys 2</w:t>
      </w:r>
    </w:p>
    <w:p>
      <w:r>
        <w:t xml:space="preserve">Mitä tapahtui Dellin keskimääräiselle myynnille yksityishenkilöille?</w:t>
      </w:r>
    </w:p>
    <w:p>
      <w:r>
        <w:rPr>
          <w:b/>
        </w:rPr>
        <w:t xml:space="preserve">Kysymys 3</w:t>
      </w:r>
    </w:p>
    <w:p>
      <w:r>
        <w:t xml:space="preserve">Milloin Dell perusti sisäisen markkinointiryhmänsä?</w:t>
      </w:r>
    </w:p>
    <w:p>
      <w:r>
        <w:rPr>
          <w:b/>
        </w:rPr>
        <w:t xml:space="preserve">Kysymys 4</w:t>
      </w:r>
    </w:p>
    <w:p>
      <w:r>
        <w:t xml:space="preserve">Mitä markkinoita Dell lepytti aluksi?</w:t>
      </w:r>
    </w:p>
    <w:p>
      <w:r>
        <w:rPr>
          <w:b/>
        </w:rPr>
        <w:t xml:space="preserve">Kysymys 5</w:t>
      </w:r>
    </w:p>
    <w:p>
      <w:r>
        <w:t xml:space="preserve">Mitkä markkinat IBM jätti aluksi huomiotta?</w:t>
      </w:r>
    </w:p>
    <w:p>
      <w:r>
        <w:rPr>
          <w:b/>
        </w:rPr>
        <w:t xml:space="preserve">Kysymys 6</w:t>
      </w:r>
    </w:p>
    <w:p>
      <w:r>
        <w:t xml:space="preserve">Milloin Dellin Internet-sivusto menetti suosiotaan?</w:t>
      </w:r>
    </w:p>
    <w:p>
      <w:r>
        <w:rPr>
          <w:b/>
        </w:rPr>
        <w:t xml:space="preserve">Kysymys 7</w:t>
      </w:r>
    </w:p>
    <w:p>
      <w:r>
        <w:t xml:space="preserve">Mitä tapahtui IBM:n keskimääräiselle myynnille yksityishenkilöille?</w:t>
      </w:r>
    </w:p>
    <w:p>
      <w:r>
        <w:rPr>
          <w:b/>
        </w:rPr>
        <w:t xml:space="preserve">Kysymys 8</w:t>
      </w:r>
    </w:p>
    <w:p>
      <w:r>
        <w:t xml:space="preserve">Milloin Dell lopetti sisäisen markkinointiryhmänsä?</w:t>
      </w:r>
    </w:p>
    <w:p>
      <w:r>
        <w:rPr>
          <w:b/>
        </w:rPr>
        <w:t xml:space="preserve">Teksti numero 2</w:t>
      </w:r>
    </w:p>
    <w:p>
      <w:r>
        <w:t xml:space="preserve">Dell oli pitkään pitänyt kiinni </w:t>
      </w:r>
      <w:r>
        <w:t xml:space="preserve">suoramyyntimallistaan. </w:t>
      </w:r>
      <w:r>
        <w:rPr>
          <w:color w:val="DCDCDC"/>
        </w:rPr>
        <w:t xml:space="preserve">Kuluttajista </w:t>
      </w:r>
      <w:r>
        <w:t xml:space="preserve">oli viime vuosina tullut tietokoneiden myynnin pääasiallisia vetureita, mutta tietokoneiden ostaminen internetin tai puhelimen kautta oli vähentynyt, koska yhä useammat kävivät </w:t>
      </w:r>
      <w:r>
        <w:rPr>
          <w:color w:val="2F4F4F"/>
        </w:rPr>
        <w:t xml:space="preserve">kulutuselektroniikan vähittäismyymälöissä </w:t>
      </w:r>
      <w:r>
        <w:t xml:space="preserve">kokeilemassa laitteita ensin. Dellin kilpailijoilla HP:llä, Gatewaylla ja Acerilla oli pitkä </w:t>
      </w:r>
      <w:r>
        <w:rPr>
          <w:color w:val="556B2F"/>
        </w:rPr>
        <w:t xml:space="preserve">vähittäiskaupan </w:t>
      </w:r>
      <w:r>
        <w:t xml:space="preserve">läsnäolo, joten niillä oli hyvät mahdollisuudet hyödyntää kuluttajien siirtymää. </w:t>
      </w:r>
      <w:r>
        <w:rPr>
          <w:color w:val="6B8E23"/>
        </w:rPr>
        <w:t xml:space="preserve">Vähittäiskaupan </w:t>
      </w:r>
      <w:r>
        <w:t xml:space="preserve">puuttuminen </w:t>
      </w:r>
      <w:r>
        <w:t xml:space="preserve">vaikeutti Dellin yrityksiä tarjota kulutuselektroniikkaa, kuten taulutelevisioita ja MP3-soittimia. Dell reagoi tähän kokeilemalla kauppakeskusten kioskeja sekä näennäisiä vähittäismyymälöitä </w:t>
      </w:r>
      <w:r>
        <w:rPr>
          <w:color w:val="A0522D"/>
        </w:rPr>
        <w:t xml:space="preserve">Teksasissa </w:t>
      </w:r>
      <w:r>
        <w:t xml:space="preserve">ja New Yorkissa.</w:t>
      </w:r>
    </w:p>
    <w:p>
      <w:r>
        <w:rPr>
          <w:b/>
        </w:rPr>
        <w:t xml:space="preserve">Kysymys 0</w:t>
      </w:r>
    </w:p>
    <w:p>
      <w:r>
        <w:t xml:space="preserve">Mitä myyntimallia Dell käytti pitkään?</w:t>
      </w:r>
    </w:p>
    <w:p>
      <w:r>
        <w:rPr>
          <w:b/>
        </w:rPr>
        <w:t xml:space="preserve">Kysymys 1</w:t>
      </w:r>
    </w:p>
    <w:p>
      <w:r>
        <w:t xml:space="preserve">Kuka oli PC-myynnin tärkein liikkeellepaneva voima?</w:t>
      </w:r>
    </w:p>
    <w:p>
      <w:r>
        <w:rPr>
          <w:b/>
        </w:rPr>
        <w:t xml:space="preserve">Kysymys 2</w:t>
      </w:r>
    </w:p>
    <w:p>
      <w:r>
        <w:t xml:space="preserve">Mistä muualta kuluttajat aikoivat ostaa laitteita kuin verkosta?</w:t>
      </w:r>
    </w:p>
    <w:p>
      <w:r>
        <w:rPr>
          <w:b/>
        </w:rPr>
        <w:t xml:space="preserve">Kysymys 3</w:t>
      </w:r>
    </w:p>
    <w:p>
      <w:r>
        <w:t xml:space="preserve">Mitä Delliltä puuttui markkinoilta?</w:t>
      </w:r>
    </w:p>
    <w:p>
      <w:r>
        <w:rPr>
          <w:b/>
        </w:rPr>
        <w:t xml:space="preserve">Kysymys 4</w:t>
      </w:r>
    </w:p>
    <w:p>
      <w:r>
        <w:t xml:space="preserve">Mikä oli yksi kaupunki, jossa Dell testasi vähittäismyymälöitä?</w:t>
      </w:r>
    </w:p>
    <w:p>
      <w:r>
        <w:rPr>
          <w:b/>
        </w:rPr>
        <w:t xml:space="preserve">Kysymys 5</w:t>
      </w:r>
    </w:p>
    <w:p>
      <w:r>
        <w:t xml:space="preserve">Mitä myyntimallia Dell ei käyttänyt pitkään aikaan?</w:t>
      </w:r>
    </w:p>
    <w:p>
      <w:r>
        <w:rPr>
          <w:b/>
        </w:rPr>
        <w:t xml:space="preserve">Kysymys 6</w:t>
      </w:r>
    </w:p>
    <w:p>
      <w:r>
        <w:t xml:space="preserve">Kuka oli PC-myynnin pienin liikkeellepaneva voima?</w:t>
      </w:r>
    </w:p>
    <w:p>
      <w:r>
        <w:rPr>
          <w:b/>
        </w:rPr>
        <w:t xml:space="preserve">Kysymys 7</w:t>
      </w:r>
    </w:p>
    <w:p>
      <w:r>
        <w:t xml:space="preserve">Mistä muualta kuluttajat aikoivat ostaa laitteita kuin offline-tilassa?</w:t>
      </w:r>
    </w:p>
    <w:p>
      <w:r>
        <w:rPr>
          <w:b/>
        </w:rPr>
        <w:t xml:space="preserve">Kysymys 8</w:t>
      </w:r>
    </w:p>
    <w:p>
      <w:r>
        <w:t xml:space="preserve">Millainen markkinaosuus Dellillä oli?</w:t>
      </w:r>
    </w:p>
    <w:p>
      <w:r>
        <w:rPr>
          <w:b/>
        </w:rPr>
        <w:t xml:space="preserve">Kysymys 9</w:t>
      </w:r>
    </w:p>
    <w:p>
      <w:r>
        <w:t xml:space="preserve">Mikä oli yksi kaupunki, jossa Dell testasi vähittäismyymälöitä?</w:t>
      </w:r>
    </w:p>
    <w:p>
      <w:r>
        <w:rPr>
          <w:b/>
        </w:rPr>
        <w:t xml:space="preserve">Teksti numero 3</w:t>
      </w:r>
    </w:p>
    <w:p>
      <w:r>
        <w:t xml:space="preserve">Kutistuvassa </w:t>
      </w:r>
      <w:r>
        <w:t xml:space="preserve">PC-teollisuudessa Dell menetti edelleen markkinaosuuttaan, kun se putosi Lenovon alapuolelle </w:t>
      </w:r>
      <w:r>
        <w:t xml:space="preserve">ja</w:t>
      </w:r>
      <w:r>
        <w:rPr>
          <w:color w:val="DCDCDC"/>
        </w:rPr>
        <w:t xml:space="preserve">2011</w:t>
      </w:r>
      <w:r>
        <w:t xml:space="preserve"> oli maailman kolmanneksi suurin. Dellin ja amerikkalaisen aikalaisensa </w:t>
      </w:r>
      <w:r>
        <w:rPr>
          <w:color w:val="2F4F4F"/>
        </w:rPr>
        <w:t xml:space="preserve">Hewlett Packardin </w:t>
      </w:r>
      <w:r>
        <w:t xml:space="preserve">paineita aiheuttivat aasialaiset PC-valmistajat Lenovo, Asus ja Acer, joiden tuotantokustannukset olivat alhaisemmat ja jotka olivat valmiita hyväksymään alhaisemmat voittomarginaalit. Lisäksi </w:t>
      </w:r>
      <w:r>
        <w:t xml:space="preserve">samalla kun aasialaiset PC-valmistajat olivat parantaneet laatuaan ja muotoiluaan, esimerkiksi </w:t>
      </w:r>
      <w:r>
        <w:rPr>
          <w:color w:val="556B2F"/>
        </w:rPr>
        <w:t xml:space="preserve">Lenovon </w:t>
      </w:r>
      <w:r>
        <w:t xml:space="preserve">ThinkPad-sarja oli voittamassa yritysasiakkaita pois Dellin kannettavilta tietokoneilta, Dellin asiakaspalvelu ja maine olivat heikentyneet. Dell pysyi toiseksi kannattavimpana PC-myyjänä, sillä se sai 13 prosenttia PC-alan liikevoitosta vuoden 2012 neljännellä neljänneksellä, kun </w:t>
      </w:r>
      <w:r>
        <w:rPr>
          <w:color w:val="A0522D"/>
        </w:rPr>
        <w:t xml:space="preserve">Apple Inc:</w:t>
      </w:r>
      <w:r>
        <w:rPr>
          <w:color w:val="228B22"/>
        </w:rPr>
        <w:t xml:space="preserve">n </w:t>
      </w:r>
      <w:r>
        <w:t xml:space="preserve">Macintosh sai 45 prosenttia, Hewlett Packard seitsemän prosenttia, Lenovo ja Asus kuusi prosenttia ja Acer yksi prosentti.</w:t>
      </w:r>
    </w:p>
    <w:p>
      <w:r>
        <w:rPr>
          <w:b/>
        </w:rPr>
        <w:t xml:space="preserve">Kysymys 0</w:t>
      </w:r>
    </w:p>
    <w:p>
      <w:r>
        <w:t xml:space="preserve">Mikä teollisuudenala pieneni?</w:t>
      </w:r>
    </w:p>
    <w:p>
      <w:r>
        <w:rPr>
          <w:b/>
        </w:rPr>
        <w:t xml:space="preserve">Kysymys 1</w:t>
      </w:r>
    </w:p>
    <w:p>
      <w:r>
        <w:t xml:space="preserve">Milloin Dell jäi Lenovon taakse?</w:t>
      </w:r>
    </w:p>
    <w:p>
      <w:r>
        <w:rPr>
          <w:b/>
        </w:rPr>
        <w:t xml:space="preserve">Kysymys 2</w:t>
      </w:r>
    </w:p>
    <w:p>
      <w:r>
        <w:t xml:space="preserve">Mikä muu amerikkalainen yritys jäi Dellin kanssa Lenovon taakse?</w:t>
      </w:r>
    </w:p>
    <w:p>
      <w:r>
        <w:rPr>
          <w:b/>
        </w:rPr>
        <w:t xml:space="preserve">Kysymys 3</w:t>
      </w:r>
    </w:p>
    <w:p>
      <w:r>
        <w:t xml:space="preserve">Mikä PC vei yritysasiakkaat Delliltä?</w:t>
      </w:r>
    </w:p>
    <w:p>
      <w:r>
        <w:rPr>
          <w:b/>
        </w:rPr>
        <w:t xml:space="preserve">Kysymys 4</w:t>
      </w:r>
    </w:p>
    <w:p>
      <w:r>
        <w:t xml:space="preserve">Minkä yrityksen voittoja Dell jäi jälkeen vuonna 2012?</w:t>
      </w:r>
    </w:p>
    <w:p>
      <w:r>
        <w:rPr>
          <w:b/>
        </w:rPr>
        <w:t xml:space="preserve">Kysymys 5</w:t>
      </w:r>
    </w:p>
    <w:p>
      <w:r>
        <w:t xml:space="preserve">Mikä teollisuudenala oli kasvamassa?</w:t>
      </w:r>
    </w:p>
    <w:p>
      <w:r>
        <w:rPr>
          <w:b/>
        </w:rPr>
        <w:t xml:space="preserve">Kysymys 6</w:t>
      </w:r>
    </w:p>
    <w:p>
      <w:r>
        <w:t xml:space="preserve">Milloin Dell jäi IBM:n jälkeen?</w:t>
      </w:r>
    </w:p>
    <w:p>
      <w:r>
        <w:rPr>
          <w:b/>
        </w:rPr>
        <w:t xml:space="preserve">Kysymys 7</w:t>
      </w:r>
    </w:p>
    <w:p>
      <w:r>
        <w:t xml:space="preserve">Mikä muu kanadalainen yritys jäi Dellin kanssa Lenovon taakse?</w:t>
      </w:r>
    </w:p>
    <w:p>
      <w:r>
        <w:rPr>
          <w:b/>
        </w:rPr>
        <w:t xml:space="preserve">Kysymys 8</w:t>
      </w:r>
    </w:p>
    <w:p>
      <w:r>
        <w:t xml:space="preserve">Mikä PC vei asiakkaat Delliltä?</w:t>
      </w:r>
    </w:p>
    <w:p>
      <w:r>
        <w:rPr>
          <w:b/>
        </w:rPr>
        <w:t xml:space="preserve">Kysymys 9</w:t>
      </w:r>
    </w:p>
    <w:p>
      <w:r>
        <w:t xml:space="preserve">Minkä yrityksen voitot jäivät Dellin jälkeen vuonna 2014?</w:t>
      </w:r>
    </w:p>
    <w:p>
      <w:r>
        <w:rPr>
          <w:b/>
        </w:rPr>
        <w:t xml:space="preserve">Teksti numero 4</w:t>
      </w:r>
    </w:p>
    <w:p>
      <w:r>
        <w:t xml:space="preserve">Dellin </w:t>
      </w:r>
      <w:r>
        <w:t xml:space="preserve">valmistusprosessi kattaa kokoonpanon, ohjelmiston asennuksen, toiminnallisen testauksen (mukaan lukien "burn-in") ja laadunvalvonnan. Suurimman osan yrityksen historiasta Dell on valmistanut </w:t>
      </w:r>
      <w:r>
        <w:rPr>
          <w:color w:val="DCDCDC"/>
        </w:rPr>
        <w:t xml:space="preserve">itse </w:t>
      </w:r>
      <w:r>
        <w:t xml:space="preserve">pöytäkoneita </w:t>
      </w:r>
      <w:r>
        <w:t xml:space="preserve">ja antanut peruskannettavien tietokoneiden valmistuksen alihankintana tehtäväksi </w:t>
      </w:r>
      <w:r>
        <w:rPr>
          <w:color w:val="2F4F4F"/>
        </w:rPr>
        <w:t xml:space="preserve">yrityksen sisällä</w:t>
      </w:r>
      <w:r>
        <w:t xml:space="preserve">. </w:t>
      </w:r>
      <w:r>
        <w:t xml:space="preserve">Yrityksen lähestymistapa on muuttunut, kuten </w:t>
      </w:r>
      <w:r>
        <w:rPr>
          <w:color w:val="556B2F"/>
        </w:rPr>
        <w:t xml:space="preserve">2006</w:t>
      </w:r>
      <w:r>
        <w:t xml:space="preserve">vuosikertomuksessa todetaan: "Jatkamme alkuperäisen suunnittelun valmistuskumppanuuksien ja valmistuksen ulkoistussuhteiden käytön laajentamista"</w:t>
      </w:r>
      <w:r>
        <w:t xml:space="preserve">. </w:t>
      </w:r>
      <w:r>
        <w:rPr>
          <w:color w:val="6B8E23"/>
        </w:rPr>
        <w:t xml:space="preserve">Wall Street Journal </w:t>
      </w:r>
      <w:r>
        <w:t xml:space="preserve">kertoi syyskuussa 2008, että "Dell on lähestynyt sopimustietokonevalmistajia tarjouksin myydä" tehtaitaan. 2000-luvun loppupuolella Dellin "configure to order" -menetelmä, jossa Dell valmisti ja toimitti yksittäisiä tietokoneita, jotka oli konfiguroitu asiakkaan tarpeiden mukaan sen yhdysvaltalaisissa tuotantolaitoksissa, ei ollut enää yhtä tehokas tai kilpailukykyinen kuin suurten volyymien </w:t>
      </w:r>
      <w:r>
        <w:rPr>
          <w:color w:val="A0522D"/>
        </w:rPr>
        <w:t xml:space="preserve">aasialaiset </w:t>
      </w:r>
      <w:r>
        <w:t xml:space="preserve">sopimusvalmistajat, kun tietokoneista tuli tehokkaita ja halpoja hyödykkeitä.</w:t>
      </w:r>
    </w:p>
    <w:p>
      <w:r>
        <w:rPr>
          <w:b/>
        </w:rPr>
        <w:t xml:space="preserve">Kysymys 0</w:t>
      </w:r>
    </w:p>
    <w:p>
      <w:r>
        <w:t xml:space="preserve">Mikä Dellin prosesseista käsittelee tietokoneiden kokoonpanoa, testausta ja laadunvalvontaa?</w:t>
      </w:r>
    </w:p>
    <w:p>
      <w:r>
        <w:rPr>
          <w:b/>
        </w:rPr>
        <w:t xml:space="preserve">Kysymys 1</w:t>
      </w:r>
    </w:p>
    <w:p>
      <w:r>
        <w:t xml:space="preserve">Missä Dell konfiguroi kannettavat tietokoneensa?</w:t>
      </w:r>
    </w:p>
    <w:p>
      <w:r>
        <w:rPr>
          <w:b/>
        </w:rPr>
        <w:t xml:space="preserve">Kysymys 2</w:t>
      </w:r>
    </w:p>
    <w:p>
      <w:r>
        <w:t xml:space="preserve">Milloin Dell kuvasi muuttuneen lähestymistapansa valmistukseen?</w:t>
      </w:r>
    </w:p>
    <w:p>
      <w:r>
        <w:rPr>
          <w:b/>
        </w:rPr>
        <w:t xml:space="preserve">Kysymys 3</w:t>
      </w:r>
    </w:p>
    <w:p>
      <w:r>
        <w:t xml:space="preserve">Kuka ilmoitti, että Dell tarjoutui myymään tuotantolaitoksiaan?</w:t>
      </w:r>
    </w:p>
    <w:p>
      <w:r>
        <w:rPr>
          <w:b/>
        </w:rPr>
        <w:t xml:space="preserve">Kysymys 4</w:t>
      </w:r>
    </w:p>
    <w:p>
      <w:r>
        <w:t xml:space="preserve">Mille valmistajille Dell hävisi tehokkuuden suhteen?</w:t>
      </w:r>
    </w:p>
    <w:p>
      <w:r>
        <w:rPr>
          <w:b/>
        </w:rPr>
        <w:t xml:space="preserve">Kysymys 5</w:t>
      </w:r>
    </w:p>
    <w:p>
      <w:r>
        <w:t xml:space="preserve">Mikä Dellin prosesseista käsittelee CP:n kokoonpanoa, testausta ja laadunvalvontaa?</w:t>
      </w:r>
    </w:p>
    <w:p>
      <w:r>
        <w:rPr>
          <w:b/>
        </w:rPr>
        <w:t xml:space="preserve">Kysymys 6</w:t>
      </w:r>
    </w:p>
    <w:p>
      <w:r>
        <w:t xml:space="preserve">Missä Dell romutti kannettavat tietokoneensa?</w:t>
      </w:r>
    </w:p>
    <w:p>
      <w:r>
        <w:rPr>
          <w:b/>
        </w:rPr>
        <w:t xml:space="preserve">Kysymys 7</w:t>
      </w:r>
    </w:p>
    <w:p>
      <w:r>
        <w:t xml:space="preserve">Milloin Dell kertoi muuttuneesta lähestymistavastaan myyntiin?</w:t>
      </w:r>
    </w:p>
    <w:p>
      <w:r>
        <w:rPr>
          <w:b/>
        </w:rPr>
        <w:t xml:space="preserve">Kysymys 8</w:t>
      </w:r>
    </w:p>
    <w:p>
      <w:r>
        <w:t xml:space="preserve">Kuka ilmoitti, että Dell tarjoutui ostamaan heidän tuotantolaitoksensa?</w:t>
      </w:r>
    </w:p>
    <w:p>
      <w:r>
        <w:rPr>
          <w:b/>
        </w:rPr>
        <w:t xml:space="preserve">Kysymys 9</w:t>
      </w:r>
    </w:p>
    <w:p>
      <w:r>
        <w:t xml:space="preserve">Mitkä valmistajat saivat Dellin tehokkuuden parantamiseen tähtäävän hyödyn?</w:t>
      </w:r>
    </w:p>
    <w:p>
      <w:r>
        <w:rPr>
          <w:b/>
        </w:rPr>
        <w:t xml:space="preserve">Teksti numero 5</w:t>
      </w:r>
    </w:p>
    <w:p>
      <w:r>
        <w:t xml:space="preserve">Dellin </w:t>
      </w:r>
      <w:r>
        <w:rPr>
          <w:color w:val="A9A9A9"/>
        </w:rPr>
        <w:t xml:space="preserve">mainoksia </w:t>
      </w:r>
      <w:r>
        <w:t xml:space="preserve">on julkaistu useissa eri medioissa, kuten televisiossa, Internetissä, aikakauslehdissä, luetteloissa ja sanomalehdissä. Joitakin Dell Inc:n markkinointistrategioita ovat muun muassa hintojen alentaminen kaikkina vuodenaikoina, ilmaiset bonustuotteet (kuten Dell-tulostimet) ja </w:t>
      </w:r>
      <w:r>
        <w:rPr>
          <w:color w:val="DCDCDC"/>
        </w:rPr>
        <w:t xml:space="preserve">ilmainen </w:t>
      </w:r>
      <w:r>
        <w:t xml:space="preserve">toimitus myynnin lisäämiseksi ja kilpailijoiden karkottamiseksi</w:t>
      </w:r>
      <w:r>
        <w:t xml:space="preserve">. </w:t>
      </w:r>
      <w:r>
        <w:t xml:space="preserve">Vuonna</w:t>
      </w:r>
      <w:r>
        <w:rPr>
          <w:color w:val="2F4F4F"/>
        </w:rPr>
        <w:t xml:space="preserve">2006</w:t>
      </w:r>
      <w:r>
        <w:t xml:space="preserve"> Dell alensi hintojaan pyrkiessään säilyttämään 19,2 prosentin markkinaosuutensa. Tämä leikkasi myös voittomarginaalit yli </w:t>
      </w:r>
      <w:r>
        <w:rPr>
          <w:color w:val="556B2F"/>
        </w:rPr>
        <w:t xml:space="preserve">puoleen</w:t>
      </w:r>
      <w:r>
        <w:t xml:space="preserve">, 8,7 prosentista 4,3 prosenttiin. </w:t>
      </w:r>
      <w:r>
        <w:t xml:space="preserve">Säilyttääkseen alhaiset hintansa Dell hyväksyy edelleen suurimman osan tuotteidensa ostoista </w:t>
      </w:r>
      <w:r>
        <w:rPr>
          <w:color w:val="6B8E23"/>
        </w:rPr>
        <w:t xml:space="preserve">Internetin </w:t>
      </w:r>
      <w:r>
        <w:t xml:space="preserve">ja puhelinverkon kautta ja siirtää asiakaspalveluosastonsa Intiaan ja El Salvadoriin.</w:t>
      </w:r>
    </w:p>
    <w:p>
      <w:r>
        <w:rPr>
          <w:b/>
        </w:rPr>
        <w:t xml:space="preserve">Kysymys 0</w:t>
      </w:r>
    </w:p>
    <w:p>
      <w:r>
        <w:t xml:space="preserve">Minkälaista Dellin mediaa on esiintynyt televisiossa, internetissä ja lehdissä?</w:t>
      </w:r>
    </w:p>
    <w:p>
      <w:r>
        <w:rPr>
          <w:b/>
        </w:rPr>
        <w:t xml:space="preserve">Kysymys 1</w:t>
      </w:r>
    </w:p>
    <w:p>
      <w:r>
        <w:t xml:space="preserve">Mikä on yksi Dellin markkinointistrategioista?</w:t>
      </w:r>
    </w:p>
    <w:p>
      <w:r>
        <w:rPr>
          <w:b/>
        </w:rPr>
        <w:t xml:space="preserve">Kysymys 2</w:t>
      </w:r>
    </w:p>
    <w:p>
      <w:r>
        <w:t xml:space="preserve">Minä vuonna Dell laski hintojaan säilyttääkseen markkinaosuutensa?</w:t>
      </w:r>
    </w:p>
    <w:p>
      <w:r>
        <w:rPr>
          <w:b/>
        </w:rPr>
        <w:t xml:space="preserve">Kysymys 3</w:t>
      </w:r>
    </w:p>
    <w:p>
      <w:r>
        <w:t xml:space="preserve">Kuinka paljon Dell leikkasi marginaalejaan, kun se laski hintojaan?</w:t>
      </w:r>
    </w:p>
    <w:p>
      <w:r>
        <w:rPr>
          <w:b/>
        </w:rPr>
        <w:t xml:space="preserve">Kysymys 4</w:t>
      </w:r>
    </w:p>
    <w:p>
      <w:r>
        <w:t xml:space="preserve">Mistä Dell hankkii suurimman osan tuotteistaan?</w:t>
      </w:r>
    </w:p>
    <w:p>
      <w:r>
        <w:rPr>
          <w:b/>
        </w:rPr>
        <w:t xml:space="preserve">Kysymys 5</w:t>
      </w:r>
    </w:p>
    <w:p>
      <w:r>
        <w:t xml:space="preserve">Minkälaista Dellin mediaa ei ole esiintynyt televisiossa, internetissä ja lehdissä?</w:t>
      </w:r>
    </w:p>
    <w:p>
      <w:r>
        <w:rPr>
          <w:b/>
        </w:rPr>
        <w:t xml:space="preserve">Kysymys 6</w:t>
      </w:r>
    </w:p>
    <w:p>
      <w:r>
        <w:t xml:space="preserve">Yksi Dellin markkinointistrategioista ei ole millainen toimitus?</w:t>
      </w:r>
    </w:p>
    <w:p>
      <w:r>
        <w:rPr>
          <w:b/>
        </w:rPr>
        <w:t xml:space="preserve">Kysymys 7</w:t>
      </w:r>
    </w:p>
    <w:p>
      <w:r>
        <w:t xml:space="preserve">Minä vuonna Dell nosti hintojaan säilyttääkseen markkinaosuutensa?</w:t>
      </w:r>
    </w:p>
    <w:p>
      <w:r>
        <w:rPr>
          <w:b/>
        </w:rPr>
        <w:t xml:space="preserve">Kysymys 8</w:t>
      </w:r>
    </w:p>
    <w:p>
      <w:r>
        <w:t xml:space="preserve">Kuinka paljon Dell nosti katettaan, kun se nosti hintojaan?</w:t>
      </w:r>
    </w:p>
    <w:p>
      <w:r>
        <w:rPr>
          <w:b/>
        </w:rPr>
        <w:t xml:space="preserve">Kysymys 9</w:t>
      </w:r>
    </w:p>
    <w:p>
      <w:r>
        <w:t xml:space="preserve">Mistä Dell ostaa vähemmän tuotteita?</w:t>
      </w:r>
    </w:p>
    <w:p>
      <w:r>
        <w:rPr>
          <w:b/>
        </w:rPr>
        <w:t xml:space="preserve">Teksti numero 6</w:t>
      </w:r>
    </w:p>
    <w:p>
      <w:r>
        <w:t xml:space="preserve">Toukokuussa</w:t>
      </w:r>
      <w:r>
        <w:rPr>
          <w:color w:val="A9A9A9"/>
        </w:rPr>
        <w:t xml:space="preserve">2008</w:t>
      </w:r>
      <w:r>
        <w:t xml:space="preserve"> Dell teki sopimuksen toimistotarvikeketju Officeworksin (osa Coles Groupia) kanssa muutamien muunnettujen </w:t>
      </w:r>
      <w:r>
        <w:t xml:space="preserve">Inspiron-pöytätietokoneiden ja -kannettavien </w:t>
      </w:r>
      <w:r>
        <w:t xml:space="preserve">mallien varastoimisesta.</w:t>
      </w:r>
      <w:r>
        <w:t xml:space="preserve"> Näillä malleilla on hieman erilaiset mallinumerot, mutta ne vastaavat lähes samoja malleja kuin Dell Storesta saatavilla olevat mallit. Dell jatkoi vähittäismyyntiä </w:t>
      </w:r>
      <w:r>
        <w:rPr>
          <w:color w:val="2F4F4F"/>
        </w:rPr>
        <w:t xml:space="preserve">Australian markkinoilla tekemällä </w:t>
      </w:r>
      <w:r>
        <w:t xml:space="preserve">yhteistyötä Harris Technologyn (toinen Coles Groupiin kuuluva yritys) kanssa saman vuoden marraskuussa. Lisäksi Dell laajensi vähittäismyyntiään Australiassa tekemällä sopimuksen "Slashing Prices" -nimellä tunnetun The Good Guys -elektroniikan alennusmyymälän kanssa. Dell sopi vuoden 2008 lopulla jakelevansa eri valmistajien pöytäkoneita ja kannettavia tietokoneita, kuten Studio- ja XPS-järjestelmiä. Dell ja </w:t>
      </w:r>
      <w:r>
        <w:rPr>
          <w:color w:val="556B2F"/>
        </w:rPr>
        <w:t xml:space="preserve">Dick Smith Electronics </w:t>
      </w:r>
      <w:r>
        <w:t xml:space="preserve">(jonka omistaa Woolworths Limited) pääsivät sopimukseen laajentumisesta Dick Smithin 400 myymälään Australiassa ja Uudessa-Seelannissa toukokuussa 2009 (vuosi sen jälkeen, kun Coles Groupin omistama Officeworks teki sopimuksen). Jälleenmyyjä on sopinut jakelevansa erilaisia Inspiron- ja Studio-kannettavia tietokoneita ja vain vähän Studio-pöytäkoneita Dellin valikoimasta. Vuodesta 2009 lähtien[päivitys] Dell jatkaa eri kioskiensa toimintaa 18 ostoskeskuksessa eri puolilla Australiaa. Maaliskuun 31. päivänä </w:t>
      </w:r>
      <w:r>
        <w:t xml:space="preserve">Dell</w:t>
      </w:r>
      <w:r>
        <w:rPr>
          <w:color w:val="6B8E23"/>
        </w:rPr>
        <w:t xml:space="preserve">2010</w:t>
      </w:r>
      <w:r>
        <w:t xml:space="preserve"> ilmoitti Australian kioskien työntekijöille, että se lopettaa Australian ja Uuden-Seelannin Dell-kioskiohjelman.</w:t>
      </w:r>
    </w:p>
    <w:p>
      <w:r>
        <w:rPr>
          <w:b/>
        </w:rPr>
        <w:t xml:space="preserve">Kysymys 0</w:t>
      </w:r>
    </w:p>
    <w:p>
      <w:r>
        <w:t xml:space="preserve">Minä vuonna Dell teki sopimuksen Officeworksin kanssa?</w:t>
      </w:r>
    </w:p>
    <w:p>
      <w:r>
        <w:rPr>
          <w:b/>
        </w:rPr>
        <w:t xml:space="preserve">Kysymys 1</w:t>
      </w:r>
    </w:p>
    <w:p>
      <w:r>
        <w:t xml:space="preserve">Mitä tietokonemallia Dell pyysi Officeworksia toimittamaan?</w:t>
      </w:r>
    </w:p>
    <w:p>
      <w:r>
        <w:rPr>
          <w:b/>
        </w:rPr>
        <w:t xml:space="preserve">Kysymys 2</w:t>
      </w:r>
    </w:p>
    <w:p>
      <w:r>
        <w:t xml:space="preserve">Missä maassa Dell teki yhteistyötä Harris Technologyn kanssa?</w:t>
      </w:r>
    </w:p>
    <w:p>
      <w:r>
        <w:rPr>
          <w:b/>
        </w:rPr>
        <w:t xml:space="preserve">Kysymys 3</w:t>
      </w:r>
    </w:p>
    <w:p>
      <w:r>
        <w:t xml:space="preserve">Minkä yrityksen kanssa Dell teki yhteistyötä vuoden 2008 lopulla?</w:t>
      </w:r>
    </w:p>
    <w:p>
      <w:r>
        <w:rPr>
          <w:b/>
        </w:rPr>
        <w:t xml:space="preserve">Kysymys 4</w:t>
      </w:r>
    </w:p>
    <w:p>
      <w:r>
        <w:t xml:space="preserve">Minä vuonna Dellin Australian-ohjelma lopetettiin?</w:t>
      </w:r>
    </w:p>
    <w:p>
      <w:r>
        <w:rPr>
          <w:b/>
        </w:rPr>
        <w:t xml:space="preserve">Kysymys 5</w:t>
      </w:r>
    </w:p>
    <w:p>
      <w:r>
        <w:t xml:space="preserve">Minä vuonna Dell teki erimielisyyden Officeworksin kanssa?</w:t>
      </w:r>
    </w:p>
    <w:p>
      <w:r>
        <w:rPr>
          <w:b/>
        </w:rPr>
        <w:t xml:space="preserve">Kysymys 6</w:t>
      </w:r>
    </w:p>
    <w:p>
      <w:r>
        <w:t xml:space="preserve">Mitä tietokonemallia Dell ei pyytänyt Officeworksilta?</w:t>
      </w:r>
    </w:p>
    <w:p>
      <w:r>
        <w:rPr>
          <w:b/>
        </w:rPr>
        <w:t xml:space="preserve">Kysymys 7</w:t>
      </w:r>
    </w:p>
    <w:p>
      <w:r>
        <w:t xml:space="preserve">Missä maassa Dell katkaisi suhteet Harris Technologyyn?</w:t>
      </w:r>
    </w:p>
    <w:p>
      <w:r>
        <w:rPr>
          <w:b/>
        </w:rPr>
        <w:t xml:space="preserve">Kysymys 8</w:t>
      </w:r>
    </w:p>
    <w:p>
      <w:r>
        <w:t xml:space="preserve">Minkä yrityksen kanssa Dell teki yhteistyötä vuoden 2009 lopulla?</w:t>
      </w:r>
    </w:p>
    <w:p>
      <w:r>
        <w:rPr>
          <w:b/>
        </w:rPr>
        <w:t xml:space="preserve">Kysymys 9</w:t>
      </w:r>
    </w:p>
    <w:p>
      <w:r>
        <w:t xml:space="preserve">Minä vuonna Dellin Australian-ohjelma lopetettiin?</w:t>
      </w:r>
    </w:p>
    <w:p>
      <w:r>
        <w:rPr>
          <w:b/>
        </w:rPr>
        <w:t xml:space="preserve">Teksti numero 7</w:t>
      </w:r>
    </w:p>
    <w:p>
      <w:r>
        <w:t xml:space="preserve">Elokuun 17. päivänä 2007 Dell Inc. ilmoitti, että sen </w:t>
      </w:r>
      <w:r>
        <w:t xml:space="preserve">kirjanpitokäytäntöjä koskevan </w:t>
      </w:r>
      <w:r>
        <w:t xml:space="preserve">sisäisen tutkimuksen jälkeen </w:t>
      </w:r>
      <w:r>
        <w:t xml:space="preserve">se oikaisisi ja pienentäisi vuoden 2003 ja vuoden 2007 ensimmäisen neljänneksen välistä tulosta yhteensä </w:t>
      </w:r>
      <w:r>
        <w:t xml:space="preserve">50-150</w:t>
      </w:r>
      <w:r>
        <w:rPr>
          <w:color w:val="DCDCDC"/>
        </w:rPr>
        <w:t xml:space="preserve"> miljoonalla dollarilla </w:t>
      </w:r>
      <w:r>
        <w:t xml:space="preserve">eli 2-7 sentillä osaketta kohti. Marraskuussa</w:t>
      </w:r>
      <w:r>
        <w:rPr>
          <w:color w:val="2F4F4F"/>
        </w:rPr>
        <w:t xml:space="preserve">2006</w:t>
      </w:r>
      <w:r>
        <w:t xml:space="preserve"> aloitettu tutkimus </w:t>
      </w:r>
      <w:r>
        <w:t xml:space="preserve">johtui Yhdysvaltain arvopaperikomission (U.S. Securities and Exchange Commission) esittämistä huolenaiheista, jotka koskivat joitakin Dell Inc:n toimittamia asiakirjoja ja tietoja</w:t>
      </w:r>
      <w:r>
        <w:t xml:space="preserve">. </w:t>
      </w:r>
      <w:r>
        <w:t xml:space="preserve">Dellin väitettiin jättäneen ilmoittamatta suuret yksinoikeusmaksut, jotka se sai Inteliltä siitä, että se suostui olemaan ostamatta prosessoreita kilpailevalta valmistajalta </w:t>
      </w:r>
      <w:r>
        <w:rPr>
          <w:color w:val="556B2F"/>
        </w:rPr>
        <w:t xml:space="preserve">AMD:ltä</w:t>
      </w:r>
      <w:r>
        <w:t xml:space="preserve">. Vuonna 2010 </w:t>
      </w:r>
      <w:r>
        <w:t xml:space="preserve">Dell maksoi lopulta </w:t>
      </w:r>
      <w:r>
        <w:rPr>
          <w:color w:val="6B8E23"/>
        </w:rPr>
        <w:t xml:space="preserve">100 miljoonaa dollaria </w:t>
      </w:r>
      <w:r>
        <w:t xml:space="preserve">sopiakseen SEC:n petossyytteistä</w:t>
      </w:r>
      <w:r>
        <w:t xml:space="preserve">.</w:t>
      </w:r>
      <w:r>
        <w:t xml:space="preserve"> Michael Dell ja muut johtajat maksoivat myös sakkoja ja kärsivät muita seuraamuksia myöntämättä tai kiistämättä syytteitä.</w:t>
      </w:r>
    </w:p>
    <w:p>
      <w:r>
        <w:rPr>
          <w:b/>
        </w:rPr>
        <w:t xml:space="preserve">Kysymys 0</w:t>
      </w:r>
    </w:p>
    <w:p>
      <w:r>
        <w:t xml:space="preserve">Minkä osaston osalta Dell käynnisti sisäisen tutkimuksen?</w:t>
      </w:r>
    </w:p>
    <w:p>
      <w:r>
        <w:rPr>
          <w:b/>
        </w:rPr>
        <w:t xml:space="preserve">Kysymys 1</w:t>
      </w:r>
    </w:p>
    <w:p>
      <w:r>
        <w:t xml:space="preserve">Mikä oli vähimmäismäärä tulosta, joka Dellin tutkimuksen perusteella olisi oikaistava?</w:t>
      </w:r>
    </w:p>
    <w:p>
      <w:r>
        <w:rPr>
          <w:b/>
        </w:rPr>
        <w:t xml:space="preserve">Kysymys 2</w:t>
      </w:r>
    </w:p>
    <w:p>
      <w:r>
        <w:t xml:space="preserve">Minä vuonna Dellin sisäinen tutkimus alkoi?</w:t>
      </w:r>
    </w:p>
    <w:p>
      <w:r>
        <w:rPr>
          <w:b/>
        </w:rPr>
        <w:t xml:space="preserve">Kysymys 3</w:t>
      </w:r>
    </w:p>
    <w:p>
      <w:r>
        <w:t xml:space="preserve">Keneltä Dell suostui olemaan ostamatta prosessoreita?</w:t>
      </w:r>
    </w:p>
    <w:p>
      <w:r>
        <w:rPr>
          <w:b/>
        </w:rPr>
        <w:t xml:space="preserve">Kysymys 4</w:t>
      </w:r>
    </w:p>
    <w:p>
      <w:r>
        <w:t xml:space="preserve">Kuinka paljon Dell maksoi sakkoja sitä vastaan nostettujen petossyytteiden selvittämiseksi?</w:t>
      </w:r>
    </w:p>
    <w:p>
      <w:r>
        <w:rPr>
          <w:b/>
        </w:rPr>
        <w:t xml:space="preserve">Kysymys 5</w:t>
      </w:r>
    </w:p>
    <w:p>
      <w:r>
        <w:t xml:space="preserve">Minkä osaston osalta Dell käynnisti ulkoisen tutkimuksen?</w:t>
      </w:r>
    </w:p>
    <w:p>
      <w:r>
        <w:rPr>
          <w:b/>
        </w:rPr>
        <w:t xml:space="preserve">Kysymys 6</w:t>
      </w:r>
    </w:p>
    <w:p>
      <w:r>
        <w:t xml:space="preserve">Mikä oli Dellin tutkimuksen perusteella oikaistavan tuloksen enimmäismäärä?</w:t>
      </w:r>
    </w:p>
    <w:p>
      <w:r>
        <w:rPr>
          <w:b/>
        </w:rPr>
        <w:t xml:space="preserve">Kysymys 7</w:t>
      </w:r>
    </w:p>
    <w:p>
      <w:r>
        <w:t xml:space="preserve">Minä vuonna Dellin ulkoinen tutkimus alkoi?</w:t>
      </w:r>
    </w:p>
    <w:p>
      <w:r>
        <w:rPr>
          <w:b/>
        </w:rPr>
        <w:t xml:space="preserve">Kysymys 8</w:t>
      </w:r>
    </w:p>
    <w:p>
      <w:r>
        <w:t xml:space="preserve">Kuinka paljon Dell ei maksanut sakkoja sitä vastaan nostettujen petossyytteiden selvittämiseksi?</w:t>
      </w:r>
    </w:p>
    <w:p>
      <w:r>
        <w:rPr>
          <w:b/>
        </w:rPr>
        <w:t xml:space="preserve">Kysymys 9</w:t>
      </w:r>
    </w:p>
    <w:p>
      <w:r>
        <w:t xml:space="preserve">Keneltä Dell suostui ostamaan prosessorit?</w:t>
      </w:r>
    </w:p>
    <w:p>
      <w:r>
        <w:rPr>
          <w:b/>
        </w:rPr>
        <w:t xml:space="preserve">Teksti numero 8</w:t>
      </w:r>
    </w:p>
    <w:p>
      <w:r>
        <w:rPr>
          <w:color w:val="A9A9A9"/>
        </w:rPr>
        <w:t xml:space="preserve">1990-luvun puolivälissä </w:t>
      </w:r>
      <w:r>
        <w:t xml:space="preserve">Dell laajensi toimintaansa pöytätietokoneiden ja kannettavien tietokoneiden ulkopuolelle myymällä palvelimia, aloittaen matalan hintaluokan palvelimilla</w:t>
      </w:r>
      <w:r>
        <w:rPr>
          <w:color w:val="A9A9A9"/>
        </w:rPr>
        <w:t xml:space="preserve">.</w:t>
      </w:r>
      <w:r>
        <w:t xml:space="preserve"> Kolme suurinta </w:t>
      </w:r>
      <w:r>
        <w:rPr>
          <w:color w:val="2F4F4F"/>
        </w:rPr>
        <w:t xml:space="preserve">palvelintoimittajaa olivat tuolloin </w:t>
      </w:r>
      <w:r>
        <w:t xml:space="preserve">IBM, Hewlett Packard ja Compaq, ja monet palvelimet perustuivat omaan teknologiaan, kuten IBM:n Power4-mikroprosessoreihin tai Unix-käyttöjärjestelmän eri versioihin. Dellin uudet </w:t>
      </w:r>
      <w:r>
        <w:t xml:space="preserve">PowerEdge-palvelimet eivät vaatineet suuria investointeja omaan teknologiaan, sillä niissä oli Microsoft Windows NT Intelin siruilla, ja ne voitiin rakentaa kilpailijoita halvemmalla. Näin ollen Dellin yritystulot, jotka olivat lähes olemattomat vuonna 1994, muodostivat 13 prosenttia yhtiön kokonaistuloista vuoteen </w:t>
      </w:r>
      <w:r>
        <w:rPr>
          <w:color w:val="6B8E23"/>
        </w:rPr>
        <w:t xml:space="preserve">1998</w:t>
      </w:r>
      <w:r>
        <w:t xml:space="preserve">. </w:t>
      </w:r>
      <w:r>
        <w:t xml:space="preserve">Kolme vuotta myöhemmin Dell ohitti </w:t>
      </w:r>
      <w:r>
        <w:rPr>
          <w:color w:val="A0522D"/>
        </w:rPr>
        <w:t xml:space="preserve">Compaqin </w:t>
      </w:r>
      <w:r>
        <w:t xml:space="preserve">Intel-pohjaisten palvelinten johtavana toimittajana 31 prosentin markkinaosuudella. Dellin ensimmäinen yritysosto tapahtui vuonna 1999, kun se osti ConvergeNet Technologiesin 332 miljoonalla dollarilla sen jälkeen, kun Dell ei ollut onnistunut kehittämään yritystallennusjärjestelmää itse; ConvergeNetin tyylikäs mutta monimutkainen teknologia ei sopinut Dellin hyödykkeiden tuottajan liiketoimintamalliin, mikä pakotti Dellin alentamaan koko hankinnan arvon.</w:t>
      </w:r>
    </w:p>
    <w:p>
      <w:r>
        <w:rPr>
          <w:b/>
        </w:rPr>
        <w:t xml:space="preserve">Kysymys 0</w:t>
      </w:r>
    </w:p>
    <w:p>
      <w:r>
        <w:t xml:space="preserve">Millä vuosikymmenellä Dell alkoi myydä muitakin tuotteita kuin tietokoneita?</w:t>
      </w:r>
    </w:p>
    <w:p>
      <w:r>
        <w:rPr>
          <w:b/>
        </w:rPr>
        <w:t xml:space="preserve">Kysymys 1</w:t>
      </w:r>
    </w:p>
    <w:p>
      <w:r>
        <w:t xml:space="preserve">IBM, Hewlett Packard ja Compaq olivat suurimmat minkä alan toimittajat?</w:t>
      </w:r>
    </w:p>
    <w:p>
      <w:r>
        <w:rPr>
          <w:b/>
        </w:rPr>
        <w:t xml:space="preserve">Kysymys 2</w:t>
      </w:r>
    </w:p>
    <w:p>
      <w:r>
        <w:t xml:space="preserve">Mitä palvelimia Dell loi, joilla se yritti murtautua markkinoille?</w:t>
      </w:r>
    </w:p>
    <w:p>
      <w:r>
        <w:rPr>
          <w:b/>
        </w:rPr>
        <w:t xml:space="preserve">Kysymys 3</w:t>
      </w:r>
    </w:p>
    <w:p>
      <w:r>
        <w:t xml:space="preserve">Minä vuonna Dellin yritystoiminnan tulot muodostivat suuren osan sen voitosta?</w:t>
      </w:r>
    </w:p>
    <w:p>
      <w:r>
        <w:rPr>
          <w:b/>
        </w:rPr>
        <w:t xml:space="preserve">Kysymys 4</w:t>
      </w:r>
    </w:p>
    <w:p>
      <w:r>
        <w:t xml:space="preserve">Minkä yrityksen Dell ylitti palvelintoimittajana?</w:t>
      </w:r>
    </w:p>
    <w:p>
      <w:r>
        <w:rPr>
          <w:b/>
        </w:rPr>
        <w:t xml:space="preserve">Kysymys 5</w:t>
      </w:r>
    </w:p>
    <w:p>
      <w:r>
        <w:t xml:space="preserve">Millä vuosikymmenellä Dell alkoi ostaa muitakin tuotteita kuin tietokoneita?</w:t>
      </w:r>
    </w:p>
    <w:p>
      <w:r>
        <w:rPr>
          <w:b/>
        </w:rPr>
        <w:t xml:space="preserve">Kysymys 6</w:t>
      </w:r>
    </w:p>
    <w:p>
      <w:r>
        <w:t xml:space="preserve">IBM, Hewlett Packard ja Compaq olivat mitä pienempiä toimittajia?</w:t>
      </w:r>
    </w:p>
    <w:p>
      <w:r>
        <w:rPr>
          <w:b/>
        </w:rPr>
        <w:t xml:space="preserve">Kysymys 7</w:t>
      </w:r>
    </w:p>
    <w:p>
      <w:r>
        <w:t xml:space="preserve">Mitä palvelimia Dell tuhosi, joilla se yritti murtautua markkinoille?</w:t>
      </w:r>
    </w:p>
    <w:p>
      <w:r>
        <w:rPr>
          <w:b/>
        </w:rPr>
        <w:t xml:space="preserve">Kysymys 8</w:t>
      </w:r>
    </w:p>
    <w:p>
      <w:r>
        <w:t xml:space="preserve">Minä vuonna Dellin yritysliiketoiminnan tulot muodostivat suuren osan sen tappiosta?</w:t>
      </w:r>
    </w:p>
    <w:p>
      <w:r>
        <w:rPr>
          <w:b/>
        </w:rPr>
        <w:t xml:space="preserve">Kysymys 9</w:t>
      </w:r>
    </w:p>
    <w:p>
      <w:r>
        <w:t xml:space="preserve">Mikä yritys jäi Dellin jälkeen palvelintarjoajana?</w:t>
      </w:r>
    </w:p>
    <w:p>
      <w:r>
        <w:rPr>
          <w:b/>
        </w:rPr>
        <w:t xml:space="preserve">Teksti numero 9</w:t>
      </w:r>
    </w:p>
    <w:p>
      <w:r>
        <w:t xml:space="preserve">Myynnin kasvun hidastumisen on katsottu johtuvan </w:t>
      </w:r>
      <w:r>
        <w:t xml:space="preserve">PC-markkinoiden </w:t>
      </w:r>
      <w:r>
        <w:t xml:space="preserve">kypsymisestä, </w:t>
      </w:r>
      <w:r>
        <w:t xml:space="preserve">jotka muodostivat 66 prosenttia Dellin myynnistä, ja analyytikot ovat ehdottaneet, että Dellin olisi tehtävä läpimurto muilla kuin PC-liiketoimintasegmenteillä, kuten tallennus-, palvelin- ja palvelinmarkkinoilla. Dellin </w:t>
      </w:r>
      <w:r>
        <w:t xml:space="preserve">hintaetu oli sidoksissa sen pöytätietokoneiden erittäin kevyeen valmistukseen, mutta sen merkitys väheni, kun säästöjä oli vaikeampi löytää yrityksen toimitusketjusta ja kun kilpailijat, kuten Hewlett-Packard ja Acer, tehostivat tietokoneiden </w:t>
      </w:r>
      <w:r>
        <w:t xml:space="preserve">valmistustoimintojaan Dellin tavoin, mikä heikensi Dellin perinteistä hintaeroa. Koko tietokonealalla hintojen lasku ja vastaava suorituskyvyn kasvu merkitsivät sitä, että Dellillä oli entistä vähemmän mahdollisuuksia myydä tuotteitaan asiakkaille (kannattava strategia, jossa ostajia kannustetaan päivittämään prosessoria tai muistia). Tämän seurauksena yritys myi aiempaa enemmän edullisia tietokoneita, mikä heikensi voittomarginaaleja. Kannettavien tietokoneiden segmentistä oli tullut PC-markkinoiden nopeimmin kasvava osa, mutta Dell tuotti muiden PC-valmistajien tavoin edullisia kannettavia tietokoneita Kiinassa, mikä poisti Dellin valmistuskustannusetuja. Lisäksi Dellin riippuvuus Internet-myynnistä merkitsi sitä, että se jäi osattomaksi kannettavien tietokoneiden kasvavasta myynnistä </w:t>
      </w:r>
      <w:r>
        <w:rPr>
          <w:color w:val="556B2F"/>
        </w:rPr>
        <w:t xml:space="preserve">suurissa verkkokaupoissa</w:t>
      </w:r>
      <w:r>
        <w:t xml:space="preserve">. </w:t>
      </w:r>
      <w:r>
        <w:rPr>
          <w:color w:val="6B8E23"/>
        </w:rPr>
        <w:t xml:space="preserve">CNET </w:t>
      </w:r>
      <w:r>
        <w:t xml:space="preserve">on esittänyt, että Dell oli jäämässä loukkuun suuren volyymin ja alhaisen voittomarginaalin tietokoneiden lisääntyvään hyödykkeistymiseen, mikä esti sitä tarjoamasta jännittävämpiä laitteita, joita kuluttajat vaativat.</w:t>
      </w:r>
    </w:p>
    <w:p>
      <w:r>
        <w:rPr>
          <w:b/>
        </w:rPr>
        <w:t xml:space="preserve">Kysymys 0</w:t>
      </w:r>
    </w:p>
    <w:p>
      <w:r>
        <w:t xml:space="preserve">Mitkä markkinat muodostivat suurimman osan Dellin myynnistä?</w:t>
      </w:r>
    </w:p>
    <w:p>
      <w:r>
        <w:rPr>
          <w:b/>
        </w:rPr>
        <w:t xml:space="preserve">Kysymys 1</w:t>
      </w:r>
    </w:p>
    <w:p>
      <w:r>
        <w:t xml:space="preserve">Mikä oli Dellin etu PC-markkinoilla?</w:t>
      </w:r>
    </w:p>
    <w:p>
      <w:r>
        <w:rPr>
          <w:b/>
        </w:rPr>
        <w:t xml:space="preserve">Kysymys 2</w:t>
      </w:r>
    </w:p>
    <w:p>
      <w:r>
        <w:t xml:space="preserve">Minkä toiminnon Hewlett Packard ja Acer tekivät tehokkaammaksi voidakseen kilpailla Dellin kanssa?</w:t>
      </w:r>
    </w:p>
    <w:p>
      <w:r>
        <w:rPr>
          <w:b/>
        </w:rPr>
        <w:t xml:space="preserve">Kysymys 3</w:t>
      </w:r>
    </w:p>
    <w:p>
      <w:r>
        <w:t xml:space="preserve">Missä Dell jäi ilman myyntiä, koska se luotti internetiin?</w:t>
      </w:r>
    </w:p>
    <w:p>
      <w:r>
        <w:rPr>
          <w:b/>
        </w:rPr>
        <w:t xml:space="preserve">Kysymys 4</w:t>
      </w:r>
    </w:p>
    <w:p>
      <w:r>
        <w:t xml:space="preserve">Mikä yritys totesi, että Dell esti itseään innovoimasta?</w:t>
      </w:r>
    </w:p>
    <w:p>
      <w:r>
        <w:rPr>
          <w:b/>
        </w:rPr>
        <w:t xml:space="preserve">Kysymys 5</w:t>
      </w:r>
    </w:p>
    <w:p>
      <w:r>
        <w:t xml:space="preserve">Mitkä markkinat muodostivat vähemmistön Dellin myynnistä?</w:t>
      </w:r>
    </w:p>
    <w:p>
      <w:r>
        <w:rPr>
          <w:b/>
        </w:rPr>
        <w:t xml:space="preserve">Kysymys 6</w:t>
      </w:r>
    </w:p>
    <w:p>
      <w:r>
        <w:t xml:space="preserve">Mikä oli Dellin haitta PC-markkinoilla?</w:t>
      </w:r>
    </w:p>
    <w:p>
      <w:r>
        <w:rPr>
          <w:b/>
        </w:rPr>
        <w:t xml:space="preserve">Kysymys 7</w:t>
      </w:r>
    </w:p>
    <w:p>
      <w:r>
        <w:t xml:space="preserve">Minkä toiminnon Hewlett Packard ja Acer tekivät tehottomammaksi kilpaillakseen Dellin kanssa?</w:t>
      </w:r>
    </w:p>
    <w:p>
      <w:r>
        <w:rPr>
          <w:b/>
        </w:rPr>
        <w:t xml:space="preserve">Kysymys 8</w:t>
      </w:r>
    </w:p>
    <w:p>
      <w:r>
        <w:t xml:space="preserve">Missä Dell ei jäänyt ilman myyntiä, koska se luotti internetiin?</w:t>
      </w:r>
    </w:p>
    <w:p>
      <w:r>
        <w:rPr>
          <w:b/>
        </w:rPr>
        <w:t xml:space="preserve">Kysymys 9</w:t>
      </w:r>
    </w:p>
    <w:p>
      <w:r>
        <w:t xml:space="preserve">Mikä yritys totesi, että IBM esti itseään innovoimasta?</w:t>
      </w:r>
    </w:p>
    <w:p>
      <w:r>
        <w:rPr>
          <w:b/>
        </w:rPr>
        <w:t xml:space="preserve">Teksti numero 10</w:t>
      </w:r>
    </w:p>
    <w:p>
      <w:r>
        <w:rPr>
          <w:color w:val="DCDCDC"/>
        </w:rPr>
        <w:t xml:space="preserve">2000-luvun </w:t>
      </w:r>
      <w:r>
        <w:rPr>
          <w:color w:val="A9A9A9"/>
        </w:rPr>
        <w:t xml:space="preserve">loppupuolella </w:t>
      </w:r>
      <w:r>
        <w:t xml:space="preserve">Dellin "configure to order" -lähestymistapa, jossa Dell valmistaa ja toimittaa yksittäisiä tietokoneita, jotka on konfiguroitu asiakkaan eritelmien mukaan sen yhdysvaltalaisista tuotantolaitoksista, ei ollut enää yhtä tehokas tai kilpailukykyinen kuin suurten volyymien aasialaiset sopimusvalmistajat, kun tietokoneista tuli tehokkaita halpoja hyödykkeitä. Dell sulki Pohjois-Amerikan markkinoille pöytätietokoneita valmistavia tehtaita, kuten </w:t>
      </w:r>
      <w:r>
        <w:rPr>
          <w:color w:val="2F4F4F"/>
        </w:rPr>
        <w:t xml:space="preserve">Mort Topfer Manufacturing Centerin </w:t>
      </w:r>
      <w:r>
        <w:t xml:space="preserve">Austinissa, Texasissa (alkuperäinen sijaintipaikka) ja Lebanonissa, Tennesseessä (avattu vuonna 1999) vuonna 2008 ja vuoden 2009 alussa. </w:t>
      </w:r>
      <w:r>
        <w:rPr>
          <w:color w:val="556B2F"/>
        </w:rPr>
        <w:t xml:space="preserve">Pohjois-Carolinan </w:t>
      </w:r>
      <w:r>
        <w:t xml:space="preserve">Winston-Salemissa sijaitseva pöytäkoneita valmistava tehdas </w:t>
      </w:r>
      <w:r>
        <w:t xml:space="preserve">sai osavaltiolta 280 miljoonan Yhdysvaltain dollarin kannustimet, ja se avattiin vuonna 2005, mutta se lopetti toimintansa marraskuussa 2010. Dellin sopimus osavaltion kanssa edellytti, että Dell maksaa kannustimet takaisin, koska se ei täyttänyt ehtoja, ja Dell myi Pohjois-Carolinan tehtaan </w:t>
      </w:r>
      <w:r>
        <w:rPr>
          <w:color w:val="6B8E23"/>
        </w:rPr>
        <w:t xml:space="preserve">Herbalifelle</w:t>
      </w:r>
      <w:r>
        <w:t xml:space="preserve">. Suurin osa Dellin Yhdysvaltain tehtaissa aiemmin tehdyistä töistä siirrettiin sopimusvalmistajille Aasiaan ja Meksikoon tai joihinkin Dellin omiin tehtaisiin ulkomailla. </w:t>
      </w:r>
      <w:r>
        <w:t xml:space="preserve">Alienware-tytäryhtiön </w:t>
      </w:r>
      <w:r>
        <w:t xml:space="preserve">Miamissa, </w:t>
      </w:r>
      <w:r>
        <w:rPr>
          <w:color w:val="A0522D"/>
        </w:rPr>
        <w:t xml:space="preserve">Floridassa</w:t>
      </w:r>
      <w:r>
        <w:t xml:space="preserve"> sijaitseva </w:t>
      </w:r>
      <w:r>
        <w:t xml:space="preserve">tuotantolaitos on edelleen toiminnassa, ja Dell jatkaa palvelimiensa (sen kannattavimpien tuotteiden) valmistusta Austinissa, Texasissa. Tammikuun 8. päivänä 2009 Dell ilmoitti sulkevansa Limerickissä Irlannissa sijaitsevan tuotantolaitoksensa, jolloin 1 900 työpaikkaa menetetään ja tuotanto siirretään Łodźissa Puolassa sijaitsevaan tehtaaseen.</w:t>
      </w:r>
    </w:p>
    <w:p>
      <w:r>
        <w:rPr>
          <w:b/>
        </w:rPr>
        <w:t xml:space="preserve">Kysymys 0</w:t>
      </w:r>
    </w:p>
    <w:p>
      <w:r>
        <w:t xml:space="preserve">Millä vuosikymmenellä Dellin valmistusprosessi muuttui tehottomammaksi?</w:t>
      </w:r>
    </w:p>
    <w:p>
      <w:r>
        <w:rPr>
          <w:b/>
        </w:rPr>
        <w:t xml:space="preserve">Kysymys 1</w:t>
      </w:r>
    </w:p>
    <w:p>
      <w:r>
        <w:t xml:space="preserve">Minkä tehtaan Dell sulki Teksasissa?</w:t>
      </w:r>
    </w:p>
    <w:p>
      <w:r>
        <w:rPr>
          <w:b/>
        </w:rPr>
        <w:t xml:space="preserve">Kysymys 2</w:t>
      </w:r>
    </w:p>
    <w:p>
      <w:r>
        <w:t xml:space="preserve">Missä osavaltiossa oli Dellin tehdas, joka sai 280 miljoonaa dollaria, mutta joka myöhemmin suljettiin?</w:t>
      </w:r>
    </w:p>
    <w:p>
      <w:r>
        <w:rPr>
          <w:b/>
        </w:rPr>
        <w:t xml:space="preserve">Kysymys 3</w:t>
      </w:r>
    </w:p>
    <w:p>
      <w:r>
        <w:t xml:space="preserve">Mikä yritys osti Pohjois-Carolinan tehtaan Delliltä?</w:t>
      </w:r>
    </w:p>
    <w:p>
      <w:r>
        <w:rPr>
          <w:b/>
        </w:rPr>
        <w:t xml:space="preserve">Kysymys 4</w:t>
      </w:r>
    </w:p>
    <w:p>
      <w:r>
        <w:t xml:space="preserve">Missä Yhdysvaltain osavaltiossa sijaitseva tehdas on edelleen toiminnassa?</w:t>
      </w:r>
    </w:p>
    <w:p>
      <w:r>
        <w:rPr>
          <w:b/>
        </w:rPr>
        <w:t xml:space="preserve">Kysymys 5</w:t>
      </w:r>
    </w:p>
    <w:p>
      <w:r>
        <w:t xml:space="preserve">Millä vuosikymmenellä Dellin valmistusprosessi tehostui?</w:t>
      </w:r>
    </w:p>
    <w:p>
      <w:r>
        <w:rPr>
          <w:b/>
        </w:rPr>
        <w:t xml:space="preserve">Kysymys 6</w:t>
      </w:r>
    </w:p>
    <w:p>
      <w:r>
        <w:t xml:space="preserve">Minkä tehtaan Dell avasi Teksasissa?</w:t>
      </w:r>
    </w:p>
    <w:p>
      <w:r>
        <w:rPr>
          <w:b/>
        </w:rPr>
        <w:t xml:space="preserve">Kysymys 7</w:t>
      </w:r>
    </w:p>
    <w:p>
      <w:r>
        <w:t xml:space="preserve">Missä osavaltiossa oli Dellin tehdas, joka sai 290 miljoonaa dollaria, mutta joka myöhemmin suljettiin?</w:t>
      </w:r>
    </w:p>
    <w:p>
      <w:r>
        <w:rPr>
          <w:b/>
        </w:rPr>
        <w:t xml:space="preserve">Kysymys 8</w:t>
      </w:r>
    </w:p>
    <w:p>
      <w:r>
        <w:t xml:space="preserve">Mikä yritys osti Etelä-Carolinan tehtaan Delliltä?</w:t>
      </w:r>
    </w:p>
    <w:p>
      <w:r>
        <w:rPr>
          <w:b/>
        </w:rPr>
        <w:t xml:space="preserve">Kysymys 9</w:t>
      </w:r>
    </w:p>
    <w:p>
      <w:r>
        <w:t xml:space="preserve">Missä Yhdysvaltain osavaltiossa sijaitseva tehdas ei ole enää toiminnassa?</w:t>
      </w:r>
    </w:p>
    <w:p>
      <w:r>
        <w:rPr>
          <w:b/>
        </w:rPr>
        <w:t xml:space="preserve">Teksti numero 11</w:t>
      </w:r>
    </w:p>
    <w:p>
      <w:r>
        <w:t xml:space="preserve">Ilmoitus tuli kaksi vuotta sen jälkeen, kun Dell Inc. oli palannut yksityisomistukseen ja väitti, että sen tulevaisuudennäkymät olivat synkät ja että se tarvitsisi useita vuosia poissa julkisuudesta rakentaakseen liiketoimintansa uudelleen. Yhtiön arvon uskotaan noin </w:t>
      </w:r>
      <w:r>
        <w:rPr>
          <w:color w:val="A9A9A9"/>
        </w:rPr>
        <w:t xml:space="preserve">kaksinkertaistuneen </w:t>
      </w:r>
      <w:r>
        <w:t xml:space="preserve">sen jälkeen</w:t>
      </w:r>
      <w:r>
        <w:rPr>
          <w:color w:val="A9A9A9"/>
        </w:rPr>
        <w:t xml:space="preserve">. </w:t>
      </w:r>
      <w:r>
        <w:rPr>
          <w:color w:val="DCDCDC"/>
        </w:rPr>
        <w:t xml:space="preserve">Elliott Management</w:t>
      </w:r>
      <w:r>
        <w:t xml:space="preserve">, hedge-rahasto, joka omistaa 2,2 prosenttia EMC:n osakkeista, </w:t>
      </w:r>
      <w:r>
        <w:t xml:space="preserve">painosti EMC:tä </w:t>
      </w:r>
      <w:r>
        <w:t xml:space="preserve">järjestämään uudelleen epätavallisen "federaatiorakenteensa", jossa EMC:n osastoja johdettiin käytännössä itsenäisinä yrityksinä. Elliott väitti, että tämä rakenne aliarvosti EMC:n keskeisen EMC II -tietotallennustoiminnan ja että EMC II:n ja VMwaren tuotteiden lisääntyvä kilpailu sekoitti markkinoita ja haittasi molempia yrityksiä. </w:t>
      </w:r>
      <w:r>
        <w:rPr>
          <w:color w:val="2F4F4F"/>
        </w:rPr>
        <w:t xml:space="preserve">Wall Street Journal </w:t>
      </w:r>
      <w:r>
        <w:t xml:space="preserve">arvioi, että vuonna 2014 Dellin liikevaihto oli 27,3 miljardia dollaria henkilökohtaisista tietokoneista ja 8,9 miljardia dollaria palvelimista, kun taas EMC:n liikevaihto oli 16,5 miljardia dollaria EMC II:sta, 1 miljardi dollaria RSA Securitystä, 6 miljardia dollaria VMwaresta ja 230 miljoonaa dollaria Pivotal Softwaresta. EMC omistaa noin 80 prosenttia VMwaren osakkeista. Ehdotetun yrityskaupan myötä VMware säilyy erillisenä yhtiönä, jota pidetään uuden seurantaosakkeen kautta, kun taas EMC:n muut osat yhdistetään Delliin. Kun yrityskauppa on toteutunut, Dell julkaisee jälleen neljännesvuosittaiset taloudelliset tulokset, sillä se lopetti niiden julkaisemisen yksityistämisen jälkeen vuonna </w:t>
      </w:r>
      <w:r>
        <w:rPr>
          <w:color w:val="556B2F"/>
        </w:rPr>
        <w:t xml:space="preserve">2013</w:t>
      </w:r>
      <w:r>
        <w:t xml:space="preserve">.</w:t>
      </w:r>
    </w:p>
    <w:p>
      <w:r>
        <w:rPr>
          <w:b/>
        </w:rPr>
        <w:t xml:space="preserve">Kysymys 0</w:t>
      </w:r>
    </w:p>
    <w:p>
      <w:r>
        <w:t xml:space="preserve">Kuinka paljon Dellin arvo on noussut sen jälkeen, kun se siirtyi yksityisomistukseen?</w:t>
      </w:r>
    </w:p>
    <w:p>
      <w:r>
        <w:rPr>
          <w:b/>
        </w:rPr>
        <w:t xml:space="preserve">Kysymys 1</w:t>
      </w:r>
    </w:p>
    <w:p>
      <w:r>
        <w:t xml:space="preserve">Mikä hedge-rahastoryhmä painosti EMC:tä rakenneuudistukseen?</w:t>
      </w:r>
    </w:p>
    <w:p>
      <w:r>
        <w:rPr>
          <w:b/>
        </w:rPr>
        <w:t xml:space="preserve">Kysymys 2</w:t>
      </w:r>
    </w:p>
    <w:p>
      <w:r>
        <w:t xml:space="preserve">Mikä uutislähde julkaisi Dellin ja EMC:n väliset tuloarviot?</w:t>
      </w:r>
    </w:p>
    <w:p>
      <w:r>
        <w:rPr>
          <w:b/>
        </w:rPr>
        <w:t xml:space="preserve">Kysymys 3</w:t>
      </w:r>
    </w:p>
    <w:p>
      <w:r>
        <w:t xml:space="preserve">Minä vuonna Dellistä tuli yksityinen?</w:t>
      </w:r>
    </w:p>
    <w:p>
      <w:r>
        <w:rPr>
          <w:b/>
        </w:rPr>
        <w:t xml:space="preserve">Kysymys 4</w:t>
      </w:r>
    </w:p>
    <w:p>
      <w:r>
        <w:t xml:space="preserve">Kuinka paljon Dellin arvo on laskenut sen jälkeen, kun se siirtyi yksityisomistukseen?</w:t>
      </w:r>
    </w:p>
    <w:p>
      <w:r>
        <w:rPr>
          <w:b/>
        </w:rPr>
        <w:t xml:space="preserve">Kysymys 5</w:t>
      </w:r>
    </w:p>
    <w:p>
      <w:r>
        <w:t xml:space="preserve">Kuinka paljon Dellin arvo on noussut sen jälkeen, kun se listautui pörssiin?</w:t>
      </w:r>
    </w:p>
    <w:p>
      <w:r>
        <w:rPr>
          <w:b/>
        </w:rPr>
        <w:t xml:space="preserve">Kysymys 6</w:t>
      </w:r>
    </w:p>
    <w:p>
      <w:r>
        <w:t xml:space="preserve">Mikä hedge-rahastoryhmä painosti MEC:tä rakenneuudistukseen?</w:t>
      </w:r>
    </w:p>
    <w:p>
      <w:r>
        <w:rPr>
          <w:b/>
        </w:rPr>
        <w:t xml:space="preserve">Kysymys 7</w:t>
      </w:r>
    </w:p>
    <w:p>
      <w:r>
        <w:t xml:space="preserve">Mikä uutislähde julkaisi Dellin ja MEC:n väliset tuloarviot?</w:t>
      </w:r>
    </w:p>
    <w:p>
      <w:r>
        <w:rPr>
          <w:b/>
        </w:rPr>
        <w:t xml:space="preserve">Kysymys 8</w:t>
      </w:r>
    </w:p>
    <w:p>
      <w:r>
        <w:t xml:space="preserve">Minä vuonna Dell listautui pörssiin?</w:t>
      </w:r>
    </w:p>
    <w:p>
      <w:r>
        <w:rPr>
          <w:b/>
        </w:rPr>
        <w:t xml:space="preserve">Teksti numero 12</w:t>
      </w:r>
    </w:p>
    <w:p>
      <w:r>
        <w:t xml:space="preserve">Dell avasi tehtaat Penangiin </w:t>
      </w:r>
      <w:r>
        <w:rPr>
          <w:color w:val="A9A9A9"/>
        </w:rPr>
        <w:t xml:space="preserve">Malesiaan </w:t>
      </w:r>
      <w:r>
        <w:t xml:space="preserve">vuonna 1995 ja Xiameniin Kiinaan vuonna 1999. Nämä laitokset palvelevat Aasian markkinoita ja kokoavat </w:t>
      </w:r>
      <w:r>
        <w:rPr>
          <w:color w:val="DCDCDC"/>
        </w:rPr>
        <w:t xml:space="preserve">95 prosenttia </w:t>
      </w:r>
      <w:r>
        <w:t xml:space="preserve">Dellin kannettavista tietokoneista</w:t>
      </w:r>
      <w:r>
        <w:t xml:space="preserve">.</w:t>
      </w:r>
      <w:r>
        <w:t xml:space="preserve"> Dell Inc. on investoinut arviolta </w:t>
      </w:r>
      <w:r>
        <w:rPr>
          <w:color w:val="2F4F4F"/>
        </w:rPr>
        <w:t xml:space="preserve">60 miljoonaa dollaria </w:t>
      </w:r>
      <w:r>
        <w:t xml:space="preserve">uuteen tuotantoyksikköön Chennaissa Intiassa tukeakseen tuotteidensa myyntiä Intian niemimaalla. Intiassa valmistetuissa tuotteissa on "Made in India" -merkki. Vuonna 2007 Chennain tuotantolaitoksen tavoitteena oli valmistaa </w:t>
      </w:r>
      <w:r>
        <w:t xml:space="preserve">pöytätietokoneita</w:t>
      </w:r>
      <w:r>
        <w:rPr>
          <w:color w:val="556B2F"/>
        </w:rPr>
        <w:t xml:space="preserve">400,000</w:t>
      </w:r>
      <w:r>
        <w:t xml:space="preserve">, ja suunnitelmien mukaan se aloittaisi kannettavien tietokoneiden ja muiden tuotteiden valmistuksen vuoden 2007 jälkipuoliskolla.[viitattu ].</w:t>
      </w:r>
    </w:p>
    <w:p>
      <w:r>
        <w:rPr>
          <w:b/>
        </w:rPr>
        <w:t xml:space="preserve">Kysymys 0</w:t>
      </w:r>
    </w:p>
    <w:p>
      <w:r>
        <w:t xml:space="preserve">Missä ulkomailla Dell avasi tehtaita vuonna 1995?</w:t>
      </w:r>
    </w:p>
    <w:p>
      <w:r>
        <w:rPr>
          <w:b/>
        </w:rPr>
        <w:t xml:space="preserve">Kysymys 1</w:t>
      </w:r>
    </w:p>
    <w:p>
      <w:r>
        <w:t xml:space="preserve">Kuinka monta prosenttia Dellin kannettavista tietokoneista kootaan niiden aasialaisissa tehtaissa?</w:t>
      </w:r>
    </w:p>
    <w:p>
      <w:r>
        <w:rPr>
          <w:b/>
        </w:rPr>
        <w:t xml:space="preserve">Kysymys 2</w:t>
      </w:r>
    </w:p>
    <w:p>
      <w:r>
        <w:t xml:space="preserve">Kuinka paljon Dell käytti uuden tehtaan rakentamiseen Intiaan?</w:t>
      </w:r>
    </w:p>
    <w:p>
      <w:r>
        <w:rPr>
          <w:b/>
        </w:rPr>
        <w:t xml:space="preserve">Kysymys 3</w:t>
      </w:r>
    </w:p>
    <w:p>
      <w:r>
        <w:t xml:space="preserve">Kuinka monta tietokonetta Dellin Intian tehtaan oli määrä valmistaa vuonna 2007?</w:t>
      </w:r>
    </w:p>
    <w:p>
      <w:r>
        <w:rPr>
          <w:b/>
        </w:rPr>
        <w:t xml:space="preserve">Kysymys 4</w:t>
      </w:r>
    </w:p>
    <w:p>
      <w:r>
        <w:t xml:space="preserve">Missä ulkomaisessa maassa Dell sulki tehtaita vuonna 1995?</w:t>
      </w:r>
    </w:p>
    <w:p>
      <w:r>
        <w:rPr>
          <w:b/>
        </w:rPr>
        <w:t xml:space="preserve">Kysymys 5</w:t>
      </w:r>
    </w:p>
    <w:p>
      <w:r>
        <w:t xml:space="preserve">Missä ulkomailla Dell avasi tehtaita vuonna 1996?</w:t>
      </w:r>
    </w:p>
    <w:p>
      <w:r>
        <w:rPr>
          <w:b/>
        </w:rPr>
        <w:t xml:space="preserve">Kysymys 6</w:t>
      </w:r>
    </w:p>
    <w:p>
      <w:r>
        <w:t xml:space="preserve">Kuinka suuri osuus Dellin kannettavista tietokoneista puretaan niiden aasialaisissa tehtaissa?</w:t>
      </w:r>
    </w:p>
    <w:p>
      <w:r>
        <w:rPr>
          <w:b/>
        </w:rPr>
        <w:t xml:space="preserve">Kysymys 7</w:t>
      </w:r>
    </w:p>
    <w:p>
      <w:r>
        <w:t xml:space="preserve">Kuinka paljon Dell käytti uuden tehtaan tuhoamiseen Intiassa?</w:t>
      </w:r>
    </w:p>
    <w:p>
      <w:r>
        <w:rPr>
          <w:b/>
        </w:rPr>
        <w:t xml:space="preserve">Kysymys 8</w:t>
      </w:r>
    </w:p>
    <w:p>
      <w:r>
        <w:t xml:space="preserve">Kuinka monta tietokonetta Dellin Intian tehtaan oli määrä valmistaa vuonna 2017?</w:t>
      </w:r>
    </w:p>
    <w:p>
      <w:r>
        <w:rPr>
          <w:b/>
        </w:rPr>
        <w:t xml:space="preserve">Teksti numero 13</w:t>
      </w:r>
    </w:p>
    <w:p>
      <w:r>
        <w:t xml:space="preserve">Hallituksessa on yhdeksän jäsentä. </w:t>
      </w:r>
      <w:r>
        <w:t xml:space="preserve">Yhtiön perustaja </w:t>
      </w:r>
      <w:r>
        <w:rPr>
          <w:color w:val="A9A9A9"/>
        </w:rPr>
        <w:t xml:space="preserve">Michael Dell </w:t>
      </w:r>
      <w:r>
        <w:t xml:space="preserve">toimii hallituksen puheenjohtajana ja toimitusjohtajana. Muita hallituksen jäseniä ovat Don Carty, William Gray, Judy Lewent, Klaus Luft, Alex Mandl, Michael A. Miles ja Sam Nunn. Osakkeenomistajat valitsevat </w:t>
      </w:r>
      <w:r>
        <w:t xml:space="preserve">hallituksen </w:t>
      </w:r>
      <w:r>
        <w:rPr>
          <w:color w:val="DCDCDC"/>
        </w:rPr>
        <w:t xml:space="preserve">yhdeksän </w:t>
      </w:r>
      <w:r>
        <w:t xml:space="preserve">jäsentä kokouksissa, ja niiden hallituksen jäsenten, jotka eivät saa äänten enemmistöä, on jätettävä eroanomus hallitukselle, joka päättää, hyväksyykö se eroanomuksen. Hallitus perustaa yleensä </w:t>
      </w:r>
      <w:r>
        <w:rPr>
          <w:color w:val="2F4F4F"/>
        </w:rPr>
        <w:t xml:space="preserve">viisi </w:t>
      </w:r>
      <w:r>
        <w:t xml:space="preserve">valiokuntaa, jotka valvovat tiettyjä asioita. Näihin </w:t>
      </w:r>
      <w:r>
        <w:t xml:space="preserve">valiokuntiin kuuluvat </w:t>
      </w:r>
      <w:r>
        <w:rPr>
          <w:color w:val="556B2F"/>
        </w:rPr>
        <w:t xml:space="preserve">tarkastusvaliokunta, </w:t>
      </w:r>
      <w:r>
        <w:t xml:space="preserve">joka käsittelee kirjanpitokysymyksiä, kuten tilintarkastusta ja raportointia; palkitsemisvaliokunta, joka hyväksyy toimitusjohtajan ja muiden yhtiön työntekijöiden palkkauksen; talousvaliokunta, joka käsittelee rahoitusasioita, kuten ehdotettuja fuusioita ja yritysostoja; hallinto- ja nimitysvaliokunta, joka käsittelee erilaisia yritysasioita (mukaan lukien hallituksen nimittäminen); ja </w:t>
      </w:r>
      <w:r>
        <w:rPr>
          <w:color w:val="6B8E23"/>
        </w:rPr>
        <w:t xml:space="preserve">kilpailunrajoitusten noudattamista valvova valiokunta, </w:t>
      </w:r>
      <w:r>
        <w:t xml:space="preserve">joka pyrkii estämään sitä, etteivät yhtiön käytännöt rikkoisi kilpailulainsäädäntöä[viitattu ].</w:t>
      </w:r>
    </w:p>
    <w:p>
      <w:r>
        <w:rPr>
          <w:b/>
        </w:rPr>
        <w:t xml:space="preserve">Kysymys 0</w:t>
      </w:r>
    </w:p>
    <w:p>
      <w:r>
        <w:t xml:space="preserve">Kuka on Dellin perustaja?</w:t>
      </w:r>
    </w:p>
    <w:p>
      <w:r>
        <w:rPr>
          <w:b/>
        </w:rPr>
        <w:t xml:space="preserve">Kysymys 1</w:t>
      </w:r>
    </w:p>
    <w:p>
      <w:r>
        <w:t xml:space="preserve">Kuinka monta hallituksen jäsentä Dellillä on?</w:t>
      </w:r>
    </w:p>
    <w:p>
      <w:r>
        <w:rPr>
          <w:b/>
        </w:rPr>
        <w:t xml:space="preserve">Kysymys 2</w:t>
      </w:r>
    </w:p>
    <w:p>
      <w:r>
        <w:t xml:space="preserve">Kuinka monta valiokuntaa Dellin hallitus nimittää?</w:t>
      </w:r>
    </w:p>
    <w:p>
      <w:r>
        <w:rPr>
          <w:b/>
        </w:rPr>
        <w:t xml:space="preserve">Kysymys 3</w:t>
      </w:r>
    </w:p>
    <w:p>
      <w:r>
        <w:t xml:space="preserve">Mikä Dellin komitea käsittelee kirjanpitokysymyksiä?</w:t>
      </w:r>
    </w:p>
    <w:p>
      <w:r>
        <w:rPr>
          <w:b/>
        </w:rPr>
        <w:t xml:space="preserve">Kysymys 4</w:t>
      </w:r>
    </w:p>
    <w:p>
      <w:r>
        <w:t xml:space="preserve">Mikä Dellin komitea estää yritystä rikkomasta kilpailulakeja?</w:t>
      </w:r>
    </w:p>
    <w:p>
      <w:r>
        <w:rPr>
          <w:b/>
        </w:rPr>
        <w:t xml:space="preserve">Kysymys 5</w:t>
      </w:r>
    </w:p>
    <w:p>
      <w:r>
        <w:t xml:space="preserve">Kuka ei ole Dellin perustaja?</w:t>
      </w:r>
    </w:p>
    <w:p>
      <w:r>
        <w:rPr>
          <w:b/>
        </w:rPr>
        <w:t xml:space="preserve">Kysymys 6</w:t>
      </w:r>
    </w:p>
    <w:p>
      <w:r>
        <w:t xml:space="preserve">Kuinka monta hallituksen jäsentä Dellillä ei ole?</w:t>
      </w:r>
    </w:p>
    <w:p>
      <w:r>
        <w:rPr>
          <w:b/>
        </w:rPr>
        <w:t xml:space="preserve">Kysymys 7</w:t>
      </w:r>
    </w:p>
    <w:p>
      <w:r>
        <w:t xml:space="preserve">Kuinka monta komiteaa Dellin hallitus ei ole nimittänyt?</w:t>
      </w:r>
    </w:p>
    <w:p>
      <w:r>
        <w:rPr>
          <w:b/>
        </w:rPr>
        <w:t xml:space="preserve">Kysymys 8</w:t>
      </w:r>
    </w:p>
    <w:p>
      <w:r>
        <w:t xml:space="preserve">Mikä Dellin komitea käsittelee muita kuin kirjanpitoon liittyviä asioita?</w:t>
      </w:r>
    </w:p>
    <w:p>
      <w:r>
        <w:rPr>
          <w:b/>
        </w:rPr>
        <w:t xml:space="preserve">Kysymys 9</w:t>
      </w:r>
    </w:p>
    <w:p>
      <w:r>
        <w:t xml:space="preserve">Mikä IBM:n komitea estää yritystä rikkomasta kilpailulakeja?</w:t>
      </w:r>
    </w:p>
    <w:p>
      <w:r>
        <w:rPr>
          <w:b/>
        </w:rPr>
        <w:t xml:space="preserve">Teksti numero 14</w:t>
      </w:r>
    </w:p>
    <w:p>
      <w:r>
        <w:rPr>
          <w:color w:val="A9A9A9"/>
        </w:rPr>
        <w:t xml:space="preserve">1990-luvun </w:t>
      </w:r>
      <w:r>
        <w:t xml:space="preserve">alussa </w:t>
      </w:r>
      <w:r>
        <w:t xml:space="preserve">Dell myi tuotteitaan Best Buy-, Costco- ja Sam's Club -myymälöiden kautta Yhdysvalloissa. </w:t>
      </w:r>
      <w:r>
        <w:t xml:space="preserve">Dell lopetti tämän käytännön vuonna </w:t>
      </w:r>
      <w:r>
        <w:rPr>
          <w:color w:val="DCDCDC"/>
        </w:rPr>
        <w:t xml:space="preserve">1994</w:t>
      </w:r>
      <w:r>
        <w:t xml:space="preserve">, vedoten liiketoiminnan alhaisiin voittomarginaaleihin, ja jakeli tuotteita seuraavan vuosikymmenen ajan yksinomaan suoramyyntimallin kautta. Vuonna 2003 </w:t>
      </w:r>
      <w:r>
        <w:t xml:space="preserve">Dell myi lyhytaikaisesti tuotteita </w:t>
      </w:r>
      <w:r>
        <w:rPr>
          <w:color w:val="2F4F4F"/>
        </w:rPr>
        <w:t xml:space="preserve">Searsin</w:t>
      </w:r>
      <w:r>
        <w:t xml:space="preserve"> </w:t>
      </w:r>
      <w:r>
        <w:t xml:space="preserve">myymälöissä Yhdysvalloissa. Vuonna</w:t>
      </w:r>
      <w:r>
        <w:rPr>
          <w:color w:val="556B2F"/>
        </w:rPr>
        <w:t xml:space="preserve">2007</w:t>
      </w:r>
      <w:r>
        <w:t xml:space="preserve"> Dell alkoi jälleen toimittaa tuotteitaan suurille vähittäiskauppiaille Yhdysvalloissa, alkaen Sam's Clubista ja Wal-Martista. Staplesista, Yhdysvaltain suurimmasta toimistotarvikkeiden vähittäismyyjästä, ja </w:t>
      </w:r>
      <w:r>
        <w:rPr>
          <w:color w:val="6B8E23"/>
        </w:rPr>
        <w:t xml:space="preserve">Best Buyista</w:t>
      </w:r>
      <w:r>
        <w:t xml:space="preserve">, Yhdysvaltain suurimmasta elektroniikan vähittäismyyjästä, tuli myöhemmin samana vuonna Dellin vähittäismyyntikumppaneita.</w:t>
      </w:r>
    </w:p>
    <w:p>
      <w:r>
        <w:rPr>
          <w:b/>
        </w:rPr>
        <w:t xml:space="preserve">Kysymys 0</w:t>
      </w:r>
    </w:p>
    <w:p>
      <w:r>
        <w:t xml:space="preserve">Millä vuosikymmenellä Dell myi elektroniikkaa suurten laatikkomyymälöiden kautta?</w:t>
      </w:r>
    </w:p>
    <w:p>
      <w:r>
        <w:rPr>
          <w:b/>
        </w:rPr>
        <w:t xml:space="preserve">Kysymys 1</w:t>
      </w:r>
    </w:p>
    <w:p>
      <w:r>
        <w:t xml:space="preserve">minä vuonna Dell lopetti tuotteiden myynnin fyysisten jälleenmyyjien kautta?</w:t>
      </w:r>
    </w:p>
    <w:p>
      <w:r>
        <w:rPr>
          <w:b/>
        </w:rPr>
        <w:t xml:space="preserve">Kysymys 2</w:t>
      </w:r>
    </w:p>
    <w:p>
      <w:r>
        <w:t xml:space="preserve">Missä kaupassa Dell myi elektroniikkaa vuonna 2003?</w:t>
      </w:r>
    </w:p>
    <w:p>
      <w:r>
        <w:rPr>
          <w:b/>
        </w:rPr>
        <w:t xml:space="preserve">Kysymys 3</w:t>
      </w:r>
    </w:p>
    <w:p>
      <w:r>
        <w:t xml:space="preserve">Minä vuonna Dell alkoi jälleen myydä tuotteita jälleenmyyjille?</w:t>
      </w:r>
    </w:p>
    <w:p>
      <w:r>
        <w:rPr>
          <w:b/>
        </w:rPr>
        <w:t xml:space="preserve">Kysymys 4</w:t>
      </w:r>
    </w:p>
    <w:p>
      <w:r>
        <w:t xml:space="preserve">Kuka on Yhdysvaltojen suurin elektroniikan vähittäismyyjä? </w:t>
      </w:r>
    </w:p>
    <w:p>
      <w:r>
        <w:rPr>
          <w:b/>
        </w:rPr>
        <w:t xml:space="preserve">Kysymys 5</w:t>
      </w:r>
    </w:p>
    <w:p>
      <w:r>
        <w:t xml:space="preserve">Millä vuosikymmenellä Dell ei myynyt elektroniikkaa suurten laatikkomyymälöiden kautta?</w:t>
      </w:r>
    </w:p>
    <w:p>
      <w:r>
        <w:rPr>
          <w:b/>
        </w:rPr>
        <w:t xml:space="preserve">Kysymys 6</w:t>
      </w:r>
    </w:p>
    <w:p>
      <w:r>
        <w:t xml:space="preserve">minä vuonna Dell aloitti tuotteiden myynnin fyysisten jälleenmyyjien kautta?</w:t>
      </w:r>
    </w:p>
    <w:p>
      <w:r>
        <w:rPr>
          <w:b/>
        </w:rPr>
        <w:t xml:space="preserve">Kysymys 7</w:t>
      </w:r>
    </w:p>
    <w:p>
      <w:r>
        <w:t xml:space="preserve">Missä kaupassa Dell myi elektroniikkaa vuonna 2013?</w:t>
      </w:r>
    </w:p>
    <w:p>
      <w:r>
        <w:rPr>
          <w:b/>
        </w:rPr>
        <w:t xml:space="preserve">Kysymys 8</w:t>
      </w:r>
    </w:p>
    <w:p>
      <w:r>
        <w:t xml:space="preserve">Minä vuonna Dell lopetti jälleen tuotteiden myynnin jälleenmyyjille?</w:t>
      </w:r>
    </w:p>
    <w:p>
      <w:r>
        <w:rPr>
          <w:b/>
        </w:rPr>
        <w:t xml:space="preserve">Kysymys 9</w:t>
      </w:r>
    </w:p>
    <w:p>
      <w:r>
        <w:t xml:space="preserve">Kuka on Yhdysvaltojen pienin elektroniikan vähittäismyyjä?</w:t>
      </w:r>
    </w:p>
    <w:p>
      <w:r>
        <w:rPr>
          <w:b/>
        </w:rPr>
        <w:t xml:space="preserve">Teksti numero 15</w:t>
      </w:r>
    </w:p>
    <w:p>
      <w:r>
        <w:t xml:space="preserve">Dell oli ensimmäinen tietotekniikka-alan yritys, joka asetti </w:t>
      </w:r>
      <w:r>
        <w:rPr>
          <w:color w:val="A9A9A9"/>
        </w:rPr>
        <w:t xml:space="preserve">tuotteiden kierrätystavoitteen </w:t>
      </w:r>
      <w:r>
        <w:t xml:space="preserve">(vuonna 2004) ja sai maailmanlaajuisen kuluttajien kierrätysohjelmansa päätökseen vuonna </w:t>
      </w:r>
      <w:r>
        <w:rPr>
          <w:color w:val="DCDCDC"/>
        </w:rPr>
        <w:t xml:space="preserve">2006</w:t>
      </w:r>
      <w:r>
        <w:t xml:space="preserve">. Helmikuun 6. päivänä 2007 National Recycling Coalition myönsi Dellille "Recycling Works" -palkinnon tuottajan vastuullisuutta edistävistä toimista. Dell ilmoitti 19. heinäkuuta 2007, että se oli ylittänyt tavoitteet pyrkiessään saavuttamaan monivuotisen tavoitteensa, jonka mukaan </w:t>
      </w:r>
      <w:r>
        <w:t xml:space="preserve">vuoteen 2009 mennessä </w:t>
      </w:r>
      <w:r>
        <w:t xml:space="preserve">olisi kierrätettävä </w:t>
      </w:r>
      <w:r>
        <w:rPr>
          <w:color w:val="2F4F4F"/>
        </w:rPr>
        <w:t xml:space="preserve">275 miljoonaa kiloa </w:t>
      </w:r>
      <w:r>
        <w:t xml:space="preserve">tietokonelaitteita. Yhtiö ilmoitti, että se sai asiakkailta takaisin 78 miljoonaa puntaa (lähes 40 000 tonnia) tietotekniikkalaitteita vuonna </w:t>
      </w:r>
      <w:r>
        <w:rPr>
          <w:color w:val="556B2F"/>
        </w:rPr>
        <w:t xml:space="preserve">2006</w:t>
      </w:r>
      <w:r>
        <w:t xml:space="preserve">, mikä on 93 prosenttia enemmän kuin vuonna 2005 ja </w:t>
      </w:r>
      <w:r>
        <w:rPr>
          <w:color w:val="6B8E23"/>
        </w:rPr>
        <w:t xml:space="preserve">12,4 prosenttia </w:t>
      </w:r>
      <w:r>
        <w:t xml:space="preserve">Dellin seitsemän vuotta aiemmin myymistä laitteista.</w:t>
      </w:r>
    </w:p>
    <w:p>
      <w:r>
        <w:rPr>
          <w:b/>
        </w:rPr>
        <w:t xml:space="preserve">Kysymys 0</w:t>
      </w:r>
    </w:p>
    <w:p>
      <w:r>
        <w:t xml:space="preserve">Mikä oli Dellin ensimmäinen IT-alan yritys?</w:t>
      </w:r>
    </w:p>
    <w:p>
      <w:r>
        <w:rPr>
          <w:b/>
        </w:rPr>
        <w:t xml:space="preserve">Kysymys 1</w:t>
      </w:r>
    </w:p>
    <w:p>
      <w:r>
        <w:t xml:space="preserve">Minä vuonna Dell otti käyttöön maailmanlaajuisen kuluttajien kierrätysohjelmansa?</w:t>
      </w:r>
    </w:p>
    <w:p>
      <w:r>
        <w:rPr>
          <w:b/>
        </w:rPr>
        <w:t xml:space="preserve">Kysymys 2</w:t>
      </w:r>
    </w:p>
    <w:p>
      <w:r>
        <w:t xml:space="preserve">Kuinka paljon elektroniikkaa Dell kierrätti vuoteen 2009 mennessä?</w:t>
      </w:r>
    </w:p>
    <w:p>
      <w:r>
        <w:rPr>
          <w:b/>
        </w:rPr>
        <w:t xml:space="preserve">Kysymys 3</w:t>
      </w:r>
    </w:p>
    <w:p>
      <w:r>
        <w:t xml:space="preserve">Minä vuonna kierrätettiin 78 miljoonaa kiloa Dellin laitteita?</w:t>
      </w:r>
    </w:p>
    <w:p>
      <w:r>
        <w:rPr>
          <w:b/>
        </w:rPr>
        <w:t xml:space="preserve">Kysymys 4</w:t>
      </w:r>
    </w:p>
    <w:p>
      <w:r>
        <w:t xml:space="preserve">Kuinka monta prosenttia Dellin elektroniikasta kierrätettiin edellisen seitsemän vuoden ajalta?</w:t>
      </w:r>
    </w:p>
    <w:p>
      <w:r>
        <w:rPr>
          <w:b/>
        </w:rPr>
        <w:t xml:space="preserve">Kysymys 5</w:t>
      </w:r>
    </w:p>
    <w:p>
      <w:r>
        <w:t xml:space="preserve">Mikä oli Dellin viimeinen IT-alan yritys?</w:t>
      </w:r>
    </w:p>
    <w:p>
      <w:r>
        <w:rPr>
          <w:b/>
        </w:rPr>
        <w:t xml:space="preserve">Kysymys 6</w:t>
      </w:r>
    </w:p>
    <w:p>
      <w:r>
        <w:t xml:space="preserve">Minä vuonna Dell otti käyttöön paikallisen kuluttajien kierrätysohjelman?</w:t>
      </w:r>
    </w:p>
    <w:p>
      <w:r>
        <w:rPr>
          <w:b/>
        </w:rPr>
        <w:t xml:space="preserve">Kysymys 7</w:t>
      </w:r>
    </w:p>
    <w:p>
      <w:r>
        <w:t xml:space="preserve">Kuinka paljon elektroniikkaa Dell kierrätti vuoteen 2008 mennessä?</w:t>
      </w:r>
    </w:p>
    <w:p>
      <w:r>
        <w:rPr>
          <w:b/>
        </w:rPr>
        <w:t xml:space="preserve">Kysymys 8</w:t>
      </w:r>
    </w:p>
    <w:p>
      <w:r>
        <w:t xml:space="preserve">Minä vuonna kierrätettiin 87 miljoonaa kiloa Dellin laitteita?</w:t>
      </w:r>
    </w:p>
    <w:p>
      <w:r>
        <w:rPr>
          <w:b/>
        </w:rPr>
        <w:t xml:space="preserve">Kysymys 9</w:t>
      </w:r>
    </w:p>
    <w:p>
      <w:r>
        <w:t xml:space="preserve">Kuinka monta prosenttia Dellin elektroniikasta kierrätettiin edellisen kuuden vuoden ajalta?</w:t>
      </w:r>
    </w:p>
    <w:p>
      <w:r>
        <w:rPr>
          <w:b/>
        </w:rPr>
        <w:t xml:space="preserve">Teksti numero 16</w:t>
      </w:r>
    </w:p>
    <w:p>
      <w:r>
        <w:rPr>
          <w:color w:val="A9A9A9"/>
        </w:rPr>
        <w:t xml:space="preserve">1990-luvulla </w:t>
      </w:r>
      <w:r>
        <w:t xml:space="preserve">Dell siirtyi käyttämään pääasiassa ATX-emolevyjä ja -virtalähteitä ja siirtyi käyttämään levyjä ja virtalähteitä, joissa oli mekaanisesti samanlaiset mutta eri tavalla johdotetut liittimet. Tämä tarkoitti sitä, että asiakkaiden, jotka halusivat päivittää laitteistonsa, oli vaihdettava osat </w:t>
      </w:r>
      <w:r>
        <w:t xml:space="preserve">yleisesti saatavilla olevien osien sijasta </w:t>
      </w:r>
      <w:r>
        <w:t xml:space="preserve">harvinaisiin </w:t>
      </w:r>
      <w:r>
        <w:rPr>
          <w:color w:val="DCDCDC"/>
        </w:rPr>
        <w:t xml:space="preserve">Dell-yhteensopiviin osiin. </w:t>
      </w:r>
      <w:r>
        <w:t xml:space="preserve">Vaikka emolevyjen virtaliitännät palautuivat alan standardiin vuonna </w:t>
      </w:r>
      <w:r>
        <w:rPr>
          <w:color w:val="2F4F4F"/>
        </w:rPr>
        <w:t xml:space="preserve">2003</w:t>
      </w:r>
      <w:r>
        <w:t xml:space="preserve">, Dell on edelleen salamyhkäinen emolevyjen </w:t>
      </w:r>
      <w:r>
        <w:rPr>
          <w:color w:val="556B2F"/>
        </w:rPr>
        <w:t xml:space="preserve">liitinrimojen </w:t>
      </w:r>
      <w:r>
        <w:t xml:space="preserve">suhteen </w:t>
      </w:r>
      <w:r>
        <w:t xml:space="preserve">oheislaitteita (kuten MMC-lukijoita ja virran päälle/pois-kytkimiä sekä LED-valoja) kohtaan.</w:t>
      </w:r>
    </w:p>
    <w:p>
      <w:r>
        <w:rPr>
          <w:b/>
        </w:rPr>
        <w:t xml:space="preserve">Kysymys 0</w:t>
      </w:r>
    </w:p>
    <w:p>
      <w:r>
        <w:t xml:space="preserve">Millä vuosikymmenellä Dell siirtyi verkkovirtalähteisiin ja levyihin, joissa oli eri tavalla johdotetut liittimet?</w:t>
      </w:r>
    </w:p>
    <w:p>
      <w:r>
        <w:rPr>
          <w:b/>
        </w:rPr>
        <w:t xml:space="preserve">Kysymys 1</w:t>
      </w:r>
    </w:p>
    <w:p>
      <w:r>
        <w:t xml:space="preserve">Millaisilla osilla kuluttajat pystyivät päivittämään Dell-järjestelmänsä?</w:t>
      </w:r>
    </w:p>
    <w:p>
      <w:r>
        <w:rPr>
          <w:b/>
        </w:rPr>
        <w:t xml:space="preserve">Kysymys 2</w:t>
      </w:r>
    </w:p>
    <w:p>
      <w:r>
        <w:t xml:space="preserve">Minä vuonna Dell palautti virtaliittimet teollisuusstandardin mukaisiksi?</w:t>
      </w:r>
    </w:p>
    <w:p>
      <w:r>
        <w:rPr>
          <w:b/>
        </w:rPr>
        <w:t xml:space="preserve">Kysymys 3</w:t>
      </w:r>
    </w:p>
    <w:p>
      <w:r>
        <w:t xml:space="preserve">Minkä osan emolevyistään Dell ei paljasta teknisiä tietoja?</w:t>
      </w:r>
    </w:p>
    <w:p>
      <w:r>
        <w:rPr>
          <w:b/>
        </w:rPr>
        <w:t xml:space="preserve">Kysymys 4</w:t>
      </w:r>
    </w:p>
    <w:p>
      <w:r>
        <w:t xml:space="preserve">Millä vuosikymmenellä Dell siirtyi SPU:iin ja levyihin, joissa oli eri tavalla johdotetut liittimet?</w:t>
      </w:r>
    </w:p>
    <w:p>
      <w:r>
        <w:rPr>
          <w:b/>
        </w:rPr>
        <w:t xml:space="preserve">Kysymys 5</w:t>
      </w:r>
    </w:p>
    <w:p>
      <w:r>
        <w:t xml:space="preserve">Millaisilla osilla kuluttajat eivät voineet päivittää Dell-järjestelmiään?</w:t>
      </w:r>
    </w:p>
    <w:p>
      <w:r>
        <w:rPr>
          <w:b/>
        </w:rPr>
        <w:t xml:space="preserve">Kysymys 6</w:t>
      </w:r>
    </w:p>
    <w:p>
      <w:r>
        <w:t xml:space="preserve">Millaisilla osilla kuluttajat eivät voineet päivittää Dell-järjestelmiään?</w:t>
      </w:r>
    </w:p>
    <w:p>
      <w:r>
        <w:rPr>
          <w:b/>
        </w:rPr>
        <w:t xml:space="preserve">Kysymys 7</w:t>
      </w:r>
    </w:p>
    <w:p>
      <w:r>
        <w:t xml:space="preserve">Minä vuonna Dell ei palauttanut virtaliittimiä alan standardeihin?</w:t>
      </w:r>
    </w:p>
    <w:p>
      <w:r>
        <w:rPr>
          <w:b/>
        </w:rPr>
        <w:t xml:space="preserve">Kysymys 8</w:t>
      </w:r>
    </w:p>
    <w:p>
      <w:r>
        <w:t xml:space="preserve">Minkä osan emolevyistä Dell paljastaa?</w:t>
      </w:r>
    </w:p>
    <w:p>
      <w:r>
        <w:rPr>
          <w:b/>
        </w:rPr>
        <w:t xml:space="preserve">Teksti numero 17</w:t>
      </w:r>
    </w:p>
    <w:p>
      <w:r>
        <w:t xml:space="preserve">Dell on saanut alkunsa vuonna </w:t>
      </w:r>
      <w:r>
        <w:rPr>
          <w:color w:val="A9A9A9"/>
        </w:rPr>
        <w:t xml:space="preserve">1984</w:t>
      </w:r>
      <w:r>
        <w:t xml:space="preserve">, jolloin Michael Dell perusti Dell Computer Corporationin, joka tuolloin toimi nimellä PC's Limited, ollessaan opiskelija </w:t>
      </w:r>
      <w:r>
        <w:rPr>
          <w:color w:val="DCDCDC"/>
        </w:rPr>
        <w:t xml:space="preserve">Texasin yliopistossa Austinissa</w:t>
      </w:r>
      <w:r>
        <w:t xml:space="preserve">. Asuntolassa sijaitseva yritys myi IBM PC -yhteensopivia tietokoneita, jotka oli rakennettu varastokomponenteista. Dell keskeytti koulunkäynnin keskittyäkseen täysipäiväisesti aloittelevaan yritykseensä saatuaan </w:t>
      </w:r>
      <w:r>
        <w:t xml:space="preserve">perheeltään </w:t>
      </w:r>
      <w:r>
        <w:rPr>
          <w:color w:val="2F4F4F"/>
        </w:rPr>
        <w:t xml:space="preserve">1 000 dollarin </w:t>
      </w:r>
      <w:r>
        <w:t xml:space="preserve">laajennusrahoituksen. Vuonna </w:t>
      </w:r>
      <w:r>
        <w:rPr>
          <w:color w:val="556B2F"/>
        </w:rPr>
        <w:t xml:space="preserve">1985</w:t>
      </w:r>
      <w:r>
        <w:t xml:space="preserve">, yritys valmisti ensimmäisen itse suunnittelemansa tietokoneen, Turbo PC:n, joka maksoi 795 dollaria. PC's Limited mainosti järjestelmiään kansallisissa tietokonelehdissä myytäväksi suoraan kuluttajille ja kokosi jokaisen tilatun yksikön valittujen vaihtoehtojen mukaan. Yritys tuotti </w:t>
      </w:r>
      <w:r>
        <w:t xml:space="preserve">ensimmäisenä toimintavuotenaan </w:t>
      </w:r>
      <w:r>
        <w:t xml:space="preserve">yli </w:t>
      </w:r>
      <w:r>
        <w:rPr>
          <w:color w:val="6B8E23"/>
        </w:rPr>
        <w:t xml:space="preserve">73 miljoonaa dollaria</w:t>
      </w:r>
      <w:r>
        <w:t xml:space="preserve">.</w:t>
      </w:r>
    </w:p>
    <w:p>
      <w:r>
        <w:rPr>
          <w:b/>
        </w:rPr>
        <w:t xml:space="preserve">Kysymys 0</w:t>
      </w:r>
    </w:p>
    <w:p>
      <w:r>
        <w:t xml:space="preserve">Milloin Michael Dell perusti yrityksensä?</w:t>
      </w:r>
    </w:p>
    <w:p>
      <w:r>
        <w:rPr>
          <w:b/>
        </w:rPr>
        <w:t xml:space="preserve">Kysymys 1</w:t>
      </w:r>
    </w:p>
    <w:p>
      <w:r>
        <w:t xml:space="preserve">Kuinka paljon Dell sai pääomaa perheeltään?</w:t>
      </w:r>
    </w:p>
    <w:p>
      <w:r>
        <w:rPr>
          <w:b/>
        </w:rPr>
        <w:t xml:space="preserve">Kysymys 2</w:t>
      </w:r>
    </w:p>
    <w:p>
      <w:r>
        <w:t xml:space="preserve">Minkä koulun Dell kävi ja myöhemmin jätti kesken, kun hän pyöritti yritystään?</w:t>
      </w:r>
    </w:p>
    <w:p>
      <w:r>
        <w:rPr>
          <w:b/>
        </w:rPr>
        <w:t xml:space="preserve">Kysymys 3</w:t>
      </w:r>
    </w:p>
    <w:p>
      <w:r>
        <w:t xml:space="preserve">Minä vuonna Dell suunnitteli oman tietokoneensa?</w:t>
      </w:r>
    </w:p>
    <w:p>
      <w:r>
        <w:rPr>
          <w:b/>
        </w:rPr>
        <w:t xml:space="preserve">Kysymys 4</w:t>
      </w:r>
    </w:p>
    <w:p>
      <w:r>
        <w:t xml:space="preserve">Kuinka paljon Dell teki voittoa ensimmäisenä vuonna?</w:t>
      </w:r>
    </w:p>
    <w:p>
      <w:r>
        <w:rPr>
          <w:b/>
        </w:rPr>
        <w:t xml:space="preserve">Kysymys 5</w:t>
      </w:r>
    </w:p>
    <w:p>
      <w:r>
        <w:t xml:space="preserve">Milloin Michael Dell lopetti yrityksensä?</w:t>
      </w:r>
    </w:p>
    <w:p>
      <w:r>
        <w:rPr>
          <w:b/>
        </w:rPr>
        <w:t xml:space="preserve">Kysymys 6</w:t>
      </w:r>
    </w:p>
    <w:p>
      <w:r>
        <w:t xml:space="preserve">Kuinka paljon Dell ei saanut pääomaa perheeltään?</w:t>
      </w:r>
    </w:p>
    <w:p>
      <w:r>
        <w:rPr>
          <w:b/>
        </w:rPr>
        <w:t xml:space="preserve">Kysymys 7</w:t>
      </w:r>
    </w:p>
    <w:p>
      <w:r>
        <w:t xml:space="preserve">Missä koulussa Dell ei käynyt ja myöhemmin jätti koulun kesken, kun hän pyöritti yritystään?</w:t>
      </w:r>
    </w:p>
    <w:p>
      <w:r>
        <w:rPr>
          <w:b/>
        </w:rPr>
        <w:t xml:space="preserve">Kysymys 8</w:t>
      </w:r>
    </w:p>
    <w:p>
      <w:r>
        <w:t xml:space="preserve">Minä vuonna Dell ei suunnitellut omaa tietokonettaan?</w:t>
      </w:r>
    </w:p>
    <w:p>
      <w:r>
        <w:rPr>
          <w:b/>
        </w:rPr>
        <w:t xml:space="preserve">Kysymys 9</w:t>
      </w:r>
    </w:p>
    <w:p>
      <w:r>
        <w:t xml:space="preserve">Kuinka paljon Dell menetti ensimmäisenä vuonna?</w:t>
      </w:r>
    </w:p>
    <w:p>
      <w:r>
        <w:rPr>
          <w:b/>
        </w:rPr>
        <w:t xml:space="preserve">Teksti numero 18</w:t>
      </w:r>
    </w:p>
    <w:p>
      <w:r>
        <w:t xml:space="preserve">Vuodesta 1997 vuoteen 2004 Dell </w:t>
      </w:r>
      <w:r>
        <w:rPr>
          <w:color w:val="A9A9A9"/>
        </w:rPr>
        <w:t xml:space="preserve">kasvoi tasaisesti </w:t>
      </w:r>
      <w:r>
        <w:t xml:space="preserve">ja voitti markkinaosuutta kilpailijoilta jopa alan laskusuhdanteiden aikana</w:t>
      </w:r>
      <w:r>
        <w:t xml:space="preserve">.</w:t>
      </w:r>
      <w:r>
        <w:t xml:space="preserve"> Samaan aikaan kilpailevat PC-toimittajat, kuten Compaq, Gateway, IBM, Packard Bell ja AST Research, joutuivat kamppailemaan ja lopulta poistumaan markkinoilta tai heidät ostettiin pois. Dell ohitti </w:t>
      </w:r>
      <w:r>
        <w:rPr>
          <w:color w:val="DCDCDC"/>
        </w:rPr>
        <w:t xml:space="preserve">Compaqin </w:t>
      </w:r>
      <w:r>
        <w:t xml:space="preserve">ja nousi suurimmaksi PC-valmistajaksi vuonna 1999. </w:t>
      </w:r>
      <w:r>
        <w:t xml:space="preserve">Dellin </w:t>
      </w:r>
      <w:r>
        <w:rPr>
          <w:color w:val="2F4F4F"/>
        </w:rPr>
        <w:t xml:space="preserve">35 miljardin dollarin </w:t>
      </w:r>
      <w:r>
        <w:t xml:space="preserve">liikevaihdosta vuonna 2002 </w:t>
      </w:r>
      <w:r>
        <w:t xml:space="preserve">käyttökustannukset muodostivat vain 10 prosenttia</w:t>
      </w:r>
      <w:r>
        <w:t xml:space="preserve">, kun taas Hewlett-Packardin osuus liikevaihdosta oli 21 prosenttia, Gatewayn 25 prosenttia ja Ciscon 46 prosenttia. Vuonna 2002</w:t>
      </w:r>
      <w:r>
        <w:t xml:space="preserve">, kun Compaq fuusioitui </w:t>
      </w:r>
      <w:r>
        <w:rPr>
          <w:color w:val="556B2F"/>
        </w:rPr>
        <w:t xml:space="preserve">Hewlett-Packardin</w:t>
      </w:r>
      <w:r>
        <w:t xml:space="preserve"> kanssa </w:t>
      </w:r>
      <w:r>
        <w:t xml:space="preserve">(neljänneksi sijoittunut pc-valmistaja), uusi yhdistetty Hewlett-Packard otti kärkipaikan, mutta se joutui kamppailemaan, ja Dell sai pian takaisin johtoasemansa. </w:t>
      </w:r>
      <w:r>
        <w:rPr>
          <w:color w:val="6B8E23"/>
        </w:rPr>
        <w:t xml:space="preserve">Dell </w:t>
      </w:r>
      <w:r>
        <w:t xml:space="preserve">kasvoi nopeimmin 2000-luvun alussa.</w:t>
      </w:r>
    </w:p>
    <w:p>
      <w:r>
        <w:rPr>
          <w:b/>
        </w:rPr>
        <w:t xml:space="preserve">Kysymys 0</w:t>
      </w:r>
    </w:p>
    <w:p>
      <w:r>
        <w:t xml:space="preserve">Mistä Dell nautti vuosina 1997-2004?</w:t>
      </w:r>
    </w:p>
    <w:p>
      <w:r>
        <w:rPr>
          <w:b/>
        </w:rPr>
        <w:t xml:space="preserve">Kysymys 1</w:t>
      </w:r>
    </w:p>
    <w:p>
      <w:r>
        <w:t xml:space="preserve">Minkä yrityksen Dell ohitti suurimpana PC-valmistajana?</w:t>
      </w:r>
    </w:p>
    <w:p>
      <w:r>
        <w:rPr>
          <w:b/>
        </w:rPr>
        <w:t xml:space="preserve">Kysymys 2</w:t>
      </w:r>
    </w:p>
    <w:p>
      <w:r>
        <w:t xml:space="preserve">Kuinka paljon Dell sai voittoa vuonna 2002?</w:t>
      </w:r>
    </w:p>
    <w:p>
      <w:r>
        <w:rPr>
          <w:b/>
        </w:rPr>
        <w:t xml:space="preserve">Kysymys 3</w:t>
      </w:r>
    </w:p>
    <w:p>
      <w:r>
        <w:t xml:space="preserve">Minkä yrityksen kanssa Compaq sulautui vuonna 2002?</w:t>
      </w:r>
    </w:p>
    <w:p>
      <w:r>
        <w:rPr>
          <w:b/>
        </w:rPr>
        <w:t xml:space="preserve">Kysymys 4</w:t>
      </w:r>
    </w:p>
    <w:p>
      <w:r>
        <w:t xml:space="preserve">Mikä yritys kasvoi nopeimmin 2000-luvun alussa?</w:t>
      </w:r>
    </w:p>
    <w:p>
      <w:r>
        <w:rPr>
          <w:b/>
        </w:rPr>
        <w:t xml:space="preserve">Kysymys 5</w:t>
      </w:r>
    </w:p>
    <w:p>
      <w:r>
        <w:t xml:space="preserve">Mistä Dell nautti vuosina 1996-2004?</w:t>
      </w:r>
    </w:p>
    <w:p>
      <w:r>
        <w:rPr>
          <w:b/>
        </w:rPr>
        <w:t xml:space="preserve">Kysymys 6</w:t>
      </w:r>
    </w:p>
    <w:p>
      <w:r>
        <w:t xml:space="preserve">Minkä yrityksen Dell ohitti pienimpänä PC-valmistajana?</w:t>
      </w:r>
    </w:p>
    <w:p>
      <w:r>
        <w:rPr>
          <w:b/>
        </w:rPr>
        <w:t xml:space="preserve">Kysymys 7</w:t>
      </w:r>
    </w:p>
    <w:p>
      <w:r>
        <w:t xml:space="preserve">Kuinka paljon Dell menetti vuonna 2002?</w:t>
      </w:r>
    </w:p>
    <w:p>
      <w:r>
        <w:rPr>
          <w:b/>
        </w:rPr>
        <w:t xml:space="preserve">Kysymys 8</w:t>
      </w:r>
    </w:p>
    <w:p>
      <w:r>
        <w:t xml:space="preserve">Minkä yrityksen kanssa Compaq fuusioitui vuonna 2012?</w:t>
      </w:r>
    </w:p>
    <w:p>
      <w:r>
        <w:rPr>
          <w:b/>
        </w:rPr>
        <w:t xml:space="preserve">Kysymys 9</w:t>
      </w:r>
    </w:p>
    <w:p>
      <w:r>
        <w:t xml:space="preserve">Mikä yritys oli hitaimmin kasvava 2000-luvun alussa?</w:t>
      </w:r>
    </w:p>
    <w:p>
      <w:r>
        <w:rPr>
          <w:b/>
        </w:rPr>
        <w:t xml:space="preserve">Teksti numero 19</w:t>
      </w:r>
    </w:p>
    <w:p>
      <w:r>
        <w:t xml:space="preserve">Dellillä oli maine yrityksenä, joka tukeutui </w:t>
      </w:r>
      <w:r>
        <w:rPr>
          <w:color w:val="A9A9A9"/>
        </w:rPr>
        <w:t xml:space="preserve">toimitusketjun tehokkuuteen </w:t>
      </w:r>
      <w:r>
        <w:t xml:space="preserve">myydäkseen vakiintunutta teknologiaa alhaisin hinnoin sen sijaan, että olisi ollut innovaattori. 2000-luvun puoliväliin mennessä monet analyytikot pitivät innovatiivisia yrityksiä teknologia-alan seuraavana kasvun lähteenä. Dellin alhaiset </w:t>
      </w:r>
      <w:r>
        <w:rPr>
          <w:color w:val="DCDCDC"/>
        </w:rPr>
        <w:t xml:space="preserve">T&amp;K-menot </w:t>
      </w:r>
      <w:r>
        <w:t xml:space="preserve">suhteessa liikevaihtoon (verrattuna IBM:ään, Hewlett Packardiin ja Apple Inc:hen) - mikä toimi hyvin hyödykemarkkinoilla - estivät sitä pääsemästä kannattavampiin segmentteihin, kuten MP3-soittimiin ja myöhemmin mobiililaitteisiin. T&amp;K-menojen lisääminen olisi leikannut yhtiön korostamia toimintamarginaaleja. Dell oli pärjännyt hyvin </w:t>
      </w:r>
      <w:r>
        <w:rPr>
          <w:color w:val="2F4F4F"/>
        </w:rPr>
        <w:t xml:space="preserve">horisontaalisella </w:t>
      </w:r>
      <w:r>
        <w:t xml:space="preserve">organisaatiolla, joka keskittyi tietokoneisiin, kun tietotekniikkateollisuus siirtyi 1980-luvulla horisontaalisiin yhdistelykerroksiin, mutta 2000-luvun puoliväliin mennessä teollisuus siirtyi vertikaalisesti integroituihin </w:t>
      </w:r>
      <w:r>
        <w:rPr>
          <w:color w:val="556B2F"/>
        </w:rPr>
        <w:t xml:space="preserve">kokonaisratkaisuihin</w:t>
      </w:r>
      <w:r>
        <w:t xml:space="preserve">, </w:t>
      </w:r>
      <w:r>
        <w:t xml:space="preserve">ja Dell jäi kauas jälkeen kilpailijoista, kuten Hewlett Packardista ja Oraclesta.</w:t>
      </w:r>
    </w:p>
    <w:p>
      <w:r>
        <w:rPr>
          <w:b/>
        </w:rPr>
        <w:t xml:space="preserve">Kysymys 0</w:t>
      </w:r>
    </w:p>
    <w:p>
      <w:r>
        <w:t xml:space="preserve">Mihin Dell luotti, että se sai maineensa?</w:t>
      </w:r>
    </w:p>
    <w:p>
      <w:r>
        <w:rPr>
          <w:b/>
        </w:rPr>
        <w:t xml:space="preserve">Kysymys 1</w:t>
      </w:r>
    </w:p>
    <w:p>
      <w:r>
        <w:t xml:space="preserve">Mihin Dell käytti vähemmän rahaa kuin kilpailijansa?</w:t>
      </w:r>
    </w:p>
    <w:p>
      <w:r>
        <w:rPr>
          <w:b/>
        </w:rPr>
        <w:t xml:space="preserve">Kysymys 2</w:t>
      </w:r>
    </w:p>
    <w:p>
      <w:r>
        <w:t xml:space="preserve">Mikä oli Dellin organisaatiorakenne?</w:t>
      </w:r>
    </w:p>
    <w:p>
      <w:r>
        <w:rPr>
          <w:b/>
        </w:rPr>
        <w:t xml:space="preserve">Kysymys 3</w:t>
      </w:r>
    </w:p>
    <w:p>
      <w:r>
        <w:t xml:space="preserve">Dell jäi Hewlett Packardia ja Oraclea jälkeen minkälaisten ratkaisujen toimittamisessa?</w:t>
      </w:r>
    </w:p>
    <w:p>
      <w:r>
        <w:rPr>
          <w:b/>
        </w:rPr>
        <w:t xml:space="preserve">Kysymys 4</w:t>
      </w:r>
    </w:p>
    <w:p>
      <w:r>
        <w:t xml:space="preserve">Mihin Dell luotti, että se sai huonon maineen?</w:t>
      </w:r>
    </w:p>
    <w:p>
      <w:r>
        <w:rPr>
          <w:b/>
        </w:rPr>
        <w:t xml:space="preserve">Kysymys 5</w:t>
      </w:r>
    </w:p>
    <w:p>
      <w:r>
        <w:t xml:space="preserve">Mihin IBM luotti, että se sai maineensa?</w:t>
      </w:r>
    </w:p>
    <w:p>
      <w:r>
        <w:rPr>
          <w:b/>
        </w:rPr>
        <w:t xml:space="preserve">Kysymys 6</w:t>
      </w:r>
    </w:p>
    <w:p>
      <w:r>
        <w:t xml:space="preserve">Mihin Dell käytti enemmän rahaa kuin kilpailijansa?</w:t>
      </w:r>
    </w:p>
    <w:p>
      <w:r>
        <w:rPr>
          <w:b/>
        </w:rPr>
        <w:t xml:space="preserve">Kysymys 7</w:t>
      </w:r>
    </w:p>
    <w:p>
      <w:r>
        <w:t xml:space="preserve">Mitä Dellin organisaatiorakenteessa ei otettu huomioon?</w:t>
      </w:r>
    </w:p>
    <w:p>
      <w:r>
        <w:rPr>
          <w:b/>
        </w:rPr>
        <w:t xml:space="preserve">Kysymys 8</w:t>
      </w:r>
    </w:p>
    <w:p>
      <w:r>
        <w:t xml:space="preserve">Minkälaisten ratkaisujen toimittamisessa Dell meni Hewlett Packardin ja Oraclen edelle?</w:t>
      </w:r>
    </w:p>
    <w:p>
      <w:r>
        <w:rPr>
          <w:b/>
        </w:rPr>
        <w:t xml:space="preserve">Teksti numero 20</w:t>
      </w:r>
    </w:p>
    <w:p>
      <w:r>
        <w:t xml:space="preserve">Dell ilmoitti "</w:t>
      </w:r>
      <w:r>
        <w:rPr>
          <w:color w:val="A9A9A9"/>
        </w:rPr>
        <w:t xml:space="preserve">Dell 2.0</w:t>
      </w:r>
      <w:r>
        <w:t xml:space="preserve">" -nimisestä muutoskampanjasta</w:t>
      </w:r>
      <w:r>
        <w:t xml:space="preserve">, jossa vähennetään työntekijöiden määrää ja monipuolistetaan yrityksen tuotteita. Vaikka </w:t>
      </w:r>
      <w:r>
        <w:rPr>
          <w:color w:val="DCDCDC"/>
        </w:rPr>
        <w:t xml:space="preserve">Michael Dell </w:t>
      </w:r>
      <w:r>
        <w:t xml:space="preserve">oli toimitusjohtajan tehtävästä luopumisen jälkeen hallituksen puheenjohtaja, </w:t>
      </w:r>
      <w:r>
        <w:t xml:space="preserve">hänellä oli edelleen merkittävä vaikutusvalta yhtiössä Rollinsin toimitusjohtajavuosien aikana</w:t>
      </w:r>
      <w:r>
        <w:t xml:space="preserve">.</w:t>
      </w:r>
      <w:r>
        <w:t xml:space="preserve"> Michael Dellin palattua toimitusjohtajaksi yrityksessä tapahtui välittömiä muutoksia toiminnassa, monien johtavien varatoimitusjohtajien poistuminen ja yrityksen ulkopuolelta tuotu uusi henkilöstö. Michael Dell ilmoitti useista aloitteista ja suunnitelmista (osa "Dell 2.0" -aloitetta) yhtiön taloudellisen suorituskyvyn parantamiseksi. Näihin </w:t>
      </w:r>
      <w:r>
        <w:t xml:space="preserve">kuuluvat </w:t>
      </w:r>
      <w:r>
        <w:t xml:space="preserve">työntekijöiden bonusten</w:t>
      </w:r>
      <w:r>
        <w:rPr>
          <w:color w:val="2F4F4F"/>
        </w:rPr>
        <w:t xml:space="preserve">2006</w:t>
      </w:r>
      <w:r>
        <w:t xml:space="preserve"> poistaminen</w:t>
      </w:r>
      <w:r>
        <w:t xml:space="preserve">, joidenkin harkinnanvaraisten palkkioiden </w:t>
      </w:r>
      <w:r>
        <w:t xml:space="preserve">poistaminen</w:t>
      </w:r>
      <w:r>
        <w:t xml:space="preserve">, suoraan Michael Dellille raportoivien johtajien määrän vähentäminen 20:stä 12:een ja byrokratian vähentäminen. Jim Schneider jäi eläkkeelle talousjohtajan tehtävästä, ja hänen tilalleen tuli </w:t>
      </w:r>
      <w:r>
        <w:rPr>
          <w:color w:val="556B2F"/>
        </w:rPr>
        <w:t xml:space="preserve">Donald Carty, koska </w:t>
      </w:r>
      <w:r>
        <w:t xml:space="preserve">SEC tutki yhtiön kirjanpitokäytäntöjä</w:t>
      </w:r>
      <w:r>
        <w:t xml:space="preserve">.</w:t>
      </w:r>
    </w:p>
    <w:p>
      <w:r>
        <w:rPr>
          <w:b/>
        </w:rPr>
        <w:t xml:space="preserve">Kysymys 0</w:t>
      </w:r>
    </w:p>
    <w:p>
      <w:r>
        <w:t xml:space="preserve">Mikä oli Dellin muutoskampanjan nimi?</w:t>
      </w:r>
    </w:p>
    <w:p>
      <w:r>
        <w:rPr>
          <w:b/>
        </w:rPr>
        <w:t xml:space="preserve">Kysymys 1</w:t>
      </w:r>
    </w:p>
    <w:p>
      <w:r>
        <w:t xml:space="preserve">Kuka luopui toimitusjohtajan tehtävästä ja siirtyi hallitukseen?</w:t>
      </w:r>
    </w:p>
    <w:p>
      <w:r>
        <w:rPr>
          <w:b/>
        </w:rPr>
        <w:t xml:space="preserve">Kysymys 2</w:t>
      </w:r>
    </w:p>
    <w:p>
      <w:r>
        <w:t xml:space="preserve">Michael Dell poisti työntekijöiden bonukset miltä vuodelta uuden kannustimensa myötä?</w:t>
      </w:r>
    </w:p>
    <w:p>
      <w:r>
        <w:rPr>
          <w:b/>
        </w:rPr>
        <w:t xml:space="preserve">Kysymys 3</w:t>
      </w:r>
    </w:p>
    <w:p>
      <w:r>
        <w:t xml:space="preserve">Kuka korvasi Jim Schneiderin Dellin talousjohtajana?</w:t>
      </w:r>
    </w:p>
    <w:p>
      <w:r>
        <w:rPr>
          <w:b/>
        </w:rPr>
        <w:t xml:space="preserve">Kysymys 4</w:t>
      </w:r>
    </w:p>
    <w:p>
      <w:r>
        <w:t xml:space="preserve">Mikä ei ollut Dellin muutoskampanjan nimi?</w:t>
      </w:r>
    </w:p>
    <w:p>
      <w:r>
        <w:rPr>
          <w:b/>
        </w:rPr>
        <w:t xml:space="preserve">Kysymys 5</w:t>
      </w:r>
    </w:p>
    <w:p>
      <w:r>
        <w:t xml:space="preserve">Mikä oli IBM:n muutoskampanjan nimi?</w:t>
      </w:r>
    </w:p>
    <w:p>
      <w:r>
        <w:rPr>
          <w:b/>
        </w:rPr>
        <w:t xml:space="preserve">Kysymys 6</w:t>
      </w:r>
    </w:p>
    <w:p>
      <w:r>
        <w:t xml:space="preserve">Kuka luopui talous- ja rahoitusjohtajan tehtävästä saadakseen paikan hallituksessa?</w:t>
      </w:r>
    </w:p>
    <w:p>
      <w:r>
        <w:rPr>
          <w:b/>
        </w:rPr>
        <w:t xml:space="preserve">Kysymys 7</w:t>
      </w:r>
    </w:p>
    <w:p>
      <w:r>
        <w:t xml:space="preserve">Michael Dell lisäsi työntekijöilleen bonuksia miltä vuodelta uudella kannustimellaan?</w:t>
      </w:r>
    </w:p>
    <w:p>
      <w:r>
        <w:rPr>
          <w:b/>
        </w:rPr>
        <w:t xml:space="preserve">Kysymys 8</w:t>
      </w:r>
    </w:p>
    <w:p>
      <w:r>
        <w:t xml:space="preserve">Kuka korvasi Jim Schneiderin Dellin COO:na?</w:t>
      </w:r>
    </w:p>
    <w:p>
      <w:r>
        <w:rPr>
          <w:b/>
        </w:rPr>
        <w:t xml:space="preserve">Teksti numero 21</w:t>
      </w:r>
    </w:p>
    <w:p>
      <w:r>
        <w:t xml:space="preserve">Dell on yrittänyt kompensoida laskevaa PC-liiketoimintaansa, jonka osuus on edelleen </w:t>
      </w:r>
      <w:r>
        <w:rPr>
          <w:color w:val="A9A9A9"/>
        </w:rPr>
        <w:t xml:space="preserve">puolet </w:t>
      </w:r>
      <w:r>
        <w:t xml:space="preserve">sen liikevaihdosta ja joka tuottaa tasaista kassavirtaa, laajentamalla palvelimien, verkkojen, ohjelmistojen ja palvelujen tarjontaa yritysmarkkinoille</w:t>
      </w:r>
      <w:r>
        <w:t xml:space="preserve">.</w:t>
      </w:r>
      <w:r>
        <w:t xml:space="preserve"> Se on välttynyt monilta yritysostojen arvonalennuksilta ja johdon vaihtumisilta, jotka koettelivat sen pääkilpailijaa </w:t>
      </w:r>
      <w:r>
        <w:rPr>
          <w:color w:val="DCDCDC"/>
        </w:rPr>
        <w:t xml:space="preserve">Hewlett Packardia</w:t>
      </w:r>
      <w:r>
        <w:t xml:space="preserve">. Dell onnistui myös hyödyntämään menestyksekkäästi suoramyynnin perintöä luodakseen läheisiä asiakassuhteita ja suunnitellakseen ratkaisuja asiakkaille. Vaikka </w:t>
      </w:r>
      <w:r>
        <w:t xml:space="preserve">yritys </w:t>
      </w:r>
      <w:r>
        <w:t xml:space="preserve">käytti </w:t>
      </w:r>
      <w:r>
        <w:rPr>
          <w:color w:val="2F4F4F"/>
        </w:rPr>
        <w:t xml:space="preserve">13 miljardia dollaria </w:t>
      </w:r>
      <w:r>
        <w:t xml:space="preserve">yritysostoihin monipuolistaakseen tuotevalikoimaansa laitteistoja laajemmalle, se ei pystynyt vakuuttamaan markkinoita siitä, että se voisi menestyä tai että se pystyisi siirtymään tietokoneiden jälkeiseen maailmaan, sillä sen </w:t>
      </w:r>
      <w:r>
        <w:t xml:space="preserve">tulot ja osakekurssi </w:t>
      </w:r>
      <w:r>
        <w:rPr>
          <w:color w:val="556B2F"/>
        </w:rPr>
        <w:t xml:space="preserve">laskivat </w:t>
      </w:r>
      <w:r>
        <w:t xml:space="preserve">jatkuvasti.</w:t>
      </w:r>
      <w:r>
        <w:t xml:space="preserve"> Dellin markkinaosuus yrityssegmentillä oli aiemmin "vallihauta" kilpailijoita vastaan, mutta näin ei enää ole, sillä myynti ja voitot ovat laskeneet jyrkästi.</w:t>
      </w:r>
    </w:p>
    <w:p>
      <w:r>
        <w:rPr>
          <w:b/>
        </w:rPr>
        <w:t xml:space="preserve">Kysymys 0</w:t>
      </w:r>
    </w:p>
    <w:p>
      <w:r>
        <w:t xml:space="preserve">Kuinka suuri osa Dellin liikevaihdosta oli sen PC-osastoa?</w:t>
      </w:r>
    </w:p>
    <w:p>
      <w:r>
        <w:rPr>
          <w:b/>
        </w:rPr>
        <w:t xml:space="preserve">Kysymys 1</w:t>
      </w:r>
    </w:p>
    <w:p>
      <w:r>
        <w:t xml:space="preserve">Kuka oli Dellin tärkein liiketoimintakilpailija?</w:t>
      </w:r>
    </w:p>
    <w:p>
      <w:r>
        <w:rPr>
          <w:b/>
        </w:rPr>
        <w:t xml:space="preserve">Kysymys 2</w:t>
      </w:r>
    </w:p>
    <w:p>
      <w:r>
        <w:t xml:space="preserve">Kuinka paljon Dell käytti eri toimialojen hankkimiseen?</w:t>
      </w:r>
    </w:p>
    <w:p>
      <w:r>
        <w:rPr>
          <w:b/>
        </w:rPr>
        <w:t xml:space="preserve">Kysymys 3</w:t>
      </w:r>
    </w:p>
    <w:p>
      <w:r>
        <w:t xml:space="preserve">Mitä tapahtui Dellin liikevaihdolle ja osakekurssille PC:n jälkeisillä markkinoilla?</w:t>
      </w:r>
    </w:p>
    <w:p>
      <w:r>
        <w:rPr>
          <w:b/>
        </w:rPr>
        <w:t xml:space="preserve">Kysymys 4</w:t>
      </w:r>
    </w:p>
    <w:p>
      <w:r>
        <w:t xml:space="preserve">Kuinka suuri osa Dellin liikevaihdosta ei ollut sen PC-osastoa?</w:t>
      </w:r>
    </w:p>
    <w:p>
      <w:r>
        <w:rPr>
          <w:b/>
        </w:rPr>
        <w:t xml:space="preserve">Kysymys 5</w:t>
      </w:r>
    </w:p>
    <w:p>
      <w:r>
        <w:t xml:space="preserve">Kuinka suuri osa Dellin liikevaihdosta oli sen puhelinyksikön tuloja?</w:t>
      </w:r>
    </w:p>
    <w:p>
      <w:r>
        <w:rPr>
          <w:b/>
        </w:rPr>
        <w:t xml:space="preserve">Kysymys 6</w:t>
      </w:r>
    </w:p>
    <w:p>
      <w:r>
        <w:t xml:space="preserve">Kuka oli Dellin tärkein liittolainen liike-elämässä?</w:t>
      </w:r>
    </w:p>
    <w:p>
      <w:r>
        <w:rPr>
          <w:b/>
        </w:rPr>
        <w:t xml:space="preserve">Kysymys 7</w:t>
      </w:r>
    </w:p>
    <w:p>
      <w:r>
        <w:t xml:space="preserve">Kuinka paljon Dell käytti eri toimialojen myyntiin?</w:t>
      </w:r>
    </w:p>
    <w:p>
      <w:r>
        <w:rPr>
          <w:b/>
        </w:rPr>
        <w:t xml:space="preserve">Kysymys 8</w:t>
      </w:r>
    </w:p>
    <w:p>
      <w:r>
        <w:t xml:space="preserve">Mitä tapahtui Dellin kuluille ja osakekurssille PC:n jälkeisillä markkinoilla?</w:t>
      </w:r>
    </w:p>
    <w:p>
      <w:r>
        <w:rPr>
          <w:b/>
        </w:rPr>
        <w:t xml:space="preserve">Teksti numero 22</w:t>
      </w:r>
    </w:p>
    <w:p>
      <w:r>
        <w:t xml:space="preserve">Dellin tuotantolaitokset Yhdysvalloissa sijaitsevat Austinissa, Texasissa, Planossa, Texasissa, </w:t>
      </w:r>
      <w:r>
        <w:rPr>
          <w:color w:val="A9A9A9"/>
        </w:rPr>
        <w:t xml:space="preserve">Nashuassa</w:t>
      </w:r>
      <w:r>
        <w:t xml:space="preserve">, New Hampshiressa, </w:t>
      </w:r>
      <w:r>
        <w:rPr>
          <w:color w:val="DCDCDC"/>
        </w:rPr>
        <w:t xml:space="preserve">Nashvillessä</w:t>
      </w:r>
      <w:r>
        <w:t xml:space="preserve">, Tennesseessä, Oklahoma Cityssä, Oklahomassa, Peoriassa, Illinoisissa, Hillsborossa, Oregonissa (Portlandin alue), Winston-Salemissa, Pohjois-Carolinassa, </w:t>
      </w:r>
      <w:r>
        <w:rPr>
          <w:color w:val="2F4F4F"/>
        </w:rPr>
        <w:t xml:space="preserve">Eden Prairiesta</w:t>
      </w:r>
      <w:r>
        <w:t xml:space="preserve">, Minnesotassa (Dell Compellent), Bowling Greenissä, Kentuckyssa, </w:t>
      </w:r>
      <w:r>
        <w:rPr>
          <w:color w:val="556B2F"/>
        </w:rPr>
        <w:t xml:space="preserve">Lincolnissa</w:t>
      </w:r>
      <w:r>
        <w:t xml:space="preserve">, Nebraskassa ja </w:t>
      </w:r>
      <w:r>
        <w:rPr>
          <w:color w:val="6B8E23"/>
        </w:rPr>
        <w:t xml:space="preserve">Miamissa</w:t>
      </w:r>
      <w:r>
        <w:t xml:space="preserve">, Floridassa. Ulkomailla sijaitseviin toimipisteisiin kuuluvat Penang, Malesia; Xiamen, Kiina; Bracknell, Yhdistynyt kuningaskunta; Manila, Filippiinit Chennai, Intia; Hyderabad, Intia; Noida, Intia; Hortolandia ja Porto Alegre, Brasilia; Bratislava, Slovakia; Łódź, Puola; Panama City, Panama; Dublin ja Limerick, Irlanti; ja Casablanca, Marokko.</w:t>
      </w:r>
    </w:p>
    <w:p>
      <w:r>
        <w:rPr>
          <w:b/>
        </w:rPr>
        <w:t xml:space="preserve">Kysymys 0</w:t>
      </w:r>
    </w:p>
    <w:p>
      <w:r>
        <w:t xml:space="preserve">Missä kaupungissa Dellin New Hampshiren laitos sijaitsee?</w:t>
      </w:r>
    </w:p>
    <w:p>
      <w:r>
        <w:rPr>
          <w:b/>
        </w:rPr>
        <w:t xml:space="preserve">Kysymys 1</w:t>
      </w:r>
    </w:p>
    <w:p>
      <w:r>
        <w:t xml:space="preserve">Missä kaupungissa Dellin Tennesseen toimipiste sijaitsee?</w:t>
      </w:r>
    </w:p>
    <w:p>
      <w:r>
        <w:rPr>
          <w:b/>
        </w:rPr>
        <w:t xml:space="preserve">Kysymys 2</w:t>
      </w:r>
    </w:p>
    <w:p>
      <w:r>
        <w:t xml:space="preserve">Missä kaupungissa Dellin Minnesotan toimipiste sijaitsee?</w:t>
      </w:r>
    </w:p>
    <w:p>
      <w:r>
        <w:rPr>
          <w:b/>
        </w:rPr>
        <w:t xml:space="preserve">Kysymys 3</w:t>
      </w:r>
    </w:p>
    <w:p>
      <w:r>
        <w:t xml:space="preserve">Missä kaupungissa Dellin Floridan laitos sijaitsee?</w:t>
      </w:r>
    </w:p>
    <w:p>
      <w:r>
        <w:rPr>
          <w:b/>
        </w:rPr>
        <w:t xml:space="preserve">Kysymys 4</w:t>
      </w:r>
    </w:p>
    <w:p>
      <w:r>
        <w:t xml:space="preserve">Missä kaupungissa Dellin New Hampshiren laitos ei ole?</w:t>
      </w:r>
    </w:p>
    <w:p>
      <w:r>
        <w:rPr>
          <w:b/>
        </w:rPr>
        <w:t xml:space="preserve">Kysymys 5</w:t>
      </w:r>
    </w:p>
    <w:p>
      <w:r>
        <w:t xml:space="preserve">Missä kaupungissa Dellin Tennesseen toimipiste ei ole?</w:t>
      </w:r>
    </w:p>
    <w:p>
      <w:r>
        <w:rPr>
          <w:b/>
        </w:rPr>
        <w:t xml:space="preserve">Kysymys 6</w:t>
      </w:r>
    </w:p>
    <w:p>
      <w:r>
        <w:t xml:space="preserve">Missä kaupungissa Dellin Minnesotan laitos ei ole?</w:t>
      </w:r>
    </w:p>
    <w:p>
      <w:r>
        <w:rPr>
          <w:b/>
        </w:rPr>
        <w:t xml:space="preserve">Kysymys 7</w:t>
      </w:r>
    </w:p>
    <w:p>
      <w:r>
        <w:t xml:space="preserve">Missä kaupungissa Dellin Floridan laitos ei sijaitse?</w:t>
      </w:r>
    </w:p>
    <w:p>
      <w:r>
        <w:rPr>
          <w:b/>
        </w:rPr>
        <w:t xml:space="preserve">Kysymys 8</w:t>
      </w:r>
    </w:p>
    <w:p>
      <w:r>
        <w:t xml:space="preserve">Missä kaupungissa Dellin Nebraskan laitos ei sijaitse?</w:t>
      </w:r>
    </w:p>
    <w:p>
      <w:r>
        <w:rPr>
          <w:b/>
        </w:rPr>
        <w:t xml:space="preserve">Teksti numero 23</w:t>
      </w:r>
    </w:p>
    <w:p>
      <w:r>
        <w:t xml:space="preserve">Pöytätietokoneiden kokoonpano Pohjois-Amerikan markkinoille tapahtui aiemmin Dellin tehtailla </w:t>
      </w:r>
      <w:r>
        <w:rPr>
          <w:color w:val="A9A9A9"/>
        </w:rPr>
        <w:t xml:space="preserve">Austinissa</w:t>
      </w:r>
      <w:r>
        <w:t xml:space="preserve">, Texasissa (alkuperäinen sijaintipaikka) ja Lebanonissa, Tennesseessä (avattu vuonna</w:t>
      </w:r>
      <w:r>
        <w:rPr>
          <w:color w:val="DCDCDC"/>
        </w:rPr>
        <w:t xml:space="preserve">1999</w:t>
      </w:r>
      <w:r>
        <w:t xml:space="preserve"> ), jotka suljettiin vuonna 2008 ja vuoden 2009 alussa. </w:t>
      </w:r>
      <w:r>
        <w:rPr>
          <w:color w:val="2F4F4F"/>
        </w:rPr>
        <w:t xml:space="preserve">Pohjois-Carolinan </w:t>
      </w:r>
      <w:r>
        <w:t xml:space="preserve">Winston-Salemissa sijaitseva tehdas </w:t>
      </w:r>
      <w:r>
        <w:t xml:space="preserve">sai osavaltiolta 280 miljoonan Yhdysvaltain dollarin kannustimet, ja se avattiin vuonna 2005, mutta se lopetti toimintansa marraskuussa 2010, ja Dellin ja osavaltion välisessä sopimuksessa Dellin edellytetään maksavan kannustimet takaisin, jos se ei täytä ehtoja. Suurin osa Dellin yhdysvaltalaisissa tehtaissa aiemmin tehdyistä töistä siirrettiin sopimusvalmistajille </w:t>
      </w:r>
      <w:r>
        <w:rPr>
          <w:color w:val="556B2F"/>
        </w:rPr>
        <w:t xml:space="preserve">Aasiaan </w:t>
      </w:r>
      <w:r>
        <w:t xml:space="preserve">ja Meksikoon tai joihinkin Dellin omiin tehtaisiin ulkomailla. </w:t>
      </w:r>
      <w:r>
        <w:t xml:space="preserve">Alienware-tytäryhtiön </w:t>
      </w:r>
      <w:r>
        <w:t xml:space="preserve">Miamissa, Floridassa sijaitseva tuotantolaitos </w:t>
      </w:r>
      <w:r>
        <w:t xml:space="preserve">on edelleen toiminnassa, ja Dell jatkaa palvelintensa (sen kannattavimpien tuotteiden) valmistusta Austinissa, Texasissa.</w:t>
      </w:r>
    </w:p>
    <w:p>
      <w:r>
        <w:rPr>
          <w:b/>
        </w:rPr>
        <w:t xml:space="preserve">Kysymys 0</w:t>
      </w:r>
    </w:p>
    <w:p>
      <w:r>
        <w:t xml:space="preserve">Missä kaupungissa Dellin Teksasin toimipiste sijaitsee?</w:t>
      </w:r>
    </w:p>
    <w:p>
      <w:r>
        <w:rPr>
          <w:b/>
        </w:rPr>
        <w:t xml:space="preserve">Kysymys 1</w:t>
      </w:r>
    </w:p>
    <w:p>
      <w:r>
        <w:t xml:space="preserve">Minä vuonna Dellin Tennesseen laitos avattiin?</w:t>
      </w:r>
    </w:p>
    <w:p>
      <w:r>
        <w:rPr>
          <w:b/>
        </w:rPr>
        <w:t xml:space="preserve">Kysymys 2</w:t>
      </w:r>
    </w:p>
    <w:p>
      <w:r>
        <w:t xml:space="preserve">Missä osavaltiossa sijaitsi Dellin tehdas, joka sai 280 miljoonaa dollaria kannustimia?</w:t>
      </w:r>
    </w:p>
    <w:p>
      <w:r>
        <w:rPr>
          <w:b/>
        </w:rPr>
        <w:t xml:space="preserve">Kysymys 3</w:t>
      </w:r>
    </w:p>
    <w:p>
      <w:r>
        <w:t xml:space="preserve">Mihin maanosaan siirrettiin paljon työtä Dellin tehtailta?</w:t>
      </w:r>
    </w:p>
    <w:p>
      <w:r>
        <w:rPr>
          <w:b/>
        </w:rPr>
        <w:t xml:space="preserve">Kysymys 4</w:t>
      </w:r>
    </w:p>
    <w:p>
      <w:r>
        <w:t xml:space="preserve">Mikä Dellin tytäryhtiö toimii edelleen Floridassa?</w:t>
      </w:r>
    </w:p>
    <w:p>
      <w:r>
        <w:rPr>
          <w:b/>
        </w:rPr>
        <w:t xml:space="preserve">Kysymys 5</w:t>
      </w:r>
    </w:p>
    <w:p>
      <w:r>
        <w:t xml:space="preserve">Missä kaupungissa Dellin Teksasin laitos ei ole?</w:t>
      </w:r>
    </w:p>
    <w:p>
      <w:r>
        <w:rPr>
          <w:b/>
        </w:rPr>
        <w:t xml:space="preserve">Kysymys 6</w:t>
      </w:r>
    </w:p>
    <w:p>
      <w:r>
        <w:t xml:space="preserve">Minä vuonna Dellin Tennesseen tuotantolaitos suljettiin?</w:t>
      </w:r>
    </w:p>
    <w:p>
      <w:r>
        <w:rPr>
          <w:b/>
        </w:rPr>
        <w:t xml:space="preserve">Kysymys 7</w:t>
      </w:r>
    </w:p>
    <w:p>
      <w:r>
        <w:t xml:space="preserve">Missä osavaltiossa sijaitsi Dellin tehdas, joka sai 820 miljoonaa dollaria kannustimia?</w:t>
      </w:r>
    </w:p>
    <w:p>
      <w:r>
        <w:rPr>
          <w:b/>
        </w:rPr>
        <w:t xml:space="preserve">Kysymys 8</w:t>
      </w:r>
    </w:p>
    <w:p>
      <w:r>
        <w:t xml:space="preserve">Mistä maanosasta siirrettiin paljon työtä Dellin tehtailta?</w:t>
      </w:r>
    </w:p>
    <w:p>
      <w:r>
        <w:rPr>
          <w:b/>
        </w:rPr>
        <w:t xml:space="preserve">Kysymys 9</w:t>
      </w:r>
    </w:p>
    <w:p>
      <w:r>
        <w:t xml:space="preserve">Mikä Dellin tytäryhtiö toimii edelleen Georgiassa?</w:t>
      </w:r>
    </w:p>
    <w:p>
      <w:r>
        <w:rPr>
          <w:b/>
        </w:rPr>
        <w:t xml:space="preserve">Tekstin numero 24</w:t>
      </w:r>
    </w:p>
    <w:p>
      <w:r>
        <w:t xml:space="preserve">Dell sitoutui vähentämään </w:t>
      </w:r>
      <w:r>
        <w:t xml:space="preserve">maailmanlaajuisen toimintansa kasvihuonekaasupäästöjä </w:t>
      </w:r>
      <w:r>
        <w:rPr>
          <w:color w:val="DCDCDC"/>
        </w:rPr>
        <w:t xml:space="preserve">40 prosentilla </w:t>
      </w:r>
      <w:r>
        <w:t xml:space="preserve">vuoteen 2015 mennessä, ja vertailuvuosi oli tilivuosi 2008. Se on mainittu </w:t>
      </w:r>
      <w:r>
        <w:t xml:space="preserve">Greenpeacen Guide to Greener Electronics -julkaisussa, jossa johtavat elektroniikkavalmistajat pisteytetään kestävän kehityksen, ilmaston ja energian politiikkojensa sekä tuotteidensa ympäristöystävällisyyden mukaan. Marraskuussa</w:t>
      </w:r>
      <w:r>
        <w:rPr>
          <w:color w:val="556B2F"/>
        </w:rPr>
        <w:t xml:space="preserve">2011</w:t>
      </w:r>
      <w:r>
        <w:t xml:space="preserve"> Dell sijoittui toiseksi 15:stä luettelossa mainitusta elektroniikkavalmistajasta (nostamalla pistemääränsä 5,1:een 4,9:stä, jonka se sai edellisessä, lokakuussa 2010 tehdyssä luokituksessa).</w:t>
      </w:r>
    </w:p>
    <w:p>
      <w:r>
        <w:rPr>
          <w:b/>
        </w:rPr>
        <w:t xml:space="preserve">Kysymys 0</w:t>
      </w:r>
    </w:p>
    <w:p>
      <w:r>
        <w:t xml:space="preserve">Mitä päästöjä Dell pyrki vähentämään?</w:t>
      </w:r>
    </w:p>
    <w:p>
      <w:r>
        <w:rPr>
          <w:b/>
        </w:rPr>
        <w:t xml:space="preserve">Kysymys 1</w:t>
      </w:r>
    </w:p>
    <w:p>
      <w:r>
        <w:t xml:space="preserve">Kuinka paljon Dell on vuoteen 2015 mennessä vähentänyt päästöjään?</w:t>
      </w:r>
    </w:p>
    <w:p>
      <w:r>
        <w:rPr>
          <w:b/>
        </w:rPr>
        <w:t xml:space="preserve">Kysymys 2</w:t>
      </w:r>
    </w:p>
    <w:p>
      <w:r>
        <w:t xml:space="preserve">Minä vuonna Dell sijoittui toiseksi ympäristöystävällisimpien tuotteiden osalta?</w:t>
      </w:r>
    </w:p>
    <w:p>
      <w:r>
        <w:rPr>
          <w:b/>
        </w:rPr>
        <w:t xml:space="preserve">Kysymys 3</w:t>
      </w:r>
    </w:p>
    <w:p>
      <w:r>
        <w:t xml:space="preserve">Mikä organisaatio pisteyttää elektroniikkavalmistajia sen perusteella, kuinka ympäristöystävällisiä niiden tuotteet ovat? </w:t>
      </w:r>
    </w:p>
    <w:p>
      <w:r>
        <w:rPr>
          <w:b/>
        </w:rPr>
        <w:t xml:space="preserve">Kysymys 4</w:t>
      </w:r>
    </w:p>
    <w:p>
      <w:r>
        <w:t xml:space="preserve">Mitä päästöjä Dell ei pyrkinyt vähentämään?</w:t>
      </w:r>
    </w:p>
    <w:p>
      <w:r>
        <w:rPr>
          <w:b/>
        </w:rPr>
        <w:t xml:space="preserve">Kysymys 5</w:t>
      </w:r>
    </w:p>
    <w:p>
      <w:r>
        <w:t xml:space="preserve">Kuinka paljon Dell on vuoteen 2016 mennessä vähentänyt päästöjään?</w:t>
      </w:r>
    </w:p>
    <w:p>
      <w:r>
        <w:rPr>
          <w:b/>
        </w:rPr>
        <w:t xml:space="preserve">Kysymys 6</w:t>
      </w:r>
    </w:p>
    <w:p>
      <w:r>
        <w:t xml:space="preserve">Kuinka paljon Dell lisäsi päästöjään vuoteen 2015 mennessä?</w:t>
      </w:r>
    </w:p>
    <w:p>
      <w:r>
        <w:rPr>
          <w:b/>
        </w:rPr>
        <w:t xml:space="preserve">Kysymys 7</w:t>
      </w:r>
    </w:p>
    <w:p>
      <w:r>
        <w:t xml:space="preserve">Minä vuonna Dell sijoittui ensimmäiseksi tuotteiden ympäristöystävällisyydessä?</w:t>
      </w:r>
    </w:p>
    <w:p>
      <w:r>
        <w:rPr>
          <w:b/>
        </w:rPr>
        <w:t xml:space="preserve">Kysymys 8</w:t>
      </w:r>
    </w:p>
    <w:p>
      <w:r>
        <w:t xml:space="preserve">Mikä järjestö pisteyttää elektroniikkavalmistajia sen perusteella, kuinka ympäristöä kuormittavia niiden tuotteet ovat? </w:t>
      </w:r>
    </w:p>
    <w:p>
      <w:r>
        <w:rPr>
          <w:b/>
        </w:rPr>
        <w:t xml:space="preserve">Teksti numero 25</w:t>
      </w:r>
    </w:p>
    <w:p>
      <w:r>
        <w:t xml:space="preserve">Heinäkuussa</w:t>
      </w:r>
      <w:r>
        <w:rPr>
          <w:color w:val="A9A9A9"/>
        </w:rPr>
        <w:t xml:space="preserve">2009</w:t>
      </w:r>
      <w:r>
        <w:t xml:space="preserve"> Dell pyysi anteeksi vedettyään Taiwanin kuluttajansuojakomission vihaa puoleensa, koska se oli kahdesti kieltäytynyt täyttämästä Taiwanin verkkosivustollaan tarjottuja epätavallisen alhaisia hintoja vastaan tehtyjä tilauksia. Ensimmäisessä tapauksessa Dell tarjosi </w:t>
      </w:r>
      <w:r>
        <w:rPr>
          <w:color w:val="DCDCDC"/>
        </w:rPr>
        <w:t xml:space="preserve">19 tuuman </w:t>
      </w:r>
      <w:r>
        <w:t xml:space="preserve">LCD-paneelia 15 dollarilla</w:t>
      </w:r>
      <w:r>
        <w:t xml:space="preserve">.</w:t>
      </w:r>
      <w:r>
        <w:t xml:space="preserve"> Toisessa tapauksessa Dell tarjosi Latitude E4300 -kannettavaa tietokonettaan 18 558 NT$ (580 USD), mikä on </w:t>
      </w:r>
      <w:r>
        <w:rPr>
          <w:color w:val="2F4F4F"/>
        </w:rPr>
        <w:t xml:space="preserve">70 prosenttia </w:t>
      </w:r>
      <w:r>
        <w:t xml:space="preserve">alhaisempi kuin tavanomainen hinta, joka on 60 900 NT$ (1900 USD). E4300-tietokoneen osalta yritys peruutti tilaukset sen sijaan, että se olisi pitänyt noudattaa alennusta ja kärsinyt huomattavia tappioita, ja tarjosi asiakkaalle 20 000 NT$:n (625 US-dollarin) suuruisen kupongin korvaukseksi. Taiwanin kuluttajaviranomaiset sakottivat Delliä </w:t>
      </w:r>
      <w:r>
        <w:rPr>
          <w:color w:val="556B2F"/>
        </w:rPr>
        <w:t xml:space="preserve">1 miljoonalla NT$ </w:t>
      </w:r>
      <w:r>
        <w:t xml:space="preserve">(31250 US$) asiakkaan oikeuksien rikkomisesta. Monet kuluttajat haastoivat yrityksen oikeuteen epäoikeudenmukaisen korvauksen vuoksi. Etelä-Taiwanissa toimiva tuomioistuin määräsi yrityksen toimittamaan 31 kuluttajalle 18 kannettavaa tietokonetta ja 76 taulutelevisiota 490 000 dollarin (15 120 Yhdysvaltain dollarin) hintaan, joka on alle kolmannes normaalista hinnasta. Tuomioistuimen mukaan tapahtumaa tuskin voidaan pitää virheenä, sillä arvostetun yrityksen mukaan yritys oli hinnoitellut tuotteensa väärin kahdesti taiwanilaisella verkkosivustolla kolmen viikon sisällä.</w:t>
      </w:r>
    </w:p>
    <w:p>
      <w:r>
        <w:rPr>
          <w:b/>
        </w:rPr>
        <w:t xml:space="preserve">Kysymys 0</w:t>
      </w:r>
    </w:p>
    <w:p>
      <w:r>
        <w:t xml:space="preserve">Minä vuonna Dell joutui Taiwanin kuluttajansuojakomission hampaisiin?</w:t>
      </w:r>
    </w:p>
    <w:p>
      <w:r>
        <w:rPr>
          <w:b/>
        </w:rPr>
        <w:t xml:space="preserve">Kysymys 1</w:t>
      </w:r>
    </w:p>
    <w:p>
      <w:r>
        <w:t xml:space="preserve">Kuinka monta prosenttia vähemmän Dell myi kannettavia tietokoneitaan Taiwanissa?</w:t>
      </w:r>
    </w:p>
    <w:p>
      <w:r>
        <w:rPr>
          <w:b/>
        </w:rPr>
        <w:t xml:space="preserve">Kysymys 2</w:t>
      </w:r>
    </w:p>
    <w:p>
      <w:r>
        <w:t xml:space="preserve">Mitä dell myi 19 dollarilla Taiwanissa?</w:t>
      </w:r>
    </w:p>
    <w:p>
      <w:r>
        <w:rPr>
          <w:b/>
        </w:rPr>
        <w:t xml:space="preserve">Kysymys 3</w:t>
      </w:r>
    </w:p>
    <w:p>
      <w:r>
        <w:t xml:space="preserve">Kuinka paljon Taiwan sakotti Delliä käytännöistään?</w:t>
      </w:r>
    </w:p>
    <w:p>
      <w:r>
        <w:rPr>
          <w:b/>
        </w:rPr>
        <w:t xml:space="preserve">Kysymys 4</w:t>
      </w:r>
    </w:p>
    <w:p>
      <w:r>
        <w:t xml:space="preserve">Minä vuonna Dell ei joutunut Taiwanin kuluttajansuojavaltuutetun tulituksen kohteeksi?</w:t>
      </w:r>
    </w:p>
    <w:p>
      <w:r>
        <w:rPr>
          <w:b/>
        </w:rPr>
        <w:t xml:space="preserve">Kysymys 5</w:t>
      </w:r>
    </w:p>
    <w:p>
      <w:r>
        <w:t xml:space="preserve">Minä vuonna IBM joutui Taiwanin kuluttajansuojakomission hampaisiin?</w:t>
      </w:r>
    </w:p>
    <w:p>
      <w:r>
        <w:rPr>
          <w:b/>
        </w:rPr>
        <w:t xml:space="preserve">Kysymys 6</w:t>
      </w:r>
    </w:p>
    <w:p>
      <w:r>
        <w:t xml:space="preserve">Kuinka monta prosenttia vähemmän Dell osti kannettavat tietokoneensa Taiwanista?</w:t>
      </w:r>
    </w:p>
    <w:p>
      <w:r>
        <w:rPr>
          <w:b/>
        </w:rPr>
        <w:t xml:space="preserve">Kysymys 7</w:t>
      </w:r>
    </w:p>
    <w:p>
      <w:r>
        <w:t xml:space="preserve">Mitä dell myi 91 dollarilla Taiwanissa?</w:t>
      </w:r>
    </w:p>
    <w:p>
      <w:r>
        <w:rPr>
          <w:b/>
        </w:rPr>
        <w:t xml:space="preserve">Kysymys 8</w:t>
      </w:r>
    </w:p>
    <w:p>
      <w:r>
        <w:t xml:space="preserve">Kuinka paljon Taiwan ei sakottanut Delliä käytännöistään?</w:t>
      </w:r>
    </w:p>
    <w:p>
      <w:r>
        <w:rPr>
          <w:b/>
        </w:rPr>
        <w:t xml:space="preserve">Teksti numero 26</w:t>
      </w:r>
    </w:p>
    <w:p>
      <w:r>
        <w:t xml:space="preserve">Dell myy henkilökohtaisia tietokoneita, palvelimia, tallennuslaitteita, verkkokytkimiä, ohjelmistoja, tietokoneiden oheislaitteita, HDTV:tä, kameroita, tulostimia, MP3-soittimia ja muiden valmistajien valmistamaa elektroniikkaa. Yritys on tunnettu </w:t>
      </w:r>
      <w:r>
        <w:rPr>
          <w:color w:val="A9A9A9"/>
        </w:rPr>
        <w:t xml:space="preserve">toimitusketjun </w:t>
      </w:r>
      <w:r>
        <w:t xml:space="preserve">hallintaan ja sähköiseen kaupankäyntiin</w:t>
      </w:r>
      <w:r>
        <w:t xml:space="preserve"> liittyvistä innovaatioistaan</w:t>
      </w:r>
      <w:r>
        <w:t xml:space="preserve">, erityisesti </w:t>
      </w:r>
      <w:r>
        <w:t xml:space="preserve">suoramyyntimallistaan ja "build-to-order"- tai "configure to order"-valmistusmenetelmästään, jossa se toimittaa yksittäisiä tietokoneita, jotka on konfiguroitu asiakkaan vaatimusten mukaisesti. Dell oli </w:t>
      </w:r>
      <w:r>
        <w:t xml:space="preserve">suurimman osan olemassaolostaan </w:t>
      </w:r>
      <w:r>
        <w:t xml:space="preserve">pelkkä </w:t>
      </w:r>
      <w:r>
        <w:t xml:space="preserve">laitteistomyyjä, mutta vuonna 2009 tapahtuneen </w:t>
      </w:r>
      <w:r>
        <w:rPr>
          <w:color w:val="556B2F"/>
        </w:rPr>
        <w:t xml:space="preserve">Perot Systemsin</w:t>
      </w:r>
      <w:r>
        <w:t xml:space="preserve"> oston </w:t>
      </w:r>
      <w:r>
        <w:t xml:space="preserve">myötä Dell tuli </w:t>
      </w:r>
      <w:r>
        <w:rPr>
          <w:color w:val="6B8E23"/>
        </w:rPr>
        <w:t xml:space="preserve">IT-palvelujen markkinoille</w:t>
      </w:r>
      <w:r>
        <w:t xml:space="preserve">. Yritys on sittemmin hankkinut lisää tallennus- ja verkkojärjestelmiä tavoitteenaan laajentaa valikoimaansa pelkkien tietokoneiden tarjoamisesta kokonaisratkaisujen tarjoamiseen yritysasiakkaille.</w:t>
      </w:r>
    </w:p>
    <w:p>
      <w:r>
        <w:rPr>
          <w:b/>
        </w:rPr>
        <w:t xml:space="preserve">Kysymys 0</w:t>
      </w:r>
    </w:p>
    <w:p>
      <w:r>
        <w:t xml:space="preserve">Minkälaisista innovaatioista Dell tunnetaan?</w:t>
      </w:r>
    </w:p>
    <w:p>
      <w:r>
        <w:rPr>
          <w:b/>
        </w:rPr>
        <w:t xml:space="preserve">Kysymys 1</w:t>
      </w:r>
    </w:p>
    <w:p>
      <w:r>
        <w:t xml:space="preserve">Mitä myyntimallia Dell noudatti?</w:t>
      </w:r>
    </w:p>
    <w:p>
      <w:r>
        <w:rPr>
          <w:b/>
        </w:rPr>
        <w:t xml:space="preserve">Kysymys 2</w:t>
      </w:r>
    </w:p>
    <w:p>
      <w:r>
        <w:t xml:space="preserve">Mitä Dell on myynyt suurimman osan olemassaolostaan?</w:t>
      </w:r>
    </w:p>
    <w:p>
      <w:r>
        <w:rPr>
          <w:b/>
        </w:rPr>
        <w:t xml:space="preserve">Kysymys 3</w:t>
      </w:r>
    </w:p>
    <w:p>
      <w:r>
        <w:t xml:space="preserve">Minkä yrityksen Dell osti vuonna 2009?</w:t>
      </w:r>
    </w:p>
    <w:p>
      <w:r>
        <w:rPr>
          <w:b/>
        </w:rPr>
        <w:t xml:space="preserve">Kysymys 4</w:t>
      </w:r>
    </w:p>
    <w:p>
      <w:r>
        <w:t xml:space="preserve">Millä markkinoilla Dell alkoi kilpailla vuonna 2009?</w:t>
      </w:r>
    </w:p>
    <w:p>
      <w:r>
        <w:rPr>
          <w:b/>
        </w:rPr>
        <w:t xml:space="preserve">Kysymys 5</w:t>
      </w:r>
    </w:p>
    <w:p>
      <w:r>
        <w:t xml:space="preserve">Mitä myyntimallia Dell ei noudattanut?</w:t>
      </w:r>
    </w:p>
    <w:p>
      <w:r>
        <w:rPr>
          <w:b/>
        </w:rPr>
        <w:t xml:space="preserve">Kysymys 6</w:t>
      </w:r>
    </w:p>
    <w:p>
      <w:r>
        <w:t xml:space="preserve">Minkälaisen johtamisen innovaatiot ovat Dellille tuntemattomia?</w:t>
      </w:r>
    </w:p>
    <w:p>
      <w:r>
        <w:rPr>
          <w:b/>
        </w:rPr>
        <w:t xml:space="preserve">Kysymys 7</w:t>
      </w:r>
    </w:p>
    <w:p>
      <w:r>
        <w:t xml:space="preserve">Mitä Dellin vähemmistön aikana se myi?</w:t>
      </w:r>
    </w:p>
    <w:p>
      <w:r>
        <w:rPr>
          <w:b/>
        </w:rPr>
        <w:t xml:space="preserve">Kysymys 8</w:t>
      </w:r>
    </w:p>
    <w:p>
      <w:r>
        <w:t xml:space="preserve">Minkä yrityksen Dell osti vuonna 2008?</w:t>
      </w:r>
    </w:p>
    <w:p>
      <w:r>
        <w:rPr>
          <w:b/>
        </w:rPr>
        <w:t xml:space="preserve">Kysymys 9</w:t>
      </w:r>
    </w:p>
    <w:p>
      <w:r>
        <w:t xml:space="preserve">Millä markkinoilla Dell alkoi kilpailla vuonna 2011?</w:t>
      </w:r>
    </w:p>
    <w:p>
      <w:r>
        <w:rPr>
          <w:b/>
        </w:rPr>
        <w:t xml:space="preserve">Teksti numero 27</w:t>
      </w:r>
    </w:p>
    <w:p>
      <w:r>
        <w:t xml:space="preserve">Oman suoramyyntikanavansa </w:t>
      </w:r>
      <w:r>
        <w:rPr>
          <w:color w:val="A9A9A9"/>
        </w:rPr>
        <w:t xml:space="preserve">1993</w:t>
      </w:r>
      <w:r>
        <w:t xml:space="preserve">täydentämiseksi Dell suunnitteli myyvänsä tietokoneita </w:t>
      </w:r>
      <w:r>
        <w:rPr>
          <w:color w:val="DCDCDC"/>
        </w:rPr>
        <w:t xml:space="preserve">Wal-Martin </w:t>
      </w:r>
      <w:r>
        <w:t xml:space="preserve">kaltaisissa suurissa vähittäismyymälöissä, mikä olisi </w:t>
      </w:r>
      <w:r>
        <w:t xml:space="preserve">tuonut 125 miljoonan dollarin vuotuiset lisätulot. Bainin konsultti </w:t>
      </w:r>
      <w:r>
        <w:rPr>
          <w:color w:val="2F4F4F"/>
        </w:rPr>
        <w:t xml:space="preserve">Kevin Rollins </w:t>
      </w:r>
      <w:r>
        <w:t xml:space="preserve">sai Michael Dellin vetäytymään näistä sopimuksista, koska hän uskoi, että ne olisivat pitkällä aikavälillä tappiollisia. Marginaalit vähittäiskaupassa olivat parhaimmillaankin ohuet, ja Dell jätti jälleenmyyntikanavan vuonna 1994. Rollins liittyi pian kokopäiväisesti Dellin palvelukseen, ja hänestä tuli lopulta yhtiön </w:t>
      </w:r>
      <w:r>
        <w:rPr>
          <w:color w:val="6B8E23"/>
        </w:rPr>
        <w:t xml:space="preserve">toimitusjohtaja</w:t>
      </w:r>
      <w:r>
        <w:t xml:space="preserve">.</w:t>
      </w:r>
    </w:p>
    <w:p>
      <w:r>
        <w:rPr>
          <w:b/>
        </w:rPr>
        <w:t xml:space="preserve">Kysymys 0</w:t>
      </w:r>
    </w:p>
    <w:p>
      <w:r>
        <w:t xml:space="preserve">Minä vuonna Dell aikoi myydä tietokoneita jälleenmyyjille?</w:t>
      </w:r>
    </w:p>
    <w:p>
      <w:r>
        <w:rPr>
          <w:b/>
        </w:rPr>
        <w:t xml:space="preserve">Kysymys 1</w:t>
      </w:r>
    </w:p>
    <w:p>
      <w:r>
        <w:t xml:space="preserve">Mikä oli yksi jälleenmyyjä, joka aikoi myydä Dellin tietokoneita?</w:t>
      </w:r>
    </w:p>
    <w:p>
      <w:r>
        <w:rPr>
          <w:b/>
        </w:rPr>
        <w:t xml:space="preserve">Kysymys 2</w:t>
      </w:r>
    </w:p>
    <w:p>
      <w:r>
        <w:t xml:space="preserve">Kuka sai Michael Dellin vakuuttuneeksi siitä, ettei hän käytä jälleenmyyjiä tietokoneiden myyntiin?</w:t>
      </w:r>
    </w:p>
    <w:p>
      <w:r>
        <w:rPr>
          <w:b/>
        </w:rPr>
        <w:t xml:space="preserve">Kysymys 3</w:t>
      </w:r>
    </w:p>
    <w:p>
      <w:r>
        <w:t xml:space="preserve">Minkä aseman Dellissä Kevin Rollins lopulta saavutti?</w:t>
      </w:r>
    </w:p>
    <w:p>
      <w:r>
        <w:rPr>
          <w:b/>
        </w:rPr>
        <w:t xml:space="preserve">Kysymys 4</w:t>
      </w:r>
    </w:p>
    <w:p>
      <w:r>
        <w:t xml:space="preserve">Minä vuonna Dell ei aikonut myydä tietokoneita jälleenmyyjille?</w:t>
      </w:r>
    </w:p>
    <w:p>
      <w:r>
        <w:rPr>
          <w:b/>
        </w:rPr>
        <w:t xml:space="preserve">Kysymys 5</w:t>
      </w:r>
    </w:p>
    <w:p>
      <w:r>
        <w:t xml:space="preserve">Minä vuonna IBM suunnitteli myyvänsä tietokoneita jälleenmyyjille?</w:t>
      </w:r>
    </w:p>
    <w:p>
      <w:r>
        <w:rPr>
          <w:b/>
        </w:rPr>
        <w:t xml:space="preserve">Kysymys 6</w:t>
      </w:r>
    </w:p>
    <w:p>
      <w:r>
        <w:t xml:space="preserve">Mikä oli yksi jälleenmyyjä, joka ei aio myydä Dellin tietokoneita?</w:t>
      </w:r>
    </w:p>
    <w:p>
      <w:r>
        <w:rPr>
          <w:b/>
        </w:rPr>
        <w:t xml:space="preserve">Kysymys 7</w:t>
      </w:r>
    </w:p>
    <w:p>
      <w:r>
        <w:t xml:space="preserve">Kuka vakuutti Michael Dellin käyttämään jälleenmyyjiä tietokoneiden myyntiin?</w:t>
      </w:r>
    </w:p>
    <w:p>
      <w:r>
        <w:rPr>
          <w:b/>
        </w:rPr>
        <w:t xml:space="preserve">Kysymys 8</w:t>
      </w:r>
    </w:p>
    <w:p>
      <w:r>
        <w:t xml:space="preserve">Minkä paikan Dellissä Kevin Rollins lopulta menetti?</w:t>
      </w:r>
    </w:p>
    <w:p>
      <w:r>
        <w:rPr>
          <w:b/>
        </w:rPr>
        <w:t xml:space="preserve">Tekstin numero 28</w:t>
      </w:r>
    </w:p>
    <w:p>
      <w:r>
        <w:t xml:space="preserve">Vuonna </w:t>
      </w:r>
      <w:r>
        <w:rPr>
          <w:color w:val="A9A9A9"/>
        </w:rPr>
        <w:t xml:space="preserve">1986</w:t>
      </w:r>
      <w:r>
        <w:t xml:space="preserve">, Michael Dell toi Lee Walkerin, 51-vuotiaan pääomasijoittajan, toimitusjohtajaksi ja operatiiviseksi johtajaksi toimimaan Michaelin mentorina ja toteuttamaan Michaelin ideoita yrityksen kasvattamiseksi. Walker oli myös keskeisessä asemassa rekrytoitaessa jäseniä </w:t>
      </w:r>
      <w:r>
        <w:rPr>
          <w:color w:val="DCDCDC"/>
        </w:rPr>
        <w:t xml:space="preserve">hallitukseen</w:t>
      </w:r>
      <w:r>
        <w:t xml:space="preserve">, kun yhtiö listautui pörssiin vuonna 1988. </w:t>
      </w:r>
      <w:r>
        <w:t xml:space="preserve">Walker jäi eläkkeelle </w:t>
      </w:r>
      <w:r>
        <w:t xml:space="preserve">terveydellisistä </w:t>
      </w:r>
      <w:r>
        <w:rPr>
          <w:color w:val="2F4F4F"/>
        </w:rPr>
        <w:t xml:space="preserve">1990</w:t>
      </w:r>
      <w:r>
        <w:t xml:space="preserve">syistä, ja Michael Dell palkkasi </w:t>
      </w:r>
      <w:r>
        <w:t xml:space="preserve">Electronic Data Systemsin </w:t>
      </w:r>
      <w:r>
        <w:t xml:space="preserve">entisen </w:t>
      </w:r>
      <w:r>
        <w:rPr>
          <w:color w:val="6B8E23"/>
        </w:rPr>
        <w:t xml:space="preserve">toimitusjohtajan </w:t>
      </w:r>
      <w:r>
        <w:t xml:space="preserve">Morton Meyersonin </w:t>
      </w:r>
      <w:r>
        <w:t xml:space="preserve">muuttamaan yrityksen nopeasti kasvavasta keskisuuresta yrityksestä miljardin dollarin yritykseksi.</w:t>
      </w:r>
    </w:p>
    <w:p>
      <w:r>
        <w:rPr>
          <w:b/>
        </w:rPr>
        <w:t xml:space="preserve">Kysymys 0</w:t>
      </w:r>
    </w:p>
    <w:p>
      <w:r>
        <w:t xml:space="preserve">Minä vuonna Michael Dell toi Lee Walkerin yritykseen?</w:t>
      </w:r>
    </w:p>
    <w:p>
      <w:r>
        <w:rPr>
          <w:b/>
        </w:rPr>
        <w:t xml:space="preserve">Kysymys 1</w:t>
      </w:r>
    </w:p>
    <w:p>
      <w:r>
        <w:t xml:space="preserve">Mihin Lee Walker rekrytoi jäseniä Dellille?</w:t>
      </w:r>
    </w:p>
    <w:p>
      <w:r>
        <w:rPr>
          <w:b/>
        </w:rPr>
        <w:t xml:space="preserve">Kysymys 2</w:t>
      </w:r>
    </w:p>
    <w:p>
      <w:r>
        <w:t xml:space="preserve">Minä vuonna Walker jäi eläkkeelle?</w:t>
      </w:r>
    </w:p>
    <w:p>
      <w:r>
        <w:rPr>
          <w:b/>
        </w:rPr>
        <w:t xml:space="preserve">Kysymys 3</w:t>
      </w:r>
    </w:p>
    <w:p>
      <w:r>
        <w:t xml:space="preserve">Mikä oli Morton Meyersonin asema hänen entisessä yrityksessään?</w:t>
      </w:r>
    </w:p>
    <w:p>
      <w:r>
        <w:rPr>
          <w:b/>
        </w:rPr>
        <w:t xml:space="preserve">Kysymys 4</w:t>
      </w:r>
    </w:p>
    <w:p>
      <w:r>
        <w:t xml:space="preserve">Minä vuonna Michael Dell ei tuonut Lee Walkeria yritykseen?</w:t>
      </w:r>
    </w:p>
    <w:p>
      <w:r>
        <w:rPr>
          <w:b/>
        </w:rPr>
        <w:t xml:space="preserve">Kysymys 5</w:t>
      </w:r>
    </w:p>
    <w:p>
      <w:r>
        <w:t xml:space="preserve">Mihin Lee Walker ei rekrytoinut jäseniä Dellille?</w:t>
      </w:r>
    </w:p>
    <w:p>
      <w:r>
        <w:rPr>
          <w:b/>
        </w:rPr>
        <w:t xml:space="preserve">Kysymys 6</w:t>
      </w:r>
    </w:p>
    <w:p>
      <w:r>
        <w:t xml:space="preserve">Minä vuonna Walker kuoli?</w:t>
      </w:r>
    </w:p>
    <w:p>
      <w:r>
        <w:rPr>
          <w:b/>
        </w:rPr>
        <w:t xml:space="preserve">Kysymys 7</w:t>
      </w:r>
    </w:p>
    <w:p>
      <w:r>
        <w:t xml:space="preserve">Mikä oli Morton Meyersonin asema hänen nykyisessä yrityksessään?</w:t>
      </w:r>
    </w:p>
    <w:p>
      <w:r>
        <w:rPr>
          <w:b/>
        </w:rPr>
        <w:t xml:space="preserve">Kysymys 8</w:t>
      </w:r>
    </w:p>
    <w:p>
      <w:r>
        <w:t xml:space="preserve">Mikä oli Morton Dellin asema hänen entisessä yrityksessään?</w:t>
      </w:r>
    </w:p>
    <w:p>
      <w:r>
        <w:rPr>
          <w:b/>
        </w:rPr>
        <w:t xml:space="preserve">Tekstin numero 29</w:t>
      </w:r>
    </w:p>
    <w:p>
      <w:r>
        <w:t xml:space="preserve">Huolimatta suunnitelmista laajentua muille globaaleille alueille ja tuotesegmenteille, Dell oli vahvasti riippuvainen </w:t>
      </w:r>
      <w:r>
        <w:rPr>
          <w:color w:val="A9A9A9"/>
        </w:rPr>
        <w:t xml:space="preserve">Yhdysvaltain </w:t>
      </w:r>
      <w:r>
        <w:t xml:space="preserve">yritysasiakkaiden PC-markkinoista, sillä sekä kaupallisille että yritysasiakkaille myytyjen pöytätietokoneiden osuus oli </w:t>
      </w:r>
      <w:r>
        <w:rPr>
          <w:color w:val="2F4F4F"/>
        </w:rPr>
        <w:t xml:space="preserve">32 prosenttia </w:t>
      </w:r>
      <w:r>
        <w:t xml:space="preserve">sen liikevaihdosta, 85 prosenttia sen liikevaihdosta tulee yrityksiltä ja 64 prosenttia sen liikevaihdosta tulee Pohjois- ja Etelä-Amerikasta, Dellin </w:t>
      </w:r>
      <w:r>
        <w:t xml:space="preserve">kolmannen</w:t>
      </w:r>
      <w:r>
        <w:rPr>
          <w:color w:val="556B2F"/>
        </w:rPr>
        <w:t xml:space="preserve">2006</w:t>
      </w:r>
      <w:r>
        <w:t xml:space="preserve"> vuosineljänneksen tulosten mukaan.</w:t>
      </w:r>
      <w:r>
        <w:t xml:space="preserve"> Pöytätietokoneiden toimitukset Yhdysvalloissa olivat supistumassa, ja yritysten PC-markkinat, jotka ostavat tietokoneita päivityssykleissä, olivat suurelta osin päättäneet pitää taukoa uusien järjestelmien ostamisesta. Viimeisin päivityssykli alkoi noin vuonna 2002, noin kolme vuotta sen jälkeen, kun yritykset alkoivat ostaa tietokoneita ennen Y2K-ongelmien havaitsemista, ja yritysasiakkaiden odotettiin päivittävän uudelleen vasta, kun </w:t>
      </w:r>
      <w:r>
        <w:rPr>
          <w:color w:val="6B8E23"/>
        </w:rPr>
        <w:t xml:space="preserve">Microsoftin Windows Vista -käyttöjärjestelmää </w:t>
      </w:r>
      <w:r>
        <w:t xml:space="preserve">testataan laajasti </w:t>
      </w:r>
      <w:r>
        <w:t xml:space="preserve">(arviolta vuoden 2007 alussa), joten seuraava päivityssykli ajoittuu vuoden 2008 tienoille. Koska Dell on vahvasti riippuvainen tietokoneista, sen oli alennettava hintoja myyntimäärien lisäämiseksi ja vaadittava samalla toimittajilta suuria leikkauksia.</w:t>
      </w:r>
    </w:p>
    <w:p>
      <w:r>
        <w:rPr>
          <w:b/>
        </w:rPr>
        <w:t xml:space="preserve">Kysymys 0</w:t>
      </w:r>
    </w:p>
    <w:p>
      <w:r>
        <w:t xml:space="preserve">Minkä maan PC-markkinoista Dell oli riippuvainen?</w:t>
      </w:r>
    </w:p>
    <w:p>
      <w:r>
        <w:rPr>
          <w:b/>
        </w:rPr>
        <w:t xml:space="preserve">Kysymys 1</w:t>
      </w:r>
    </w:p>
    <w:p>
      <w:r>
        <w:t xml:space="preserve">Kuinka suuri osa Dellin voitoista oli kaupallisille ja yritysostajille myytyjä pöytätietokoneita?</w:t>
      </w:r>
    </w:p>
    <w:p>
      <w:r>
        <w:rPr>
          <w:b/>
        </w:rPr>
        <w:t xml:space="preserve">Kysymys 2</w:t>
      </w:r>
    </w:p>
    <w:p>
      <w:r>
        <w:t xml:space="preserve">Minä vuonna Dellin PC-voitot supistuivat?</w:t>
      </w:r>
    </w:p>
    <w:p>
      <w:r>
        <w:rPr>
          <w:b/>
        </w:rPr>
        <w:t xml:space="preserve">Kysymys 3</w:t>
      </w:r>
    </w:p>
    <w:p>
      <w:r>
        <w:t xml:space="preserve">Minkä käyttöjärjestelmän oli määrä olla seuraava järjestelmäpäivitys yritysasiakkaille?</w:t>
      </w:r>
    </w:p>
    <w:p>
      <w:r>
        <w:rPr>
          <w:b/>
        </w:rPr>
        <w:t xml:space="preserve">Kysymys 4</w:t>
      </w:r>
    </w:p>
    <w:p>
      <w:r>
        <w:t xml:space="preserve">Minkä maan PC-markkinoilla Dell ei ollut riippuvainen?</w:t>
      </w:r>
    </w:p>
    <w:p>
      <w:r>
        <w:rPr>
          <w:b/>
        </w:rPr>
        <w:t xml:space="preserve">Kysymys 5</w:t>
      </w:r>
    </w:p>
    <w:p>
      <w:r>
        <w:t xml:space="preserve">Minä vuonna Dellin PC-voitot kasvoivat?</w:t>
      </w:r>
    </w:p>
    <w:p>
      <w:r>
        <w:rPr>
          <w:b/>
        </w:rPr>
        <w:t xml:space="preserve">Kysymys 6</w:t>
      </w:r>
    </w:p>
    <w:p>
      <w:r>
        <w:t xml:space="preserve">Kuinka suuri osa Dellin voitoista oli kaupallisille ja yritysostajille myytyjä kannettavia tietokoneita?</w:t>
      </w:r>
    </w:p>
    <w:p>
      <w:r>
        <w:rPr>
          <w:b/>
        </w:rPr>
        <w:t xml:space="preserve">Kysymys 7</w:t>
      </w:r>
    </w:p>
    <w:p>
      <w:r>
        <w:t xml:space="preserve">Kuinka suuri osa Dellin voitoista oli kaupallisille ja kotiostajille myytyjä pöytätietokoneita?</w:t>
      </w:r>
    </w:p>
    <w:p>
      <w:r>
        <w:rPr>
          <w:b/>
        </w:rPr>
        <w:t xml:space="preserve">Kysymys 8</w:t>
      </w:r>
    </w:p>
    <w:p>
      <w:r>
        <w:t xml:space="preserve">Minkä käyttöjärjestelmän oli määrä olla seuraava järjestelmäpäivitys kotiasiakkaille?</w:t>
      </w:r>
    </w:p>
    <w:p>
      <w:r>
        <w:rPr>
          <w:b/>
        </w:rPr>
        <w:t xml:space="preserve">Tekstin numero 30</w:t>
      </w:r>
    </w:p>
    <w:p>
      <w:r>
        <w:t xml:space="preserve">Applen </w:t>
      </w:r>
      <w:r>
        <w:t xml:space="preserve">iPad-taulutietokoneen </w:t>
      </w:r>
      <w:r>
        <w:t xml:space="preserve">julkaisu </w:t>
      </w:r>
      <w:r>
        <w:t xml:space="preserve">vaikutti kielteisesti Dellin ja muiden suurten PC-toimittajien toimintaan, kun kuluttajat siirtyivät pois pöytätietokoneista ja kannettavista tietokoneista. Dellin oma </w:t>
      </w:r>
      <w:r>
        <w:t xml:space="preserve">liikkuvuusosasto ei ole onnistunut kehittämään älypuhelimia tai tabletteja, olivatpa ne sitten Windows- tai Google Android -käyttöjärjestelmällä. Dell </w:t>
      </w:r>
      <w:r>
        <w:rPr>
          <w:color w:val="2F4F4F"/>
        </w:rPr>
        <w:t xml:space="preserve">Streak </w:t>
      </w:r>
      <w:r>
        <w:t xml:space="preserve">epäonnistui kaupallisesti ja kriittisesti vanhentuneen käyttöjärjestelmänsä, lukuisten vikojen ja matalan resoluution näytön vuoksi. InfoWorld arveli, että Dell ja muut alkuperäiset laitevalmistajat pitivät tabletteja lyhyen aikavälin ja vähäisten investointien tilaisuutena käyttää Google Androidia, mikä jätti käyttöliittymän huomiotta ja epäonnistui kuluttajien pitkän aikavälin kiinnostuksen herättämisessä markkinoilla. Dell on reagoinut tähän markkinoimalla korkeamman hintaluokan tietokoneita, kuten </w:t>
      </w:r>
      <w:r>
        <w:t xml:space="preserve">XPS-kannettavia, jotka eivät kilpaile Applen iPad- ja Kindle Fire -tablettien kanssa. Älypuhelinten ja taulutietokoneiden kasvava suosio tietokoneiden sijaan johti Dellin kuluttajasegmentin liiketappioon vuoden 2012 kolmannella neljänneksellä. Joulukuussa</w:t>
      </w:r>
      <w:r>
        <w:rPr>
          <w:color w:val="6B8E23"/>
        </w:rPr>
        <w:t xml:space="preserve">2012</w:t>
      </w:r>
      <w:r>
        <w:t xml:space="preserve"> Dell kärsi ensimmäisestä joulumyynnin laskusta viiteen vuoteen Windows 8:n käyttöönotosta huolimatta.</w:t>
      </w:r>
    </w:p>
    <w:p>
      <w:r>
        <w:rPr>
          <w:b/>
        </w:rPr>
        <w:t xml:space="preserve">Kysymys 0</w:t>
      </w:r>
    </w:p>
    <w:p>
      <w:r>
        <w:t xml:space="preserve">Minkä elektronisen tuotteen julkaisu vaikutti kielteisesti Dellin toimintaan?</w:t>
      </w:r>
    </w:p>
    <w:p>
      <w:r>
        <w:rPr>
          <w:b/>
        </w:rPr>
        <w:t xml:space="preserve">Kysymys 1</w:t>
      </w:r>
    </w:p>
    <w:p>
      <w:r>
        <w:t xml:space="preserve">Mikä Dellin osasto ei onnistunut mobiililaitteiden kehittämisessä?</w:t>
      </w:r>
    </w:p>
    <w:p>
      <w:r>
        <w:rPr>
          <w:b/>
        </w:rPr>
        <w:t xml:space="preserve">Kysymys 2</w:t>
      </w:r>
    </w:p>
    <w:p>
      <w:r>
        <w:t xml:space="preserve">Mikä Dellin tuote oli kaupallinen epäonnistuminen?</w:t>
      </w:r>
    </w:p>
    <w:p>
      <w:r>
        <w:rPr>
          <w:b/>
        </w:rPr>
        <w:t xml:space="preserve">Kysymys 3</w:t>
      </w:r>
    </w:p>
    <w:p>
      <w:r>
        <w:t xml:space="preserve">Minkä huippuelektroniikan sarjan Dell loi, joka ei pystynyt kilpailemaan Applen tuotteiden kanssa?</w:t>
      </w:r>
    </w:p>
    <w:p>
      <w:r>
        <w:rPr>
          <w:b/>
        </w:rPr>
        <w:t xml:space="preserve">Kysymys 4</w:t>
      </w:r>
    </w:p>
    <w:p>
      <w:r>
        <w:t xml:space="preserve">Minä vuonna Dellin joulumyynti laski ensimmäisen kerran?</w:t>
      </w:r>
    </w:p>
    <w:p>
      <w:r>
        <w:rPr>
          <w:b/>
        </w:rPr>
        <w:t xml:space="preserve">Kysymys 5</w:t>
      </w:r>
    </w:p>
    <w:p>
      <w:r>
        <w:t xml:space="preserve">Minkä elektroniikan julkaisu vaikutti myönteisesti Dellin toimintaan?</w:t>
      </w:r>
    </w:p>
    <w:p>
      <w:r>
        <w:rPr>
          <w:b/>
        </w:rPr>
        <w:t xml:space="preserve">Kysymys 6</w:t>
      </w:r>
    </w:p>
    <w:p>
      <w:r>
        <w:t xml:space="preserve">Mikä Dellin osasto menestyi mobiililaitteiden kehittämisessä?</w:t>
      </w:r>
    </w:p>
    <w:p>
      <w:r>
        <w:rPr>
          <w:b/>
        </w:rPr>
        <w:t xml:space="preserve">Kysymys 7</w:t>
      </w:r>
    </w:p>
    <w:p>
      <w:r>
        <w:t xml:space="preserve">Mikä Dellin tuote oli kaupallinen menestys?</w:t>
      </w:r>
    </w:p>
    <w:p>
      <w:r>
        <w:rPr>
          <w:b/>
        </w:rPr>
        <w:t xml:space="preserve">Kysymys 8</w:t>
      </w:r>
    </w:p>
    <w:p>
      <w:r>
        <w:t xml:space="preserve">Minkä edullisen elektroniikan sarjan Dell loi, joka ei pystynyt kilpailemaan Applen tuotteiden kanssa?</w:t>
      </w:r>
    </w:p>
    <w:p>
      <w:r>
        <w:rPr>
          <w:b/>
        </w:rPr>
        <w:t xml:space="preserve">Kysymys 9</w:t>
      </w:r>
    </w:p>
    <w:p>
      <w:r>
        <w:t xml:space="preserve">Minä vuonna Dellin joulumyynti kasvoi ensimmäisen kerran?</w:t>
      </w:r>
    </w:p>
    <w:p>
      <w:r>
        <w:rPr>
          <w:b/>
        </w:rPr>
        <w:t xml:space="preserve">Tekstin numero 31</w:t>
      </w:r>
    </w:p>
    <w:p>
      <w:r>
        <w:t xml:space="preserve">Dellin maine huonosta </w:t>
      </w:r>
      <w:r>
        <w:rPr>
          <w:color w:val="A9A9A9"/>
        </w:rPr>
        <w:t xml:space="preserve">asiakaspalvelusta </w:t>
      </w:r>
      <w:r>
        <w:t xml:space="preserve">vuodesta 2002 lähtien, joka paheni, kun se siirsi puhelinkeskuksiaan </w:t>
      </w:r>
      <w:r>
        <w:rPr>
          <w:color w:val="DCDCDC"/>
        </w:rPr>
        <w:t xml:space="preserve">ulkomaille </w:t>
      </w:r>
      <w:r>
        <w:t xml:space="preserve">ja kun sen kasvu ylitti sen teknisen tuen infrastruktuurin, joutui yhä useammin tarkastelun kohteeksi Internetissä. Alkuperäinen Dellin malli tunnettiin korkeasta asiakastyytyväisyydestä, kun tietokoneita myytiin tuhansilla, mutta 2000-luvulla yritys ei pystynyt perustelemaan tätä palvelutasoa, kun saman malliston tietokoneita myytiin sadoilla. Rollins reagoi tähän siirtämällä </w:t>
      </w:r>
      <w:r>
        <w:rPr>
          <w:color w:val="2F4F4F"/>
        </w:rPr>
        <w:t xml:space="preserve">Dick Hunterin </w:t>
      </w:r>
      <w:r>
        <w:t xml:space="preserve">tuotantopäälliköstä asiakaspalvelupäälliköksi. Hunter, joka totesi, että Dellin DNA:n mukainen kustannusten leikkaaminen oli "tiellä", pyrki lyhentämään puhelujen siirtoaikoja ja saamaan puhelinkeskuksen edustajat ratkaisemaan tiedustelut yhdellä puhelulla. Vuoteen 2006 mennessä Dell oli käyttänyt </w:t>
      </w:r>
      <w:r>
        <w:rPr>
          <w:color w:val="556B2F"/>
        </w:rPr>
        <w:t xml:space="preserve">100 miljoonaa dollaria </w:t>
      </w:r>
      <w:r>
        <w:t xml:space="preserve">muutamassa kuukaudessa tämän parantamiseen ja ottanut käyttöön DellConnectin, jonka avulla asiakkaiden tiedusteluihin vastataan nopeammin. Heinäkuussa 2006 yritys aloitti Direct2Dell-blogin, ja helmikuussa 2007 Michael Dell käynnisti IdeaStorm.com-sivuston, jossa hän pyysi asiakkailta neuvoja muun muassa Linux-tietokoneiden myyntiin ja tietokoneiden "paisuneiden ohjelmistojen" vähentämiseen. Näillä aloitteilla onnistuttiin vähentämään negatiivisten blogikirjoitusten määrää 49 prosentista 22 prosenttiin ja vähentämään Internetin hakukoneissa näkyvästi esiintyvää "Dell Hell" -nimitystä.</w:t>
      </w:r>
    </w:p>
    <w:p>
      <w:r>
        <w:rPr>
          <w:b/>
        </w:rPr>
        <w:t xml:space="preserve">Kysymys 0</w:t>
      </w:r>
    </w:p>
    <w:p>
      <w:r>
        <w:t xml:space="preserve">Mistä Dellillä oli huono maine?</w:t>
      </w:r>
    </w:p>
    <w:p>
      <w:r>
        <w:rPr>
          <w:b/>
        </w:rPr>
        <w:t xml:space="preserve">Kysymys 1</w:t>
      </w:r>
    </w:p>
    <w:p>
      <w:r>
        <w:t xml:space="preserve">Minne Dell siirsi puhelinkeskuksensa?</w:t>
      </w:r>
    </w:p>
    <w:p>
      <w:r>
        <w:rPr>
          <w:b/>
        </w:rPr>
        <w:t xml:space="preserve">Kysymys 2</w:t>
      </w:r>
    </w:p>
    <w:p>
      <w:r>
        <w:t xml:space="preserve">Kuka Dellin työntekijä siirrettiin tuotantopäälliköstä asiakaspalvelupäälliköksi?</w:t>
      </w:r>
    </w:p>
    <w:p>
      <w:r>
        <w:rPr>
          <w:b/>
        </w:rPr>
        <w:t xml:space="preserve">Kysymys 3</w:t>
      </w:r>
    </w:p>
    <w:p>
      <w:r>
        <w:t xml:space="preserve">Kuinka paljon Dell oli käyttänyt vuoteen 2006 mennessä asiakaspalvelun parantamiseen?</w:t>
      </w:r>
    </w:p>
    <w:p>
      <w:r>
        <w:rPr>
          <w:b/>
        </w:rPr>
        <w:t xml:space="preserve">Kysymys 4</w:t>
      </w:r>
    </w:p>
    <w:p>
      <w:r>
        <w:t xml:space="preserve">Mistä Dellillä oli hyvä maine?</w:t>
      </w:r>
    </w:p>
    <w:p>
      <w:r>
        <w:rPr>
          <w:b/>
        </w:rPr>
        <w:t xml:space="preserve">Kysymys 5</w:t>
      </w:r>
    </w:p>
    <w:p>
      <w:r>
        <w:t xml:space="preserve">Mistä IBM:llä oli huono maine?</w:t>
      </w:r>
    </w:p>
    <w:p>
      <w:r>
        <w:rPr>
          <w:b/>
        </w:rPr>
        <w:t xml:space="preserve">Kysymys 6</w:t>
      </w:r>
    </w:p>
    <w:p>
      <w:r>
        <w:t xml:space="preserve">Minne Dell ei siirtänyt puhelinkeskuksiaan?</w:t>
      </w:r>
    </w:p>
    <w:p>
      <w:r>
        <w:rPr>
          <w:b/>
        </w:rPr>
        <w:t xml:space="preserve">Kysymys 7</w:t>
      </w:r>
    </w:p>
    <w:p>
      <w:r>
        <w:t xml:space="preserve">Kuka Dellin työntekijä siirrettiin tuotantopäälliköstä myyntipäälliköksi?</w:t>
      </w:r>
    </w:p>
    <w:p>
      <w:r>
        <w:rPr>
          <w:b/>
        </w:rPr>
        <w:t xml:space="preserve">Kysymys 8</w:t>
      </w:r>
    </w:p>
    <w:p>
      <w:r>
        <w:t xml:space="preserve">Kuinka paljon Dell oli käyttänyt vuoteen 2005 mennessä asiakaspalvelun parantamiseen?</w:t>
      </w:r>
    </w:p>
    <w:p>
      <w:r>
        <w:rPr>
          <w:b/>
        </w:rPr>
        <w:t xml:space="preserve">Tekstin numero 32</w:t>
      </w:r>
    </w:p>
    <w:p>
      <w:r>
        <w:t xml:space="preserve">Maaliskuussa</w:t>
      </w:r>
      <w:r>
        <w:rPr>
          <w:color w:val="A9A9A9"/>
        </w:rPr>
        <w:t xml:space="preserve">2013</w:t>
      </w:r>
      <w:r>
        <w:t xml:space="preserve"> Blackstone Group ja Carl Icahn ilmaisivat kiinnostuksensa Dellin ostamiseen</w:t>
      </w:r>
      <w:r>
        <w:t xml:space="preserve">.</w:t>
      </w:r>
      <w:r>
        <w:t xml:space="preserve"> Huhtikuussa 2013 Blackstone peruutti tarjouksensa liiketoiminnan heikkenemiseen vedoten. Muut pääomasijoitusyhtiöt, kuten </w:t>
      </w:r>
      <w:r>
        <w:rPr>
          <w:color w:val="DCDCDC"/>
        </w:rPr>
        <w:t xml:space="preserve">KKR &amp; Co</w:t>
      </w:r>
      <w:r>
        <w:rPr>
          <w:color w:val="2F4F4F"/>
        </w:rPr>
        <w:t xml:space="preserve">. </w:t>
      </w:r>
      <w:r>
        <w:t xml:space="preserve">ja TPG Capital, kieltäytyivät jättämästä vaihtoehtoisia tarjouksia Dellistä vedoten henkilökohtaisten tietokoneiden epävarmoihin markkinoihin ja kilpailupaineisiin, joten "avointa tarjouskamppailua" ei koskaan toteutettu. Analyytikot sanoivat, että </w:t>
      </w:r>
      <w:r>
        <w:rPr>
          <w:color w:val="556B2F"/>
        </w:rPr>
        <w:t xml:space="preserve">Silver Laken </w:t>
      </w:r>
      <w:r>
        <w:t xml:space="preserve">suurin haaste olisi </w:t>
      </w:r>
      <w:r>
        <w:t xml:space="preserve">löytää "irtautumisstrategia", jolla se voisi hyötyä sijoituksestaan, eli milloin yhtiö järjestäisi listautumisannin päästäkseen jälleen pörssiin, ja eräs varoitti: "Mutta vaikka </w:t>
      </w:r>
      <w:r>
        <w:t xml:space="preserve">Dellille </w:t>
      </w:r>
      <w:r>
        <w:t xml:space="preserve">saataisiinkin </w:t>
      </w:r>
      <w:r>
        <w:rPr>
          <w:color w:val="6B8E23"/>
        </w:rPr>
        <w:t xml:space="preserve">25 miljardin dollarin </w:t>
      </w:r>
      <w:r>
        <w:t xml:space="preserve">yritysarvo, irtautuminen vie vuosia."</w:t>
      </w:r>
    </w:p>
    <w:p>
      <w:r>
        <w:rPr>
          <w:b/>
        </w:rPr>
        <w:t xml:space="preserve">Kysymys 0</w:t>
      </w:r>
    </w:p>
    <w:p>
      <w:r>
        <w:t xml:space="preserve">Minä vuonna Blackstone Group ilmaisi kiinnostuksensa Dellin ostamiseen?</w:t>
      </w:r>
    </w:p>
    <w:p>
      <w:r>
        <w:rPr>
          <w:b/>
        </w:rPr>
        <w:t xml:space="preserve">Kysymys 1</w:t>
      </w:r>
    </w:p>
    <w:p>
      <w:r>
        <w:t xml:space="preserve">Mikä oli ensimmäinen pääomasijoitusyhtiö, joka päätti olla tekemättä tarjousta Dellistä?</w:t>
      </w:r>
    </w:p>
    <w:p>
      <w:r>
        <w:rPr>
          <w:b/>
        </w:rPr>
        <w:t xml:space="preserve">Kysymys 2</w:t>
      </w:r>
    </w:p>
    <w:p>
      <w:r>
        <w:t xml:space="preserve">Minkä yrityksen olisi analyytikoiden mielestä löydettävä irtautumisstrategia, jotta se voisi hyötyä Dellin ostamisesta?</w:t>
      </w:r>
    </w:p>
    <w:p>
      <w:r>
        <w:rPr>
          <w:b/>
        </w:rPr>
        <w:t xml:space="preserve">Kysymys 3</w:t>
      </w:r>
    </w:p>
    <w:p>
      <w:r>
        <w:t xml:space="preserve">Kuinka suuri oli Dellin potentiaalinen yritysarvo?</w:t>
      </w:r>
    </w:p>
    <w:p>
      <w:r>
        <w:rPr>
          <w:b/>
        </w:rPr>
        <w:t xml:space="preserve">Kysymys 4</w:t>
      </w:r>
    </w:p>
    <w:p>
      <w:r>
        <w:t xml:space="preserve">Minä vuonna Blackstone Group ilmaisi kiinnostuksensa Dellin myymiseen?</w:t>
      </w:r>
    </w:p>
    <w:p>
      <w:r>
        <w:rPr>
          <w:b/>
        </w:rPr>
        <w:t xml:space="preserve">Kysymys 5</w:t>
      </w:r>
    </w:p>
    <w:p>
      <w:r>
        <w:t xml:space="preserve">Minä vuonna Blackstone Group ilmaisi kiinnostuksensa IBM:n ostamiseen?</w:t>
      </w:r>
    </w:p>
    <w:p>
      <w:r>
        <w:rPr>
          <w:b/>
        </w:rPr>
        <w:t xml:space="preserve">Kysymys 6</w:t>
      </w:r>
    </w:p>
    <w:p>
      <w:r>
        <w:t xml:space="preserve">Mikä oli ensimmäinen julkinen osakeyhtiö, joka päätti olla tekemättä tarjousta Dellistä?</w:t>
      </w:r>
    </w:p>
    <w:p>
      <w:r>
        <w:rPr>
          <w:b/>
        </w:rPr>
        <w:t xml:space="preserve">Kysymys 7</w:t>
      </w:r>
    </w:p>
    <w:p>
      <w:r>
        <w:t xml:space="preserve">Minkä yrityksen analyytikot katsoivat, että sen olisi löydettävä irtautumisstrategia, jotta se voisi hyötyä Dellin myynnistä?</w:t>
      </w:r>
    </w:p>
    <w:p>
      <w:r>
        <w:rPr>
          <w:b/>
        </w:rPr>
        <w:t xml:space="preserve">Kysymys 8</w:t>
      </w:r>
    </w:p>
    <w:p>
      <w:r>
        <w:t xml:space="preserve">Kuinka paljon Dellin potentiaalinen yritysarvo ei ollut?</w:t>
      </w:r>
    </w:p>
    <w:p>
      <w:r>
        <w:rPr>
          <w:b/>
        </w:rPr>
        <w:t xml:space="preserve">Tekstin numero 33</w:t>
      </w:r>
    </w:p>
    <w:p>
      <w:r>
        <w:t xml:space="preserve">23. huhtikuuta</w:t>
      </w:r>
      <w:r>
        <w:rPr>
          <w:color w:val="A9A9A9"/>
        </w:rPr>
        <w:t xml:space="preserve">2008</w:t>
      </w:r>
      <w:r>
        <w:t xml:space="preserve"> Dell ilmoitti sulkevansa yhden suurimmista Kanadan puhelinpalvelukeskuksistaan Kanatassa, Ontariossa, irtisanomalla noin </w:t>
      </w:r>
      <w:r>
        <w:t xml:space="preserve">työntekijää</w:t>
      </w:r>
      <w:r>
        <w:rPr>
          <w:color w:val="DCDCDC"/>
        </w:rPr>
        <w:t xml:space="preserve">1100</w:t>
      </w:r>
      <w:r>
        <w:t xml:space="preserve">, joista 500 irtisanottiin välittömästi ja keskuksen virallinen sulkeminen on suunniteltu kesäksi. Puhelinpalvelukeskus avattiin vuonna 2006 Ottawan kaupungin voitettua tarjouskilpailun sen sijoittamisesta. Alle vuotta myöhemmin Dell suunnitteli kaksinkertaistavansa työvoimansa lähes </w:t>
      </w:r>
      <w:r>
        <w:t xml:space="preserve">työntekijään</w:t>
      </w:r>
      <w:r>
        <w:rPr>
          <w:color w:val="2F4F4F"/>
        </w:rPr>
        <w:t xml:space="preserve">3,000</w:t>
      </w:r>
      <w:r>
        <w:t xml:space="preserve"> ja lisäävänsä uuden rakennuksen</w:t>
      </w:r>
      <w:r>
        <w:t xml:space="preserve">.</w:t>
      </w:r>
      <w:r>
        <w:t xml:space="preserve"> Nämä suunnitelmat peruttiin, koska Kanadan dollarin korkea kurssi teki Ottawan henkilöstöstä suhteellisen kallista ja koska Dellin talouden tervehdyttämistoimiin kuului myös näiden puhelinkeskusten työpaikkojen siirtäminen ulkomaille kustannusten leikkaamiseksi. Yritys oli myös ilmoittanut sulkevansa Albertan Edmontonissa sijaitsevan toimistonsa, jolloin 900 työpaikkaa menetettiin. Kaikkiaan Dell ilmoitti lopettavansa noin 8 800 työpaikkaa vuosina 2007-2008 eli </w:t>
      </w:r>
      <w:r>
        <w:rPr>
          <w:color w:val="556B2F"/>
        </w:rPr>
        <w:t xml:space="preserve">10 prosenttia </w:t>
      </w:r>
      <w:r>
        <w:t xml:space="preserve">työvoimastaan.</w:t>
      </w:r>
    </w:p>
    <w:p>
      <w:r>
        <w:rPr>
          <w:b/>
        </w:rPr>
        <w:t xml:space="preserve">Kysymys 0</w:t>
      </w:r>
    </w:p>
    <w:p>
      <w:r>
        <w:t xml:space="preserve">Minä vuonna Dell sulki suurimman kanadalaisen puhelinkeskuksensa?</w:t>
      </w:r>
    </w:p>
    <w:p>
      <w:r>
        <w:rPr>
          <w:b/>
        </w:rPr>
        <w:t xml:space="preserve">Kysymys 1</w:t>
      </w:r>
    </w:p>
    <w:p>
      <w:r>
        <w:t xml:space="preserve">Kuinka moni työntekijä menetti työpaikkansa, kun Dell sulki puhelinkeskuksensa?</w:t>
      </w:r>
    </w:p>
    <w:p>
      <w:r>
        <w:rPr>
          <w:b/>
        </w:rPr>
        <w:t xml:space="preserve">Kysymys 2</w:t>
      </w:r>
    </w:p>
    <w:p>
      <w:r>
        <w:t xml:space="preserve">Kuinka monta työntekijää Dell suunnitteli Ottawan puhelinkeskukseensa?</w:t>
      </w:r>
    </w:p>
    <w:p>
      <w:r>
        <w:rPr>
          <w:b/>
        </w:rPr>
        <w:t xml:space="preserve">Kysymys 3</w:t>
      </w:r>
    </w:p>
    <w:p>
      <w:r>
        <w:t xml:space="preserve">Kuinka monta prosenttia Dell irtisanoi työntekijöistään vuosina 2007-2008?</w:t>
      </w:r>
    </w:p>
    <w:p>
      <w:r>
        <w:rPr>
          <w:b/>
        </w:rPr>
        <w:t xml:space="preserve">Kysymys 4</w:t>
      </w:r>
    </w:p>
    <w:p>
      <w:r>
        <w:t xml:space="preserve">Minä vuonna Dell avasi Kanadan suurimman puhelinkeskuksensa?</w:t>
      </w:r>
    </w:p>
    <w:p>
      <w:r>
        <w:rPr>
          <w:b/>
        </w:rPr>
        <w:t xml:space="preserve">Kysymys 5</w:t>
      </w:r>
    </w:p>
    <w:p>
      <w:r>
        <w:t xml:space="preserve">Minä vuonna Dell sulki pienimmän kanadalaisen puhelinkeskuksensa?</w:t>
      </w:r>
    </w:p>
    <w:p>
      <w:r>
        <w:rPr>
          <w:b/>
        </w:rPr>
        <w:t xml:space="preserve">Kysymys 6</w:t>
      </w:r>
    </w:p>
    <w:p>
      <w:r>
        <w:t xml:space="preserve">Kuinka moni työntekijä menetti työpaikkansa, kun Dell avasi puhelinkeskuksensa?</w:t>
      </w:r>
    </w:p>
    <w:p>
      <w:r>
        <w:rPr>
          <w:b/>
        </w:rPr>
        <w:t xml:space="preserve">Kysymys 7</w:t>
      </w:r>
    </w:p>
    <w:p>
      <w:r>
        <w:t xml:space="preserve">Kuinka monta työntekijää Dell aikoi palkata Toronton puhelinkeskukseensa?</w:t>
      </w:r>
    </w:p>
    <w:p>
      <w:r>
        <w:rPr>
          <w:b/>
        </w:rPr>
        <w:t xml:space="preserve">Kysymys 8</w:t>
      </w:r>
    </w:p>
    <w:p>
      <w:r>
        <w:t xml:space="preserve">Kuinka monta prosenttia Dell irtisanoi työntekijöistään vuosina 2007-2009?</w:t>
      </w:r>
    </w:p>
    <w:p>
      <w:r>
        <w:rPr>
          <w:b/>
        </w:rPr>
        <w:t xml:space="preserve">Tekstin numero 34</w:t>
      </w:r>
    </w:p>
    <w:p>
      <w:r>
        <w:t xml:space="preserve">Yhdistetyn liiketoiminnan odotetaan keskittyvän skaalautuvan arkkitehtuurin, konvergoituneen infrastruktuurin ja </w:t>
      </w:r>
      <w:r>
        <w:rPr>
          <w:color w:val="A9A9A9"/>
        </w:rPr>
        <w:t xml:space="preserve">yksityisen pilvipalvelun markkinoille</w:t>
      </w:r>
      <w:r>
        <w:t xml:space="preserve">, mikä hyödyntää sekä EMC:n että Dellin vahvuuksia. Kommentoijat ovat kyseenalaistaneet kaupan, ja </w:t>
      </w:r>
      <w:r>
        <w:rPr>
          <w:color w:val="DCDCDC"/>
        </w:rPr>
        <w:t xml:space="preserve">FBR Capital Marketsin </w:t>
      </w:r>
      <w:r>
        <w:t xml:space="preserve">mukaan se on Dellin kannalta "erittäin järkevä", mutta EMC:n kannalta "painajaismainen skenaario, josta puuttuisi strategisia synergiaetuja". Fortunen mukaan EMC:n portfoliossa on paljon sellaista, josta Dell voi pitää, mutta "onko se kaikki tarpeeksi hyvä, jotta se oikeuttaisi kymmenien miljardien dollareiden hintaisen kokonaispaketin?". Todennäköisesti ei". The Register raportoi William Blair &amp; Companyn näkemyksestä, jonka mukaan fuusio "räjäyttäisi nykyisen IT-alan shakkilaudan" ja pakottaisi muut IT-infrastruktuurin toimittajat tekemään uudelleenjärjestelyjä mittakaavan ja vertikaalisen integraation saavuttamiseksi. VMwaren osakkeen arvo laski </w:t>
      </w:r>
      <w:r>
        <w:rPr>
          <w:color w:val="2F4F4F"/>
        </w:rPr>
        <w:t xml:space="preserve">10 prosenttia </w:t>
      </w:r>
      <w:r>
        <w:t xml:space="preserve">ilmoituksen jälkeen, jolloin kauppa arvostettiin noin 63-64 miljardiin dollariin </w:t>
      </w:r>
      <w:r>
        <w:t xml:space="preserve">alun perin ilmoitetun </w:t>
      </w:r>
      <w:r>
        <w:rPr>
          <w:color w:val="556B2F"/>
        </w:rPr>
        <w:t xml:space="preserve">67 miljardin dollarin</w:t>
      </w:r>
      <w:r>
        <w:t xml:space="preserve"> sijasta.</w:t>
      </w:r>
    </w:p>
    <w:p>
      <w:r>
        <w:rPr>
          <w:b/>
        </w:rPr>
        <w:t xml:space="preserve">Kysymys 0</w:t>
      </w:r>
    </w:p>
    <w:p>
      <w:r>
        <w:t xml:space="preserve">Minkälaisiin tietotekniikkatyyppeihin EMC:n ja Dellin yhdistetyn toiminnan on tarkoitus kohdistua?</w:t>
      </w:r>
    </w:p>
    <w:p>
      <w:r>
        <w:rPr>
          <w:b/>
        </w:rPr>
        <w:t xml:space="preserve">Kysymys 1</w:t>
      </w:r>
    </w:p>
    <w:p>
      <w:r>
        <w:t xml:space="preserve">Mikä organisaatio kommentoi EMC:n ja Dellin välistä sopimusta?</w:t>
      </w:r>
    </w:p>
    <w:p>
      <w:r>
        <w:rPr>
          <w:b/>
        </w:rPr>
        <w:t xml:space="preserve">Kysymys 2</w:t>
      </w:r>
    </w:p>
    <w:p>
      <w:r>
        <w:t xml:space="preserve">Kuinka paljon VMwaren osake laski fuusioilmoituksen jälkeen?</w:t>
      </w:r>
    </w:p>
    <w:p>
      <w:r>
        <w:rPr>
          <w:b/>
        </w:rPr>
        <w:t xml:space="preserve">Kysymys 3</w:t>
      </w:r>
    </w:p>
    <w:p>
      <w:r>
        <w:t xml:space="preserve">Mikä oli fuusion alkuperäinen arvostus?</w:t>
      </w:r>
    </w:p>
    <w:p>
      <w:r>
        <w:rPr>
          <w:b/>
        </w:rPr>
        <w:t xml:space="preserve">Kysymys 4</w:t>
      </w:r>
    </w:p>
    <w:p>
      <w:r>
        <w:t xml:space="preserve">Minkälaisiin tietotekniikkatyyppeihin MEC:n ja Dellin yhteisponnistelujen on tarkoitus kohdistua?</w:t>
      </w:r>
    </w:p>
    <w:p>
      <w:r>
        <w:rPr>
          <w:b/>
        </w:rPr>
        <w:t xml:space="preserve">Kysymys 5</w:t>
      </w:r>
    </w:p>
    <w:p>
      <w:r>
        <w:t xml:space="preserve">Minkä tyyppistä tietojenkäsittelyä EMC:n ja Dellin yhdistetty toiminta ei ole tarkoitettu käsittelemään?</w:t>
      </w:r>
    </w:p>
    <w:p>
      <w:r>
        <w:rPr>
          <w:b/>
        </w:rPr>
        <w:t xml:space="preserve">Kysymys 6</w:t>
      </w:r>
    </w:p>
    <w:p>
      <w:r>
        <w:t xml:space="preserve">Mikä organisaatio kommentoi MEC:n ja Dellin välistä sopimusta?</w:t>
      </w:r>
    </w:p>
    <w:p>
      <w:r>
        <w:rPr>
          <w:b/>
        </w:rPr>
        <w:t xml:space="preserve">Kysymys 7</w:t>
      </w:r>
    </w:p>
    <w:p>
      <w:r>
        <w:t xml:space="preserve">Kuinka paljon VMwaren osake laski ennen fuusioilmoitusta?</w:t>
      </w:r>
    </w:p>
    <w:p>
      <w:r>
        <w:rPr>
          <w:b/>
        </w:rPr>
        <w:t xml:space="preserve">Kysymys 8</w:t>
      </w:r>
    </w:p>
    <w:p>
      <w:r>
        <w:t xml:space="preserve">Mikä oli fuusion uusin arvostus?</w:t>
      </w:r>
    </w:p>
    <w:p>
      <w:r>
        <w:rPr>
          <w:b/>
        </w:rPr>
        <w:t xml:space="preserve">Tekstin numero 35</w:t>
      </w:r>
    </w:p>
    <w:p>
      <w:r>
        <w:t xml:space="preserve">Useiden viikkojen huhujen jälkeen, jotka alkoivat noin 11. tammikuuta,</w:t>
      </w:r>
      <w:r>
        <w:rPr>
          <w:color w:val="A9A9A9"/>
        </w:rPr>
        <w:t xml:space="preserve">2013</w:t>
      </w:r>
      <w:r>
        <w:t xml:space="preserve"> Dell ilmoitti 5. helmikuuta, </w:t>
      </w:r>
      <w:r>
        <w:t xml:space="preserve">että </w:t>
      </w:r>
      <w:r>
        <w:rPr>
          <w:color w:val="DCDCDC"/>
        </w:rPr>
        <w:t xml:space="preserve">2013</w:t>
      </w:r>
      <w:r>
        <w:t xml:space="preserve">se oli tehnyt </w:t>
      </w:r>
      <w:r>
        <w:rPr>
          <w:color w:val="2F4F4F"/>
        </w:rPr>
        <w:t xml:space="preserve">24,4 miljardin dollarin </w:t>
      </w:r>
      <w:r>
        <w:t xml:space="preserve">velkarahoitteisen yritysostosopimuksen, joka olisi poistanut osakkeensa NASDAQista ja Hongkongin pörssistä ja ottanut sen yksityiseksi. Reutersin mukaan Michael Dell ja Silver Lake Partners </w:t>
      </w:r>
      <w:r>
        <w:t xml:space="preserve">hankkisivat Microsoftin myöntämän </w:t>
      </w:r>
      <w:r>
        <w:rPr>
          <w:color w:val="556B2F"/>
        </w:rPr>
        <w:t xml:space="preserve">2 miljardin dollarin </w:t>
      </w:r>
      <w:r>
        <w:t xml:space="preserve">lainan avulla julkiset osakkeet 13,65 dollarin kappalehintaan</w:t>
      </w:r>
      <w:r>
        <w:rPr>
          <w:color w:val="556B2F"/>
        </w:rPr>
        <w:t xml:space="preserve">.</w:t>
      </w:r>
      <w:r>
        <w:t xml:space="preserve"> 24,4 miljardin dollarin yritysoston arvioitiin olevan suurin pääomasijoittajien tukema vipuvaikutusostos sitten vuoden 2007 finanssikriisin. Se on myös kaikkien aikojen suurin teknologia-alan yritysosto, joka ylittää vuonna 2006 toteutetun Freescale Semiconductorin </w:t>
      </w:r>
      <w:r>
        <w:rPr>
          <w:color w:val="6B8E23"/>
        </w:rPr>
        <w:t xml:space="preserve">17,5 miljardin dollarin</w:t>
      </w:r>
      <w:r>
        <w:t xml:space="preserve"> yritysoston</w:t>
      </w:r>
      <w:r>
        <w:t xml:space="preserve">.</w:t>
      </w:r>
    </w:p>
    <w:p>
      <w:r>
        <w:rPr>
          <w:b/>
        </w:rPr>
        <w:t xml:space="preserve">Kysymys 0</w:t>
      </w:r>
    </w:p>
    <w:p>
      <w:r>
        <w:t xml:space="preserve">Minä vuonna Dell ilmoitti ostosopimuksestaan?</w:t>
      </w:r>
    </w:p>
    <w:p>
      <w:r>
        <w:rPr>
          <w:b/>
        </w:rPr>
        <w:t xml:space="preserve">Kysymys 1</w:t>
      </w:r>
    </w:p>
    <w:p>
      <w:r>
        <w:t xml:space="preserve">Mikä oli Dellin ostosopimuksen arvo?</w:t>
      </w:r>
    </w:p>
    <w:p>
      <w:r>
        <w:rPr>
          <w:b/>
        </w:rPr>
        <w:t xml:space="preserve">Kysymys 2</w:t>
      </w:r>
    </w:p>
    <w:p>
      <w:r>
        <w:t xml:space="preserve">Mikä oli Dellin Microsoftilta saaman lainan arvo?</w:t>
      </w:r>
    </w:p>
    <w:p>
      <w:r>
        <w:rPr>
          <w:b/>
        </w:rPr>
        <w:t xml:space="preserve">Kysymys 3</w:t>
      </w:r>
    </w:p>
    <w:p>
      <w:r>
        <w:t xml:space="preserve">Mikä oli toiseksi suurimman teknologia-alan yritysoston arvo?</w:t>
      </w:r>
    </w:p>
    <w:p>
      <w:r>
        <w:rPr>
          <w:b/>
        </w:rPr>
        <w:t xml:space="preserve">Kysymys 4</w:t>
      </w:r>
    </w:p>
    <w:p>
      <w:r>
        <w:t xml:space="preserve">Minä vuonna IBM ilmoitti yritysostosopimuksestaan?</w:t>
      </w:r>
    </w:p>
    <w:p>
      <w:r>
        <w:rPr>
          <w:b/>
        </w:rPr>
        <w:t xml:space="preserve">Kysymys 5</w:t>
      </w:r>
    </w:p>
    <w:p>
      <w:r>
        <w:t xml:space="preserve">Mikä oli Microsoftin ostosopimuksen arvo?</w:t>
      </w:r>
    </w:p>
    <w:p>
      <w:r>
        <w:rPr>
          <w:b/>
        </w:rPr>
        <w:t xml:space="preserve">Kysymys 6</w:t>
      </w:r>
    </w:p>
    <w:p>
      <w:r>
        <w:t xml:space="preserve">Mikä oli Dellin IBM:ltä saaman lainan arvo?</w:t>
      </w:r>
    </w:p>
    <w:p>
      <w:r>
        <w:rPr>
          <w:b/>
        </w:rPr>
        <w:t xml:space="preserve">Kysymys 7</w:t>
      </w:r>
    </w:p>
    <w:p>
      <w:r>
        <w:t xml:space="preserve">Mikä oli kolmanneksi suurimman teknologia-alan yritysoston arvo?</w:t>
      </w:r>
    </w:p>
    <w:p>
      <w:r>
        <w:rPr>
          <w:b/>
        </w:rPr>
        <w:t xml:space="preserve">Kysymys 8</w:t>
      </w:r>
    </w:p>
    <w:p>
      <w:r>
        <w:t xml:space="preserve">Mikä oli toiseksi pienimmän teknologia-alan yritysoston arvo?</w:t>
      </w:r>
    </w:p>
    <w:p>
      <w:r>
        <w:rPr>
          <w:b/>
        </w:rPr>
        <w:t xml:space="preserve">Tekstin numero 36</w:t>
      </w:r>
    </w:p>
    <w:p>
      <w:r>
        <w:t xml:space="preserve">Vuonna 2000 Dell ilmoitti vuokraavansa </w:t>
      </w:r>
      <w:r>
        <w:rPr>
          <w:color w:val="A9A9A9"/>
        </w:rPr>
        <w:t xml:space="preserve">80 000 neliöjalkaa </w:t>
      </w:r>
      <w:r>
        <w:t xml:space="preserve">(7400 m2) tilaa Las Cimas -toimistokompleksista, joka sijaitsee Teksasin Travis Countyssa, Austinin ja West Lake Hillsin välissä, ja jossa sijaitsevat yhtiön johtotason toimistot ja pääkonttori.</w:t>
      </w:r>
      <w:r>
        <w:t xml:space="preserve">Ylimmän</w:t>
      </w:r>
      <w:r>
        <w:rPr>
          <w:color w:val="DCDCDC"/>
        </w:rPr>
        <w:t xml:space="preserve">100</w:t>
      </w:r>
      <w:r>
        <w:t xml:space="preserve"> johdon oli määrä työskennellä rakennuksessa vuoden 2000 loppuun mennessä. Tammikuussa 2001 yhtiö vuokrasi tilat Las Cimas 2:sta, joka sijaitsee Loop 360:n varrella. Las Cimas 2:ssa sijaitsivat Dellin johtohenkilöt, sijoitustoiminnot ja osa yritystoiminnoista. Dellillä oli myös optio 138 000 neliöjalan (12 800 m2) tilasta Las Cimas 3:ssa. Kun liiketoiminnan hidastuminen edellytti työntekijöiden ja tuotantokapasiteetin vähentämistä, Dell päätti vuokrata toimistonsa alivuokralle Las Cimasin toimistokompleksin kahdessa rakennuksessa. Vuonna </w:t>
      </w:r>
      <w:r>
        <w:t xml:space="preserve">Dell</w:t>
      </w:r>
      <w:r>
        <w:rPr>
          <w:color w:val="2F4F4F"/>
        </w:rPr>
        <w:t xml:space="preserve">2002</w:t>
      </w:r>
      <w:r>
        <w:t xml:space="preserve"> ilmoitti, että se aikoi vuokrata tilansa edelleen toiselle vuokralaiselle; yhtiö aikoi siirtää pääkonttorinsa takaisin </w:t>
      </w:r>
      <w:r>
        <w:rPr>
          <w:color w:val="556B2F"/>
        </w:rPr>
        <w:t xml:space="preserve">Round Rockiin</w:t>
      </w:r>
      <w:r>
        <w:t xml:space="preserve">, kun vuokralainen oli saatu. Vuoteen 2003 mennessä Dell siirsi pääkonttorinsa takaisin </w:t>
      </w:r>
      <w:r>
        <w:rPr>
          <w:color w:val="6B8E23"/>
        </w:rPr>
        <w:t xml:space="preserve">Round Rockiin</w:t>
      </w:r>
      <w:r>
        <w:t xml:space="preserve">. </w:t>
      </w:r>
      <w:r>
        <w:t xml:space="preserve">Se vuokrasi kaikki Las Cimas I ja II -tilat, yhteensä </w:t>
      </w:r>
      <w:r>
        <w:rPr>
          <w:color w:val="A0522D"/>
        </w:rPr>
        <w:t xml:space="preserve">312 000 neliöjalkaa </w:t>
      </w:r>
      <w:r>
        <w:t xml:space="preserve">(29 000 m2), noin seitsemäksi vuodeksi vuoden 2003 jälkeen. Tuohon vuoteen mennessä noin 100 000 neliöjalkaa (9 300 m2 ) näistä tiloista oli siirtynyt uusille alivuokralaisille.</w:t>
      </w:r>
    </w:p>
    <w:p>
      <w:r>
        <w:rPr>
          <w:b/>
        </w:rPr>
        <w:t xml:space="preserve">Kysymys 0</w:t>
      </w:r>
    </w:p>
    <w:p>
      <w:r>
        <w:t xml:space="preserve">Kuinka paljon tilaa Dell vuokrasi Teksasissa?</w:t>
      </w:r>
    </w:p>
    <w:p>
      <w:r>
        <w:rPr>
          <w:b/>
        </w:rPr>
        <w:t xml:space="preserve">Kysymys 1</w:t>
      </w:r>
    </w:p>
    <w:p>
      <w:r>
        <w:t xml:space="preserve">Kuinka monen ylimmän johtajan oli määrä työskennellä Dellin vuokraamassa rakennuksessa?</w:t>
      </w:r>
    </w:p>
    <w:p>
      <w:r>
        <w:rPr>
          <w:b/>
        </w:rPr>
        <w:t xml:space="preserve">Kysymys 2</w:t>
      </w:r>
    </w:p>
    <w:p>
      <w:r>
        <w:t xml:space="preserve">Minä vuonna Dell ilmoitti suunnitelmistaan vuokrata rakennuksensa alivuokralle?</w:t>
      </w:r>
    </w:p>
    <w:p>
      <w:r>
        <w:rPr>
          <w:b/>
        </w:rPr>
        <w:t xml:space="preserve">Kysymys 3</w:t>
      </w:r>
    </w:p>
    <w:p>
      <w:r>
        <w:t xml:space="preserve">Mihin Dell siirsi pääkonttorinsa takaisin vuonna 2003?</w:t>
      </w:r>
    </w:p>
    <w:p>
      <w:r>
        <w:rPr>
          <w:b/>
        </w:rPr>
        <w:t xml:space="preserve">Kysymys 4</w:t>
      </w:r>
    </w:p>
    <w:p>
      <w:r>
        <w:t xml:space="preserve">Mikä oli Dellin Las Cimas 1:stä ja 2:sta vuokraaman tilan kokonaismäärä?</w:t>
      </w:r>
    </w:p>
    <w:p>
      <w:r>
        <w:rPr>
          <w:b/>
        </w:rPr>
        <w:t xml:space="preserve">Kysymys 5</w:t>
      </w:r>
    </w:p>
    <w:p>
      <w:r>
        <w:t xml:space="preserve">Kuinka paljon tilaa Dell myi Teksasissa?</w:t>
      </w:r>
    </w:p>
    <w:p>
      <w:r>
        <w:rPr>
          <w:b/>
        </w:rPr>
        <w:t xml:space="preserve">Kysymys 6</w:t>
      </w:r>
    </w:p>
    <w:p>
      <w:r>
        <w:t xml:space="preserve">Kuinka monta alaikäistä johtajaa oli tarkoitus työskennellä Dellin vuokraamassa rakennuksessa?</w:t>
      </w:r>
    </w:p>
    <w:p>
      <w:r>
        <w:rPr>
          <w:b/>
        </w:rPr>
        <w:t xml:space="preserve">Kysymys 7</w:t>
      </w:r>
    </w:p>
    <w:p>
      <w:r>
        <w:t xml:space="preserve">Minä vuonna Dell ilmoitti suunnitelmistaan ostaa rakennuksensa?</w:t>
      </w:r>
    </w:p>
    <w:p>
      <w:r>
        <w:rPr>
          <w:b/>
        </w:rPr>
        <w:t xml:space="preserve">Kysymys 8</w:t>
      </w:r>
    </w:p>
    <w:p>
      <w:r>
        <w:t xml:space="preserve">Mihin Dell siirsi pääkonttorinsa takaisin vuonna 2004?</w:t>
      </w:r>
    </w:p>
    <w:p>
      <w:r>
        <w:rPr>
          <w:b/>
        </w:rPr>
        <w:t xml:space="preserve">Kysymys 9</w:t>
      </w:r>
    </w:p>
    <w:p>
      <w:r>
        <w:t xml:space="preserve">Mikä oli Dellin Las Cimas 2:ssa ja 3:ssa vuokraaman tilan kokonaismäärä?</w:t>
      </w:r>
    </w:p>
    <w:p>
      <w:r>
        <w:rPr>
          <w:b/>
        </w:rPr>
        <w:t xml:space="preserve">Tekstin numero 37</w:t>
      </w:r>
    </w:p>
    <w:p>
      <w:r>
        <w:t xml:space="preserve">Dellin pääkonttori sijaitsi aiemmin Arboretum-kompleksissa </w:t>
      </w:r>
      <w:r>
        <w:rPr>
          <w:color w:val="A9A9A9"/>
        </w:rPr>
        <w:t xml:space="preserve">Pohjois-Austinissa</w:t>
      </w:r>
      <w:r>
        <w:t xml:space="preserve">, Texasissa. Vuonna 1989 Dell käytti Arboretum-kompleksissa 127 000 neliöjalkaa (11 800 m2). Vuonna 1990 </w:t>
      </w:r>
      <w:r>
        <w:t xml:space="preserve">Dellin </w:t>
      </w:r>
      <w:r>
        <w:t xml:space="preserve">pääkonttorissa </w:t>
      </w:r>
      <w:r>
        <w:t xml:space="preserve">oli </w:t>
      </w:r>
      <w:r>
        <w:t xml:space="preserve">työntekijöitä</w:t>
      </w:r>
      <w:r>
        <w:rPr>
          <w:color w:val="DCDCDC"/>
        </w:rPr>
        <w:t xml:space="preserve">1,200</w:t>
      </w:r>
      <w:r>
        <w:t xml:space="preserve"/>
      </w:r>
      <w:r>
        <w:t xml:space="preserve">.</w:t>
      </w:r>
      <w:r>
        <w:t xml:space="preserve"> Vuonna 1993 Dell toimitti Round Rockin viranomaisille asiakirjan "Dell Computer Corporate Headquarters, Round Rock, Texas, May 1993 Schematic Design". Asiakirjan jättämisestä huolimatta yritys ilmoitti saman vuoden aikana, ettei se aio siirtää pääkonttoriaan. Vuonna</w:t>
      </w:r>
      <w:r>
        <w:rPr>
          <w:color w:val="2F4F4F"/>
        </w:rPr>
        <w:t xml:space="preserve">1994</w:t>
      </w:r>
      <w:r>
        <w:t xml:space="preserve"> Dell ilmoitti, että se muuttaisi suurimman osan työntekijöistään pois Arboretumista, mutta että se aikoi jatkaa Arboretumin ylimmän kerroksen asumista ja että yhtiön pääkonttorin virallinen osoite olisi edelleen Arboretum. </w:t>
      </w:r>
      <w:r>
        <w:rPr>
          <w:color w:val="556B2F"/>
        </w:rPr>
        <w:t xml:space="preserve">Ylimmässä kerroksessa </w:t>
      </w:r>
      <w:r>
        <w:t xml:space="preserve">sijaitsivat edelleen Dellin hallituksen huone, esittelykeskus ja vierailijoiden kokoushuone. Vajaa </w:t>
      </w:r>
      <w:r>
        <w:t xml:space="preserve">kuukausi ennen 29. elokuuta 1994 Dell siirsi </w:t>
      </w:r>
      <w:r>
        <w:t xml:space="preserve">asiakastuen</w:t>
      </w:r>
      <w:r>
        <w:rPr>
          <w:color w:val="6B8E23"/>
        </w:rPr>
        <w:t xml:space="preserve">1,100</w:t>
      </w:r>
      <w:r>
        <w:t xml:space="preserve"> ja puhelinmyynnin työntekijät Round Rockiin. Dellin vuokrasopimuksen Arboretumissa oli määrä päättyä vuonna 1994.</w:t>
      </w:r>
    </w:p>
    <w:p>
      <w:r>
        <w:rPr>
          <w:b/>
        </w:rPr>
        <w:t xml:space="preserve">Kysymys 0</w:t>
      </w:r>
    </w:p>
    <w:p>
      <w:r>
        <w:t xml:space="preserve">Missä teksasilaisessa kaupungissa Dellin pääkonttori oli aiemmin?</w:t>
      </w:r>
    </w:p>
    <w:p>
      <w:r>
        <w:rPr>
          <w:b/>
        </w:rPr>
        <w:t xml:space="preserve">Kysymys 1</w:t>
      </w:r>
    </w:p>
    <w:p>
      <w:r>
        <w:t xml:space="preserve">Kuinka monta työntekijää työskenteli Dellin Texasin pääkonttorissa?</w:t>
      </w:r>
    </w:p>
    <w:p>
      <w:r>
        <w:rPr>
          <w:b/>
        </w:rPr>
        <w:t xml:space="preserve">Kysymys 2</w:t>
      </w:r>
    </w:p>
    <w:p>
      <w:r>
        <w:t xml:space="preserve">Minä vuonna Dell ilmoitti siirtävänsä suurimman osan työntekijöistään pois Texasista?</w:t>
      </w:r>
    </w:p>
    <w:p>
      <w:r>
        <w:rPr>
          <w:b/>
        </w:rPr>
        <w:t xml:space="preserve">Kysymys 3</w:t>
      </w:r>
    </w:p>
    <w:p>
      <w:r>
        <w:t xml:space="preserve">Missä Dells Arboretum -rakennuksen hallitushuone sijaitsi?</w:t>
      </w:r>
    </w:p>
    <w:p>
      <w:r>
        <w:rPr>
          <w:b/>
        </w:rPr>
        <w:t xml:space="preserve">Kysymys 4</w:t>
      </w:r>
    </w:p>
    <w:p>
      <w:r>
        <w:t xml:space="preserve">Kuinka monta asiakastukihenkilöä Dell siirsi Round Rockiin vuonna 1994?</w:t>
      </w:r>
    </w:p>
    <w:p>
      <w:r>
        <w:rPr>
          <w:b/>
        </w:rPr>
        <w:t xml:space="preserve">Kysymys 5</w:t>
      </w:r>
    </w:p>
    <w:p>
      <w:r>
        <w:t xml:space="preserve">Missä Floridan kaupungissa Dellin pääkonttori oli aiemmin?</w:t>
      </w:r>
    </w:p>
    <w:p>
      <w:r>
        <w:rPr>
          <w:b/>
        </w:rPr>
        <w:t xml:space="preserve">Kysymys 6</w:t>
      </w:r>
    </w:p>
    <w:p>
      <w:r>
        <w:t xml:space="preserve">Kuinka monta työntekijää ei ole koskaan työskennellyt Dellin Texasin pääkonttorissa?</w:t>
      </w:r>
    </w:p>
    <w:p>
      <w:r>
        <w:rPr>
          <w:b/>
        </w:rPr>
        <w:t xml:space="preserve">Kysymys 7</w:t>
      </w:r>
    </w:p>
    <w:p>
      <w:r>
        <w:t xml:space="preserve">Minä vuonna Dell ilmoitti siirtävänsä suurimman osan työntekijöistään Teksasiin?</w:t>
      </w:r>
    </w:p>
    <w:p>
      <w:r>
        <w:rPr>
          <w:b/>
        </w:rPr>
        <w:t xml:space="preserve">Kysymys 8</w:t>
      </w:r>
    </w:p>
    <w:p>
      <w:r>
        <w:t xml:space="preserve">Missä Dells Arboretum -rakennuksessa ei sijainnut hallituksen huone?</w:t>
      </w:r>
    </w:p>
    <w:p>
      <w:r>
        <w:rPr>
          <w:b/>
        </w:rPr>
        <w:t xml:space="preserve">Kysymys 9</w:t>
      </w:r>
    </w:p>
    <w:p>
      <w:r>
        <w:t xml:space="preserve">Kuinka monta asiakastukihenkilöä Dell siirsi Round Rockiin vuonna 1995?</w:t>
      </w:r>
    </w:p>
    <w:p>
      <w:r>
        <w:rPr>
          <w:b/>
        </w:rPr>
        <w:t xml:space="preserve">Teksti numero 38</w:t>
      </w:r>
    </w:p>
    <w:p>
      <w:r>
        <w:t xml:space="preserve">Dell kokosi tietokoneita </w:t>
      </w:r>
      <w:r>
        <w:rPr>
          <w:color w:val="A9A9A9"/>
        </w:rPr>
        <w:t xml:space="preserve">EMEA-alueen markkinoille </w:t>
      </w:r>
      <w:r>
        <w:t xml:space="preserve">Limerickin tehtaalla Irlannin tasavallassa, ja se työllisti aikoinaan noin </w:t>
      </w:r>
      <w:r>
        <w:t xml:space="preserve">henkilöä</w:t>
      </w:r>
      <w:r>
        <w:rPr>
          <w:color w:val="DCDCDC"/>
        </w:rPr>
        <w:t xml:space="preserve">4,500</w:t>
      </w:r>
      <w:r>
        <w:t xml:space="preserve"> kyseisessä maassa.</w:t>
      </w:r>
      <w:r>
        <w:t xml:space="preserve"> Dell aloitti valmistuksen Limerickissä vuonna 1991, ja siitä tuli Irlannin suurin tavaraviejä sekä Irlannin toiseksi suurin yritys ja ulkomainen sijoittaja. Tammikuun 8. päivänä</w:t>
      </w:r>
      <w:r>
        <w:rPr>
          <w:color w:val="2F4F4F"/>
        </w:rPr>
        <w:t xml:space="preserve">2009</w:t>
      </w:r>
      <w:r>
        <w:t xml:space="preserve"> Dell ilmoitti siirtävänsä kaiken Limerickissä sijaitsevan Dellin valmistuksen tammikuuhun 2010 mennessä Dellin uuteen tehtaaseen Puolan Łódźin kaupungissa. </w:t>
      </w:r>
      <w:r>
        <w:t xml:space="preserve">Euroopan unionin virkamiehet ilmoittivat tutkivansa </w:t>
      </w:r>
      <w:r>
        <w:rPr>
          <w:color w:val="556B2F"/>
        </w:rPr>
        <w:t xml:space="preserve">52,7 miljoonan euron </w:t>
      </w:r>
      <w:r>
        <w:t xml:space="preserve">tukipakettia, jolla Puolan hallitus houkutteli Dellin pois Irlannista. European Manufacturing Facility 1 (EMF1, avattu vuonna 1990) ja EMF3 ovat osa Limerickin lähellä sijaitsevaa Raheenin teollisuusaluetta. EMF2 (aiemmin Wangin laitos, jonka myöhemmin valloitti Flextronics ja joka sijaitsi Castletroyssa) suljettiin vuonna 2002, ja Dell Inc. on keskittänyt tuotantonsa EMF3:een (EMF1:ssä on nykyään[milloin?] vain toimistoja). Puolan hallituksen myöntämät tuet pitivät Dellin toiminnassa pitkään. Limerickin tehtaan kokoonpanon lopettamisen jälkeen Cherrywood Technology Campus Dublinissa oli Dellin suurin toimipiste tasavallassa, ja siellä työskenteli yli 1200 henkilöä myynnissä (pääasiassa Yhdistyneessä kuningaskunnassa ja Irlannissa), tukipalveluissa (EMEA-alueen yritystuki) sekä pilvipalveluiden tutkimus- ja kehitystoiminnassa, mutta ei enää valmistusta lukuun ottamatta Dellin Alienware-tytäryhtiötä, joka valmistaa tietokoneita Athlonen tehtaassa Irlannissa. Ei ole varmaa, pysyykö tämä laitos Irlannissa. EMF4:n rakentaminen Łódźissa, Puolassa on aloitettu[päivitys]: Dell aloitti tuotannon siellä syksyllä</w:t>
      </w:r>
      <w:r>
        <w:rPr>
          <w:color w:val="6B8E23"/>
        </w:rPr>
        <w:t xml:space="preserve">2007</w:t>
      </w:r>
      <w:r>
        <w:t xml:space="preserve"> </w:t>
      </w:r>
      <w:r>
        <w:t xml:space="preserve">.</w:t>
      </w:r>
    </w:p>
    <w:p>
      <w:r>
        <w:rPr>
          <w:b/>
        </w:rPr>
        <w:t xml:space="preserve">Kysymys 0</w:t>
      </w:r>
    </w:p>
    <w:p>
      <w:r>
        <w:t xml:space="preserve">Mille markkinoille Dell valmisti tietokoneita Irlannissa?</w:t>
      </w:r>
    </w:p>
    <w:p>
      <w:r>
        <w:rPr>
          <w:b/>
        </w:rPr>
        <w:t xml:space="preserve">Kysymys 1</w:t>
      </w:r>
    </w:p>
    <w:p>
      <w:r>
        <w:t xml:space="preserve">Kuinka monta irlantilaista työntekijää Dell palkkasi?</w:t>
      </w:r>
    </w:p>
    <w:p>
      <w:r>
        <w:rPr>
          <w:b/>
        </w:rPr>
        <w:t xml:space="preserve">Kysymys 2</w:t>
      </w:r>
    </w:p>
    <w:p>
      <w:r>
        <w:t xml:space="preserve">Minä vuonna Dell ilmoitti siirtävänsä Irlannin tuotantolaitoksensa?</w:t>
      </w:r>
    </w:p>
    <w:p>
      <w:r>
        <w:rPr>
          <w:b/>
        </w:rPr>
        <w:t xml:space="preserve">Kysymys 3</w:t>
      </w:r>
    </w:p>
    <w:p>
      <w:r>
        <w:t xml:space="preserve">Mikä oli Euroopan unionin tutkiman Dellille annetun tukipaketin arvo?</w:t>
      </w:r>
    </w:p>
    <w:p>
      <w:r>
        <w:rPr>
          <w:b/>
        </w:rPr>
        <w:t xml:space="preserve">Kysymys 4</w:t>
      </w:r>
    </w:p>
    <w:p>
      <w:r>
        <w:t xml:space="preserve">Minä vuonna Dell aloitti tuotannon Lodzin tehtaalla Puolassa?</w:t>
      </w:r>
    </w:p>
    <w:p>
      <w:r>
        <w:rPr>
          <w:b/>
        </w:rPr>
        <w:t xml:space="preserve">Kysymys 5</w:t>
      </w:r>
    </w:p>
    <w:p>
      <w:r>
        <w:t xml:space="preserve">Mille markkinoille Dell valmisti tietokoneita Skotlannissa?</w:t>
      </w:r>
    </w:p>
    <w:p>
      <w:r>
        <w:rPr>
          <w:b/>
        </w:rPr>
        <w:t xml:space="preserve">Kysymys 6</w:t>
      </w:r>
    </w:p>
    <w:p>
      <w:r>
        <w:t xml:space="preserve">Kuinka monta irlantilaista työntekijää Dell erotti?</w:t>
      </w:r>
    </w:p>
    <w:p>
      <w:r>
        <w:rPr>
          <w:b/>
        </w:rPr>
        <w:t xml:space="preserve">Kysymys 7</w:t>
      </w:r>
    </w:p>
    <w:p>
      <w:r>
        <w:t xml:space="preserve">Minä vuonna Dell ilmoitti, ettei se siirrä Irlannin tuotantolaitostaan?</w:t>
      </w:r>
    </w:p>
    <w:p>
      <w:r>
        <w:rPr>
          <w:b/>
        </w:rPr>
        <w:t xml:space="preserve">Kysymys 8</w:t>
      </w:r>
    </w:p>
    <w:p>
      <w:r>
        <w:t xml:space="preserve">Mikä oli Delliltä otetun tukipaketin arvo, jota Euroopan unioni tutki?</w:t>
      </w:r>
    </w:p>
    <w:p>
      <w:r>
        <w:rPr>
          <w:b/>
        </w:rPr>
        <w:t xml:space="preserve">Kysymys 9</w:t>
      </w:r>
    </w:p>
    <w:p>
      <w:r>
        <w:t xml:space="preserve">Minä vuonna Dell lopetti tuotannon Lodzin tehtaalla Puolassa?</w:t>
      </w:r>
    </w:p>
    <w:p>
      <w:r>
        <w:rPr>
          <w:b/>
        </w:rPr>
        <w:t xml:space="preserve">Tekstin numero 39</w:t>
      </w:r>
    </w:p>
    <w:p>
      <w:r>
        <w:t xml:space="preserve">Lisäksi yritys tarjoaa suojauspalveluja, neuvontapalveluja, </w:t>
      </w:r>
      <w:r>
        <w:rPr>
          <w:color w:val="A9A9A9"/>
        </w:rPr>
        <w:t xml:space="preserve">monien valmistajien </w:t>
      </w:r>
      <w:r>
        <w:t xml:space="preserve">laitteistotukea, ohjelmistosovellusten "how-to"-tukea, yhteistyötukea monien kolmansien osapuolten kanssa sekä online-varaosien ja -työvoiman lähettämistä asiakkaille, jotka diagnosoivat ja korjaavat laitteistojaan. Dell tarjoaa myös Dell </w:t>
      </w:r>
      <w:r>
        <w:rPr>
          <w:color w:val="DCDCDC"/>
        </w:rPr>
        <w:t xml:space="preserve">ProSupport </w:t>
      </w:r>
      <w:r>
        <w:t xml:space="preserve">-asiakkaille pääsyn kriisikeskukseen, joka käsittelee suuria käyttökatkoksia tai luonnonkatastrofien aiheuttamia ongelmia. </w:t>
      </w:r>
      <w:r>
        <w:t xml:space="preserve">Dell tarjoaa myös </w:t>
      </w:r>
      <w:r>
        <w:rPr>
          <w:color w:val="2F4F4F"/>
        </w:rPr>
        <w:t xml:space="preserve">online-tukea </w:t>
      </w:r>
      <w:r>
        <w:t xml:space="preserve">käyttämällä tietokoneen huoltotunnistetta, joka sisältää täydellisen luettelon alun perin asennetuista laitteisto-osista, ostopäivämäärän ja uusimmat päivitykset alkuperäisiin laitteistoajureihin.</w:t>
      </w:r>
    </w:p>
    <w:p>
      <w:r>
        <w:rPr>
          <w:b/>
        </w:rPr>
        <w:t xml:space="preserve">Kysymys 0</w:t>
      </w:r>
    </w:p>
    <w:p>
      <w:r>
        <w:t xml:space="preserve">Millaista laitteistotukea Dell tarjoaa?</w:t>
      </w:r>
    </w:p>
    <w:p>
      <w:r>
        <w:rPr>
          <w:b/>
        </w:rPr>
        <w:t xml:space="preserve">Kysymys 1</w:t>
      </w:r>
    </w:p>
    <w:p>
      <w:r>
        <w:t xml:space="preserve">Minkälaisille asiakkaille Dell tarjoaa tukea suurissa käyttökatkoksissa?</w:t>
      </w:r>
    </w:p>
    <w:p>
      <w:r>
        <w:rPr>
          <w:b/>
        </w:rPr>
        <w:t xml:space="preserve">Kysymys 2</w:t>
      </w:r>
    </w:p>
    <w:p>
      <w:r>
        <w:t xml:space="preserve">Millaista tukea Dell tarjoaa tietokoneen huoltotunnisteen avulla?</w:t>
      </w:r>
    </w:p>
    <w:p>
      <w:r>
        <w:rPr>
          <w:b/>
        </w:rPr>
        <w:t xml:space="preserve">Kysymys 3</w:t>
      </w:r>
    </w:p>
    <w:p>
      <w:r>
        <w:t xml:space="preserve">Millaista ohjelmistotukea Dell tarjoaa?</w:t>
      </w:r>
    </w:p>
    <w:p>
      <w:r>
        <w:rPr>
          <w:b/>
        </w:rPr>
        <w:t xml:space="preserve">Kysymys 4</w:t>
      </w:r>
    </w:p>
    <w:p>
      <w:r>
        <w:t xml:space="preserve">Millaista laitteistotukea Dell ei tarjoa?</w:t>
      </w:r>
    </w:p>
    <w:p>
      <w:r>
        <w:rPr>
          <w:b/>
        </w:rPr>
        <w:t xml:space="preserve">Kysymys 5</w:t>
      </w:r>
    </w:p>
    <w:p>
      <w:r>
        <w:t xml:space="preserve">Millaista laitteistotukea IBM tarjoaa?</w:t>
      </w:r>
    </w:p>
    <w:p>
      <w:r>
        <w:rPr>
          <w:b/>
        </w:rPr>
        <w:t xml:space="preserve">Kysymys 6</w:t>
      </w:r>
    </w:p>
    <w:p>
      <w:r>
        <w:t xml:space="preserve">Minkälaisille asiakkaille Dell tarjoaa tukea pienten käyttökatkosten yhteydessä?</w:t>
      </w:r>
    </w:p>
    <w:p>
      <w:r>
        <w:rPr>
          <w:b/>
        </w:rPr>
        <w:t xml:space="preserve">Kysymys 7</w:t>
      </w:r>
    </w:p>
    <w:p>
      <w:r>
        <w:t xml:space="preserve">Millaista tukea Dell ei tarjoa tietokoneen huoltotunnisteen avulla?</w:t>
      </w:r>
    </w:p>
    <w:p>
      <w:r>
        <w:rPr>
          <w:b/>
        </w:rPr>
        <w:t xml:space="preserve">Teksti numero 40</w:t>
      </w:r>
    </w:p>
    <w:p>
      <w:r>
        <w:t xml:space="preserve">Dellin palvelu- ja tukimerkkejä ovat Dell Solution Station (laajennetut kotimaan tukipalvelut, aiemmin "</w:t>
      </w:r>
      <w:r>
        <w:rPr>
          <w:color w:val="A9A9A9"/>
        </w:rPr>
        <w:t xml:space="preserve">Dell on Call"</w:t>
      </w:r>
      <w:r>
        <w:t xml:space="preserve">), Dell Support Center (laajennetut tukipalvelut ulkomailla), </w:t>
      </w:r>
      <w:r>
        <w:rPr>
          <w:color w:val="DCDCDC"/>
        </w:rPr>
        <w:t xml:space="preserve">Dell Business Support </w:t>
      </w:r>
      <w:r>
        <w:t xml:space="preserve">(kaupallinen palvelusopimus, joka tarjoaa alan sertifioidun teknikon tavanomaisia jonoja pienemmällä puheluiden määrällä), </w:t>
      </w:r>
      <w:r>
        <w:rPr>
          <w:color w:val="2F4F4F"/>
        </w:rPr>
        <w:t xml:space="preserve">Dell Everdream Desktop Management </w:t>
      </w:r>
      <w:r>
        <w:t xml:space="preserve">("Software as a Service" -työpöydän etähallinta, alun perin SaaS-yritys, jonka perusti Elon Muskin serkku Lyndon Rive ja jonka Dell osti vuonna 2007) ja </w:t>
      </w:r>
      <w:r>
        <w:rPr>
          <w:color w:val="556B2F"/>
        </w:rPr>
        <w:t xml:space="preserve">Your Tech Team </w:t>
      </w:r>
      <w:r>
        <w:t xml:space="preserve">(tukipalvelujono, jota voivat käyttää kotikäyttäjät, jotka ovat hankkineet järjestelmänsä joko Dellin verkkosivuston tai Dellin puhelinkeskusten kautta)</w:t>
      </w:r>
      <w:r>
        <w:t xml:space="preserve">.</w:t>
      </w:r>
    </w:p>
    <w:p>
      <w:r>
        <w:rPr>
          <w:b/>
        </w:rPr>
        <w:t xml:space="preserve">Kysymys 0</w:t>
      </w:r>
    </w:p>
    <w:p>
      <w:r>
        <w:t xml:space="preserve">Mikä on Dell Solution Stationin vaihtoehtoinen nimi?</w:t>
      </w:r>
    </w:p>
    <w:p>
      <w:r>
        <w:rPr>
          <w:b/>
        </w:rPr>
        <w:t xml:space="preserve">Kysymys 1</w:t>
      </w:r>
    </w:p>
    <w:p>
      <w:r>
        <w:t xml:space="preserve">Mikä Dell-palvelu tarjoaa sertifioituja teknikkoja kaupalliseen tekniseen tukeen?</w:t>
      </w:r>
    </w:p>
    <w:p>
      <w:r>
        <w:rPr>
          <w:b/>
        </w:rPr>
        <w:t xml:space="preserve">Kysymys 2</w:t>
      </w:r>
    </w:p>
    <w:p>
      <w:r>
        <w:t xml:space="preserve">Mikä Dellin palvelu tarjoaa työpöydän etähallintaa?</w:t>
      </w:r>
    </w:p>
    <w:p>
      <w:r>
        <w:rPr>
          <w:b/>
        </w:rPr>
        <w:t xml:space="preserve">Kysymys 3</w:t>
      </w:r>
    </w:p>
    <w:p>
      <w:r>
        <w:t xml:space="preserve">Mikä on Dellin palvelun nimi, joka antaa kotikäyttäjille tukipalvelun jonon?</w:t>
      </w:r>
    </w:p>
    <w:p>
      <w:r>
        <w:rPr>
          <w:b/>
        </w:rPr>
        <w:t xml:space="preserve">Kysymys 4</w:t>
      </w:r>
    </w:p>
    <w:p>
      <w:r>
        <w:t xml:space="preserve">Mikä ei ole Dell Solution Stationin vaihtoehtoinen nimi?</w:t>
      </w:r>
    </w:p>
    <w:p>
      <w:r>
        <w:rPr>
          <w:b/>
        </w:rPr>
        <w:t xml:space="preserve">Kysymys 5</w:t>
      </w:r>
    </w:p>
    <w:p>
      <w:r>
        <w:t xml:space="preserve">Mikä Dell-palvelu tarjoaa sertifioimattomia teknikkoja kaupalliseen tekniseen tukeen?</w:t>
      </w:r>
    </w:p>
    <w:p>
      <w:r>
        <w:rPr>
          <w:b/>
        </w:rPr>
        <w:t xml:space="preserve">Kysymys 6</w:t>
      </w:r>
    </w:p>
    <w:p>
      <w:r>
        <w:t xml:space="preserve">Mikä Dell-palvelu tarjoaa sertifioituja teknikkoja kodin tekniseen tukeen?</w:t>
      </w:r>
    </w:p>
    <w:p>
      <w:r>
        <w:rPr>
          <w:b/>
        </w:rPr>
        <w:t xml:space="preserve">Kysymys 7</w:t>
      </w:r>
    </w:p>
    <w:p>
      <w:r>
        <w:t xml:space="preserve">Mikä Dellin palvelu ei koskaan tarjoa työpöydän etähallintaa?</w:t>
      </w:r>
    </w:p>
    <w:p>
      <w:r>
        <w:rPr>
          <w:b/>
        </w:rPr>
        <w:t xml:space="preserve">Kysymys 8</w:t>
      </w:r>
    </w:p>
    <w:p>
      <w:r>
        <w:t xml:space="preserve">Mikä on Dellin palvelun nimi, joka antaa yrityskäyttäjille tukipalvelun jonon?</w:t>
      </w:r>
    </w:p>
    <w:p>
      <w:r>
        <w:rPr>
          <w:b/>
        </w:rPr>
        <w:t xml:space="preserve">Tekstin numero 41</w:t>
      </w:r>
    </w:p>
    <w:p>
      <w:r>
        <w:t xml:space="preserve">Myöhään </w:t>
      </w:r>
      <w:r>
        <w:rPr>
          <w:color w:val="A9A9A9"/>
        </w:rPr>
        <w:t xml:space="preserve">2006</w:t>
      </w:r>
      <w:r>
        <w:t xml:space="preserve">[päivitys] Dell menetti johtoasemansa PC-liiketoiminnassa Hewlett-Packardille. Sekä Gartner että IDC arvioivat, että vuoden 2006 kolmannella neljänneksellä HP toimitti maailmanlaajuisesti enemmän laitteita kuin Dell. Dellin 3,6 prosentin kasvu kalpeni verrattuna HP:n </w:t>
      </w:r>
      <w:r>
        <w:rPr>
          <w:color w:val="DCDCDC"/>
        </w:rPr>
        <w:t xml:space="preserve">15 prosentin </w:t>
      </w:r>
      <w:r>
        <w:t xml:space="preserve">kasvuun samalla ajanjaksolla. Ongelma paheni neljännellä vuosineljänneksellä, jolloin Gartner arvioi Dellin PC-toimitusten laskeneen </w:t>
      </w:r>
      <w:r>
        <w:rPr>
          <w:color w:val="2F4F4F"/>
        </w:rPr>
        <w:t xml:space="preserve">8,9 prosenttia </w:t>
      </w:r>
      <w:r>
        <w:t xml:space="preserve">(kun taas HP:n kasvu oli 23,9 prosenttia). Tämän seurauksena </w:t>
      </w:r>
      <w:r>
        <w:t xml:space="preserve">Dellin PC-markkinoiden kokonaisosuus oli vuoden 2006 lopussa </w:t>
      </w:r>
      <w:r>
        <w:rPr>
          <w:color w:val="556B2F"/>
        </w:rPr>
        <w:t xml:space="preserve">13,9 prosenttia </w:t>
      </w:r>
      <w:r>
        <w:t xml:space="preserve">(HP:n 17,4 prosenttia)</w:t>
      </w:r>
      <w:r>
        <w:t xml:space="preserve">.</w:t>
      </w:r>
    </w:p>
    <w:p>
      <w:r>
        <w:rPr>
          <w:b/>
        </w:rPr>
        <w:t xml:space="preserve">Kysymys 0</w:t>
      </w:r>
    </w:p>
    <w:p>
      <w:r>
        <w:t xml:space="preserve">Minä vuonna Dell menetti teknisen johtoasemansa Hewlett-Packardille?</w:t>
      </w:r>
    </w:p>
    <w:p>
      <w:r>
        <w:rPr>
          <w:b/>
        </w:rPr>
        <w:t xml:space="preserve">Kysymys 1</w:t>
      </w:r>
    </w:p>
    <w:p>
      <w:r>
        <w:t xml:space="preserve">Mikä oli HP:n kasvu vuoden 2006 kolmannella neljänneksellä?</w:t>
      </w:r>
    </w:p>
    <w:p>
      <w:r>
        <w:rPr>
          <w:b/>
        </w:rPr>
        <w:t xml:space="preserve">Kysymys 2</w:t>
      </w:r>
    </w:p>
    <w:p>
      <w:r>
        <w:t xml:space="preserve">Mikä oli Dellin PC-toimitusten laskuvauhti?</w:t>
      </w:r>
    </w:p>
    <w:p>
      <w:r>
        <w:rPr>
          <w:b/>
        </w:rPr>
        <w:t xml:space="preserve">Kysymys 3</w:t>
      </w:r>
    </w:p>
    <w:p>
      <w:r>
        <w:t xml:space="preserve">Mikä oli Dellin markkinaosuus vuoden 2006 lopussa?</w:t>
      </w:r>
    </w:p>
    <w:p>
      <w:r>
        <w:rPr>
          <w:b/>
        </w:rPr>
        <w:t xml:space="preserve">Kysymys 4</w:t>
      </w:r>
    </w:p>
    <w:p>
      <w:r>
        <w:t xml:space="preserve">Minä vuonna IBM menetti teknologiajohtajuutensa Hewlett-Packardille?</w:t>
      </w:r>
    </w:p>
    <w:p>
      <w:r>
        <w:rPr>
          <w:b/>
        </w:rPr>
        <w:t xml:space="preserve">Kysymys 5</w:t>
      </w:r>
    </w:p>
    <w:p>
      <w:r>
        <w:t xml:space="preserve">Minä vuonna Dell sai teknisen etumatkan Hewlett-Packardiin?</w:t>
      </w:r>
    </w:p>
    <w:p>
      <w:r>
        <w:rPr>
          <w:b/>
        </w:rPr>
        <w:t xml:space="preserve">Kysymys 6</w:t>
      </w:r>
    </w:p>
    <w:p>
      <w:r>
        <w:t xml:space="preserve">Mikä oli HP:n kasvu vuoden 2007 kolmannella neljänneksellä?</w:t>
      </w:r>
    </w:p>
    <w:p>
      <w:r>
        <w:rPr>
          <w:b/>
        </w:rPr>
        <w:t xml:space="preserve">Kysymys 7</w:t>
      </w:r>
    </w:p>
    <w:p>
      <w:r>
        <w:t xml:space="preserve">Mikä oli Dellin PC-toimitusten kasvuvauhti?</w:t>
      </w:r>
    </w:p>
    <w:p>
      <w:r>
        <w:rPr>
          <w:b/>
        </w:rPr>
        <w:t xml:space="preserve">Kysymys 8</w:t>
      </w:r>
    </w:p>
    <w:p>
      <w:r>
        <w:t xml:space="preserve">Mikä oli Dellin markkinaosuus vuoden 2005 lopussa?</w:t>
      </w:r>
    </w:p>
    <w:p>
      <w:r>
        <w:rPr>
          <w:b/>
        </w:rPr>
        <w:t xml:space="preserve">Teksti numero 42</w:t>
      </w:r>
    </w:p>
    <w:p>
      <w:r>
        <w:t xml:space="preserve">Dell oli ensimmäinen yritys, joka julkisesti ilmoitti aikataulun myrkyllisen </w:t>
      </w:r>
      <w:r>
        <w:rPr>
          <w:color w:val="A9A9A9"/>
        </w:rPr>
        <w:t xml:space="preserve">polyvinyylikloridin </w:t>
      </w:r>
      <w:r>
        <w:t xml:space="preserve">(PVC) ja bromattujen palonestoaineiden (BFR) </w:t>
      </w:r>
      <w:r>
        <w:t xml:space="preserve">poistamiselle, </w:t>
      </w:r>
      <w:r>
        <w:t xml:space="preserve">ja se aikoi luopua niistä vuoden 2009 loppuun mennessä</w:t>
      </w:r>
      <w:r>
        <w:t xml:space="preserve">.</w:t>
      </w:r>
      <w:r>
        <w:t xml:space="preserve"> Yritys tarkisti sitoumustaan ja pyrkii nyt poistamaan nämä myrkyt vuoden loppuun mennessä</w:t>
      </w:r>
      <w:r>
        <w:t xml:space="preserve">, mutta </w:t>
      </w:r>
      <w:r>
        <w:rPr>
          <w:color w:val="DCDCDC"/>
        </w:rPr>
        <w:t xml:space="preserve">2011</w:t>
      </w:r>
      <w:r>
        <w:t xml:space="preserve">vain tietotekniikkatuotteistaan. Maaliskuussa 2010 </w:t>
      </w:r>
      <w:r>
        <w:rPr>
          <w:color w:val="2F4F4F"/>
        </w:rPr>
        <w:t xml:space="preserve">Greenpeacen </w:t>
      </w:r>
      <w:r>
        <w:t xml:space="preserve">aktivistit osoittivat mieltään Dellin toimistoissa Bangaloressa, Amsterdamissa ja Kööpenhaminassa ja vaativat Dellin perustajaa ja toimitusjohtajaa Michael Delliä "luopumaan myrkyllisistä aineista" ja väittivät, että Dellin pyrkimys olla "planeetan ympäristöystävällisin teknologiayritys" oli "tekopyhä". Dell on tuonut markkinoille ensimmäiset täysin PVC:tä ja BFR-yhdisteitä sisältämättömät tuotteensa G-sarjan näytöillä (G2210 ja G2410) vuonna </w:t>
      </w:r>
      <w:r>
        <w:rPr>
          <w:color w:val="556B2F"/>
        </w:rPr>
        <w:t xml:space="preserve">2009</w:t>
      </w:r>
      <w:r>
        <w:t xml:space="preserve">.</w:t>
      </w:r>
    </w:p>
    <w:p>
      <w:r>
        <w:rPr>
          <w:b/>
        </w:rPr>
        <w:t xml:space="preserve">Kysymys 0</w:t>
      </w:r>
    </w:p>
    <w:p>
      <w:r>
        <w:t xml:space="preserve">Minkä myrkyllisen kemikaalin Dell päätti poistaa tuotteistaan?</w:t>
      </w:r>
    </w:p>
    <w:p>
      <w:r>
        <w:rPr>
          <w:b/>
        </w:rPr>
        <w:t xml:space="preserve">Kysymys 1</w:t>
      </w:r>
    </w:p>
    <w:p>
      <w:r>
        <w:t xml:space="preserve">Mihin vuoteen mennessä Dell aikoo poistaa kemikaalit tietokoneistaan?</w:t>
      </w:r>
    </w:p>
    <w:p>
      <w:r>
        <w:rPr>
          <w:b/>
        </w:rPr>
        <w:t xml:space="preserve">Kysymys 2</w:t>
      </w:r>
    </w:p>
    <w:p>
      <w:r>
        <w:t xml:space="preserve">Mitkä aktivistit osoittivat mieltään Dellin toimistoissa myrkyllisten kemikaalien käytön vuoksi?</w:t>
      </w:r>
    </w:p>
    <w:p>
      <w:r>
        <w:rPr>
          <w:b/>
        </w:rPr>
        <w:t xml:space="preserve">Kysymys 3</w:t>
      </w:r>
    </w:p>
    <w:p>
      <w:r>
        <w:t xml:space="preserve">Minä vuonna Dell toi markkinoille ensimmäiset myrkyllisistä kemikaaleista vapaat tuotteensa?</w:t>
      </w:r>
    </w:p>
    <w:p>
      <w:r>
        <w:rPr>
          <w:b/>
        </w:rPr>
        <w:t xml:space="preserve">Kysymys 4</w:t>
      </w:r>
    </w:p>
    <w:p>
      <w:r>
        <w:t xml:space="preserve">Minkä myrkyllisen kemikaalin Dell ei halunnut poistaa tuotteistaan?</w:t>
      </w:r>
    </w:p>
    <w:p>
      <w:r>
        <w:rPr>
          <w:b/>
        </w:rPr>
        <w:t xml:space="preserve">Kysymys 5</w:t>
      </w:r>
    </w:p>
    <w:p>
      <w:r>
        <w:t xml:space="preserve">Minkä myrkyttömän kemikaalin Dell päätti poistaa tuotteistaan?</w:t>
      </w:r>
    </w:p>
    <w:p>
      <w:r>
        <w:rPr>
          <w:b/>
        </w:rPr>
        <w:t xml:space="preserve">Kysymys 6</w:t>
      </w:r>
    </w:p>
    <w:p>
      <w:r>
        <w:t xml:space="preserve">Mihin vuoteen mennessä Dell aikoo laittaa kemikaaleja tietokoneisiinsa?</w:t>
      </w:r>
    </w:p>
    <w:p>
      <w:r>
        <w:rPr>
          <w:b/>
        </w:rPr>
        <w:t xml:space="preserve">Kysymys 7</w:t>
      </w:r>
    </w:p>
    <w:p>
      <w:r>
        <w:t xml:space="preserve">Mitkä aktivistit osoittivat mieltään Dellin toimistoissa vastauksena myrkyttömien kemikaalien käyttöön?</w:t>
      </w:r>
    </w:p>
    <w:p>
      <w:r>
        <w:rPr>
          <w:b/>
        </w:rPr>
        <w:t xml:space="preserve">Kysymys 8</w:t>
      </w:r>
    </w:p>
    <w:p>
      <w:r>
        <w:t xml:space="preserve">Minä vuonna Dell toi markkinoille ensimmäiset tuotteet, jotka eivät olleet vapaita myrkyllisistä kemikaaleista?</w:t>
      </w:r>
    </w:p>
    <w:p>
      <w:r>
        <w:rPr>
          <w:b/>
        </w:rPr>
        <w:t xml:space="preserve">Teksti numero 43</w:t>
      </w:r>
    </w:p>
    <w:p>
      <w:r>
        <w:t xml:space="preserve">Vuonna 2006 Dell myönsi, että sillä oli ongelmia asiakaspalvelussa. Ongelmia olivat muun muassa yli </w:t>
      </w:r>
      <w:r>
        <w:rPr>
          <w:color w:val="A9A9A9"/>
        </w:rPr>
        <w:t xml:space="preserve">45 prosentin </w:t>
      </w:r>
      <w:r>
        <w:t xml:space="preserve">puhelujen siirtäminen </w:t>
      </w:r>
      <w:r>
        <w:t xml:space="preserve">ja pitkät odotusajat. Dellin blogissa esiteltiin yksityiskohtaisesti vastaus: "</w:t>
      </w:r>
      <w:r>
        <w:t xml:space="preserve">Käytämme yli </w:t>
      </w:r>
      <w:r>
        <w:rPr>
          <w:color w:val="DCDCDC"/>
        </w:rPr>
        <w:t xml:space="preserve">100 miljoonaa dollaria </w:t>
      </w:r>
      <w:r>
        <w:t xml:space="preserve">- ja paljon lahjakkaiden ihmisten verta, hikeä ja kyyneleitä - tämän asian korjaamiseen." </w:t>
      </w:r>
      <w:r>
        <w:t xml:space="preserve">Myöhemmin vuoden aikana yhtiö lisäsi asiakaspalveluun käyttämiään varoja </w:t>
      </w:r>
      <w:r>
        <w:rPr>
          <w:color w:val="2F4F4F"/>
        </w:rPr>
        <w:t xml:space="preserve">150 miljoonaan dollariin</w:t>
      </w:r>
      <w:r>
        <w:t xml:space="preserve">. Huolimatta huomattavista investoinneista tähän alaan Dell joutuu edelleen julkisen tarkastelun kohteeksi, ja jopa yhtiön oma verkkosivusto on täynnä valituksia ongelmien eskalointiprosessista.[alkuperäistutkimus?]</w:t>
      </w:r>
    </w:p>
    <w:p>
      <w:r>
        <w:rPr>
          <w:b/>
        </w:rPr>
        <w:t xml:space="preserve">Kysymys 0</w:t>
      </w:r>
    </w:p>
    <w:p>
      <w:r>
        <w:t xml:space="preserve">Kuinka monta prosenttia Dellin tukipuheluista siirrettiin?</w:t>
      </w:r>
    </w:p>
    <w:p>
      <w:r>
        <w:rPr>
          <w:b/>
        </w:rPr>
        <w:t xml:space="preserve">Kysymys 1</w:t>
      </w:r>
    </w:p>
    <w:p>
      <w:r>
        <w:t xml:space="preserve">Kuinka paljon Dell alun perin käytti asiakaspalvelunsa korjaamiseen?</w:t>
      </w:r>
    </w:p>
    <w:p>
      <w:r>
        <w:rPr>
          <w:b/>
        </w:rPr>
        <w:t xml:space="preserve">Kysymys 2</w:t>
      </w:r>
    </w:p>
    <w:p>
      <w:r>
        <w:t xml:space="preserve">Kuinka paljon Dell lisäsi asiakaspalvelubudjettiaan?</w:t>
      </w:r>
    </w:p>
    <w:p>
      <w:r>
        <w:rPr>
          <w:b/>
        </w:rPr>
        <w:t xml:space="preserve">Kysymys 3</w:t>
      </w:r>
    </w:p>
    <w:p>
      <w:r>
        <w:t xml:space="preserve">Kuinka monta prosenttia Dellin tukipuheluista ei siirretty?</w:t>
      </w:r>
    </w:p>
    <w:p>
      <w:r>
        <w:rPr>
          <w:b/>
        </w:rPr>
        <w:t xml:space="preserve">Kysymys 4</w:t>
      </w:r>
    </w:p>
    <w:p>
      <w:r>
        <w:t xml:space="preserve">Kuinka monta prosenttia IBM:n tukipuheluista siirrettiin?</w:t>
      </w:r>
    </w:p>
    <w:p>
      <w:r>
        <w:rPr>
          <w:b/>
        </w:rPr>
        <w:t xml:space="preserve">Kysymys 5</w:t>
      </w:r>
    </w:p>
    <w:p>
      <w:r>
        <w:t xml:space="preserve">Kuinka paljon Dell alun perin käytti asiakaspalvelunsa lopettamiseen?</w:t>
      </w:r>
    </w:p>
    <w:p>
      <w:r>
        <w:rPr>
          <w:b/>
        </w:rPr>
        <w:t xml:space="preserve">Kysymys 6</w:t>
      </w:r>
    </w:p>
    <w:p>
      <w:r>
        <w:t xml:space="preserve">Kuinka paljon IBM alun perin käytti rahaa asiakaspalvelunsa korjaamiseen?</w:t>
      </w:r>
    </w:p>
    <w:p>
      <w:r>
        <w:rPr>
          <w:b/>
        </w:rPr>
        <w:t xml:space="preserve">Kysymys 7</w:t>
      </w:r>
    </w:p>
    <w:p>
      <w:r>
        <w:t xml:space="preserve">Kuinka paljon Dell vähensi asiakaspalvelubudjettiaan?</w:t>
      </w:r>
    </w:p>
    <w:p>
      <w:r>
        <w:rPr>
          <w:b/>
        </w:rPr>
        <w:t xml:space="preserve">Tekstin numero 44</w:t>
      </w:r>
    </w:p>
    <w:p>
      <w:r>
        <w:t xml:space="preserve">Yhtiö pyrkii vähentämään </w:t>
      </w:r>
      <w:r>
        <w:rPr>
          <w:color w:val="A9A9A9"/>
        </w:rPr>
        <w:t xml:space="preserve">ulkoisia ympäristövaikutuksiaan </w:t>
      </w:r>
      <w:r>
        <w:t xml:space="preserve">kehittämällä tuotteita energiatehokkaasti ja vähentämään myös suoria toiminnallisia vaikutuksiaan energiatehokkuusohjelmien avulla. </w:t>
      </w:r>
      <w:r>
        <w:t xml:space="preserve">Sisäisten energiatehokkuusohjelmien avulla yritys säästää </w:t>
      </w:r>
      <w:r>
        <w:t xml:space="preserve">vuosittain yli </w:t>
      </w:r>
      <w:r>
        <w:rPr>
          <w:color w:val="DCDCDC"/>
        </w:rPr>
        <w:t xml:space="preserve">3 miljoonaa dollaria </w:t>
      </w:r>
      <w:r>
        <w:t xml:space="preserve">energiakustannuksia. Suurin osa yrityksen sisäisistä energiatehokkuussäästöistä syntyy </w:t>
      </w:r>
      <w:r>
        <w:rPr>
          <w:color w:val="2F4F4F"/>
        </w:rPr>
        <w:t xml:space="preserve">tietokoneiden virranhallinnan </w:t>
      </w:r>
      <w:r>
        <w:t xml:space="preserve">kautta</w:t>
      </w:r>
      <w:r>
        <w:t xml:space="preserve">: yritys arvioi säästävänsä 1,8 miljoonaa dollaria energiakustannuksissa käyttämällä erikoistunutta energianhallintaohjelmistoa </w:t>
      </w:r>
      <w:r>
        <w:t xml:space="preserve">tietokoneiden</w:t>
      </w:r>
      <w:r>
        <w:rPr>
          <w:color w:val="556B2F"/>
        </w:rPr>
        <w:t xml:space="preserve">50,000</w:t>
      </w:r>
      <w:r>
        <w:t xml:space="preserve"> verkossa.</w:t>
      </w:r>
    </w:p>
    <w:p>
      <w:r>
        <w:rPr>
          <w:b/>
        </w:rPr>
        <w:t xml:space="preserve">Kysymys 0</w:t>
      </w:r>
    </w:p>
    <w:p>
      <w:r>
        <w:t xml:space="preserve">Mitä Dell pyrkii vähentämään luomalla energiatehokkaita tuotteita?</w:t>
      </w:r>
    </w:p>
    <w:p>
      <w:r>
        <w:rPr>
          <w:b/>
        </w:rPr>
        <w:t xml:space="preserve">Kysymys 1</w:t>
      </w:r>
    </w:p>
    <w:p>
      <w:r>
        <w:t xml:space="preserve">Kuinka paljon energiatehokkuus säästää Delliltä vuodessa?</w:t>
      </w:r>
    </w:p>
    <w:p>
      <w:r>
        <w:rPr>
          <w:b/>
        </w:rPr>
        <w:t xml:space="preserve">Kysymys 2</w:t>
      </w:r>
    </w:p>
    <w:p>
      <w:r>
        <w:t xml:space="preserve">Mikä on suurin tekijä Dellin energiatehokkuussäästöissä?</w:t>
      </w:r>
    </w:p>
    <w:p>
      <w:r>
        <w:rPr>
          <w:b/>
        </w:rPr>
        <w:t xml:space="preserve">Kysymys 3</w:t>
      </w:r>
    </w:p>
    <w:p>
      <w:r>
        <w:t xml:space="preserve">Kuinka monessa tietokoneessa Dell käyttää energianhallintaohjelmistoa?</w:t>
      </w:r>
    </w:p>
    <w:p>
      <w:r>
        <w:rPr>
          <w:b/>
        </w:rPr>
        <w:t xml:space="preserve">Kysymys 4</w:t>
      </w:r>
    </w:p>
    <w:p>
      <w:r>
        <w:t xml:space="preserve">Mitä Dell pyrkii lisäämään luomalla energiatehokkaita tuotteita?</w:t>
      </w:r>
    </w:p>
    <w:p>
      <w:r>
        <w:rPr>
          <w:b/>
        </w:rPr>
        <w:t xml:space="preserve">Kysymys 5</w:t>
      </w:r>
    </w:p>
    <w:p>
      <w:r>
        <w:t xml:space="preserve">Mitä Dell ei pyri vähentämään luomalla energiatehokkaita tuotteita?</w:t>
      </w:r>
    </w:p>
    <w:p>
      <w:r>
        <w:rPr>
          <w:b/>
        </w:rPr>
        <w:t xml:space="preserve">Kysymys 6</w:t>
      </w:r>
    </w:p>
    <w:p>
      <w:r>
        <w:t xml:space="preserve">Kuinka paljon energiatehokkuus säästää Delliltä kuukaudessa?</w:t>
      </w:r>
    </w:p>
    <w:p>
      <w:r>
        <w:rPr>
          <w:b/>
        </w:rPr>
        <w:t xml:space="preserve">Kysymys 7</w:t>
      </w:r>
    </w:p>
    <w:p>
      <w:r>
        <w:t xml:space="preserve">Mikä on Dellin energiatehokkuussäästöjen pienin tekijä?</w:t>
      </w:r>
    </w:p>
    <w:p>
      <w:r>
        <w:rPr>
          <w:b/>
        </w:rPr>
        <w:t xml:space="preserve">Kysymys 8</w:t>
      </w:r>
    </w:p>
    <w:p>
      <w:r>
        <w:t xml:space="preserve">Kuinka monessa tietokoneessa Dell käyttää energianhallintalaitteistoa?</w:t>
      </w:r>
    </w:p>
    <w:p>
      <w:r>
        <w:br w:type="page"/>
      </w:r>
    </w:p>
    <w:p>
      <w:r>
        <w:rPr>
          <w:b/>
          <w:u w:val="single"/>
        </w:rPr>
        <w:t xml:space="preserve">Asiakirjan numero 160</w:t>
      </w:r>
    </w:p>
    <w:p>
      <w:r>
        <w:rPr>
          <w:b/>
        </w:rPr>
        <w:t xml:space="preserve">Tekstin numero 0</w:t>
      </w:r>
    </w:p>
    <w:p>
      <w:r>
        <w:t xml:space="preserve">Jos vastaaja tuomitaan kuolemaan </w:t>
      </w:r>
      <w:r>
        <w:rPr>
          <w:color w:val="A9A9A9"/>
        </w:rPr>
        <w:t xml:space="preserve">oikeudenkäynnissä</w:t>
      </w:r>
      <w:r>
        <w:t xml:space="preserve">, asia käsitellään </w:t>
      </w:r>
      <w:r>
        <w:rPr>
          <w:color w:val="DCDCDC"/>
        </w:rPr>
        <w:t xml:space="preserve">suoraan</w:t>
      </w:r>
      <w:r>
        <w:t xml:space="preserve">. </w:t>
      </w:r>
      <w:r>
        <w:rPr>
          <w:color w:val="2F4F4F"/>
        </w:rPr>
        <w:t xml:space="preserve">Suora uudelleentarkastelu </w:t>
      </w:r>
      <w:r>
        <w:t xml:space="preserve">on tyypillinen muutoksenhakumenettely. </w:t>
      </w:r>
      <w:r>
        <w:t xml:space="preserve">Muutoksenhakutuomioistuin tutkii </w:t>
      </w:r>
      <w:r>
        <w:rPr>
          <w:color w:val="6B8E23"/>
        </w:rPr>
        <w:t xml:space="preserve">oikeudenkäynnissä</w:t>
      </w:r>
      <w:r>
        <w:t xml:space="preserve"> esitetyt todisteet </w:t>
      </w:r>
      <w:r>
        <w:t xml:space="preserve">ja alemman oikeusasteen soveltaman lain ja päättää, oliko päätös oikeudellisesti perusteltu vai ei. Pääomarangaistuksen käsittelyä koskeva suora uudelleentarkastelu johtaa yhteen </w:t>
      </w:r>
      <w:r>
        <w:rPr>
          <w:color w:val="A0522D"/>
        </w:rPr>
        <w:t xml:space="preserve">kolmesta </w:t>
      </w:r>
      <w:r>
        <w:t xml:space="preserve">lopputuloksesta. Jos muutoksenhakutuomioistuin toteaa, että kuolemantuomion käsittelyssä ei tapahtunut merkittäviä oikeudellisia virheitä, muutoksenhakutuomioistuin vahvistaa tuomion tai antaa tuomion jäädä voimaan. Jos muutoksenhakutuomioistuin toteaa, että oikeudellisia virheitä on tapahtunut, se kumoaa tuomion tai mitätöi tuomion ja määrää uuden kuolemanrangaistuskäsittelyn. Jos muutoksenhakutuomioistuin toteaa, että yksikään järkevä valamiehistö ei voinut katsoa, että vastaaja olisi oikeutettu kuolemanrangaistukseen, mikä on harvinaista, se määrää vastaajan vapautettavaksi tai syyttömäksi rikoksesta, josta hänelle määrättiin kuolemanrangaistus, ja määrää hänet tuomittavaksi seuraavaksi ankarimpaan rangaistukseen, johon rikos on oikeutettu. Noin </w:t>
      </w:r>
      <w:r>
        <w:t xml:space="preserve">prosenttia </w:t>
      </w:r>
      <w:r>
        <w:rPr>
          <w:color w:val="228B22"/>
        </w:rPr>
        <w:t xml:space="preserve">60</w:t>
      </w:r>
      <w:r>
        <w:t xml:space="preserve">selviytyy suorasta uudelleentarkastelusta ehjänä.</w:t>
      </w:r>
    </w:p>
    <w:p>
      <w:r>
        <w:rPr>
          <w:b/>
        </w:rPr>
        <w:t xml:space="preserve">Kysymys 0</w:t>
      </w:r>
    </w:p>
    <w:p>
      <w:r>
        <w:t xml:space="preserve">Mikä prosessi alkaa sen jälkeen, kun kuolemantuomio on annettu oikeudenkäynnissä?</w:t>
      </w:r>
    </w:p>
    <w:p>
      <w:r>
        <w:rPr>
          <w:b/>
        </w:rPr>
        <w:t xml:space="preserve">Kysymys 1</w:t>
      </w:r>
    </w:p>
    <w:p>
      <w:r>
        <w:t xml:space="preserve">Minkälainen tuomioistuin tarkastelee suorassa uudelleentarkastelussa asiakirja-aineistoa?</w:t>
      </w:r>
    </w:p>
    <w:p>
      <w:r>
        <w:rPr>
          <w:b/>
        </w:rPr>
        <w:t xml:space="preserve">Kysymys 2</w:t>
      </w:r>
    </w:p>
    <w:p>
      <w:r>
        <w:t xml:space="preserve">Kuinka monta mahdollista lopputulosta kuolemanrangaistuksen suorassa uudelleentarkastelussa on?</w:t>
      </w:r>
    </w:p>
    <w:p>
      <w:r>
        <w:rPr>
          <w:b/>
        </w:rPr>
        <w:t xml:space="preserve">Kysymys 3</w:t>
      </w:r>
    </w:p>
    <w:p>
      <w:r>
        <w:t xml:space="preserve">Kuinka suuri osuus tuomioista selviää suorasta uudelleentarkastelusta?</w:t>
      </w:r>
    </w:p>
    <w:p>
      <w:r>
        <w:rPr>
          <w:b/>
        </w:rPr>
        <w:t xml:space="preserve">Kysymys 4</w:t>
      </w:r>
    </w:p>
    <w:p>
      <w:r>
        <w:t xml:space="preserve">Minkä tuomioistuimen pöytäkirjat tarkastetaan muutoksenhakutuomioistuimessa?</w:t>
      </w:r>
    </w:p>
    <w:p>
      <w:r>
        <w:rPr>
          <w:b/>
        </w:rPr>
        <w:t xml:space="preserve">Kysymys 5</w:t>
      </w:r>
    </w:p>
    <w:p>
      <w:r>
        <w:t xml:space="preserve">Mikä prosessi alkaa ennen kuin kuolemantuomio annetaan oikeudenkäynnissä?</w:t>
      </w:r>
    </w:p>
    <w:p>
      <w:r>
        <w:rPr>
          <w:b/>
        </w:rPr>
        <w:t xml:space="preserve">Kysymys 6</w:t>
      </w:r>
    </w:p>
    <w:p>
      <w:r>
        <w:t xml:space="preserve"> Minkälainen tuomioistuin tarkastelee asiakirja-aineistoa epäsuorassa uudelleentarkastelussa?</w:t>
      </w:r>
    </w:p>
    <w:p>
      <w:r>
        <w:rPr>
          <w:b/>
        </w:rPr>
        <w:t xml:space="preserve">Kysymys 7</w:t>
      </w:r>
    </w:p>
    <w:p>
      <w:r>
        <w:t xml:space="preserve"> Kuinka monta mahdollista lopputulosta kuolemanrangaistuksen epäsuorassa uudelleentarkastelussa on?</w:t>
      </w:r>
    </w:p>
    <w:p>
      <w:r>
        <w:rPr>
          <w:b/>
        </w:rPr>
        <w:t xml:space="preserve">Kysymys 8</w:t>
      </w:r>
    </w:p>
    <w:p>
      <w:r>
        <w:t xml:space="preserve">Kuinka suuri osuus tuomioista ei selviä suorasta uudelleentarkastelusta?</w:t>
      </w:r>
    </w:p>
    <w:p>
      <w:r>
        <w:rPr>
          <w:b/>
        </w:rPr>
        <w:t xml:space="preserve">Kysymys 9</w:t>
      </w:r>
    </w:p>
    <w:p>
      <w:r>
        <w:t xml:space="preserve">Minkä tuomioistuimen pöytäkirjaa ei tarkasteta muutoksenhakutuomioistuimessa suorassa muutoksenhaussa?</w:t>
      </w:r>
    </w:p>
    <w:p>
      <w:r>
        <w:rPr>
          <w:b/>
        </w:rPr>
        <w:t xml:space="preserve">Teksti numero 1</w:t>
      </w:r>
    </w:p>
    <w:p>
      <w:r>
        <w:t xml:space="preserve">Antiterrorism and Effective Death Penalty Act of</w:t>
      </w:r>
      <w:r>
        <w:rPr>
          <w:color w:val="A9A9A9"/>
        </w:rPr>
        <w:t xml:space="preserve">1996</w:t>
      </w:r>
      <w:r>
        <w:t xml:space="preserve"> -lain mukaan </w:t>
      </w:r>
      <w:r>
        <w:t xml:space="preserve">osavaltion vanki voi tavallisesti nostaa vain </w:t>
      </w:r>
      <w:r>
        <w:rPr>
          <w:color w:val="DCDCDC"/>
        </w:rPr>
        <w:t xml:space="preserve">yhden </w:t>
      </w:r>
      <w:r>
        <w:t xml:space="preserve">habeas corpus -kanteen liittovaltion tuomioistuimessa. Jos liittovaltion tuomioistuimet kieltäytyvät antamasta habeas corpus -oikeudenkäyntiä, teloituspäivä voidaan asettaa. Viime aikoina vangit ovat kuitenkin lykänneet teloitusta viimeisellä kierroksella liittovaltion oikeuskäsittelyn avulla, jossa käytetään vuoden 1871 kansalaisoikeuslakia (Civil Rights Act of 1871), joka on kodifioitu </w:t>
      </w:r>
      <w:r>
        <w:rPr>
          <w:color w:val="2F4F4F"/>
        </w:rPr>
        <w:t xml:space="preserve">42 U.S.C. § 1983 -säädökseen </w:t>
      </w:r>
      <w:r>
        <w:t xml:space="preserve">ja jonka nojalla ihmiset voivat nostaa kanteen osavaltion toimijoita vastaan </w:t>
      </w:r>
      <w:r>
        <w:rPr>
          <w:color w:val="6B8E23"/>
        </w:rPr>
        <w:t xml:space="preserve">suojellakseen liittovaltion perustuslaillisia ja lakisääteisiä oikeuksiaan</w:t>
      </w:r>
      <w:r>
        <w:t xml:space="preserve">.</w:t>
      </w:r>
    </w:p>
    <w:p>
      <w:r>
        <w:rPr>
          <w:b/>
        </w:rPr>
        <w:t xml:space="preserve">Kysymys 0</w:t>
      </w:r>
    </w:p>
    <w:p>
      <w:r>
        <w:t xml:space="preserve">Minä vuonna hyväksyttiin terrorismin vastainen ja tehokas kuolemanrangaistuslaki?</w:t>
      </w:r>
    </w:p>
    <w:p>
      <w:r>
        <w:rPr>
          <w:b/>
        </w:rPr>
        <w:t xml:space="preserve">Kysymys 1</w:t>
      </w:r>
    </w:p>
    <w:p>
      <w:r>
        <w:t xml:space="preserve">Kuinka monta habeas corpus -oikeudenkäyntiä liittovaltion tuomioistuimessa voidaan tavallisesti nostaa terrorismin ja tehokkaan kuolemanrangaistuksen vastaisen lain nojalla?</w:t>
      </w:r>
    </w:p>
    <w:p>
      <w:r>
        <w:rPr>
          <w:b/>
        </w:rPr>
        <w:t xml:space="preserve">Kysymys 2</w:t>
      </w:r>
    </w:p>
    <w:p>
      <w:r>
        <w:t xml:space="preserve">Mikä on vuoden 1871 kansalaisoikeuslain viittaus Yhdysvaltain lakikokoelmaan?</w:t>
      </w:r>
    </w:p>
    <w:p>
      <w:r>
        <w:rPr>
          <w:b/>
        </w:rPr>
        <w:t xml:space="preserve">Kysymys 3</w:t>
      </w:r>
    </w:p>
    <w:p>
      <w:r>
        <w:t xml:space="preserve">Miksi asianosainen nostaa kanteen vuoden 1871 kansalaisoikeuslain nojalla?</w:t>
      </w:r>
    </w:p>
    <w:p>
      <w:r>
        <w:rPr>
          <w:b/>
        </w:rPr>
        <w:t xml:space="preserve">Kysymys 4</w:t>
      </w:r>
    </w:p>
    <w:p>
      <w:r>
        <w:t xml:space="preserve">Minä vuonna terrorismin vastainen ja tehokas kuolemanrangaistuslaki hylättiin?</w:t>
      </w:r>
    </w:p>
    <w:p>
      <w:r>
        <w:rPr>
          <w:b/>
        </w:rPr>
        <w:t xml:space="preserve">Kysymys 5</w:t>
      </w:r>
    </w:p>
    <w:p>
      <w:r>
        <w:t xml:space="preserve">Kuinka monta habeas corpus -oikeudenkäyntiä terrorismin ja tehokkaan kuolemanrangaistuksen vastainen laki ei koskaan salli liittovaltion tuomioistuimessa?</w:t>
      </w:r>
    </w:p>
    <w:p>
      <w:r>
        <w:rPr>
          <w:b/>
        </w:rPr>
        <w:t xml:space="preserve">Kysymys 6</w:t>
      </w:r>
    </w:p>
    <w:p>
      <w:r>
        <w:t xml:space="preserve"> Mikä on vuoden 1971 kansalaisoikeuslain Yhdysvaltain lakikoodin viittaus?</w:t>
      </w:r>
    </w:p>
    <w:p>
      <w:r>
        <w:rPr>
          <w:b/>
        </w:rPr>
        <w:t xml:space="preserve">Kysymys 7</w:t>
      </w:r>
    </w:p>
    <w:p>
      <w:r>
        <w:t xml:space="preserve">Miksi asianosainen nostaa kanteen vuoden 1801 kansalaisoikeuslain nojalla?</w:t>
      </w:r>
    </w:p>
    <w:p>
      <w:r>
        <w:rPr>
          <w:b/>
        </w:rPr>
        <w:t xml:space="preserve">Teksti numero 2</w:t>
      </w:r>
    </w:p>
    <w:p>
      <w:r>
        <w:t xml:space="preserve">Moratorio päättyi 17. tammikuuta 1977, kun </w:t>
      </w:r>
      <w:r>
        <w:rPr>
          <w:color w:val="A9A9A9"/>
        </w:rPr>
        <w:t xml:space="preserve">Gary Gilmore </w:t>
      </w:r>
      <w:r>
        <w:t xml:space="preserve">ammuttiin </w:t>
      </w:r>
      <w:r>
        <w:t xml:space="preserve">ampumalla </w:t>
      </w:r>
      <w:r>
        <w:rPr>
          <w:color w:val="DCDCDC"/>
        </w:rPr>
        <w:t xml:space="preserve">Utahissa</w:t>
      </w:r>
      <w:r>
        <w:t xml:space="preserve">. </w:t>
      </w:r>
      <w:r>
        <w:t xml:space="preserve">Sähkötuolia käytettiin ensimmäisen kerran moratorion jälkeen, kun John Spenkelink teloitettiin sähköllä Floridassa </w:t>
      </w:r>
      <w:r>
        <w:rPr>
          <w:color w:val="2F4F4F"/>
        </w:rPr>
        <w:t xml:space="preserve">25. toukokuuta 1979</w:t>
      </w:r>
      <w:r>
        <w:t xml:space="preserve">. </w:t>
      </w:r>
      <w:r>
        <w:t xml:space="preserve">Kaasukammion ensimmäinen käyttö moratorion jälkeen oli Jesse Bishopin kaasuttaminen </w:t>
      </w:r>
      <w:r>
        <w:rPr>
          <w:color w:val="556B2F"/>
        </w:rPr>
        <w:t xml:space="preserve">Nevadassa </w:t>
      </w:r>
      <w:r>
        <w:t xml:space="preserve">22. lokakuuta 1979. Ensimmäinen hirsipuiden käyttö moratorion jälkeen oli Westley Allan Doddin hirttäminen Washingtonissa 5. tammikuuta 1993. Ensimmäinen </w:t>
      </w:r>
      <w:r>
        <w:rPr>
          <w:color w:val="6B8E23"/>
        </w:rPr>
        <w:t xml:space="preserve">tappavan ruiskeen </w:t>
      </w:r>
      <w:r>
        <w:t xml:space="preserve">käyttö </w:t>
      </w:r>
      <w:r>
        <w:t xml:space="preserve">oli 7. joulukuuta 1982, kun Charles Brooks Jr. teloitettiin Teksasissa.</w:t>
      </w:r>
    </w:p>
    <w:p>
      <w:r>
        <w:rPr>
          <w:b/>
        </w:rPr>
        <w:t xml:space="preserve">Kysymys 0</w:t>
      </w:r>
    </w:p>
    <w:p>
      <w:r>
        <w:t xml:space="preserve">Kuka teloitettiin ampumalla 17. tammikuuta 1977?</w:t>
      </w:r>
    </w:p>
    <w:p>
      <w:r>
        <w:rPr>
          <w:b/>
        </w:rPr>
        <w:t xml:space="preserve">Kysymys 1</w:t>
      </w:r>
    </w:p>
    <w:p>
      <w:r>
        <w:t xml:space="preserve">Missä osavaltiossa Gary Gilmore teloitettiin?</w:t>
      </w:r>
    </w:p>
    <w:p>
      <w:r>
        <w:rPr>
          <w:b/>
        </w:rPr>
        <w:t xml:space="preserve">Kysymys 2</w:t>
      </w:r>
    </w:p>
    <w:p>
      <w:r>
        <w:t xml:space="preserve">Minä päivänä John Spenkelink teloitettiin?</w:t>
      </w:r>
    </w:p>
    <w:p>
      <w:r>
        <w:rPr>
          <w:b/>
        </w:rPr>
        <w:t xml:space="preserve">Kysymys 3</w:t>
      </w:r>
    </w:p>
    <w:p>
      <w:r>
        <w:t xml:space="preserve">Missä osavaltiossa Jesse Bishopin teloitus tapahtui?</w:t>
      </w:r>
    </w:p>
    <w:p>
      <w:r>
        <w:rPr>
          <w:b/>
        </w:rPr>
        <w:t xml:space="preserve">Kysymys 4</w:t>
      </w:r>
    </w:p>
    <w:p>
      <w:r>
        <w:t xml:space="preserve">Miten Charles Brooks Jr. teloitettiin?</w:t>
      </w:r>
    </w:p>
    <w:p>
      <w:r>
        <w:rPr>
          <w:b/>
        </w:rPr>
        <w:t xml:space="preserve">Kysymys 5</w:t>
      </w:r>
    </w:p>
    <w:p>
      <w:r>
        <w:t xml:space="preserve">Kuka teloitettiin ampumalla 17. tammikuuta 1927?</w:t>
      </w:r>
    </w:p>
    <w:p>
      <w:r>
        <w:rPr>
          <w:b/>
        </w:rPr>
        <w:t xml:space="preserve">Kysymys 6</w:t>
      </w:r>
    </w:p>
    <w:p>
      <w:r>
        <w:t xml:space="preserve"> Missä osavaltiossa Gary Gilmore vapautettiin?</w:t>
      </w:r>
    </w:p>
    <w:p>
      <w:r>
        <w:rPr>
          <w:b/>
        </w:rPr>
        <w:t xml:space="preserve">Kysymys 7</w:t>
      </w:r>
    </w:p>
    <w:p>
      <w:r>
        <w:t xml:space="preserve"> Minä päivänä John Spenkelink vapautettiin?</w:t>
      </w:r>
    </w:p>
    <w:p>
      <w:r>
        <w:rPr>
          <w:b/>
        </w:rPr>
        <w:t xml:space="preserve">Kysymys 8</w:t>
      </w:r>
    </w:p>
    <w:p>
      <w:r>
        <w:t xml:space="preserve"> Missä osavaltiossa Jesse Bishopin vapauspäätös tapahtui?</w:t>
      </w:r>
    </w:p>
    <w:p>
      <w:r>
        <w:rPr>
          <w:b/>
        </w:rPr>
        <w:t xml:space="preserve">Kysymys 9</w:t>
      </w:r>
    </w:p>
    <w:p>
      <w:r>
        <w:t xml:space="preserve"> Miten Charles Brooks Jr. vapautettiin?</w:t>
      </w:r>
    </w:p>
    <w:p>
      <w:r>
        <w:rPr>
          <w:b/>
        </w:rPr>
        <w:t xml:space="preserve">Teksti numero 3</w:t>
      </w:r>
    </w:p>
    <w:p>
      <w:r>
        <w:rPr>
          <w:color w:val="A9A9A9"/>
        </w:rPr>
        <w:t xml:space="preserve">Sähköisku </w:t>
      </w:r>
      <w:r>
        <w:t xml:space="preserve">oli suosituin teloitusmenetelmä 1900-luvulla. Sähkötuolia on yleisesti kutsuttu lempinimellä </w:t>
      </w:r>
      <w:r>
        <w:rPr>
          <w:color w:val="DCDCDC"/>
        </w:rPr>
        <w:t xml:space="preserve">Old Sparky</w:t>
      </w:r>
      <w:r>
        <w:t xml:space="preserve">, mutta Alabaman sähkötuoli tuli tunnetuksi nimellä "</w:t>
      </w:r>
      <w:r>
        <w:rPr>
          <w:color w:val="2F4F4F"/>
        </w:rPr>
        <w:t xml:space="preserve">Yellow </w:t>
      </w:r>
      <w:r>
        <w:t xml:space="preserve">Mama" sen ainutlaatuisen värin vuoksi. </w:t>
      </w:r>
      <w:r>
        <w:t xml:space="preserve">Joissakin, erityisesti </w:t>
      </w:r>
      <w:r>
        <w:rPr>
          <w:color w:val="556B2F"/>
        </w:rPr>
        <w:t xml:space="preserve">Floridassa, </w:t>
      </w:r>
      <w:r>
        <w:t xml:space="preserve">oli toimintahäiriöitä, mikä aiheutti keskustelua niiden julmuudesta ja johti siihen, että </w:t>
      </w:r>
      <w:r>
        <w:t xml:space="preserve">suosittuna teloitusmenetelmänä siirryttiin </w:t>
      </w:r>
      <w:r>
        <w:rPr>
          <w:color w:val="6B8E23"/>
        </w:rPr>
        <w:t xml:space="preserve">tappavaan ruiskuun. </w:t>
      </w:r>
      <w:r>
        <w:t xml:space="preserve">Vaikka </w:t>
      </w:r>
      <w:r>
        <w:rPr>
          <w:color w:val="A0522D"/>
        </w:rPr>
        <w:t xml:space="preserve">tappava ruiske </w:t>
      </w:r>
      <w:r>
        <w:t xml:space="preserve">on teloitusmenetelmänä hallitseva, jotkut osavaltiot antavat kuolemaantuomittujen vankien valita teloitusmenetelmän.</w:t>
      </w:r>
    </w:p>
    <w:p>
      <w:r>
        <w:rPr>
          <w:b/>
        </w:rPr>
        <w:t xml:space="preserve">Kysymys 0</w:t>
      </w:r>
    </w:p>
    <w:p>
      <w:r>
        <w:t xml:space="preserve">Mikä oli sähkötuolin yleinen lempinimi?</w:t>
      </w:r>
    </w:p>
    <w:p>
      <w:r>
        <w:rPr>
          <w:b/>
        </w:rPr>
        <w:t xml:space="preserve">Kysymys 1</w:t>
      </w:r>
    </w:p>
    <w:p>
      <w:r>
        <w:t xml:space="preserve">Minkä värinen oli Alabaman sähkötuoli?</w:t>
      </w:r>
    </w:p>
    <w:p>
      <w:r>
        <w:rPr>
          <w:b/>
        </w:rPr>
        <w:t xml:space="preserve">Kysymys 2</w:t>
      </w:r>
    </w:p>
    <w:p>
      <w:r>
        <w:t xml:space="preserve">Missä osavaltiossa erityisesti sähkötuolissa oli toimintahäiriöitä?</w:t>
      </w:r>
    </w:p>
    <w:p>
      <w:r>
        <w:rPr>
          <w:b/>
        </w:rPr>
        <w:t xml:space="preserve">Kysymys 3</w:t>
      </w:r>
    </w:p>
    <w:p>
      <w:r>
        <w:t xml:space="preserve">Sähkötuolin toimintahäiriöiden vuoksi mitä teloitusmenetelmää alettiin suosia?</w:t>
      </w:r>
    </w:p>
    <w:p>
      <w:r>
        <w:rPr>
          <w:b/>
        </w:rPr>
        <w:t xml:space="preserve">Kysymys 4</w:t>
      </w:r>
    </w:p>
    <w:p>
      <w:r>
        <w:t xml:space="preserve">Mikä oli suosituin rikollisten teloitusmenetelmä Amerikassa ennen kuolettavan ruiskeen suosiota?</w:t>
      </w:r>
    </w:p>
    <w:p>
      <w:r>
        <w:rPr>
          <w:b/>
        </w:rPr>
        <w:t xml:space="preserve">Kysymys 5</w:t>
      </w:r>
    </w:p>
    <w:p>
      <w:r>
        <w:t xml:space="preserve">Mikä oli sähkötuolin harvinainen lempinimi?</w:t>
      </w:r>
    </w:p>
    <w:p>
      <w:r>
        <w:rPr>
          <w:b/>
        </w:rPr>
        <w:t xml:space="preserve">Kysymys 6</w:t>
      </w:r>
    </w:p>
    <w:p>
      <w:r>
        <w:t xml:space="preserve"> Minkä värinen oli Arkansasin sähkötuoli?</w:t>
      </w:r>
    </w:p>
    <w:p>
      <w:r>
        <w:rPr>
          <w:b/>
        </w:rPr>
        <w:t xml:space="preserve">Kysymys 7</w:t>
      </w:r>
    </w:p>
    <w:p>
      <w:r>
        <w:t xml:space="preserve"> Missä osavaltiossa ei ole koskaan ollut sähkötuolihäiriöitä?</w:t>
      </w:r>
    </w:p>
    <w:p>
      <w:r>
        <w:rPr>
          <w:b/>
        </w:rPr>
        <w:t xml:space="preserve">Kysymys 8</w:t>
      </w:r>
    </w:p>
    <w:p>
      <w:r>
        <w:t xml:space="preserve">Mitä teloitusmenetelmää ei sähkötuoliin liittyvien toimintahäiriöiden vuoksi pidetty suositeltavana?</w:t>
      </w:r>
    </w:p>
    <w:p>
      <w:r>
        <w:rPr>
          <w:b/>
        </w:rPr>
        <w:t xml:space="preserve">Kysymys 9</w:t>
      </w:r>
    </w:p>
    <w:p>
      <w:r>
        <w:t xml:space="preserve">Mikä oli ennen kuolettavan injektion suosima tapa teloittaa rikollisia Etelä-Amerikassa?</w:t>
      </w:r>
    </w:p>
    <w:p>
      <w:r>
        <w:rPr>
          <w:b/>
        </w:rPr>
        <w:t xml:space="preserve">Teksti numero 4</w:t>
      </w:r>
    </w:p>
    <w:p>
      <w:r>
        <w:t xml:space="preserve">Muita osavaltioita, joissa kuolemanrangaistusta ei ole ollut pitkään aikaan, ovat </w:t>
      </w:r>
      <w:r>
        <w:rPr>
          <w:color w:val="A9A9A9"/>
        </w:rPr>
        <w:t xml:space="preserve">Wisconsin </w:t>
      </w:r>
      <w:r>
        <w:t xml:space="preserve">(ainoa osavaltio, jossa on vain yksi teloitus), </w:t>
      </w:r>
      <w:r>
        <w:rPr>
          <w:color w:val="DCDCDC"/>
        </w:rPr>
        <w:t xml:space="preserve">Rhode Island </w:t>
      </w:r>
      <w:r>
        <w:t xml:space="preserve">(vaikka se otettiin myöhemmin uudelleen käyttöön, sitä ei käytetty ja se poistettiin jälleen), Maine, Pohjois-Dakota, Minnesota, Länsi-Virginia, Iowa ja Vermont. Myös District of Columbia on poistanut kuolemanrangaistuksen; sitä käytettiin viimeksi vuonna</w:t>
      </w:r>
      <w:r>
        <w:rPr>
          <w:color w:val="2F4F4F"/>
        </w:rPr>
        <w:t xml:space="preserve">1957</w:t>
      </w:r>
      <w:r>
        <w:t xml:space="preserve"> . </w:t>
      </w:r>
      <w:r>
        <w:t xml:space="preserve">Oregon poisti kuolemanrangaistuksen ylivoimaisella enemmistöllä vuonna 1964 järjestetyssä kansanäänestyksessä, mutta otti sen uudelleen käyttöön </w:t>
      </w:r>
      <w:r>
        <w:t xml:space="preserve">kuolemanrangaistuksen ja elinkautisen vankeusrangaistuksen yhteisessä</w:t>
      </w:r>
      <w:r>
        <w:rPr>
          <w:color w:val="556B2F"/>
        </w:rPr>
        <w:t xml:space="preserve">1984</w:t>
      </w:r>
      <w:r>
        <w:t xml:space="preserve"> kansanäänestyksessä vieläkin suuremmalla marginaalilla sen jälkeen, kun samanlainen </w:t>
      </w:r>
      <w:r>
        <w:t xml:space="preserve">kansanäänestys oli </w:t>
      </w:r>
      <w:r>
        <w:rPr>
          <w:color w:val="6B8E23"/>
        </w:rPr>
        <w:t xml:space="preserve">1978</w:t>
      </w:r>
      <w:r>
        <w:t xml:space="preserve">onnistunut, mutta sitä ei pantu täytäntöön oikeuden päätösten vuoksi.</w:t>
      </w:r>
    </w:p>
    <w:p>
      <w:r>
        <w:rPr>
          <w:b/>
        </w:rPr>
        <w:t xml:space="preserve">Kysymys 0</w:t>
      </w:r>
    </w:p>
    <w:p>
      <w:r>
        <w:t xml:space="preserve">Missä osavaltiossa on ollut vain yksi teloitus?</w:t>
      </w:r>
    </w:p>
    <w:p>
      <w:r>
        <w:rPr>
          <w:b/>
        </w:rPr>
        <w:t xml:space="preserve">Kysymys 1</w:t>
      </w:r>
    </w:p>
    <w:p>
      <w:r>
        <w:t xml:space="preserve">Milloin viimeinen henkilö teloitettiin District of Columbiassa?</w:t>
      </w:r>
    </w:p>
    <w:p>
      <w:r>
        <w:rPr>
          <w:b/>
        </w:rPr>
        <w:t xml:space="preserve">Kysymys 2</w:t>
      </w:r>
    </w:p>
    <w:p>
      <w:r>
        <w:t xml:space="preserve">Milloin Oregon palautti kuolemanrangaistuksen?</w:t>
      </w:r>
    </w:p>
    <w:p>
      <w:r>
        <w:rPr>
          <w:b/>
        </w:rPr>
        <w:t xml:space="preserve">Kysymys 3</w:t>
      </w:r>
    </w:p>
    <w:p>
      <w:r>
        <w:t xml:space="preserve">Minä vuonna Oregonissa järjestetyssä kansanäänestyksessä onnistuttiin palauttamaan kuolemanrangaistus, mutta se hylättiin tuomioistuimen päätöksen vuoksi?</w:t>
      </w:r>
    </w:p>
    <w:p>
      <w:r>
        <w:rPr>
          <w:b/>
        </w:rPr>
        <w:t xml:space="preserve">Kysymys 4</w:t>
      </w:r>
    </w:p>
    <w:p>
      <w:r>
        <w:t xml:space="preserve">Mikä valtio poisti kuolemanrangaistuksen ja otti sen sitten uudelleen käyttöön, mutta ei käyttänyt sitä enää?</w:t>
      </w:r>
    </w:p>
    <w:p>
      <w:r>
        <w:rPr>
          <w:b/>
        </w:rPr>
        <w:t xml:space="preserve">Kysymys 5</w:t>
      </w:r>
    </w:p>
    <w:p>
      <w:r>
        <w:t xml:space="preserve">Missä valtiossa on ollut vain kaksinkertainen teloitus?</w:t>
      </w:r>
    </w:p>
    <w:p>
      <w:r>
        <w:rPr>
          <w:b/>
        </w:rPr>
        <w:t xml:space="preserve">Kysymys 6</w:t>
      </w:r>
    </w:p>
    <w:p>
      <w:r>
        <w:t xml:space="preserve"> Milloin ensimmäinen henkilö teloitettiin District of Columbiassa?</w:t>
      </w:r>
    </w:p>
    <w:p>
      <w:r>
        <w:rPr>
          <w:b/>
        </w:rPr>
        <w:t xml:space="preserve">Kysymys 7</w:t>
      </w:r>
    </w:p>
    <w:p>
      <w:r>
        <w:t xml:space="preserve"> Milloin Oregon hylkäsi kuolemanrangaistuksen?</w:t>
      </w:r>
    </w:p>
    <w:p>
      <w:r>
        <w:rPr>
          <w:b/>
        </w:rPr>
        <w:t xml:space="preserve">Kysymys 8</w:t>
      </w:r>
    </w:p>
    <w:p>
      <w:r>
        <w:t xml:space="preserve">Minä vuonna Oregonin kansanäänestyksessä onnistuttiin palauttamaan kuolemanrangaistus, mutta se hyväksyttiin tuomioistuimen päätöksen vuoksi?</w:t>
      </w:r>
    </w:p>
    <w:p>
      <w:r>
        <w:rPr>
          <w:b/>
        </w:rPr>
        <w:t xml:space="preserve">Kysymys 9</w:t>
      </w:r>
    </w:p>
    <w:p>
      <w:r>
        <w:t xml:space="preserve">Mikä valtio poisti kuolemanrangaistuksen, otti sen sitten uudelleen käyttöön ja käytti sitä usein?</w:t>
      </w:r>
    </w:p>
    <w:p>
      <w:r>
        <w:rPr>
          <w:b/>
        </w:rPr>
        <w:t xml:space="preserve">Teksti numero 5</w:t>
      </w:r>
    </w:p>
    <w:p>
      <w:r>
        <w:t xml:space="preserve">Yleiseen murhien määrään nähden kuolemanrangaistusta ei voida sanoa käytettävän Yhdysvalloissa laajasti tai rutiininomaisesti; viime vuosina keskiarvo on ollut noin yksi teloitus jokaista </w:t>
      </w:r>
      <w:r>
        <w:t xml:space="preserve">tehtyä murhaa</w:t>
      </w:r>
      <w:r>
        <w:rPr>
          <w:color w:val="A9A9A9"/>
        </w:rPr>
        <w:t xml:space="preserve">700</w:t>
      </w:r>
      <w:r>
        <w:t xml:space="preserve"> kohden tai yksi teloitus jokaista </w:t>
      </w:r>
      <w:r>
        <w:rPr>
          <w:color w:val="DCDCDC"/>
        </w:rPr>
        <w:t xml:space="preserve">325</w:t>
      </w:r>
      <w:r>
        <w:t xml:space="preserve">murhatuomiota kohden</w:t>
      </w:r>
      <w:r>
        <w:t xml:space="preserve">. </w:t>
      </w:r>
      <w:r>
        <w:t xml:space="preserve">Kuitenkin </w:t>
      </w:r>
      <w:r>
        <w:t xml:space="preserve">50 osavaltiosta</w:t>
      </w:r>
      <w:r>
        <w:rPr>
          <w:color w:val="2F4F4F"/>
        </w:rPr>
        <w:t xml:space="preserve">32</w:t>
      </w:r>
      <w:r>
        <w:t xml:space="preserve"> teloitetaan edelleen ihmisiä. Niistä </w:t>
      </w:r>
      <w:r>
        <w:rPr>
          <w:color w:val="556B2F"/>
        </w:rPr>
        <w:t xml:space="preserve">Alabamassa </w:t>
      </w:r>
      <w:r>
        <w:t xml:space="preserve">on eniten kuolemantuomioita henkeä kohti. Tämä johtuu siitä, että tuomarit </w:t>
      </w:r>
      <w:r>
        <w:rPr>
          <w:color w:val="6B8E23"/>
        </w:rPr>
        <w:t xml:space="preserve">kumoavat elinkautiset vankeustuomiot ja määräävät kuolemanrangaistuksen</w:t>
      </w:r>
      <w:r>
        <w:t xml:space="preserve">. Mikään muu osavaltio ei salli tätä.</w:t>
      </w:r>
    </w:p>
    <w:p>
      <w:r>
        <w:rPr>
          <w:b/>
        </w:rPr>
        <w:t xml:space="preserve">Kysymys 0</w:t>
      </w:r>
    </w:p>
    <w:p>
      <w:r>
        <w:t xml:space="preserve">Kuinka monta murhaa Yhdysvalloissa on yhtä teloitusta kohden?</w:t>
      </w:r>
    </w:p>
    <w:p>
      <w:r>
        <w:rPr>
          <w:b/>
        </w:rPr>
        <w:t xml:space="preserve">Kysymys 1</w:t>
      </w:r>
    </w:p>
    <w:p>
      <w:r>
        <w:t xml:space="preserve">Kuinka monta murhatuomiota Yhdysvalloissa annetaan teloitusta kohden?</w:t>
      </w:r>
    </w:p>
    <w:p>
      <w:r>
        <w:rPr>
          <w:b/>
        </w:rPr>
        <w:t xml:space="preserve">Kysymys 2</w:t>
      </w:r>
    </w:p>
    <w:p>
      <w:r>
        <w:t xml:space="preserve">Kuinka monessa osavaltiossa Yhdysvalloissa on kuolemanrangaistus?</w:t>
      </w:r>
    </w:p>
    <w:p>
      <w:r>
        <w:rPr>
          <w:b/>
        </w:rPr>
        <w:t xml:space="preserve">Kysymys 3</w:t>
      </w:r>
    </w:p>
    <w:p>
      <w:r>
        <w:t xml:space="preserve">Missä osavaltiossa on eniten kuolemantuomioita henkilöä kohti?</w:t>
      </w:r>
    </w:p>
    <w:p>
      <w:r>
        <w:rPr>
          <w:b/>
        </w:rPr>
        <w:t xml:space="preserve">Kysymys 4</w:t>
      </w:r>
    </w:p>
    <w:p>
      <w:r>
        <w:t xml:space="preserve">Mitä sellaista Alabaman laki sallii tuomareiden tehdä, mitä muissa osavaltioissa ei sallita?</w:t>
      </w:r>
    </w:p>
    <w:p>
      <w:r>
        <w:rPr>
          <w:b/>
        </w:rPr>
        <w:t xml:space="preserve">Kysymys 5</w:t>
      </w:r>
    </w:p>
    <w:p>
      <w:r>
        <w:t xml:space="preserve">Kuinka monta raiskausta on Yhdysvalloissa jokaista teloitusta kohden?</w:t>
      </w:r>
    </w:p>
    <w:p>
      <w:r>
        <w:rPr>
          <w:b/>
        </w:rPr>
        <w:t xml:space="preserve">Kysymys 6</w:t>
      </w:r>
    </w:p>
    <w:p>
      <w:r>
        <w:t xml:space="preserve"> Kuinka monta murhaa vapautuu Yhdysvalloissa teloitusta kohden?</w:t>
      </w:r>
    </w:p>
    <w:p>
      <w:r>
        <w:rPr>
          <w:b/>
        </w:rPr>
        <w:t xml:space="preserve">Kysymys 7</w:t>
      </w:r>
    </w:p>
    <w:p>
      <w:r>
        <w:t xml:space="preserve"> Kuinka monessa Yhdysvaltojen osavaltiossa ei ole kuolemanrangaistusta?</w:t>
      </w:r>
    </w:p>
    <w:p>
      <w:r>
        <w:rPr>
          <w:b/>
        </w:rPr>
        <w:t xml:space="preserve">Kysymys 8</w:t>
      </w:r>
    </w:p>
    <w:p>
      <w:r>
        <w:t xml:space="preserve"> Missä osavaltiossa on vähiten kuolemantuomioita henkeä kohti?</w:t>
      </w:r>
    </w:p>
    <w:p>
      <w:r>
        <w:rPr>
          <w:b/>
        </w:rPr>
        <w:t xml:space="preserve">Kysymys 9</w:t>
      </w:r>
    </w:p>
    <w:p>
      <w:r>
        <w:t xml:space="preserve">Mitä sellaista Alabaman laki sallii tuomareille, mikä on sallittua muissa osavaltioissa?</w:t>
      </w:r>
    </w:p>
    <w:p>
      <w:r>
        <w:rPr>
          <w:b/>
        </w:rPr>
        <w:t xml:space="preserve">Teksti numero 6</w:t>
      </w:r>
    </w:p>
    <w:p>
      <w:r>
        <w:rPr>
          <w:color w:val="A9A9A9"/>
        </w:rPr>
        <w:t xml:space="preserve">Puerto Ricon </w:t>
      </w:r>
      <w:r>
        <w:t xml:space="preserve">perustuslaki kieltää kuolemanrangaistuksen nimenomaisesti: "Kuolemanrangaistusta ei saa olla olemassa", mikä erottaa </w:t>
      </w:r>
      <w:r>
        <w:rPr>
          <w:color w:val="A9A9A9"/>
        </w:rPr>
        <w:t xml:space="preserve">Puerto </w:t>
      </w:r>
      <w:r>
        <w:t xml:space="preserve">Ricon kaikista muista Yhdysvaltojen osavaltioista ja alueista paitsi </w:t>
      </w:r>
      <w:r>
        <w:rPr>
          <w:color w:val="DCDCDC"/>
        </w:rPr>
        <w:t xml:space="preserve">Michiganista, jossa kuolemanrangaistus on </w:t>
      </w:r>
      <w:r>
        <w:t xml:space="preserve">myös kielletty perustuslaissa (</w:t>
      </w:r>
      <w:r>
        <w:rPr>
          <w:color w:val="2F4F4F"/>
        </w:rPr>
        <w:t xml:space="preserve">yksitoista </w:t>
      </w:r>
      <w:r>
        <w:t xml:space="preserve">muuta osavaltiota ja District of Columbia ovat poistaneet kuolemanrangaistuksen lakisääteisesti). Kuolemanrangaistusta voidaan kuitenkin edelleen soveltaa Puerto Ricossa tehtyihin rikoksiin, jos ne kuuluvat </w:t>
      </w:r>
      <w:r>
        <w:rPr>
          <w:color w:val="556B2F"/>
        </w:rPr>
        <w:t xml:space="preserve">liittovaltion </w:t>
      </w:r>
      <w:r>
        <w:t xml:space="preserve">lainkäyttövaltaan, </w:t>
      </w:r>
      <w:r>
        <w:t xml:space="preserve">vaikka liittovaltion kuolemanrangaistussyytteet ovatkin herättäneet siellä huomattavia kiistoja.</w:t>
      </w:r>
    </w:p>
    <w:p>
      <w:r>
        <w:rPr>
          <w:b/>
        </w:rPr>
        <w:t xml:space="preserve">Kysymys 0</w:t>
      </w:r>
    </w:p>
    <w:p>
      <w:r>
        <w:t xml:space="preserve">Minkä alueen perustuslaissa sanotaan: "Kuolemanrangaistusta ei saa olla"?</w:t>
      </w:r>
    </w:p>
    <w:p>
      <w:r>
        <w:rPr>
          <w:b/>
        </w:rPr>
        <w:t xml:space="preserve">Kysymys 1</w:t>
      </w:r>
    </w:p>
    <w:p>
      <w:r>
        <w:t xml:space="preserve">Minkä Yhdysvaltain osavaltion perustuslaissa kielletään kuolemanrangaistus?</w:t>
      </w:r>
    </w:p>
    <w:p>
      <w:r>
        <w:rPr>
          <w:b/>
        </w:rPr>
        <w:t xml:space="preserve">Kysymys 2</w:t>
      </w:r>
    </w:p>
    <w:p>
      <w:r>
        <w:t xml:space="preserve">Kuinka monessa Yhdysvaltain osavaltiossa kuolemanrangaistus on kielletty lailla?</w:t>
      </w:r>
    </w:p>
    <w:p>
      <w:r>
        <w:rPr>
          <w:b/>
        </w:rPr>
        <w:t xml:space="preserve">Kysymys 3</w:t>
      </w:r>
    </w:p>
    <w:p>
      <w:r>
        <w:t xml:space="preserve">Minkä lainkäyttövallan alaisuudessa kuolemanrangaistukseen johtavia rikoksia voidaan edelleen tehdä Puerto Ricossa?</w:t>
      </w:r>
    </w:p>
    <w:p>
      <w:r>
        <w:rPr>
          <w:b/>
        </w:rPr>
        <w:t xml:space="preserve">Kysymys 4</w:t>
      </w:r>
    </w:p>
    <w:p>
      <w:r>
        <w:t xml:space="preserve">Minkä alueen perustuslaissa sanotaan: "Kuolemanrangaistus on ehdottomasti olemassa"?</w:t>
      </w:r>
    </w:p>
    <w:p>
      <w:r>
        <w:rPr>
          <w:b/>
        </w:rPr>
        <w:t xml:space="preserve">Kysymys 5</w:t>
      </w:r>
    </w:p>
    <w:p>
      <w:r>
        <w:t xml:space="preserve"> Minkä Yhdysvaltain osavaltion perustuslaissa sallitaan kuolemanrangaistus?</w:t>
      </w:r>
    </w:p>
    <w:p>
      <w:r>
        <w:rPr>
          <w:b/>
        </w:rPr>
        <w:t xml:space="preserve">Kysymys 6</w:t>
      </w:r>
    </w:p>
    <w:p>
      <w:r>
        <w:t xml:space="preserve">Kuinka monessa brittiläisessä kaupungissa on säädetty laki kuolemanrangaistuksen kieltämisestä?</w:t>
      </w:r>
    </w:p>
    <w:p>
      <w:r>
        <w:rPr>
          <w:b/>
        </w:rPr>
        <w:t xml:space="preserve">Kysymys 7</w:t>
      </w:r>
    </w:p>
    <w:p>
      <w:r>
        <w:t xml:space="preserve">Minkä lainkäyttövallan alaisuudessa Puerto Ricossa ei voida koskaan tehdä kuolemanrangaistusta?</w:t>
      </w:r>
    </w:p>
    <w:p>
      <w:r>
        <w:rPr>
          <w:b/>
        </w:rPr>
        <w:t xml:space="preserve">Teksti numero 7</w:t>
      </w:r>
    </w:p>
    <w:p>
      <w:r>
        <w:t xml:space="preserve">Kuolemanrangaistuksen täytäntöönpano keskeytettiin Yhdysvalloissa </w:t>
      </w:r>
      <w:r>
        <w:t xml:space="preserve">vuosina </w:t>
      </w:r>
      <w:r>
        <w:rPr>
          <w:color w:val="A9A9A9"/>
        </w:rPr>
        <w:t xml:space="preserve">1972</w:t>
      </w:r>
      <w:r>
        <w:t xml:space="preserve">pääasiassa</w:t>
      </w:r>
      <w:r>
        <w:rPr>
          <w:color w:val="DCDCDC"/>
        </w:rPr>
        <w:t xml:space="preserve">1976</w:t>
      </w:r>
      <w:r>
        <w:t xml:space="preserve"> korkeimman oikeuden </w:t>
      </w:r>
      <w:r>
        <w:rPr>
          <w:color w:val="2F4F4F"/>
        </w:rPr>
        <w:t xml:space="preserve">Furman v. Georgia </w:t>
      </w:r>
      <w:r>
        <w:t xml:space="preserve">-tapauksessa tekemän päätöksen seurauksena</w:t>
      </w:r>
      <w:r>
        <w:t xml:space="preserve">. </w:t>
      </w:r>
      <w:r>
        <w:t xml:space="preserve">Viimeinen ennen Furmanin päätöstä suoritettu teloitus oli </w:t>
      </w:r>
      <w:r>
        <w:rPr>
          <w:color w:val="556B2F"/>
        </w:rPr>
        <w:t xml:space="preserve">Luis Mongen </w:t>
      </w:r>
      <w:r>
        <w:t xml:space="preserve">teloitus </w:t>
      </w:r>
      <w:r>
        <w:t xml:space="preserve">2. kesäkuuta 1967. Tapauksessa tuomioistuin katsoi, että kuolemanrangaistus määrättiin perustuslain vastaisesti, koska se oli julma ja epätavallinen rangaistus, joka rikkoi </w:t>
      </w:r>
      <w:r>
        <w:t xml:space="preserve">Yhdysvaltain perustuslain </w:t>
      </w:r>
      <w:r>
        <w:rPr>
          <w:color w:val="6B8E23"/>
        </w:rPr>
        <w:t xml:space="preserve">kahdeksatta </w:t>
      </w:r>
      <w:r>
        <w:t xml:space="preserve">lisäystä. Korkein oikeus ei ole koskaan todennut kuolemanrangaistusta sinänsä perustuslain vastaiseksi.</w:t>
      </w:r>
    </w:p>
    <w:p>
      <w:r>
        <w:rPr>
          <w:b/>
        </w:rPr>
        <w:t xml:space="preserve">Kysymys 0</w:t>
      </w:r>
    </w:p>
    <w:p>
      <w:r>
        <w:t xml:space="preserve">Minä vuonna kuolemanrangaistus lakkautettiin Yhdysvalloissa?</w:t>
      </w:r>
    </w:p>
    <w:p>
      <w:r>
        <w:rPr>
          <w:b/>
        </w:rPr>
        <w:t xml:space="preserve">Kysymys 1</w:t>
      </w:r>
    </w:p>
    <w:p>
      <w:r>
        <w:t xml:space="preserve">Mikä korkeimman oikeuden tapaus johti kuolemanrangaistuksen lakkauttamiseen?</w:t>
      </w:r>
    </w:p>
    <w:p>
      <w:r>
        <w:rPr>
          <w:b/>
        </w:rPr>
        <w:t xml:space="preserve">Kysymys 2</w:t>
      </w:r>
    </w:p>
    <w:p>
      <w:r>
        <w:t xml:space="preserve">Kuka teloitettiin 2. kesäkuuta 1967?</w:t>
      </w:r>
    </w:p>
    <w:p>
      <w:r>
        <w:rPr>
          <w:b/>
        </w:rPr>
        <w:t xml:space="preserve">Kysymys 3</w:t>
      </w:r>
    </w:p>
    <w:p>
      <w:r>
        <w:t xml:space="preserve">Mikä Yhdysvaltojen perustuslain muutos kieltää julmat ja epätavalliset rangaistukset?</w:t>
      </w:r>
    </w:p>
    <w:p>
      <w:r>
        <w:rPr>
          <w:b/>
        </w:rPr>
        <w:t xml:space="preserve">Kysymys 4</w:t>
      </w:r>
    </w:p>
    <w:p>
      <w:r>
        <w:t xml:space="preserve">Minä vuonna Yhdysvalloissa lopetettiin kuolemanrangaistuksen keskeyttäminen?</w:t>
      </w:r>
    </w:p>
    <w:p>
      <w:r>
        <w:rPr>
          <w:b/>
        </w:rPr>
        <w:t xml:space="preserve">Kysymys 5</w:t>
      </w:r>
    </w:p>
    <w:p>
      <w:r>
        <w:t xml:space="preserve">Minä vuonna kuolemanrangaistus sallittiin Yhdysvalloissa?</w:t>
      </w:r>
    </w:p>
    <w:p>
      <w:r>
        <w:rPr>
          <w:b/>
        </w:rPr>
        <w:t xml:space="preserve">Kysymys 6</w:t>
      </w:r>
    </w:p>
    <w:p>
      <w:r>
        <w:t xml:space="preserve">Mikä korkeimman oikeuden tapaus johti kuolemanrangaistuksen sallimiseen?</w:t>
      </w:r>
    </w:p>
    <w:p>
      <w:r>
        <w:rPr>
          <w:b/>
        </w:rPr>
        <w:t xml:space="preserve">Kysymys 7</w:t>
      </w:r>
    </w:p>
    <w:p>
      <w:r>
        <w:t xml:space="preserve"> Kuka teloitettiin 2. kesäkuuta 1987?</w:t>
      </w:r>
    </w:p>
    <w:p>
      <w:r>
        <w:rPr>
          <w:b/>
        </w:rPr>
        <w:t xml:space="preserve">Kysymys 8</w:t>
      </w:r>
    </w:p>
    <w:p>
      <w:r>
        <w:t xml:space="preserve">Mikä Yhdysvaltojen perustuslain muutos sallii julmat ja epätavalliset rangaistukset?</w:t>
      </w:r>
    </w:p>
    <w:p>
      <w:r>
        <w:rPr>
          <w:b/>
        </w:rPr>
        <w:t xml:space="preserve">Kysymys 9</w:t>
      </w:r>
    </w:p>
    <w:p>
      <w:r>
        <w:t xml:space="preserve">Minä vuonna kuolemanrangaistuksen lakkauttaminen Etelä-Amerikassa lopetettiin?</w:t>
      </w:r>
    </w:p>
    <w:p>
      <w:r>
        <w:rPr>
          <w:b/>
        </w:rPr>
        <w:t xml:space="preserve">Teksti numero 8</w:t>
      </w:r>
    </w:p>
    <w:p>
      <w:r>
        <w:t xml:space="preserve">Nykyisissä eri puolilla maata annetuissa säädöksissä käytetään samoja sanoja ja lauseita, ja niissä edellytetään, että nykyaikaiset teloitukset on suoritettava seinän tai aitauksen sisällä, jotta yleisö ei näe niitä. </w:t>
      </w:r>
      <w:r>
        <w:rPr>
          <w:color w:val="A9A9A9"/>
        </w:rPr>
        <w:t xml:space="preserve">Connecticutin </w:t>
      </w:r>
      <w:r>
        <w:t xml:space="preserve">yleisen lain 54-100 §:ssä edellytetään, että kuolemanrangaistukset on suoritettava "aitauksessa", joka "on rakennettava siten, että se ei ole yleisön nähtävissä". </w:t>
      </w:r>
      <w:r>
        <w:rPr>
          <w:color w:val="DCDCDC"/>
        </w:rPr>
        <w:t xml:space="preserve">Kentuckyn Revised Statute 431.220 </w:t>
      </w:r>
      <w:r>
        <w:t xml:space="preserve">ja Missourin Revised Statute § 546.730 sisältävät olennaisilta osiltaan samanlaisen sanamuodon. </w:t>
      </w:r>
      <w:r>
        <w:rPr>
          <w:color w:val="2F4F4F"/>
        </w:rPr>
        <w:t xml:space="preserve">New Mexicon </w:t>
      </w:r>
      <w:r>
        <w:t xml:space="preserve">entinen kuolemanrangaistus, joka on sittemmin kumottu, katso N.M. Stat. § 31-14-12, edellytti, että teloitukset on suoritettava "yleisöltä suljetussa huoneessa tai paikassa". Vastaavasti Massachusettsin voimassa oleva laki, katso Mass. Gen. Law ch. 279 § 60, edellytti, että teloitukset on suoritettava "kotelossa tai rakennuksessa". </w:t>
      </w:r>
      <w:r>
        <w:rPr>
          <w:color w:val="556B2F"/>
        </w:rPr>
        <w:t xml:space="preserve">Pohjois-Carolinan </w:t>
      </w:r>
      <w:r>
        <w:t xml:space="preserve">yleisen lain 15-188 §:ssä edellytetään, että kuolemanrangaistukset on pantava täytäntöön "rangaistuslaitoksen seinien sisäpuolella", samoin kuin Oklahoman lain 22 osaston 1015 §:ssä ja Montanan lain 46-19-103 §:ssä. Ohio Revised Code § 2949.22 edellyttää, että "kotelon on oltava suljettu yleisön ulottumattomissa". Vastaavasti Tennesseen lain 40-23-116 §:ssä edellytetään "aitausta" "tiukkaa eristystä ja yksityisyyttä" varten. Yhdysvaltojen lakikokoelman 18 osaston 3596 §:ssä ja </w:t>
      </w:r>
      <w:r>
        <w:rPr>
          <w:color w:val="6B8E23"/>
        </w:rPr>
        <w:t xml:space="preserve">liittovaltion säännöstön 28 CFR 26.4 §:ssä </w:t>
      </w:r>
      <w:r>
        <w:t xml:space="preserve">rajoitetaan liittovaltion teloituksissa sallittuja todistajia</w:t>
      </w:r>
      <w:r>
        <w:rPr>
          <w:color w:val="6B8E23"/>
        </w:rPr>
        <w:t xml:space="preserve">.</w:t>
      </w:r>
    </w:p>
    <w:p>
      <w:r>
        <w:rPr>
          <w:b/>
        </w:rPr>
        <w:t xml:space="preserve">Kysymys 0</w:t>
      </w:r>
    </w:p>
    <w:p>
      <w:r>
        <w:t xml:space="preserve">Minkä osavaltion lain mukaan kuolemanrangaistusten on tapahduttava "suljetussa tilassa"?</w:t>
      </w:r>
    </w:p>
    <w:p>
      <w:r>
        <w:rPr>
          <w:b/>
        </w:rPr>
        <w:t xml:space="preserve">Kysymys 1</w:t>
      </w:r>
    </w:p>
    <w:p>
      <w:r>
        <w:t xml:space="preserve">Missä laissa on samankaltaista kieltä kuin Missouri Revised Statute § 546.730?</w:t>
      </w:r>
    </w:p>
    <w:p>
      <w:r>
        <w:rPr>
          <w:b/>
        </w:rPr>
        <w:t xml:space="preserve">Kysymys 2</w:t>
      </w:r>
    </w:p>
    <w:p>
      <w:r>
        <w:t xml:space="preserve">Minkä osavaltion laki määräsi, että teloitukset on suoritettava "yleisöltä suljetussa huoneessa tai paikassa"?</w:t>
      </w:r>
    </w:p>
    <w:p>
      <w:r>
        <w:rPr>
          <w:b/>
        </w:rPr>
        <w:t xml:space="preserve">Kysymys 3</w:t>
      </w:r>
    </w:p>
    <w:p>
      <w:r>
        <w:t xml:space="preserve">Mikä liittovaltion laki rajoittaa yhdessä United States Code 18 osaston 3596 §:n kanssa niiden henkilöiden määrää, jotka voivat olla todistamassa liittovaltion teloitusta?</w:t>
      </w:r>
    </w:p>
    <w:p>
      <w:r>
        <w:rPr>
          <w:b/>
        </w:rPr>
        <w:t xml:space="preserve">Kysymys 4</w:t>
      </w:r>
    </w:p>
    <w:p>
      <w:r>
        <w:t xml:space="preserve">Minkä osavaltion laki edellyttää, että kuolemanrangaistus tuomitaan "rangaistuslaitoksen seinien sisällä"?</w:t>
      </w:r>
    </w:p>
    <w:p>
      <w:r>
        <w:rPr>
          <w:b/>
        </w:rPr>
        <w:t xml:space="preserve">Kysymys 5</w:t>
      </w:r>
    </w:p>
    <w:p>
      <w:r>
        <w:t xml:space="preserve">Minkä osavaltion lain mukaan kuolemanrangaistuksia ei saa antaa "suljetussa tilassa"?</w:t>
      </w:r>
    </w:p>
    <w:p>
      <w:r>
        <w:rPr>
          <w:b/>
        </w:rPr>
        <w:t xml:space="preserve">Kysymys 6</w:t>
      </w:r>
    </w:p>
    <w:p>
      <w:r>
        <w:t xml:space="preserve">Missä laissa on erilainen kieli kuin Missouri Revised Statute § 546.730?</w:t>
      </w:r>
    </w:p>
    <w:p>
      <w:r>
        <w:rPr>
          <w:b/>
        </w:rPr>
        <w:t xml:space="preserve">Kysymys 7</w:t>
      </w:r>
    </w:p>
    <w:p>
      <w:r>
        <w:t xml:space="preserve">Minkä osavaltion laki määräsi, että teloitukset on suoritettava "yksityisiltä näkymiltä suljetussa huoneessa tai paikassa"?</w:t>
      </w:r>
    </w:p>
    <w:p>
      <w:r>
        <w:rPr>
          <w:b/>
        </w:rPr>
        <w:t xml:space="preserve">Kysymys 8</w:t>
      </w:r>
    </w:p>
    <w:p>
      <w:r>
        <w:t xml:space="preserve"> Mikä liittovaltion laki rajoittaa yhdessä United States Code 18 osaston 3596 §:n kanssa niitä ihmisiä, jotka eivät saa olla todistamassa liittovaltion teloitusta?</w:t>
      </w:r>
    </w:p>
    <w:p>
      <w:r>
        <w:rPr>
          <w:b/>
        </w:rPr>
        <w:t xml:space="preserve">Teksti numero 9</w:t>
      </w:r>
    </w:p>
    <w:p>
      <w:r>
        <w:t xml:space="preserve">Samanaikaisesti Woodsonin ja Robertsin kanssa tuomioistuin päätti asiassa</w:t>
      </w:r>
      <w:r>
        <w:rPr>
          <w:color w:val="A9A9A9"/>
        </w:rPr>
        <w:t xml:space="preserve">1976</w:t>
      </w:r>
      <w:r>
        <w:t xml:space="preserve"> Gregg v. Georgia ja vahvisti menettelyn, jossa kuolemanrangaistusta koskeva oikeudenkäynti jaettiin syyllisyys- ja </w:t>
      </w:r>
      <w:r>
        <w:t xml:space="preserve">syyttömyysvaiheeseen</w:t>
      </w:r>
      <w:r>
        <w:t xml:space="preserve"> sekä </w:t>
      </w:r>
      <w:r>
        <w:t xml:space="preserve">tuomiovaiheeseen</w:t>
      </w:r>
      <w:r>
        <w:t xml:space="preserve">.</w:t>
      </w:r>
      <w:r>
        <w:t xml:space="preserve"> Ensimmäisessä vaiheessa valamiehistö päättää </w:t>
      </w:r>
      <w:r>
        <w:rPr>
          <w:color w:val="556B2F"/>
        </w:rPr>
        <w:t xml:space="preserve">vastaajan syyllisyydestä</w:t>
      </w:r>
      <w:r>
        <w:t xml:space="preserve">; jos vastaaja on syytön tai jos häntä ei muuten tuomita </w:t>
      </w:r>
      <w:r>
        <w:rPr>
          <w:color w:val="6B8E23"/>
        </w:rPr>
        <w:t xml:space="preserve">ensimmäisen asteen murhasta</w:t>
      </w:r>
      <w:r>
        <w:t xml:space="preserve">, kuolemanrangaistusta ei tuomita. Toisessa käsittelyssä valamiehistö päättää, onko tiettyjä lakisääteisiä raskauttavia tekijöitä olemassa, </w:t>
      </w:r>
      <w:r>
        <w:t xml:space="preserve">onko </w:t>
      </w:r>
      <w:r>
        <w:rPr>
          <w:color w:val="A0522D"/>
        </w:rPr>
        <w:t xml:space="preserve">lieventäviä </w:t>
      </w:r>
      <w:r>
        <w:t xml:space="preserve">tekijöitä olemassa, ja monissa oikeusjärjestelmissä se punnitsee raskauttavia ja lieventäviä tekijöitä arvioidessaan lopullista rangaistusta - joko kuolemaa tai elinkautista vankeutta joko ehdonalaiseen vapauteen tai ilman ehdonalaista vapautusta.</w:t>
      </w:r>
    </w:p>
    <w:p>
      <w:r>
        <w:rPr>
          <w:b/>
        </w:rPr>
        <w:t xml:space="preserve">Kysymys 0</w:t>
      </w:r>
    </w:p>
    <w:p>
      <w:r>
        <w:t xml:space="preserve">Minä vuonna Gregg v. Georgia ratkaistiin?</w:t>
      </w:r>
    </w:p>
    <w:p>
      <w:r>
        <w:rPr>
          <w:b/>
        </w:rPr>
        <w:t xml:space="preserve">Kysymys 1</w:t>
      </w:r>
    </w:p>
    <w:p>
      <w:r>
        <w:t xml:space="preserve">Mikä on syyllisyys- ja syyttömyysvaiheen lisäksi toinen vaihe kuolemanrangaistusoikeudenkäynnissä Gregg v. Georgia -oikeudenkäynnin mukaisesti?</w:t>
      </w:r>
    </w:p>
    <w:p>
      <w:r>
        <w:rPr>
          <w:b/>
        </w:rPr>
        <w:t xml:space="preserve">Kysymys 2</w:t>
      </w:r>
    </w:p>
    <w:p>
      <w:r>
        <w:t xml:space="preserve">Mikä on ainoa tuomio, joka voi johtaa kuolemanrangaistukseen?</w:t>
      </w:r>
    </w:p>
    <w:p>
      <w:r>
        <w:rPr>
          <w:b/>
        </w:rPr>
        <w:t xml:space="preserve">Kysymys 3</w:t>
      </w:r>
    </w:p>
    <w:p>
      <w:r>
        <w:t xml:space="preserve">Mitä muita tekijöitä raskauttavien tekijöiden lisäksi otetaan huomioon toisessa kuulemisessa?</w:t>
      </w:r>
    </w:p>
    <w:p>
      <w:r>
        <w:rPr>
          <w:b/>
        </w:rPr>
        <w:t xml:space="preserve">Kysymys 4</w:t>
      </w:r>
    </w:p>
    <w:p>
      <w:r>
        <w:t xml:space="preserve">Mitä ensimmäisessä menettelyssä päätetään?</w:t>
      </w:r>
    </w:p>
    <w:p>
      <w:r>
        <w:rPr>
          <w:b/>
        </w:rPr>
        <w:t xml:space="preserve">Kysymys 5</w:t>
      </w:r>
    </w:p>
    <w:p>
      <w:r>
        <w:t xml:space="preserve"> Minä vuonna Gregg v. Georgia jätettiin ratkaisematta?</w:t>
      </w:r>
    </w:p>
    <w:p>
      <w:r>
        <w:rPr>
          <w:b/>
        </w:rPr>
        <w:t xml:space="preserve">Kysymys 6</w:t>
      </w:r>
    </w:p>
    <w:p>
      <w:r>
        <w:t xml:space="preserve">Mikä on syyttömyysvaiheen lisäksi toinen vaihe kuolemanrangaistusoikeudenkäynnissä Gregg v. Georgia -oikeudenkäynnin mukaisesti?</w:t>
      </w:r>
    </w:p>
    <w:p>
      <w:r>
        <w:rPr>
          <w:b/>
        </w:rPr>
        <w:t xml:space="preserve">Kysymys 7</w:t>
      </w:r>
    </w:p>
    <w:p>
      <w:r>
        <w:t xml:space="preserve">Mikä ei ole ainoa tuomio, joka voi johtaa kuolemanrangaistukseen?</w:t>
      </w:r>
    </w:p>
    <w:p>
      <w:r>
        <w:rPr>
          <w:b/>
        </w:rPr>
        <w:t xml:space="preserve">Kysymys 8</w:t>
      </w:r>
    </w:p>
    <w:p>
      <w:r>
        <w:t xml:space="preserve"> Mitä muita tekijöitä raskauttavien tekijöiden lisäksi otetaan huomioon kolmannessa kuulemisessa?</w:t>
      </w:r>
    </w:p>
    <w:p>
      <w:r>
        <w:rPr>
          <w:b/>
        </w:rPr>
        <w:t xml:space="preserve">Kysymys 9</w:t>
      </w:r>
    </w:p>
    <w:p>
      <w:r>
        <w:t xml:space="preserve"> Mitä toisessa menettelyssä päätetään?</w:t>
      </w:r>
    </w:p>
    <w:p>
      <w:r>
        <w:rPr>
          <w:b/>
        </w:rPr>
        <w:t xml:space="preserve">Teksti numero 10</w:t>
      </w:r>
    </w:p>
    <w:p>
      <w:r>
        <w:t xml:space="preserve">Mahdollisesti osittain vuonna 1996 annettuun terrorismin vastaiseen ja tehokkaaseen kuolemanrangaistuslakiin sisältyvien liittovaltion nopeutettujen habeas corpus -menettelyjen ansiosta teloitusten tahti kiihtyi ja saavutti huippunsa </w:t>
      </w:r>
      <w:r>
        <w:t xml:space="preserve">vuonna </w:t>
      </w:r>
      <w:r>
        <w:rPr>
          <w:color w:val="A9A9A9"/>
        </w:rPr>
        <w:t xml:space="preserve">98</w:t>
      </w:r>
      <w:r>
        <w:t xml:space="preserve">1999, minkä jälkeen teloitukset vähenivät vähitellen vuoteen </w:t>
      </w:r>
      <w:r>
        <w:rPr>
          <w:color w:val="DCDCDC"/>
        </w:rPr>
        <w:t xml:space="preserve">28</w:t>
      </w:r>
      <w:r>
        <w:t xml:space="preserve">2015. Sen jälkeen kun kuolemanrangaistus hyväksyttiin uudelleen vuonna </w:t>
      </w:r>
      <w:r>
        <w:rPr>
          <w:color w:val="2F4F4F"/>
        </w:rPr>
        <w:t xml:space="preserve">1976</w:t>
      </w:r>
      <w:r>
        <w:t xml:space="preserve">, </w:t>
      </w:r>
      <w:r>
        <w:t xml:space="preserve">ihmisiä</w:t>
      </w:r>
      <w:r>
        <w:rPr>
          <w:color w:val="556B2F"/>
        </w:rPr>
        <w:t xml:space="preserve">1,411</w:t>
      </w:r>
      <w:r>
        <w:t xml:space="preserve"> on teloitettu lähes yksinomaan osavaltioiden toimesta, ja suurin osa niistä on suoritettu vuoden 1990 jälkeen. Teksasissa on pantu täytäntöön yli kolmannes nykyaikaisista teloituksista (vaikka Teksasissa langetettiin vuonna 2015 vain kaksi kuolemantuomiota, koska tuomioistuimet antoivat mieluummin elinkautisen ilman ehdonalaista vapautusta) ja yli neljä kertaa enemmän kuin Oklahomassa, joka on toiseksi eniten teloitettuja osavaltioita. </w:t>
      </w:r>
      <w:r>
        <w:rPr>
          <w:color w:val="6B8E23"/>
        </w:rPr>
        <w:t xml:space="preserve">Kaliforniassa </w:t>
      </w:r>
      <w:r>
        <w:t xml:space="preserve">on eniten kuolemaantuomittuja vankeja, ja siellä on langetettu eniten kuolemantuomioita, mutta teloituksia on suoritettu suhteellisen vähän.</w:t>
      </w:r>
    </w:p>
    <w:p>
      <w:r>
        <w:rPr>
          <w:b/>
        </w:rPr>
        <w:t xml:space="preserve">Kysymys 0</w:t>
      </w:r>
    </w:p>
    <w:p>
      <w:r>
        <w:t xml:space="preserve">Kuinka monta teloitusta tapahtui vuonna 1999?</w:t>
      </w:r>
    </w:p>
    <w:p>
      <w:r>
        <w:rPr>
          <w:b/>
        </w:rPr>
        <w:t xml:space="preserve">Kysymys 1</w:t>
      </w:r>
    </w:p>
    <w:p>
      <w:r>
        <w:t xml:space="preserve">Kuinka monta ihmistä teloitettiin vuonna 2015?</w:t>
      </w:r>
    </w:p>
    <w:p>
      <w:r>
        <w:rPr>
          <w:b/>
        </w:rPr>
        <w:t xml:space="preserve">Kysymys 2</w:t>
      </w:r>
    </w:p>
    <w:p>
      <w:r>
        <w:t xml:space="preserve">Minä vuonna kuolemanrangaistuksen uudelleenluvittaminen tapahtui?</w:t>
      </w:r>
    </w:p>
    <w:p>
      <w:r>
        <w:rPr>
          <w:b/>
        </w:rPr>
        <w:t xml:space="preserve">Kysymys 3</w:t>
      </w:r>
    </w:p>
    <w:p>
      <w:r>
        <w:t xml:space="preserve">Kuinka monta ihmistä on teloitettu Yhdysvalloissa vuodesta 1976 lähtien?</w:t>
      </w:r>
    </w:p>
    <w:p>
      <w:r>
        <w:rPr>
          <w:b/>
        </w:rPr>
        <w:t xml:space="preserve">Kysymys 4</w:t>
      </w:r>
    </w:p>
    <w:p>
      <w:r>
        <w:t xml:space="preserve">Missä osavaltiossa on eniten teloitusta odottavia ihmisiä?</w:t>
      </w:r>
    </w:p>
    <w:p>
      <w:r>
        <w:rPr>
          <w:b/>
        </w:rPr>
        <w:t xml:space="preserve">Kysymys 5</w:t>
      </w:r>
    </w:p>
    <w:p>
      <w:r>
        <w:t xml:space="preserve">Kuinka monta teloitusta tapahtui vuonna 1959?</w:t>
      </w:r>
    </w:p>
    <w:p>
      <w:r>
        <w:rPr>
          <w:b/>
        </w:rPr>
        <w:t xml:space="preserve">Kysymys 6</w:t>
      </w:r>
    </w:p>
    <w:p>
      <w:r>
        <w:t xml:space="preserve"> Kuinka monta ihmistä teloitettiin vuonna 2018?</w:t>
      </w:r>
    </w:p>
    <w:p>
      <w:r>
        <w:rPr>
          <w:b/>
        </w:rPr>
        <w:t xml:space="preserve">Kysymys 7</w:t>
      </w:r>
    </w:p>
    <w:p>
      <w:r>
        <w:t xml:space="preserve">Minä vuonna kuolemanrangaistuksen luvaton täytäntöönpano tapahtui?</w:t>
      </w:r>
    </w:p>
    <w:p>
      <w:r>
        <w:rPr>
          <w:b/>
        </w:rPr>
        <w:t xml:space="preserve">Kysymys 8</w:t>
      </w:r>
    </w:p>
    <w:p>
      <w:r>
        <w:t xml:space="preserve"> Kuinka monta ihmistä on vapautettu teloituksesta Yhdysvalloissa vuoden 1976 jälkeen?</w:t>
      </w:r>
    </w:p>
    <w:p>
      <w:r>
        <w:rPr>
          <w:b/>
        </w:rPr>
        <w:t xml:space="preserve">Kysymys 9</w:t>
      </w:r>
    </w:p>
    <w:p>
      <w:r>
        <w:t xml:space="preserve"> Missä osavaltiossa on vähiten teloitusta odottavia ihmisiä?</w:t>
      </w:r>
    </w:p>
    <w:p>
      <w:r>
        <w:rPr>
          <w:b/>
        </w:rPr>
        <w:t xml:space="preserve">Teksti numero 11</w:t>
      </w:r>
    </w:p>
    <w:p>
      <w:r>
        <w:t xml:space="preserve">Marraskuussa 2008 kuolemanrangaistusta uhkaa vain yksi kuolemanrangaistukseen tuomittu henkilö, jota ei ole tuomittu murhasta. </w:t>
      </w:r>
      <w:r>
        <w:rPr>
          <w:color w:val="A9A9A9"/>
        </w:rPr>
        <w:t xml:space="preserve">Demarcus Sears on </w:t>
      </w:r>
      <w:r>
        <w:t xml:space="preserve">Georgiassa edelleen kuolemantuomion alaisena "kidnappauksesta, jossa on aiheutettu ruumiinvamma". Sears tuomittiin </w:t>
      </w:r>
      <w:r>
        <w:rPr>
          <w:color w:val="2F4F4F"/>
        </w:rPr>
        <w:t xml:space="preserve">Gloria Ann </w:t>
      </w:r>
      <w:r>
        <w:rPr>
          <w:color w:val="DCDCDC"/>
        </w:rPr>
        <w:t xml:space="preserve">1986</w:t>
      </w:r>
      <w:r>
        <w:rPr>
          <w:color w:val="2F4F4F"/>
        </w:rPr>
        <w:t xml:space="preserve">Wilburin </w:t>
      </w:r>
      <w:r>
        <w:t xml:space="preserve">sieppauksesta ja ruumiinvammojen aiheuttamisesta</w:t>
      </w:r>
      <w:r>
        <w:t xml:space="preserve">. </w:t>
      </w:r>
      <w:r>
        <w:t xml:space="preserve">Wilbur kidnapattiin ja pahoinpideltiin Georgiassa, raiskattiin Tennesseessä ja murhattiin </w:t>
      </w:r>
      <w:r>
        <w:rPr>
          <w:color w:val="556B2F"/>
        </w:rPr>
        <w:t xml:space="preserve">Kentuckyssa</w:t>
      </w:r>
      <w:r>
        <w:t xml:space="preserve">. </w:t>
      </w:r>
      <w:r>
        <w:t xml:space="preserve">Searsia ei koskaan syytetty Wilburin murhasta Kentuckyssa, mutta valamiehistö tuomitsi hänet </w:t>
      </w:r>
      <w:r>
        <w:rPr>
          <w:color w:val="6B8E23"/>
        </w:rPr>
        <w:t xml:space="preserve">Georgiassa</w:t>
      </w:r>
      <w:r>
        <w:t xml:space="preserve"> kuolemaan </w:t>
      </w:r>
      <w:r>
        <w:t xml:space="preserve">"kidnappauksesta ja ruumiinvammoista".</w:t>
      </w:r>
    </w:p>
    <w:p>
      <w:r>
        <w:rPr>
          <w:b/>
        </w:rPr>
        <w:t xml:space="preserve">Kysymys 0</w:t>
      </w:r>
    </w:p>
    <w:p>
      <w:r>
        <w:t xml:space="preserve">Kuka oli marraskuussa 2008 kuolemanrangaistuksessa ilman murhatuomiota?</w:t>
      </w:r>
    </w:p>
    <w:p>
      <w:r>
        <w:rPr>
          <w:b/>
        </w:rPr>
        <w:t xml:space="preserve">Kysymys 1</w:t>
      </w:r>
    </w:p>
    <w:p>
      <w:r>
        <w:t xml:space="preserve">Kenet Demarcus Sears sieppasi?</w:t>
      </w:r>
    </w:p>
    <w:p>
      <w:r>
        <w:rPr>
          <w:b/>
        </w:rPr>
        <w:t xml:space="preserve">Kysymys 2</w:t>
      </w:r>
    </w:p>
    <w:p>
      <w:r>
        <w:t xml:space="preserve">Missä osavaltiossa Gloria Ann Wilbur murhattiin?</w:t>
      </w:r>
    </w:p>
    <w:p>
      <w:r>
        <w:rPr>
          <w:b/>
        </w:rPr>
        <w:t xml:space="preserve">Kysymys 3</w:t>
      </w:r>
    </w:p>
    <w:p>
      <w:r>
        <w:t xml:space="preserve">Minä vuonna Demarcus Sears tuomittiin kidnappauksesta?</w:t>
      </w:r>
    </w:p>
    <w:p>
      <w:r>
        <w:rPr>
          <w:b/>
        </w:rPr>
        <w:t xml:space="preserve">Kysymys 4</w:t>
      </w:r>
    </w:p>
    <w:p>
      <w:r>
        <w:t xml:space="preserve">Minkä osavaltion valamiehistö tuomitsi Demarcus Searsin kuolemaan?</w:t>
      </w:r>
    </w:p>
    <w:p>
      <w:r>
        <w:rPr>
          <w:b/>
        </w:rPr>
        <w:t xml:space="preserve">Kysymys 5</w:t>
      </w:r>
    </w:p>
    <w:p>
      <w:r>
        <w:t xml:space="preserve">Kuka oli marraskuussa 2018 kuolemanrangaistuksessa ilman murhatuomiota?</w:t>
      </w:r>
    </w:p>
    <w:p>
      <w:r>
        <w:rPr>
          <w:b/>
        </w:rPr>
        <w:t xml:space="preserve">Kysymys 6</w:t>
      </w:r>
    </w:p>
    <w:p>
      <w:r>
        <w:t xml:space="preserve"> Kenet Demarcus Sears päästi vapaaksi?</w:t>
      </w:r>
    </w:p>
    <w:p>
      <w:r>
        <w:rPr>
          <w:b/>
        </w:rPr>
        <w:t xml:space="preserve">Kysymys 7</w:t>
      </w:r>
    </w:p>
    <w:p>
      <w:r>
        <w:t xml:space="preserve"> Missä osavaltiossa Gloria Ann Wilbur syntyi?</w:t>
      </w:r>
    </w:p>
    <w:p>
      <w:r>
        <w:rPr>
          <w:b/>
        </w:rPr>
        <w:t xml:space="preserve">Kysymys 8</w:t>
      </w:r>
    </w:p>
    <w:p>
      <w:r>
        <w:t xml:space="preserve"> Minä vuonna Demarcus Sears vapautettiin kidnappauksesta?</w:t>
      </w:r>
    </w:p>
    <w:p>
      <w:r>
        <w:rPr>
          <w:b/>
        </w:rPr>
        <w:t xml:space="preserve">Kysymys 9</w:t>
      </w:r>
    </w:p>
    <w:p>
      <w:r>
        <w:t xml:space="preserve">Missä osavaltiossa valamiehistö tuomitsi Demarcus Searsin vapauteen?</w:t>
      </w:r>
    </w:p>
    <w:p>
      <w:r>
        <w:rPr>
          <w:b/>
        </w:rPr>
        <w:t xml:space="preserve">Teksti numero 12</w:t>
      </w:r>
    </w:p>
    <w:p>
      <w:r>
        <w:t xml:space="preserve">Jos kuolemantuomio vahvistetaan suorassa uudelleentarkastelussa, sitä pidetään lopullisena. Tuomiota vastaan voidaan kuitenkin edelleen tehdä lisämenettelyjä, vaikka ne eivät ole yhtä tuttuja kuin tyypillinen muutoksenhaku. Näitä täydentäviä oikeussuojakeinoja pidetään sivullisina muutoksenhakukeinoina, toisin sanoen keinona muuttaa tuomioita, jotka ovat muutoin tulleet lainvoimaisiksi. Jos vanki on saanut kuolemantuomionsa osavaltiotason oikeudenkäynnissä, kuten tavallisesti tapahtuu, sivullisen muutoksenhaun ensimmäinen vaihe on </w:t>
      </w:r>
      <w:r>
        <w:rPr>
          <w:color w:val="A9A9A9"/>
        </w:rPr>
        <w:t xml:space="preserve">osavaltiotason sivullisen muutoksenhaku</w:t>
      </w:r>
      <w:r>
        <w:t xml:space="preserve">. (Jos kyseessä on liittovaltion kuolemanrangaistusta koskeva tapaus, se etenee välittömästi suorasta uudelleentarkastelusta liittovaltion habeas corpus -oikeuteen). Vaikka kaikissa osavaltioissa on käytössä jonkinlainen sivullisoikeudellinen uudelleentarkastelu, prosessi vaihtelee suuresti osavaltioittain. Yleisesti ottaen näiden sivullismenettelyjen tarkoituksena on antaa vangille mahdollisuus riitauttaa tuomionsa sellaisilla perusteilla, joita ei olisi voitu kohtuudella esittää oikeudenkäynnissä tai suorassa uudelleentarkastelussa. Useimmiten kyse on väitteistä, kuten </w:t>
      </w:r>
      <w:r>
        <w:rPr>
          <w:color w:val="DCDCDC"/>
        </w:rPr>
        <w:t xml:space="preserve">oikeudenkäyntiavustajan tehottomasta avusta</w:t>
      </w:r>
      <w:r>
        <w:t xml:space="preserve">, jotka edellyttävät, että tuomioistuin ottaa huomioon alkuperäisen oikeudenkäyntiaineiston ulkopuoliset uudet todisteet, mitä tuomioistuimet eivät voi tehdä tavanomaisessa muutoksenhaussa. Vaikka osavaltiossa tapahtuva muutoksenhaku on tärkeä vaihe, koska se auttaa määrittelemään liittovaltion habeas corpus -oikeudenkäynnin laajuuden, se onnistuu harvoin sellaisenaan. Vain noin </w:t>
      </w:r>
      <w:r>
        <w:t xml:space="preserve">prosentti </w:t>
      </w:r>
      <w:r>
        <w:rPr>
          <w:color w:val="2F4F4F"/>
        </w:rPr>
        <w:t xml:space="preserve">6</w:t>
      </w:r>
      <w:r>
        <w:t xml:space="preserve">kuolemantuomioista kumotaan osavaltion sivullisen muutoksenhaun perusteella. Vuonna 2010 </w:t>
      </w:r>
      <w:r>
        <w:t xml:space="preserve">vankien</w:t>
      </w:r>
      <w:r>
        <w:rPr>
          <w:color w:val="556B2F"/>
        </w:rPr>
        <w:t xml:space="preserve">53</w:t>
      </w:r>
      <w:r>
        <w:t xml:space="preserve"> kuolemantuomiot </w:t>
      </w:r>
      <w:r>
        <w:t xml:space="preserve">kumottiin oikeudellisen muutoksenhaun tai korkeimman oikeuden kumoamisen seurauksena</w:t>
      </w:r>
      <w:r>
        <w:t xml:space="preserve">.</w:t>
      </w:r>
    </w:p>
    <w:p>
      <w:r>
        <w:rPr>
          <w:b/>
        </w:rPr>
        <w:t xml:space="preserve">Kysymys 0</w:t>
      </w:r>
    </w:p>
    <w:p>
      <w:r>
        <w:t xml:space="preserve">Kun vanki saa osavaltiossa kuolemantuomion, mikä on ensimmäinen vaihe sivullisen uudelleentarkastelun yhteydessä?</w:t>
      </w:r>
    </w:p>
    <w:p>
      <w:r>
        <w:rPr>
          <w:b/>
        </w:rPr>
        <w:t xml:space="preserve">Kysymys 1</w:t>
      </w:r>
    </w:p>
    <w:p>
      <w:r>
        <w:t xml:space="preserve">Kuinka suuri prosenttiosuus kuolemantuomioista kumotaan osavaltiossa suoritetun sivullisen uudelleentarkastelun perusteella?</w:t>
      </w:r>
    </w:p>
    <w:p>
      <w:r>
        <w:rPr>
          <w:b/>
        </w:rPr>
        <w:t xml:space="preserve">Kysymys 2</w:t>
      </w:r>
    </w:p>
    <w:p>
      <w:r>
        <w:t xml:space="preserve">Kuinka monta kuolemanrangaistusta kumottiin vuonna 2010 tuomioistuinten tai muutoksenhakutuomioistuinten tekemien päätösten vuoksi?</w:t>
      </w:r>
    </w:p>
    <w:p>
      <w:r>
        <w:rPr>
          <w:b/>
        </w:rPr>
        <w:t xml:space="preserve">Kysymys 3</w:t>
      </w:r>
    </w:p>
    <w:p>
      <w:r>
        <w:t xml:space="preserve">Mikä on esimerkki kysymyksestä, joka otetaan esille vakuusarvioinnissa?</w:t>
      </w:r>
    </w:p>
    <w:p>
      <w:r>
        <w:rPr>
          <w:b/>
        </w:rPr>
        <w:t xml:space="preserve">Kysymys 4</w:t>
      </w:r>
    </w:p>
    <w:p>
      <w:r>
        <w:t xml:space="preserve">Kun vanki saa kuolemantuomion jossakin osavaltiossa, mikä on sivullisen uudelleentarkastelun viimeinen vaihe?</w:t>
      </w:r>
    </w:p>
    <w:p>
      <w:r>
        <w:rPr>
          <w:b/>
        </w:rPr>
        <w:t xml:space="preserve">Kysymys 5</w:t>
      </w:r>
    </w:p>
    <w:p>
      <w:r>
        <w:t xml:space="preserve">Kuinka suurta osaa kuolemantuomioista ei koskaan kumota osavaltiossa tapahtuvan sivullisen uudelleentarkastelun vuoksi?</w:t>
      </w:r>
    </w:p>
    <w:p>
      <w:r>
        <w:rPr>
          <w:b/>
        </w:rPr>
        <w:t xml:space="preserve">Kysymys 6</w:t>
      </w:r>
    </w:p>
    <w:p>
      <w:r>
        <w:t xml:space="preserve"> Kuinka monta kuolemantuomiota ei vuonna 2010 kumottu tuomioistuinten tai muutoksenhakutuomioistuinten tekemien peruutusten vuoksi?</w:t>
      </w:r>
    </w:p>
    <w:p>
      <w:r>
        <w:rPr>
          <w:b/>
        </w:rPr>
        <w:t xml:space="preserve">Kysymys 7</w:t>
      </w:r>
    </w:p>
    <w:p>
      <w:r>
        <w:t xml:space="preserve">Mikä on esimerkki asiasta, jota ei oteta esille vakuusarvioinnissa?</w:t>
      </w:r>
    </w:p>
    <w:p>
      <w:r>
        <w:rPr>
          <w:b/>
        </w:rPr>
        <w:t xml:space="preserve">Teksti numero 13</w:t>
      </w:r>
    </w:p>
    <w:p>
      <w:r>
        <w:t xml:space="preserve">Perinteisesti pykälää 1983 on käytetty vain rajoitetusti kuolemantuomion saaneen osavaltion vangin kohdalla, koska korkein oikeus on katsonut, että </w:t>
      </w:r>
      <w:r>
        <w:rPr>
          <w:color w:val="A9A9A9"/>
        </w:rPr>
        <w:t xml:space="preserve">habeas corpus</w:t>
      </w:r>
      <w:r>
        <w:t xml:space="preserve">, ei pykälä 1983, on ainoa keino, jolla osavaltion vanki voi riitauttaa kuolemantuomionsa. </w:t>
      </w:r>
      <w:r>
        <w:t xml:space="preserve">Asiassa </w:t>
      </w:r>
      <w:r>
        <w:rPr>
          <w:color w:val="2F4F4F"/>
        </w:rPr>
        <w:t xml:space="preserve">Hill</w:t>
      </w:r>
      <w:r>
        <w:rPr>
          <w:color w:val="DCDCDC"/>
        </w:rPr>
        <w:t xml:space="preserve">2006</w:t>
      </w:r>
      <w:r>
        <w:rPr>
          <w:color w:val="2F4F4F"/>
        </w:rPr>
        <w:t xml:space="preserve"> v. McDonough </w:t>
      </w:r>
      <w:r>
        <w:t xml:space="preserve">Yhdysvaltain korkein oikeus kuitenkin hyväksyi pykälän 1983 käytön keinona riitauttaa osavaltion teloitusmenetelmä julmana ja epätavallisena rangaistuksena, joka rikkoo </w:t>
      </w:r>
      <w:r>
        <w:rPr>
          <w:color w:val="556B2F"/>
        </w:rPr>
        <w:t xml:space="preserve">kahdeksatta </w:t>
      </w:r>
      <w:r>
        <w:t xml:space="preserve">lisäystä</w:t>
      </w:r>
      <w:r>
        <w:t xml:space="preserve">.</w:t>
      </w:r>
      <w:r>
        <w:t xml:space="preserve"> Teoriana on, että vanki, joka esittää tällaisen haasteen, ei hyökkää suoraan kuolemantuomiota vastaan vaan pikemminkin keinoa vastaan, jolla tuomio pannaan täytäntöön. Tämän vuoksi korkein oikeus katsoi Hill-tapauksessa, että vanki voi käyttää kanteen nostamiseen mieluummin Section 1983:a kuin habeas corpus -oikeutta. Kuitenkin, kuten Clarence Hillin oma tapaus osoittaa, alemmat liittovaltion tuomioistuimet ovat usein kieltäytyneet käsittelemästä teloitusmenetelmiä vastaan nostettuja kanteita sillä perusteella, että vanki on nostanut kanteen liian myöhään ja vain viivytystarkoituksessa. Lisäksi tuomioistuimen päätös asiassa </w:t>
      </w:r>
      <w:r>
        <w:rPr>
          <w:color w:val="6B8E23"/>
        </w:rPr>
        <w:t xml:space="preserve">Baze v. Rees, </w:t>
      </w:r>
      <w:r>
        <w:t xml:space="preserve">jossa hyväksyttiin useiden osavaltioiden käyttämä tappavan ruiskeen antamismenetelmä, on kaventanut huomattavasti mahdollisuutta hakea muutosta pykälän 1983 nojalla.</w:t>
      </w:r>
    </w:p>
    <w:p>
      <w:r>
        <w:rPr>
          <w:b/>
        </w:rPr>
        <w:t xml:space="preserve">Kysymys 0</w:t>
      </w:r>
    </w:p>
    <w:p>
      <w:r>
        <w:t xml:space="preserve">Missä tapauksessa korkein oikeus salli pykälän 1983 käyttämisen teloitusmenetelmän riitauttamiseen?</w:t>
      </w:r>
    </w:p>
    <w:p>
      <w:r>
        <w:rPr>
          <w:b/>
        </w:rPr>
        <w:t xml:space="preserve">Kysymys 1</w:t>
      </w:r>
    </w:p>
    <w:p>
      <w:r>
        <w:t xml:space="preserve">Minä vuonna Hill v. McDonough ratkaistiin?</w:t>
      </w:r>
    </w:p>
    <w:p>
      <w:r>
        <w:rPr>
          <w:b/>
        </w:rPr>
        <w:t xml:space="preserve">Kysymys 2</w:t>
      </w:r>
    </w:p>
    <w:p>
      <w:r>
        <w:t xml:space="preserve">Mitä perustuslain muutosta julma ja epätavallinen rangaistus rikkoo?</w:t>
      </w:r>
    </w:p>
    <w:p>
      <w:r>
        <w:rPr>
          <w:b/>
        </w:rPr>
        <w:t xml:space="preserve">Kysymys 3</w:t>
      </w:r>
    </w:p>
    <w:p>
      <w:r>
        <w:t xml:space="preserve">Missä tapauksessa on erityisesti vahvistettu tappavan ruiskeen käyttö?</w:t>
      </w:r>
    </w:p>
    <w:p>
      <w:r>
        <w:rPr>
          <w:b/>
        </w:rPr>
        <w:t xml:space="preserve">Kysymys 4</w:t>
      </w:r>
    </w:p>
    <w:p>
      <w:r>
        <w:t xml:space="preserve">Millä tavoin kuolemaantuomittu voi vuoden 1983 pykälän ohella riitauttaa teloituksensa?</w:t>
      </w:r>
    </w:p>
    <w:p>
      <w:r>
        <w:rPr>
          <w:b/>
        </w:rPr>
        <w:t xml:space="preserve">Kysymys 5</w:t>
      </w:r>
    </w:p>
    <w:p>
      <w:r>
        <w:t xml:space="preserve">Missä tapauksessa korkein oikeus salli pykälän 1989 käyttämisen teloitusmenetelmän kyseenalaistamiseen?</w:t>
      </w:r>
    </w:p>
    <w:p>
      <w:r>
        <w:rPr>
          <w:b/>
        </w:rPr>
        <w:t xml:space="preserve">Kysymys 6</w:t>
      </w:r>
    </w:p>
    <w:p>
      <w:r>
        <w:t xml:space="preserve"> Minä vuonna Hill v. McDonough hylättiin?</w:t>
      </w:r>
    </w:p>
    <w:p>
      <w:r>
        <w:rPr>
          <w:b/>
        </w:rPr>
        <w:t xml:space="preserve">Kysymys 7</w:t>
      </w:r>
    </w:p>
    <w:p>
      <w:r>
        <w:t xml:space="preserve">Mitä perustuslain muutosta julma ja epätavallinen rangaistus ei riko?</w:t>
      </w:r>
    </w:p>
    <w:p>
      <w:r>
        <w:rPr>
          <w:b/>
        </w:rPr>
        <w:t xml:space="preserve">Kysymys 8</w:t>
      </w:r>
    </w:p>
    <w:p>
      <w:r>
        <w:t xml:space="preserve"> Mikä tapaus ei erityisesti vahvistanut tappavan ruiskeen käyttöä?</w:t>
      </w:r>
    </w:p>
    <w:p>
      <w:r>
        <w:rPr>
          <w:b/>
        </w:rPr>
        <w:t xml:space="preserve">Kysymys 9</w:t>
      </w:r>
    </w:p>
    <w:p>
      <w:r>
        <w:t xml:space="preserve">Millä tavoin kuolemaantuomittu voi vuoden 1983 pykälän ohella suostua teloitukseensa?</w:t>
      </w:r>
    </w:p>
    <w:p>
      <w:r>
        <w:rPr>
          <w:b/>
        </w:rPr>
        <w:t xml:space="preserve">Teksti numero 14</w:t>
      </w:r>
    </w:p>
    <w:p>
      <w:r>
        <w:t xml:space="preserve">Yhdysvaltain historian suurin yksittäinen teloitus oli </w:t>
      </w:r>
      <w:r>
        <w:t xml:space="preserve">murhasta ja raiskauksesta tuomittujen </w:t>
      </w:r>
      <w:r>
        <w:rPr>
          <w:color w:val="A9A9A9"/>
        </w:rPr>
        <w:t xml:space="preserve">38</w:t>
      </w:r>
      <w:r>
        <w:t xml:space="preserve">intiaanien</w:t>
      </w:r>
      <w:r>
        <w:t xml:space="preserve"> hirttäminen </w:t>
      </w:r>
      <w:r>
        <w:t xml:space="preserve">Dakotan sodan aikana vuonna 1862. Heidät teloitettiin samanaikaisesti </w:t>
      </w:r>
      <w:r>
        <w:rPr>
          <w:color w:val="DCDCDC"/>
        </w:rPr>
        <w:t xml:space="preserve">26. joulukuuta 1862 </w:t>
      </w:r>
      <w:r>
        <w:t xml:space="preserve">Mankatossa, </w:t>
      </w:r>
      <w:r>
        <w:rPr>
          <w:color w:val="2F4F4F"/>
        </w:rPr>
        <w:t xml:space="preserve">Minnesotassa</w:t>
      </w:r>
      <w:r>
        <w:t xml:space="preserve">. Yksi kirveen isku katkaisi köyden, joka piti kiinni suuresta nelisivuisesta lavasta, ja vangit (paitsi yksi, jonka köysi oli katkennut ja joka piti hirttää uudelleen) putosivat kuolemaan. Toiseksi suurin joukkoteloitus oli myös hirttäminen: 13 </w:t>
      </w:r>
      <w:r>
        <w:rPr>
          <w:color w:val="556B2F"/>
        </w:rPr>
        <w:t xml:space="preserve">afroamerikkalaista </w:t>
      </w:r>
      <w:r>
        <w:t xml:space="preserve">sotilasta</w:t>
      </w:r>
      <w:r>
        <w:t xml:space="preserve"> teloitettiin, </w:t>
      </w:r>
      <w:r>
        <w:t xml:space="preserve">koska he olivat osallistuneet Houstonin mellakkaan vuonna 1917. Suurin ei-sotilaallinen joukkoteloitus tapahtui yhdessä alkuperäisistä kolmentoista siirtomaasta vuonna </w:t>
      </w:r>
      <w:r>
        <w:rPr>
          <w:color w:val="6B8E23"/>
        </w:rPr>
        <w:t xml:space="preserve">1723</w:t>
      </w:r>
      <w:r>
        <w:t xml:space="preserve">, kun 26 tuomittua merirosvoa hirtettiin Newportissa, Rhode Islandissa amiraalituomioistuimen määräyksestä.</w:t>
      </w:r>
    </w:p>
    <w:p>
      <w:r>
        <w:rPr>
          <w:b/>
        </w:rPr>
        <w:t xml:space="preserve">Kysymys 0</w:t>
      </w:r>
    </w:p>
    <w:p>
      <w:r>
        <w:t xml:space="preserve">Kuinka monta ihmistä kuoli Yhdysvaltain historian suurimmassa joukkoteloituksessa?</w:t>
      </w:r>
    </w:p>
    <w:p>
      <w:r>
        <w:rPr>
          <w:b/>
        </w:rPr>
        <w:t xml:space="preserve">Kysymys 1</w:t>
      </w:r>
    </w:p>
    <w:p>
      <w:r>
        <w:t xml:space="preserve">Minä päivänä tapahtui Yhdysvaltain historian suurin joukkoteloitus?</w:t>
      </w:r>
    </w:p>
    <w:p>
      <w:r>
        <w:rPr>
          <w:b/>
        </w:rPr>
        <w:t xml:space="preserve">Kysymys 2</w:t>
      </w:r>
    </w:p>
    <w:p>
      <w:r>
        <w:t xml:space="preserve">Missä osavaltiossa tapahtui Yhdysvaltain suurin joukkoteloitus?</w:t>
      </w:r>
    </w:p>
    <w:p>
      <w:r>
        <w:rPr>
          <w:b/>
        </w:rPr>
        <w:t xml:space="preserve">Kysymys 3</w:t>
      </w:r>
    </w:p>
    <w:p>
      <w:r>
        <w:t xml:space="preserve">Mitä etnistä alkuperää olivat Yhdysvaltain historian toiseksi suurimmassa joukkoteloituksessa teloitetut henkilöt?</w:t>
      </w:r>
    </w:p>
    <w:p>
      <w:r>
        <w:rPr>
          <w:b/>
        </w:rPr>
        <w:t xml:space="preserve">Kysymys 4</w:t>
      </w:r>
    </w:p>
    <w:p>
      <w:r>
        <w:t xml:space="preserve">Minä vuonna amiraalituomioistuin hirtti 26 merirosvoa Newportissa, Rhode Islandissa?</w:t>
      </w:r>
    </w:p>
    <w:p>
      <w:r>
        <w:rPr>
          <w:b/>
        </w:rPr>
        <w:t xml:space="preserve">Kysymys 5</w:t>
      </w:r>
    </w:p>
    <w:p>
      <w:r>
        <w:t xml:space="preserve">Kuinka monta ihmistä kuoli Yhdysvaltain historian pienimmässä joukkoteloituksessa?</w:t>
      </w:r>
    </w:p>
    <w:p>
      <w:r>
        <w:rPr>
          <w:b/>
        </w:rPr>
        <w:t xml:space="preserve">Kysymys 6</w:t>
      </w:r>
    </w:p>
    <w:p>
      <w:r>
        <w:t xml:space="preserve">Minä päivänä tapahtui Yhdysvaltain historian pienin joukkoteloitus?</w:t>
      </w:r>
    </w:p>
    <w:p>
      <w:r>
        <w:rPr>
          <w:b/>
        </w:rPr>
        <w:t xml:space="preserve">Kysymys 7</w:t>
      </w:r>
    </w:p>
    <w:p>
      <w:r>
        <w:t xml:space="preserve"> Missä osavaltiossa tapahtui pienin amerikkalainen joukkoteloitus?</w:t>
      </w:r>
    </w:p>
    <w:p>
      <w:r>
        <w:rPr>
          <w:b/>
        </w:rPr>
        <w:t xml:space="preserve">Kysymys 8</w:t>
      </w:r>
    </w:p>
    <w:p>
      <w:r>
        <w:t xml:space="preserve">Mitä etnistä alkuperää olivat Yhdysvaltain historian toiseksi pienimmässä joukkoteloituksessa teloitetut henkilöt?</w:t>
      </w:r>
    </w:p>
    <w:p>
      <w:r>
        <w:rPr>
          <w:b/>
        </w:rPr>
        <w:t xml:space="preserve">Kysymys 9</w:t>
      </w:r>
    </w:p>
    <w:p>
      <w:r>
        <w:t xml:space="preserve"> Minä vuonna merioikeus hirtti Kansasissa 26 merirosvoa?</w:t>
      </w:r>
    </w:p>
    <w:p>
      <w:r>
        <w:rPr>
          <w:b/>
        </w:rPr>
        <w:t xml:space="preserve">Teksti numero 15</w:t>
      </w:r>
    </w:p>
    <w:p>
      <w:r>
        <w:t xml:space="preserve">Kun kuolemanrangaistus on vahvistettu osavaltion sivutoimisessa uudelleentarkastelussa, vanki voi hakea </w:t>
      </w:r>
      <w:r>
        <w:rPr>
          <w:color w:val="A9A9A9"/>
        </w:rPr>
        <w:t xml:space="preserve">liittovaltion </w:t>
      </w:r>
      <w:r>
        <w:t xml:space="preserve">habeas corpus -oikeudenkäyntiä, joka on ainutlaatuinen oikeudenkäynnin tyyppi, joka voidaan nostaa liittovaltion tuomioistuimissa. </w:t>
      </w:r>
      <w:r>
        <w:rPr>
          <w:color w:val="DCDCDC"/>
        </w:rPr>
        <w:t xml:space="preserve">Liittovaltion habeas corpus -oikeudenkäynti on eräs </w:t>
      </w:r>
      <w:r>
        <w:t xml:space="preserve">sivullisen muutoksenhaun laji, ja se on ainoa tapa, jolla osavaltion vangit voivat hakea muutosta kuolemantuomioon liittovaltion tuomioistuimessa (lukuun ottamatta certiorari-oikeudenkäyntiä Yhdysvaltojen korkeimmalle oikeudelle sekä suoran muutoksenhaun että osavaltion sivullisen muutoksenhaun jälkeen). </w:t>
      </w:r>
      <w:r>
        <w:rPr>
          <w:color w:val="2F4F4F"/>
        </w:rPr>
        <w:t xml:space="preserve">Liittovaltion </w:t>
      </w:r>
      <w:r>
        <w:t xml:space="preserve">habeas corpus </w:t>
      </w:r>
      <w:r>
        <w:t xml:space="preserve">-menettelyn soveltamisalaa </w:t>
      </w:r>
      <w:r>
        <w:t xml:space="preserve">säännellään vuonna 1996 </w:t>
      </w:r>
      <w:r>
        <w:rPr>
          <w:color w:val="556B2F"/>
        </w:rPr>
        <w:t xml:space="preserve">annetulla </w:t>
      </w:r>
      <w:r>
        <w:rPr>
          <w:color w:val="6B8E23"/>
        </w:rPr>
        <w:t xml:space="preserve">terrorismin vastaisella ja tehokkaasta kuolemanrangaistuksesta annetulla lailla, </w:t>
      </w:r>
      <w:r>
        <w:t xml:space="preserve">joka rajoitti huomattavasti sen aiempaa soveltamisalaa</w:t>
      </w:r>
      <w:r>
        <w:rPr>
          <w:color w:val="6B8E23"/>
        </w:rPr>
        <w:t xml:space="preserve">.</w:t>
      </w:r>
      <w:r>
        <w:t xml:space="preserve"> Liittovaltion habeas corpus -menettelyn tarkoituksena on varmistaa, että osavaltioiden tuomioistuimet ovat suoran muutoksenhaun ja osavaltioiden sivutoimisen muutoksenhaun avulla tehneet vähintään kohtuullista työtä vangin liittovaltion perustuslaillisten oikeuksien suojelemiseksi. Vangit voivat myös käyttää liittovaltion habeas corpus -oikeudenkäyntejä tuodakseen esiin uusia todisteita siitä, että he ovat syyttömiä rikokseen, mutta ollakseen pätevä puolustus tässä prosessin myöhäisessä vaiheessa syyttömyyttä koskevien todisteiden on oltava </w:t>
      </w:r>
      <w:r>
        <w:rPr>
          <w:color w:val="A0522D"/>
        </w:rPr>
        <w:t xml:space="preserve">todella vakuuttavia</w:t>
      </w:r>
      <w:r>
        <w:t xml:space="preserve">.</w:t>
      </w:r>
    </w:p>
    <w:p>
      <w:r>
        <w:rPr>
          <w:b/>
        </w:rPr>
        <w:t xml:space="preserve">Kysymys 0</w:t>
      </w:r>
    </w:p>
    <w:p>
      <w:r>
        <w:t xml:space="preserve">Mikä laki rajoitti liittovaltion habeas corpus -oikeutta?</w:t>
      </w:r>
    </w:p>
    <w:p>
      <w:r>
        <w:rPr>
          <w:b/>
        </w:rPr>
        <w:t xml:space="preserve">Kysymys 1</w:t>
      </w:r>
    </w:p>
    <w:p>
      <w:r>
        <w:t xml:space="preserve">Miten osavaltion vangit voivat hakea kuolemantuomion kumoamista liittovaltion tuomioistuimessa?</w:t>
      </w:r>
    </w:p>
    <w:p>
      <w:r>
        <w:rPr>
          <w:b/>
        </w:rPr>
        <w:t xml:space="preserve">Kysymys 2</w:t>
      </w:r>
    </w:p>
    <w:p>
      <w:r>
        <w:t xml:space="preserve">Missä tuomioistuimissa liittovaltion habeas corpus -oikeudenkäynnit voidaan nostaa?</w:t>
      </w:r>
    </w:p>
    <w:p>
      <w:r>
        <w:rPr>
          <w:b/>
        </w:rPr>
        <w:t xml:space="preserve">Kysymys 3</w:t>
      </w:r>
    </w:p>
    <w:p>
      <w:r>
        <w:t xml:space="preserve">Jos vangit käyttävät liittovaltion habeas corpus -oikeutta esittääkseen todisteita syyttömyydestään, mitä todisteiden on oltava?</w:t>
      </w:r>
    </w:p>
    <w:p>
      <w:r>
        <w:rPr>
          <w:b/>
        </w:rPr>
        <w:t xml:space="preserve">Kysymys 4</w:t>
      </w:r>
    </w:p>
    <w:p>
      <w:r>
        <w:t xml:space="preserve">Mikä laki ei rajoittanut liittovaltion habeas corpus -oikeuden soveltamisalaa?</w:t>
      </w:r>
    </w:p>
    <w:p>
      <w:r>
        <w:rPr>
          <w:b/>
        </w:rPr>
        <w:t xml:space="preserve">Kysymys 5</w:t>
      </w:r>
    </w:p>
    <w:p>
      <w:r>
        <w:t xml:space="preserve">Miten osavaltion vangit voivat hakea liittovaltion tuomioistuimelta, että kuolemantuomiota ei kumota?</w:t>
      </w:r>
    </w:p>
    <w:p>
      <w:r>
        <w:rPr>
          <w:b/>
        </w:rPr>
        <w:t xml:space="preserve">Kysymys 6</w:t>
      </w:r>
    </w:p>
    <w:p>
      <w:r>
        <w:t xml:space="preserve">Jos vangit käyttävät liittovaltion habeas corpus -oikeutta esittääkseen todisteita siitä, että he ovat syyllisiä, millaisia todisteiden on oltava?</w:t>
      </w:r>
    </w:p>
    <w:p>
      <w:r>
        <w:rPr>
          <w:b/>
        </w:rPr>
        <w:t xml:space="preserve">Teksti numero 16</w:t>
      </w:r>
    </w:p>
    <w:p>
      <w:r>
        <w:t xml:space="preserve">New Jerseyssä ja </w:t>
      </w:r>
      <w:r>
        <w:rPr>
          <w:color w:val="A9A9A9"/>
        </w:rPr>
        <w:t xml:space="preserve">Illinoisissa </w:t>
      </w:r>
      <w:r>
        <w:t xml:space="preserve">kaikkien kuolemaantuomittujen vankien tuomiot muutettiin elinkautisiksi vankeusrangaistuksiksi ilman ehdonalaista vapauttamista, kun kuolemanrangaistuksen kumoamista koskevat lakiesitykset allekirjoitettiin. </w:t>
      </w:r>
      <w:r>
        <w:rPr>
          <w:color w:val="DCDCDC"/>
        </w:rPr>
        <w:t xml:space="preserve">Marylandissa </w:t>
      </w:r>
      <w:r>
        <w:t xml:space="preserve">kuvernööri </w:t>
      </w:r>
      <w:r>
        <w:rPr>
          <w:color w:val="2F4F4F"/>
        </w:rPr>
        <w:t xml:space="preserve">Martin O'Malley </w:t>
      </w:r>
      <w:r>
        <w:t xml:space="preserve">muutti tammikuussa 2015 osavaltion neljän jäljellä olevan kuolemantuomion elinkautiseksi vankeudeksi ilman ehdonalaista vapautumista. Vaikka </w:t>
      </w:r>
      <w:r>
        <w:rPr>
          <w:color w:val="556B2F"/>
        </w:rPr>
        <w:t xml:space="preserve">Connecticutissa</w:t>
      </w:r>
      <w:r>
        <w:t xml:space="preserve"> kuolemanrangaistuksen kumoamista koskeva lakiesitys </w:t>
      </w:r>
      <w:r>
        <w:t xml:space="preserve">ei ollut taannehtiva, </w:t>
      </w:r>
      <w:r>
        <w:rPr>
          <w:color w:val="6B8E23"/>
        </w:rPr>
        <w:t xml:space="preserve">Connecticutin </w:t>
      </w:r>
      <w:r>
        <w:t xml:space="preserve">korkein oikeus päätti vuonna 2015 asiassa State v. Santiago, että lainsäätäjän päätös kuolemanrangaistuksen poistamisesta ennakoivasti teki siitä "kehittyviä säädyllisyysnormeja" rikkovan rikoksen, joten </w:t>
      </w:r>
      <w:r>
        <w:t xml:space="preserve">kuolemantuomion </w:t>
      </w:r>
      <w:r>
        <w:rPr>
          <w:color w:val="A0522D"/>
        </w:rPr>
        <w:t xml:space="preserve">11</w:t>
      </w:r>
      <w:r>
        <w:t xml:space="preserve">jäljellä olevien </w:t>
      </w:r>
      <w:r>
        <w:t xml:space="preserve">miesten tuomiot muutettiin </w:t>
      </w:r>
      <w:r>
        <w:t xml:space="preserve">elinkautisiksi vankeusrangaistuksiksi ilman ehdonalaista vapautumista. New Mexicossa saatetaan vielä teloittaa kaksi ennen kuolemanrangaistuksen poistamista tuomittua vankia, ja Nebraskassa on kymmenen kuolemaantuomittua vankia, jotka voidaan vielä teloittaa kuolemanrangaistuksen poistamisesta huolimatta.</w:t>
      </w:r>
    </w:p>
    <w:p>
      <w:r>
        <w:rPr>
          <w:b/>
        </w:rPr>
        <w:t xml:space="preserve">Kysymys 0</w:t>
      </w:r>
    </w:p>
    <w:p>
      <w:r>
        <w:t xml:space="preserve">Mikä osavaltio New Jerseyn ohella muutti kaikki elinkautiset tuomiot, kun kuolemanrangaistuksen kumoamista koskevat lakiehdotukset hyväksyttiin?</w:t>
      </w:r>
    </w:p>
    <w:p>
      <w:r>
        <w:rPr>
          <w:b/>
        </w:rPr>
        <w:t xml:space="preserve">Kysymys 1</w:t>
      </w:r>
    </w:p>
    <w:p>
      <w:r>
        <w:t xml:space="preserve">Minkä osavaltion kuvernööri muutti neljä kuolemantuomiota tammikuussa 2015?</w:t>
      </w:r>
    </w:p>
    <w:p>
      <w:r>
        <w:rPr>
          <w:b/>
        </w:rPr>
        <w:t xml:space="preserve">Kysymys 2</w:t>
      </w:r>
    </w:p>
    <w:p>
      <w:r>
        <w:t xml:space="preserve">Kuka oli Marylandin kuvernööri tammikuussa 2015?</w:t>
      </w:r>
    </w:p>
    <w:p>
      <w:r>
        <w:rPr>
          <w:b/>
        </w:rPr>
        <w:t xml:space="preserve">Kysymys 3</w:t>
      </w:r>
    </w:p>
    <w:p>
      <w:r>
        <w:t xml:space="preserve">Minkä osavaltion korkeimmassa oikeudessa annettiin tuomio asiassa State v. Santiago?</w:t>
      </w:r>
    </w:p>
    <w:p>
      <w:r>
        <w:rPr>
          <w:b/>
        </w:rPr>
        <w:t xml:space="preserve">Kysymys 4</w:t>
      </w:r>
    </w:p>
    <w:p>
      <w:r>
        <w:t xml:space="preserve">Kuinka monen ihmisen tuomio muutettiin osavaltio v. Santiago -oikeudenkäynnissä?</w:t>
      </w:r>
    </w:p>
    <w:p>
      <w:r>
        <w:rPr>
          <w:b/>
        </w:rPr>
        <w:t xml:space="preserve">Kysymys 5</w:t>
      </w:r>
    </w:p>
    <w:p>
      <w:r>
        <w:t xml:space="preserve">Mikä osavaltio Kanadan ohella muutti kaikki elinkautiset tuomiot, kun kuolemanrangaistuksen kumoamista koskevat lakiehdotukset hyväksyttiin?</w:t>
      </w:r>
    </w:p>
    <w:p>
      <w:r>
        <w:rPr>
          <w:b/>
        </w:rPr>
        <w:t xml:space="preserve">Kysymys 6</w:t>
      </w:r>
    </w:p>
    <w:p>
      <w:r>
        <w:t xml:space="preserve">Minkä osavaltion kuvernööri muutti neljä kuolemantuomiota maaliskuussa 2015?</w:t>
      </w:r>
    </w:p>
    <w:p>
      <w:r>
        <w:rPr>
          <w:b/>
        </w:rPr>
        <w:t xml:space="preserve">Kysymys 7</w:t>
      </w:r>
    </w:p>
    <w:p>
      <w:r>
        <w:t xml:space="preserve"> Kuka oli Marylandin kuvernööri tammikuussa 2005?</w:t>
      </w:r>
    </w:p>
    <w:p>
      <w:r>
        <w:rPr>
          <w:b/>
        </w:rPr>
        <w:t xml:space="preserve">Kysymys 8</w:t>
      </w:r>
    </w:p>
    <w:p>
      <w:r>
        <w:t xml:space="preserve">Minkä osavaltion korkeimmassa oikeudessa ei tehty päätöstä asiassa State v. Santiago?</w:t>
      </w:r>
    </w:p>
    <w:p>
      <w:r>
        <w:rPr>
          <w:b/>
        </w:rPr>
        <w:t xml:space="preserve">Kysymys 9</w:t>
      </w:r>
    </w:p>
    <w:p>
      <w:r>
        <w:t xml:space="preserve">Kuinka monen ihmisen tuomiota ei muutettu asiassa Santiago vastaan osavaltio?</w:t>
      </w:r>
    </w:p>
    <w:p>
      <w:r>
        <w:rPr>
          <w:b/>
        </w:rPr>
        <w:t xml:space="preserve">Teksti numero 17</w:t>
      </w:r>
    </w:p>
    <w:p>
      <w:r>
        <w:rPr>
          <w:color w:val="DCDCDC"/>
        </w:rPr>
        <w:t xml:space="preserve">Yhdysvaltain korkein oikeus </w:t>
      </w:r>
      <w:r>
        <w:t xml:space="preserve">asiassa Penry v. Lynaugh ja </w:t>
      </w:r>
      <w:r>
        <w:rPr>
          <w:color w:val="2F4F4F"/>
        </w:rPr>
        <w:t xml:space="preserve">Yhdysvaltain viidennen piirin muutoksenhakutuomioistuin </w:t>
      </w:r>
      <w:r>
        <w:t xml:space="preserve">asiassa Bigby v. Dretke ovat päätöksissään selvästi todenneet, että kuolemanrangaistusta koskevissa asioissa annetut valamiehistön ohjeet, joissa ei kysytä </w:t>
      </w:r>
      <w:r>
        <w:t xml:space="preserve">vastaajan mielenterveyteen liittyvistä </w:t>
      </w:r>
      <w:r>
        <w:rPr>
          <w:color w:val="556B2F"/>
        </w:rPr>
        <w:t xml:space="preserve">lieventävistä </w:t>
      </w:r>
      <w:r>
        <w:t xml:space="preserve">tekijöistä, loukkaavat vastaajan </w:t>
      </w:r>
      <w:r>
        <w:rPr>
          <w:color w:val="6B8E23"/>
        </w:rPr>
        <w:t xml:space="preserve">kahdeksatta </w:t>
      </w:r>
      <w:r>
        <w:t xml:space="preserve">lisäystä koskevia oikeuksia, ja todenneet, että valamiehistöä on ohjeistettava ottamaan huomioon asiaan liittymättömiin kysymyksiin vastatessaan lieventävät tekijät. Tämä tuomio viittaa siihen, että valamiehistölle annettavat erityiset selitykset ovat tarpeen </w:t>
      </w:r>
      <w:r>
        <w:rPr>
          <w:color w:val="A0522D"/>
        </w:rPr>
        <w:t xml:space="preserve">lieventävien </w:t>
      </w:r>
      <w:r>
        <w:t xml:space="preserve">tekijöiden </w:t>
      </w:r>
      <w:r>
        <w:t xml:space="preserve">punnitsemiseksi.</w:t>
      </w:r>
    </w:p>
    <w:p>
      <w:r>
        <w:rPr>
          <w:b/>
        </w:rPr>
        <w:t xml:space="preserve">Kysymys 0</w:t>
      </w:r>
    </w:p>
    <w:p>
      <w:r>
        <w:t xml:space="preserve">Missä tuomioistuimessa Bigby v. Dretke ratkaistiin?</w:t>
      </w:r>
    </w:p>
    <w:p>
      <w:r>
        <w:rPr>
          <w:b/>
        </w:rPr>
        <w:t xml:space="preserve">Kysymys 1</w:t>
      </w:r>
    </w:p>
    <w:p>
      <w:r>
        <w:t xml:space="preserve">Mikä tuomioistuin käsitteli tapausta Penry v. Lynaugh?</w:t>
      </w:r>
    </w:p>
    <w:p>
      <w:r>
        <w:rPr>
          <w:b/>
        </w:rPr>
        <w:t xml:space="preserve">Kysymys 2</w:t>
      </w:r>
    </w:p>
    <w:p>
      <w:r>
        <w:t xml:space="preserve">Mitä perustuslain muutosta Penry vastaan Lynaugh käsitteli?</w:t>
      </w:r>
    </w:p>
    <w:p>
      <w:r>
        <w:rPr>
          <w:b/>
        </w:rPr>
        <w:t xml:space="preserve">Kysymys 3</w:t>
      </w:r>
    </w:p>
    <w:p>
      <w:r>
        <w:t xml:space="preserve">Mitä tuomioon vaikuttavia tekijöitä Bigby v. Dretke otti huomioon?</w:t>
      </w:r>
    </w:p>
    <w:p>
      <w:r>
        <w:rPr>
          <w:b/>
        </w:rPr>
        <w:t xml:space="preserve">Kysymys 4</w:t>
      </w:r>
    </w:p>
    <w:p>
      <w:r>
        <w:t xml:space="preserve">Missä osavaltiossa Bigby v. Dretke ratkaistiin?</w:t>
      </w:r>
    </w:p>
    <w:p>
      <w:r>
        <w:rPr>
          <w:b/>
        </w:rPr>
        <w:t xml:space="preserve">Kysymys 5</w:t>
      </w:r>
    </w:p>
    <w:p>
      <w:r>
        <w:t xml:space="preserve"> Mikä tuomioistuin kieltäytyi käsittelemästä tapausta Penry vastaan Lynaugh?</w:t>
      </w:r>
    </w:p>
    <w:p>
      <w:r>
        <w:rPr>
          <w:b/>
        </w:rPr>
        <w:t xml:space="preserve">Kysymys 6</w:t>
      </w:r>
    </w:p>
    <w:p>
      <w:r>
        <w:t xml:space="preserve">Mitä perustuslain muutosta Penry v. Lynaugh ei koskaan käsitellyt?</w:t>
      </w:r>
    </w:p>
    <w:p>
      <w:r>
        <w:rPr>
          <w:b/>
        </w:rPr>
        <w:t xml:space="preserve">Kysymys 7</w:t>
      </w:r>
    </w:p>
    <w:p>
      <w:r>
        <w:t xml:space="preserve"> Mitä tuomioon vaikuttavia tekijöitä Bigby v. Dretke ei ottanut huomioon?</w:t>
      </w:r>
    </w:p>
    <w:p>
      <w:r>
        <w:rPr>
          <w:b/>
        </w:rPr>
        <w:t xml:space="preserve">Teksti numero 18</w:t>
      </w:r>
    </w:p>
    <w:p>
      <w:r>
        <w:t xml:space="preserve">Useissa osavaltioissa ei ole koskaan ollut kuolemanrangaistusta, ensimmäisenä Michigan, joka poisti sen pian unioniin liittymisen jälkeen. </w:t>
      </w:r>
      <w:r>
        <w:t xml:space="preserve">(</w:t>
      </w:r>
      <w:r>
        <w:rPr>
          <w:color w:val="A9A9A9"/>
        </w:rPr>
        <w:t xml:space="preserve">Yhdysvaltain hallitus teloitti kuitenkin Tony Chebatorisin </w:t>
      </w:r>
      <w:r>
        <w:t xml:space="preserve">Michiganin </w:t>
      </w:r>
      <w:r>
        <w:rPr>
          <w:color w:val="DCDCDC"/>
        </w:rPr>
        <w:t xml:space="preserve">Milanin </w:t>
      </w:r>
      <w:r>
        <w:t xml:space="preserve">liittovaltion vankilassa </w:t>
      </w:r>
      <w:r>
        <w:t xml:space="preserve">vuonna </w:t>
      </w:r>
      <w:r>
        <w:rPr>
          <w:color w:val="2F4F4F"/>
        </w:rPr>
        <w:t xml:space="preserve">1938</w:t>
      </w:r>
      <w:r>
        <w:t xml:space="preserve">.)</w:t>
      </w:r>
      <w:r>
        <w:rPr>
          <w:color w:val="A9A9A9"/>
        </w:rPr>
        <w:t xml:space="preserve">. </w:t>
      </w:r>
      <w:r>
        <w:t xml:space="preserve">Michiganin neljännen perustuslain (ratifioitiin vuonna</w:t>
      </w:r>
      <w:r>
        <w:rPr>
          <w:color w:val="6B8E23"/>
        </w:rPr>
        <w:t xml:space="preserve">1963</w:t>
      </w:r>
      <w:r>
        <w:t xml:space="preserve"> ; tuli voimaan vuonna 1964) </w:t>
      </w:r>
      <w:r>
        <w:t xml:space="preserve">46 </w:t>
      </w:r>
      <w:r>
        <w:t xml:space="preserve">pykälä</w:t>
      </w:r>
      <w:r>
        <w:rPr>
          <w:color w:val="556B2F"/>
        </w:rPr>
        <w:t xml:space="preserve">4</w:t>
      </w:r>
      <w:r>
        <w:t xml:space="preserve"> kieltää kaikki kuolemanrangaistusta koskevat lait. Yritykset säännöksen muuttamiseksi ovat epäonnistuneet. Vuonna </w:t>
      </w:r>
      <w:r>
        <w:rPr>
          <w:color w:val="A0522D"/>
        </w:rPr>
        <w:t xml:space="preserve">2004</w:t>
      </w:r>
      <w:r>
        <w:t xml:space="preserve">, ehdotettu perustuslain muutos, jolla kuolemanrangaistus sallittaisiin tietyissä olosuhteissa, ei päässyt marraskuun äänestykseen, kun lainsäädäntöelin oli epäonnistunut päätöslauselmassaan ja julkinen aloite ei kerännyt riittävästi allekirjoituksia.</w:t>
      </w:r>
    </w:p>
    <w:p>
      <w:r>
        <w:rPr>
          <w:b/>
        </w:rPr>
        <w:t xml:space="preserve">Kysymys 0</w:t>
      </w:r>
    </w:p>
    <w:p>
      <w:r>
        <w:t xml:space="preserve">Minä vuonna Tony Chebatoris tapettiin?</w:t>
      </w:r>
    </w:p>
    <w:p>
      <w:r>
        <w:rPr>
          <w:b/>
        </w:rPr>
        <w:t xml:space="preserve">Kysymys 1</w:t>
      </w:r>
    </w:p>
    <w:p>
      <w:r>
        <w:t xml:space="preserve">Milloin Michiganin neljäs perustuslaki ratifioitiin?</w:t>
      </w:r>
    </w:p>
    <w:p>
      <w:r>
        <w:rPr>
          <w:b/>
        </w:rPr>
        <w:t xml:space="preserve">Kysymys 2</w:t>
      </w:r>
    </w:p>
    <w:p>
      <w:r>
        <w:t xml:space="preserve">Missä kaupungissa Tony Chebatoris teloitettiin?</w:t>
      </w:r>
    </w:p>
    <w:p>
      <w:r>
        <w:rPr>
          <w:b/>
        </w:rPr>
        <w:t xml:space="preserve">Kysymys 3</w:t>
      </w:r>
    </w:p>
    <w:p>
      <w:r>
        <w:t xml:space="preserve">Minä vuonna epäonnistui Michiganin perustuslain muutosehdotus kuolemanrangaistuksen sallimisesta?</w:t>
      </w:r>
    </w:p>
    <w:p>
      <w:r>
        <w:rPr>
          <w:b/>
        </w:rPr>
        <w:t xml:space="preserve">Kysymys 4</w:t>
      </w:r>
    </w:p>
    <w:p>
      <w:r>
        <w:t xml:space="preserve">Mikä Michiganin neljännen perustuslain artikla kieltää kuolemanrangaistuksen sallivat lait?</w:t>
      </w:r>
    </w:p>
    <w:p>
      <w:r>
        <w:rPr>
          <w:b/>
        </w:rPr>
        <w:t xml:space="preserve">Kysymys 5</w:t>
      </w:r>
    </w:p>
    <w:p>
      <w:r>
        <w:t xml:space="preserve">Mitä tapahtui vuonna 1935?</w:t>
      </w:r>
    </w:p>
    <w:p>
      <w:r>
        <w:rPr>
          <w:b/>
        </w:rPr>
        <w:t xml:space="preserve">Kysymys 6</w:t>
      </w:r>
    </w:p>
    <w:p>
      <w:r>
        <w:t xml:space="preserve"> Milloin Michiganin viides perustuslaki ratifioitiin?</w:t>
      </w:r>
    </w:p>
    <w:p>
      <w:r>
        <w:rPr>
          <w:b/>
        </w:rPr>
        <w:t xml:space="preserve">Kysymys 7</w:t>
      </w:r>
    </w:p>
    <w:p>
      <w:r>
        <w:t xml:space="preserve"> Missä kaupungissa Tony Chebatoris syntyi?</w:t>
      </w:r>
    </w:p>
    <w:p>
      <w:r>
        <w:rPr>
          <w:b/>
        </w:rPr>
        <w:t xml:space="preserve">Kysymys 8</w:t>
      </w:r>
    </w:p>
    <w:p>
      <w:r>
        <w:t xml:space="preserve">Minä vuonna Michiganin perustuslain muutos kuolemanrangaistuksen sallimiseksi hyväksyttiin?</w:t>
      </w:r>
    </w:p>
    <w:p>
      <w:r>
        <w:rPr>
          <w:b/>
        </w:rPr>
        <w:t xml:space="preserve">Kysymys 9</w:t>
      </w:r>
    </w:p>
    <w:p>
      <w:r>
        <w:t xml:space="preserve">Mikä Michiganin neljännen perustuslain artikla kieltää kuolemanrangaistuksen kieltävät lait?</w:t>
      </w:r>
    </w:p>
    <w:p>
      <w:r>
        <w:rPr>
          <w:b/>
        </w:rPr>
        <w:t xml:space="preserve">Teksti numero 19</w:t>
      </w:r>
    </w:p>
    <w:p>
      <w:r>
        <w:rPr>
          <w:color w:val="A9A9A9"/>
        </w:rPr>
        <w:t xml:space="preserve">Vuoden 1994 väkivaltarikollisuuden valvontaa ja lainvalvontaa koskevan lain (Violent Crime Control and Law Enforcement Act of 1994</w:t>
      </w:r>
      <w:r>
        <w:t xml:space="preserve">) mukaisista rikoksista tuomittujen liittovaltion vankien teloitustapa </w:t>
      </w:r>
      <w:r>
        <w:t xml:space="preserve">on sen osavaltion teloitustapa, jossa </w:t>
      </w:r>
      <w:r>
        <w:t xml:space="preserve">tuomio on annettu.</w:t>
      </w:r>
      <w:r>
        <w:t xml:space="preserve"> Jos osavaltiossa ei ole kuolemanrangaistusta, tuomarin on valittava teloituksen suorittamista varten osavaltio, jossa kuolemanrangaistus on käytössä. </w:t>
      </w:r>
      <w:r>
        <w:rPr>
          <w:color w:val="DCDCDC"/>
        </w:rPr>
        <w:t xml:space="preserve">Vuoden 1988 huumekuninkaallisia koskevan lain (Drug Kingpin Act of 1988) </w:t>
      </w:r>
      <w:r>
        <w:t xml:space="preserve">mukaisissa rikoksissa </w:t>
      </w:r>
      <w:r>
        <w:t xml:space="preserve">teloitusmenetelmänä on tappava ruiske. </w:t>
      </w:r>
      <w:r>
        <w:rPr>
          <w:color w:val="2F4F4F"/>
        </w:rPr>
        <w:t xml:space="preserve">Indianan </w:t>
      </w:r>
      <w:r>
        <w:t xml:space="preserve">Terre Hautessa sijaitsevassa liittovaltion vankilakompleksissa </w:t>
      </w:r>
      <w:r>
        <w:t xml:space="preserve">sijaitsee tällä hetkellä Yhdysvaltojen ainoa liittovaltion kuolemanrangaistuksen saaneiden kuolemankammio, jossa vangit teloitetaan tappavalla ruiskeella. Kompleksi on toistaiseksi ollut ainoa paikka, jossa liittovaltion teloituksia on suoritettu Greggin jälkeen. Timothy McVeigh ja Juan Garza teloitettiin </w:t>
      </w:r>
      <w:r>
        <w:rPr>
          <w:color w:val="556B2F"/>
        </w:rPr>
        <w:t xml:space="preserve">kesäkuussa 2001, </w:t>
      </w:r>
      <w:r>
        <w:t xml:space="preserve">ja </w:t>
      </w:r>
      <w:r>
        <w:rPr>
          <w:color w:val="6B8E23"/>
        </w:rPr>
        <w:t xml:space="preserve">Louis Jones Jr</w:t>
      </w:r>
      <w:r>
        <w:rPr>
          <w:color w:val="A0522D"/>
        </w:rPr>
        <w:t xml:space="preserve">. teloitettiin </w:t>
      </w:r>
      <w:r>
        <w:t xml:space="preserve">18. maaliskuuta 2003.</w:t>
      </w:r>
    </w:p>
    <w:p>
      <w:r>
        <w:rPr>
          <w:b/>
        </w:rPr>
        <w:t xml:space="preserve">Kysymys 0</w:t>
      </w:r>
    </w:p>
    <w:p>
      <w:r>
        <w:t xml:space="preserve">Minkä liittovaltion lain mukaan rikoksista rangaistaan tappavalla ruiskeella?</w:t>
      </w:r>
    </w:p>
    <w:p>
      <w:r>
        <w:rPr>
          <w:b/>
        </w:rPr>
        <w:t xml:space="preserve">Kysymys 1</w:t>
      </w:r>
    </w:p>
    <w:p>
      <w:r>
        <w:t xml:space="preserve">Minkä lain mukaan liittovaltion vangit teloitetaan sen osavaltion menettelyjen mukaisesti, jossa heidät on tuomittu?</w:t>
      </w:r>
    </w:p>
    <w:p>
      <w:r>
        <w:rPr>
          <w:b/>
        </w:rPr>
        <w:t xml:space="preserve">Kysymys 2</w:t>
      </w:r>
    </w:p>
    <w:p>
      <w:r>
        <w:t xml:space="preserve">Missä osavaltiossa Terre Hautessa sijaitseva liittovaltion vankilakompleksi on?</w:t>
      </w:r>
    </w:p>
    <w:p>
      <w:r>
        <w:rPr>
          <w:b/>
        </w:rPr>
        <w:t xml:space="preserve">Kysymys 3</w:t>
      </w:r>
    </w:p>
    <w:p>
      <w:r>
        <w:t xml:space="preserve">Missä kuussa ja vuonna Juan Garza teloitettiin?</w:t>
      </w:r>
    </w:p>
    <w:p>
      <w:r>
        <w:rPr>
          <w:b/>
        </w:rPr>
        <w:t xml:space="preserve">Kysymys 4</w:t>
      </w:r>
    </w:p>
    <w:p>
      <w:r>
        <w:t xml:space="preserve">Kenet liittovaltion hallitus teloitti 18. maaliskuuta 2003?</w:t>
      </w:r>
    </w:p>
    <w:p>
      <w:r>
        <w:rPr>
          <w:b/>
        </w:rPr>
        <w:t xml:space="preserve">Kysymys 5</w:t>
      </w:r>
    </w:p>
    <w:p>
      <w:r>
        <w:t xml:space="preserve">Minkä liittovaltion lain mukaan rikoksista ei rangaista tappavalla ruiskeella?</w:t>
      </w:r>
    </w:p>
    <w:p>
      <w:r>
        <w:rPr>
          <w:b/>
        </w:rPr>
        <w:t xml:space="preserve">Kysymys 6</w:t>
      </w:r>
    </w:p>
    <w:p>
      <w:r>
        <w:t xml:space="preserve">Minkä lain mukaan liittovaltion vangit teloitetaan sen osavaltion menettelyjen mukaisesti, jossa heidät vapautettiin?</w:t>
      </w:r>
    </w:p>
    <w:p>
      <w:r>
        <w:rPr>
          <w:b/>
        </w:rPr>
        <w:t xml:space="preserve">Kysymys 7</w:t>
      </w:r>
    </w:p>
    <w:p>
      <w:r>
        <w:t xml:space="preserve"> Missä osavaltiossa Tennesseen liittovaltion vankilakompleksi sijaitsee?</w:t>
      </w:r>
    </w:p>
    <w:p>
      <w:r>
        <w:rPr>
          <w:b/>
        </w:rPr>
        <w:t xml:space="preserve">Kysymys 8</w:t>
      </w:r>
    </w:p>
    <w:p>
      <w:r>
        <w:t xml:space="preserve"> Missä kuussa ja vuonna Juan Garza vapautettiin?</w:t>
      </w:r>
    </w:p>
    <w:p>
      <w:r>
        <w:rPr>
          <w:b/>
        </w:rPr>
        <w:t xml:space="preserve">Kysymys 9</w:t>
      </w:r>
    </w:p>
    <w:p>
      <w:r>
        <w:t xml:space="preserve">Kenet liittovaltion hallitus teloitti 18. maaliskuuta 2001?</w:t>
      </w:r>
    </w:p>
    <w:p>
      <w:r>
        <w:rPr>
          <w:b/>
        </w:rPr>
        <w:t xml:space="preserve">Teksti numero 20</w:t>
      </w:r>
    </w:p>
    <w:p>
      <w:r>
        <w:t xml:space="preserve">Lokakuussa</w:t>
      </w:r>
      <w:r>
        <w:rPr>
          <w:color w:val="A9A9A9"/>
        </w:rPr>
        <w:t xml:space="preserve">2009</w:t>
      </w:r>
      <w:r>
        <w:t xml:space="preserve"> American Law Institute äänesti luopua kuolemanrangaistusta koskevista puitteista, jotka se oli luonut vuonna</w:t>
      </w:r>
      <w:r>
        <w:rPr>
          <w:color w:val="DCDCDC"/>
        </w:rPr>
        <w:t xml:space="preserve">1962</w:t>
      </w:r>
      <w:r>
        <w:t xml:space="preserve"> , osana mallirangaistuslakia, "ottaen huomioon nykyiset vaikeasti ratkaistavat institutionaaliset ja rakenteelliset esteet, jotka haittaavat vähimmäistason mukaisen järjestelmän luomista kuolemanrangaistuksen täytäntöönpanoa varten". Instituutin teettämässä tutkimuksessa oli todettu, että kokemus oli osoittanut, että teloitettavia henkilöitä koskevien yksilöllisten päätösten tekemistä ja </w:t>
      </w:r>
      <w:r>
        <w:rPr>
          <w:color w:val="556B2F"/>
        </w:rPr>
        <w:t xml:space="preserve">vähemmistöjen </w:t>
      </w:r>
      <w:r>
        <w:t xml:space="preserve">ja muiden </w:t>
      </w:r>
      <w:r>
        <w:rPr>
          <w:color w:val="556B2F"/>
        </w:rPr>
        <w:t xml:space="preserve">henkilöiden kannalta </w:t>
      </w:r>
      <w:r>
        <w:rPr>
          <w:color w:val="2F4F4F"/>
        </w:rPr>
        <w:t xml:space="preserve">oikeudenmukaista järjestelmää koskevaa tavoitetta </w:t>
      </w:r>
      <w:r>
        <w:t xml:space="preserve">ei voitu sovittaa yhteen.</w:t>
      </w:r>
    </w:p>
    <w:p>
      <w:r>
        <w:rPr>
          <w:b/>
        </w:rPr>
        <w:t xml:space="preserve">Kysymys 0</w:t>
      </w:r>
    </w:p>
    <w:p>
      <w:r>
        <w:t xml:space="preserve">Minä vuonna American Law Institute loi kuolemanrangaistusta koskevan kehyksen mallirangaistuslakia varten?</w:t>
      </w:r>
    </w:p>
    <w:p>
      <w:r>
        <w:rPr>
          <w:b/>
        </w:rPr>
        <w:t xml:space="preserve">Kysymys 1</w:t>
      </w:r>
    </w:p>
    <w:p>
      <w:r>
        <w:t xml:space="preserve">Minä vuonna American Law Institute muutti mielensä kuolemanrangaistusta koskevasta osuudestaan mallirangaistuslakiin?</w:t>
      </w:r>
    </w:p>
    <w:p>
      <w:r>
        <w:rPr>
          <w:b/>
        </w:rPr>
        <w:t xml:space="preserve">Kysymys 2</w:t>
      </w:r>
    </w:p>
    <w:p>
      <w:r>
        <w:t xml:space="preserve">Mitä tavoitetta ALI:n tutkimuksen mukaan ei voitu sovittaa yhteen yksilöllisten täytäntöönpanopäätösten tavoitteen kanssa?</w:t>
      </w:r>
    </w:p>
    <w:p>
      <w:r>
        <w:rPr>
          <w:b/>
        </w:rPr>
        <w:t xml:space="preserve">Kysymys 3</w:t>
      </w:r>
    </w:p>
    <w:p>
      <w:r>
        <w:t xml:space="preserve">Minä vuonna Amerikan laki-instituutti loi mallirangaistuslakiin ei-kuolemanrangaistusta koskevan kehyksen?</w:t>
      </w:r>
    </w:p>
    <w:p>
      <w:r>
        <w:rPr>
          <w:b/>
        </w:rPr>
        <w:t xml:space="preserve">Kysymys 4</w:t>
      </w:r>
    </w:p>
    <w:p>
      <w:r>
        <w:t xml:space="preserve">Minä vuonna American Law Institute muutti mielensä kuolemanrangaistuksen poistamista koskevasta osuudestaan rikoslain malliin?</w:t>
      </w:r>
    </w:p>
    <w:p>
      <w:r>
        <w:rPr>
          <w:b/>
        </w:rPr>
        <w:t xml:space="preserve">Kysymys 5</w:t>
      </w:r>
    </w:p>
    <w:p>
      <w:r>
        <w:t xml:space="preserve">Minkä ALI:n tutkimuksen mukaan tavoite voitaisiin sovittaa yhteen yksilöllisten täytäntöönpanopäätösten tavoitteen kanssa?</w:t>
      </w:r>
    </w:p>
    <w:p>
      <w:r>
        <w:rPr>
          <w:b/>
        </w:rPr>
        <w:t xml:space="preserve">Teksti numero 21</w:t>
      </w:r>
    </w:p>
    <w:p>
      <w:r>
        <w:t xml:space="preserve">Korkeimman oikeuden Coker v. Georgia </w:t>
      </w:r>
      <w:r>
        <w:rPr>
          <w:color w:val="A9A9A9"/>
        </w:rPr>
        <w:t xml:space="preserve">1977</w:t>
      </w:r>
      <w:r>
        <w:t xml:space="preserve">-ratkaisussa kiellettiin kuolemanrangaistus </w:t>
      </w:r>
      <w:r>
        <w:rPr>
          <w:color w:val="DCDCDC"/>
        </w:rPr>
        <w:t xml:space="preserve">aikuisen naisen raiskauksesta </w:t>
      </w:r>
      <w:r>
        <w:t xml:space="preserve">ja annettiin ymmärtää, että kuolemanrangaistus ei sovellu mihinkään muuhun rikokseen toista ihmistä vastaan kuin murhaan. Ennen päätöstä kuolemanrangaistus aikuisen naisen raiskauksesta oli vähitellen poistunut Yhdysvalloista, ja päätöksen antamishetkellä Georgian osavaltio ja Yhdysvaltain </w:t>
      </w:r>
      <w:r>
        <w:rPr>
          <w:color w:val="2F4F4F"/>
        </w:rPr>
        <w:t xml:space="preserve">liittovaltion hallitus </w:t>
      </w:r>
      <w:r>
        <w:t xml:space="preserve">olivat ainoat kaksi lainkäyttöaluetta, joissa kuolemanrangaistus oli edelleen voimassa kyseisestä rikoksesta. </w:t>
      </w:r>
      <w:r>
        <w:rPr>
          <w:color w:val="556B2F"/>
        </w:rPr>
        <w:t xml:space="preserve">Kolme </w:t>
      </w:r>
      <w:r>
        <w:t xml:space="preserve">osavaltiota säilytti kuitenkin kuolemanrangaistuksen lapsen raiskauksesta, sillä Cokerin päätöksessä kiellettiin teloitukset vain aikuisen naisen raiskauksesta. Vuonna 2008 annetussa </w:t>
      </w:r>
      <w:r>
        <w:t xml:space="preserve">päätöksessä </w:t>
      </w:r>
      <w:r>
        <w:rPr>
          <w:color w:val="6B8E23"/>
        </w:rPr>
        <w:t xml:space="preserve">Kennedy v. Louisiana </w:t>
      </w:r>
      <w:r>
        <w:t xml:space="preserve">kiellettiin kuolemanrangaistus lapsen raiskauksesta</w:t>
      </w:r>
      <w:r>
        <w:t xml:space="preserve">.</w:t>
      </w:r>
      <w:r>
        <w:t xml:space="preserve"> Näiden kahden päätöksen tuloksena kuolemanrangaistus rajoittuu Yhdysvalloissa pitkälti tapauksiin, joissa vastaaja on riistänyt toisen ihmisen hengen. Nykyinen liittovaltion kidnappaussäännös voi kuitenkin olla poikkeus, koska kuolemanrangaistusta sovelletaan, jos uhri kuolee tekijän hallussa, ei välttämättä hänen kätensä kautta, ja näin ollen edellytetään kuolemaan johtanutta kuolemaa, mikä oli vastalauseen sanamuoto. Lisäksi liittovaltion hallitus säilyttää kuolemanrangaistuksen muissa kuin murharikoksissa, joita pidetään rikoksina valtiota vastaan, mukaan lukien maanpetos, vakoilu ja sotilaalliseen lainkäyttövaltaan kuuluvat rikokset.</w:t>
      </w:r>
    </w:p>
    <w:p>
      <w:r>
        <w:rPr>
          <w:b/>
        </w:rPr>
        <w:t xml:space="preserve">Kysymys 0</w:t>
      </w:r>
    </w:p>
    <w:p>
      <w:r>
        <w:t xml:space="preserve">Minä vuonna Coker v. Georgia ratkaistiin?</w:t>
      </w:r>
    </w:p>
    <w:p>
      <w:r>
        <w:rPr>
          <w:b/>
        </w:rPr>
        <w:t xml:space="preserve">Kysymys 1</w:t>
      </w:r>
    </w:p>
    <w:p>
      <w:r>
        <w:t xml:space="preserve">Mistä rikoksesta Coker v. Georgia kielsi kuolemanrangaistuksen?</w:t>
      </w:r>
    </w:p>
    <w:p>
      <w:r>
        <w:rPr>
          <w:b/>
        </w:rPr>
        <w:t xml:space="preserve">Kysymys 2</w:t>
      </w:r>
    </w:p>
    <w:p>
      <w:r>
        <w:t xml:space="preserve">Georgian lisäksi mikä amerikkalainen oikeusalue salli aikuisen raiskauksesta teloituksen ennen Cokeria?</w:t>
      </w:r>
    </w:p>
    <w:p>
      <w:r>
        <w:rPr>
          <w:b/>
        </w:rPr>
        <w:t xml:space="preserve">Kysymys 3</w:t>
      </w:r>
    </w:p>
    <w:p>
      <w:r>
        <w:t xml:space="preserve">Mikä päätös kieltää hallitusta teloittamasta lastenraiskaajia?</w:t>
      </w:r>
    </w:p>
    <w:p>
      <w:r>
        <w:rPr>
          <w:b/>
        </w:rPr>
        <w:t xml:space="preserve">Kysymys 4</w:t>
      </w:r>
    </w:p>
    <w:p>
      <w:r>
        <w:t xml:space="preserve">Kuinka monessa osavaltiossa lapsen raiskaus oli kriminalisoitu ennen tuomiota Kennedy v. Louisiana?</w:t>
      </w:r>
    </w:p>
    <w:p>
      <w:r>
        <w:rPr>
          <w:b/>
        </w:rPr>
        <w:t xml:space="preserve">Kysymys 5</w:t>
      </w:r>
    </w:p>
    <w:p>
      <w:r>
        <w:t xml:space="preserve">Minä vuonna Coker v. Georgia ei saanut päätöstä?</w:t>
      </w:r>
    </w:p>
    <w:p>
      <w:r>
        <w:rPr>
          <w:b/>
        </w:rPr>
        <w:t xml:space="preserve">Kysymys 6</w:t>
      </w:r>
    </w:p>
    <w:p>
      <w:r>
        <w:t xml:space="preserve"> Mistä rikoksesta Coker v. Georgia salli kuolemanrangaistuksen?</w:t>
      </w:r>
    </w:p>
    <w:p>
      <w:r>
        <w:rPr>
          <w:b/>
        </w:rPr>
        <w:t xml:space="preserve">Kysymys 7</w:t>
      </w:r>
    </w:p>
    <w:p>
      <w:r>
        <w:t xml:space="preserve">Kentuckyn lisäksi mikä amerikkalainen oikeusalue salli aikuisen raiskauksesta teloituksen ennen Cokeria?</w:t>
      </w:r>
    </w:p>
    <w:p>
      <w:r>
        <w:rPr>
          <w:b/>
        </w:rPr>
        <w:t xml:space="preserve">Kysymys 8</w:t>
      </w:r>
    </w:p>
    <w:p>
      <w:r>
        <w:t xml:space="preserve"> Minkä tuomion nojalla hallitus ei saanut teloittaa lastenraiskaajia?</w:t>
      </w:r>
    </w:p>
    <w:p>
      <w:r>
        <w:rPr>
          <w:b/>
        </w:rPr>
        <w:t xml:space="preserve">Teksti numero 22</w:t>
      </w:r>
    </w:p>
    <w:p>
      <w:r>
        <w:t xml:space="preserve">Neljä osavaltiota nykyaikana, Nebraska vuonna </w:t>
      </w:r>
      <w:r>
        <w:rPr>
          <w:color w:val="A9A9A9"/>
        </w:rPr>
        <w:t xml:space="preserve">2008</w:t>
      </w:r>
      <w:r>
        <w:t xml:space="preserve">, New York ja Kansas vuonna 2004 sekä </w:t>
      </w:r>
      <w:r>
        <w:rPr>
          <w:color w:val="DCDCDC"/>
        </w:rPr>
        <w:t xml:space="preserve">Massachusetts </w:t>
      </w:r>
      <w:r>
        <w:t xml:space="preserve">vuonna 1984, saivat osavaltioiden tuomioistuimet tuomitsemaan lakiensa perustuslain vastaisiksi. New Yorkin ja </w:t>
      </w:r>
      <w:r>
        <w:rPr>
          <w:color w:val="2F4F4F"/>
        </w:rPr>
        <w:t xml:space="preserve">Massachusettsin </w:t>
      </w:r>
      <w:r>
        <w:t xml:space="preserve">kuolemantuomiot </w:t>
      </w:r>
      <w:r>
        <w:t xml:space="preserve">lakkautettiin, ja yritykset kuolemanrangaistuksen palauttamiseksi eivät onnistuneet. Kansas valitti menestyksekkäästi </w:t>
      </w:r>
      <w:r>
        <w:t xml:space="preserve">Yhdysvaltojen korkeimpaan oikeuteen asiassa </w:t>
      </w:r>
      <w:r>
        <w:rPr>
          <w:color w:val="556B2F"/>
        </w:rPr>
        <w:t xml:space="preserve">State v. Kleypas</w:t>
      </w:r>
      <w:r>
        <w:t xml:space="preserve">, Kansasin korkeimman oikeuden päätöksestä, jossa osavaltion kuolemanrangaistuslaki julistettiin perustuslain vastaiseksi. Nebraskan kuolemanrangaistussäännöt menettivät tehonsa 8. helmikuuta 2008, kun </w:t>
      </w:r>
      <w:r>
        <w:t xml:space="preserve">Nebraskan korkein oikeus totesi </w:t>
      </w:r>
      <w:r>
        <w:t xml:space="preserve">vaaditun menetelmän, </w:t>
      </w:r>
      <w:r>
        <w:rPr>
          <w:color w:val="6B8E23"/>
        </w:rPr>
        <w:t xml:space="preserve">sähköiskun</w:t>
      </w:r>
      <w:r>
        <w:t xml:space="preserve">, perustuslain vastaiseksi. Vuonna 2009 </w:t>
      </w:r>
      <w:r>
        <w:t xml:space="preserve">Nebraska hyväksyi lakiehdotuksen, jolla teloitusmenetelmä muutettiin </w:t>
      </w:r>
      <w:r>
        <w:rPr>
          <w:color w:val="A0522D"/>
        </w:rPr>
        <w:t xml:space="preserve">tappavaksi ruiskeeksi</w:t>
      </w:r>
      <w:r>
        <w:t xml:space="preserve">.</w:t>
      </w:r>
    </w:p>
    <w:p>
      <w:r>
        <w:rPr>
          <w:b/>
        </w:rPr>
        <w:t xml:space="preserve">Kysymys 0</w:t>
      </w:r>
    </w:p>
    <w:p>
      <w:r>
        <w:t xml:space="preserve">Minä vuonna Nebraskan osavaltion tuomioistuin totesi Nebraskan kuolemanrangaistuslain perustuslain vastaiseksi?</w:t>
      </w:r>
    </w:p>
    <w:p>
      <w:r>
        <w:rPr>
          <w:b/>
        </w:rPr>
        <w:t xml:space="preserve">Kysymys 1</w:t>
      </w:r>
    </w:p>
    <w:p>
      <w:r>
        <w:t xml:space="preserve">Minkä osavaltion tuomioistuin totesi kuolemanrangaistuksen perustuslain vastaiseksi vuonna 1984?</w:t>
      </w:r>
    </w:p>
    <w:p>
      <w:r>
        <w:rPr>
          <w:b/>
        </w:rPr>
        <w:t xml:space="preserve">Kysymys 2</w:t>
      </w:r>
    </w:p>
    <w:p>
      <w:r>
        <w:t xml:space="preserve">Missä tapauksessa Kansasin korkein oikeus päätti, että kuolemanrangaistus on Kansasissa perustuslain vastainen?</w:t>
      </w:r>
    </w:p>
    <w:p>
      <w:r>
        <w:rPr>
          <w:b/>
        </w:rPr>
        <w:t xml:space="preserve">Kysymys 3</w:t>
      </w:r>
    </w:p>
    <w:p>
      <w:r>
        <w:t xml:space="preserve">Minkä teloitusmenetelmän Nebraskan korkein oikeus totesi perustuslain vastaiseksi?</w:t>
      </w:r>
    </w:p>
    <w:p>
      <w:r>
        <w:rPr>
          <w:b/>
        </w:rPr>
        <w:t xml:space="preserve">Kysymys 4</w:t>
      </w:r>
    </w:p>
    <w:p>
      <w:r>
        <w:t xml:space="preserve">Miten Nebraskan kuolemaantuomitut vangit teloitettiin sen jälkeen, kun sähköisku kiellettiin?</w:t>
      </w:r>
    </w:p>
    <w:p>
      <w:r>
        <w:rPr>
          <w:b/>
        </w:rPr>
        <w:t xml:space="preserve">Kysymys 5</w:t>
      </w:r>
    </w:p>
    <w:p>
      <w:r>
        <w:t xml:space="preserve">Minä vuonna osavaltion tuomioistuin totesi Kansasin kuolemanrangaistuslain perustuslain vastaiseksi?</w:t>
      </w:r>
    </w:p>
    <w:p>
      <w:r>
        <w:rPr>
          <w:b/>
        </w:rPr>
        <w:t xml:space="preserve">Kysymys 6</w:t>
      </w:r>
    </w:p>
    <w:p>
      <w:r>
        <w:t xml:space="preserve">Minkä osavaltion tuomioistuin totesi kuolemanrangaistuksen perustuslain vastaiseksi vuonna 1884?</w:t>
      </w:r>
    </w:p>
    <w:p>
      <w:r>
        <w:rPr>
          <w:b/>
        </w:rPr>
        <w:t xml:space="preserve">Kysymys 7</w:t>
      </w:r>
    </w:p>
    <w:p>
      <w:r>
        <w:t xml:space="preserve">Missä tapauksessa Arkansasin korkein oikeus päätti, että kuolemanrangaistus on Arkansasissa perustuslain vastainen?</w:t>
      </w:r>
    </w:p>
    <w:p>
      <w:r>
        <w:rPr>
          <w:b/>
        </w:rPr>
        <w:t xml:space="preserve">Kysymys 8</w:t>
      </w:r>
    </w:p>
    <w:p>
      <w:r>
        <w:t xml:space="preserve">Minkä teloitusmenetelmän Nebraskan korkein oikeus katsoi perustuslailliseksi?</w:t>
      </w:r>
    </w:p>
    <w:p>
      <w:r>
        <w:rPr>
          <w:b/>
        </w:rPr>
        <w:t xml:space="preserve">Teksti numero 23</w:t>
      </w:r>
    </w:p>
    <w:p>
      <w:r>
        <w:t xml:space="preserve">Yhdysvaltain lainkäyttöalueilla on 2010-luvulla ollut pulaa tappavan ruiskeen lääkkeistä, mikä johtuu kuolemanrangaistuksen vastaisesta kannattamisesta ja </w:t>
      </w:r>
      <w:r>
        <w:rPr>
          <w:color w:val="A9A9A9"/>
        </w:rPr>
        <w:t xml:space="preserve">tuotannon vähäisyydestä</w:t>
      </w:r>
      <w:r>
        <w:t xml:space="preserve">. </w:t>
      </w:r>
      <w:r>
        <w:rPr>
          <w:color w:val="DCDCDC"/>
        </w:rPr>
        <w:t xml:space="preserve">Hospira</w:t>
      </w:r>
      <w:r>
        <w:t xml:space="preserve">, joka on ainoa </w:t>
      </w:r>
      <w:r>
        <w:rPr>
          <w:color w:val="2F4F4F"/>
        </w:rPr>
        <w:t xml:space="preserve">natriumtiopentaalin</w:t>
      </w:r>
      <w:r>
        <w:t xml:space="preserve"> valmistaja Yhdysvalloissa, </w:t>
      </w:r>
      <w:r>
        <w:t xml:space="preserve">lopetti lääkkeen valmistuksen vuonna 2011. Euroopan unioni on kieltänyt kaikkien </w:t>
      </w:r>
      <w:r>
        <w:rPr>
          <w:color w:val="556B2F"/>
        </w:rPr>
        <w:t xml:space="preserve">teloituksessa </w:t>
      </w:r>
      <w:r>
        <w:t xml:space="preserve">käytettävien tuotteiden viennin</w:t>
      </w:r>
      <w:r>
        <w:t xml:space="preserve">, mikä on estänyt </w:t>
      </w:r>
      <w:r>
        <w:rPr>
          <w:color w:val="6B8E23"/>
        </w:rPr>
        <w:t xml:space="preserve">teloittajia </w:t>
      </w:r>
      <w:r>
        <w:t xml:space="preserve">käyttämästä EU:ssa valmistettuja nukutusaineita, kuten propofolia, joita tarvitaan yleisiin lääketieteellisiin tarkoituksiin. Myös toista vaihtoehtoa, pentobarbitaalia, valmistetaan vain Euroopan unionissa, mikä on saanut </w:t>
      </w:r>
      <w:r>
        <w:rPr>
          <w:color w:val="A0522D"/>
        </w:rPr>
        <w:t xml:space="preserve">tanskalaisen </w:t>
      </w:r>
      <w:r>
        <w:rPr>
          <w:color w:val="228B22"/>
        </w:rPr>
        <w:t xml:space="preserve">valmistajan </w:t>
      </w:r>
      <w:r>
        <w:t xml:space="preserve">rajoittamaan jakelua Yhdysvaltain hallituksen asiakkaille.</w:t>
      </w:r>
    </w:p>
    <w:p>
      <w:r>
        <w:rPr>
          <w:b/>
        </w:rPr>
        <w:t xml:space="preserve">Kysymys 0</w:t>
      </w:r>
    </w:p>
    <w:p>
      <w:r>
        <w:t xml:space="preserve">Minkä kuolemanrangaistuslääkkeen valmistus lopetettiin vuonna 2011?</w:t>
      </w:r>
    </w:p>
    <w:p>
      <w:r>
        <w:rPr>
          <w:b/>
        </w:rPr>
        <w:t xml:space="preserve">Kysymys 1</w:t>
      </w:r>
    </w:p>
    <w:p>
      <w:r>
        <w:t xml:space="preserve">Kuka valmisti natriumtiopentaalia vuoteen 2011 asti?</w:t>
      </w:r>
    </w:p>
    <w:p>
      <w:r>
        <w:rPr>
          <w:b/>
        </w:rPr>
        <w:t xml:space="preserve">Kysymys 2</w:t>
      </w:r>
    </w:p>
    <w:p>
      <w:r>
        <w:t xml:space="preserve">Mikä on pentobarbitaalia valmistavan yrityksen kansallisuus?</w:t>
      </w:r>
    </w:p>
    <w:p>
      <w:r>
        <w:rPr>
          <w:b/>
        </w:rPr>
        <w:t xml:space="preserve">Kysymys 3</w:t>
      </w:r>
    </w:p>
    <w:p>
      <w:r>
        <w:t xml:space="preserve">Miksi Yhdysvalloissa on kuolemanrangaistuksen vastustamisen ohella ollut pulaa lääkkeistä, joita käytetään kuolemanrangaistusten antamiseen?</w:t>
      </w:r>
    </w:p>
    <w:p>
      <w:r>
        <w:rPr>
          <w:b/>
        </w:rPr>
        <w:t xml:space="preserve">Kysymys 4</w:t>
      </w:r>
    </w:p>
    <w:p>
      <w:r>
        <w:t xml:space="preserve">EU kielsi sellaisten tuotteiden viennin, joita voidaan käyttää mihin toimintaan?</w:t>
      </w:r>
    </w:p>
    <w:p>
      <w:r>
        <w:rPr>
          <w:b/>
        </w:rPr>
        <w:t xml:space="preserve">Kysymys 5</w:t>
      </w:r>
    </w:p>
    <w:p>
      <w:r>
        <w:t xml:space="preserve">Mitä kuolemanrangaistuslääkettä alettiin valmistaa vuonna 2011?</w:t>
      </w:r>
    </w:p>
    <w:p>
      <w:r>
        <w:rPr>
          <w:b/>
        </w:rPr>
        <w:t xml:space="preserve">Kysymys 6</w:t>
      </w:r>
    </w:p>
    <w:p>
      <w:r>
        <w:t xml:space="preserve"> Kuka valmisti natriumtiopentaalia vuoteen 2015 asti?</w:t>
      </w:r>
    </w:p>
    <w:p>
      <w:r>
        <w:rPr>
          <w:b/>
        </w:rPr>
        <w:t xml:space="preserve">Kysymys 7</w:t>
      </w:r>
    </w:p>
    <w:p>
      <w:r>
        <w:t xml:space="preserve"> Mikä on pentobarbitaalia valmistavan yrityksen toiminta-ajatus?</w:t>
      </w:r>
    </w:p>
    <w:p>
      <w:r>
        <w:rPr>
          <w:b/>
        </w:rPr>
        <w:t xml:space="preserve">Kysymys 8</w:t>
      </w:r>
    </w:p>
    <w:p>
      <w:r>
        <w:t xml:space="preserve"> Miksi kuolemanrangaistuksen vastustamisen ohella kuolemanrangaistukseen tarkoitetuista lääkkeistä on ollut pulaa Yhdysvaltojen ulkopuolella?</w:t>
      </w:r>
    </w:p>
    <w:p>
      <w:r>
        <w:rPr>
          <w:b/>
        </w:rPr>
        <w:t xml:space="preserve">Kysymys 9</w:t>
      </w:r>
    </w:p>
    <w:p>
      <w:r>
        <w:t xml:space="preserve"> EU kielsi sellaisten tuotteiden viennin, joita ei koskaan voitu käyttää mihin toimintaan?</w:t>
      </w:r>
    </w:p>
    <w:p>
      <w:r>
        <w:rPr>
          <w:b/>
        </w:rPr>
        <w:t xml:space="preserve">Tekstin numero 24</w:t>
      </w:r>
    </w:p>
    <w:p>
      <w:r>
        <w:t xml:space="preserve">Kuten tämän artikkelin johdannossa todettiin, yhdysvaltalaiset ovat säilyttäneet kantansa, jonka mukaan he kannattavat kuolemanrangaistusta murhista. Kun on kuitenkin annettu mahdollisuus valita kuolemanrangaistuksen ja elinkautisen vankeusrangaistuksen välillä ilman ehdonalaiseen vapauteen pääsyä, kannatus on perinteisesti ollut huomattavasti alhaisempi kuin kyselytutkimuksissa, joissa kuolemanrangaistus on mainittu vain rangaistuksena. Esimerkiksi vuonna 2010 eräässä kyselyssä 49 prosenttia kannatti kuolemanrangaistusta ja 46 prosenttia elinkautista vankeusrangaistusta, kun taas toisessa kyselyssä 61 prosenttia ilmoitti suosivansa muuta rangaistusta kuolemanrangaistuksen sijaan. Suurin kuolemanrangaistuksen kannatus oli 80 prosenttia vuonna (</w:t>
      </w:r>
      <w:r>
        <w:rPr>
          <w:color w:val="A9A9A9"/>
        </w:rPr>
        <w:t xml:space="preserve">1994</w:t>
      </w:r>
      <w:r>
        <w:t xml:space="preserve">16 prosenttia vastusti sitä) ja pienin kannatus 42 prosenttia vuonna 1966 ( </w:t>
      </w:r>
      <w:r>
        <w:rPr>
          <w:color w:val="DCDCDC"/>
        </w:rPr>
        <w:t xml:space="preserve">47</w:t>
      </w:r>
      <w:r>
        <w:t xml:space="preserve">prosenttia vastusti sitä). </w:t>
      </w:r>
      <w:r>
        <w:t xml:space="preserve">Kysymyksessä kuolemanrangaistus vs. elinkautinen ilman ehdonalaiseen vapauteen pääsyä kuolemanrangaistusta kannatti eniten 61 prosenttia vuonna 1997 (</w:t>
      </w:r>
      <w:r>
        <w:t xml:space="preserve">elinkautista kannattanut </w:t>
      </w:r>
      <w:r>
        <w:rPr>
          <w:color w:val="2F4F4F"/>
        </w:rPr>
        <w:t xml:space="preserve">29</w:t>
      </w:r>
      <w:r>
        <w:t xml:space="preserve">prosentti), ja vähiten kuolemanrangaistusta kannatti </w:t>
      </w:r>
      <w:r>
        <w:t xml:space="preserve">prosenttia</w:t>
      </w:r>
      <w:r>
        <w:rPr>
          <w:color w:val="556B2F"/>
        </w:rPr>
        <w:t xml:space="preserve">47</w:t>
      </w:r>
      <w:r>
        <w:t xml:space="preserve"> vuonna 2006 (elinkautista kannattanut 48 prosenttia).</w:t>
      </w:r>
    </w:p>
    <w:p>
      <w:r>
        <w:rPr>
          <w:b/>
        </w:rPr>
        <w:t xml:space="preserve">Kysymys 0</w:t>
      </w:r>
    </w:p>
    <w:p>
      <w:r>
        <w:t xml:space="preserve">Minä vuonna amerikkalaiset kannattivat eniten kuolemanrangaistusta?</w:t>
      </w:r>
    </w:p>
    <w:p>
      <w:r>
        <w:rPr>
          <w:b/>
        </w:rPr>
        <w:t xml:space="preserve">Kysymys 1</w:t>
      </w:r>
    </w:p>
    <w:p>
      <w:r>
        <w:t xml:space="preserve">Kuinka suuri prosenttiosuus amerikkalaisista vastusti kuolemanrangaistusta vuonna 1966?</w:t>
      </w:r>
    </w:p>
    <w:p>
      <w:r>
        <w:rPr>
          <w:b/>
        </w:rPr>
        <w:t xml:space="preserve">Kysymys 2</w:t>
      </w:r>
    </w:p>
    <w:p>
      <w:r>
        <w:t xml:space="preserve">Kuinka monta prosenttia vastaajista piti elinkautista vankeutta parempana kuin kuolemanrangaistusta?</w:t>
      </w:r>
    </w:p>
    <w:p>
      <w:r>
        <w:rPr>
          <w:b/>
        </w:rPr>
        <w:t xml:space="preserve">Kysymys 3</w:t>
      </w:r>
    </w:p>
    <w:p>
      <w:r>
        <w:t xml:space="preserve">Kuinka suuri prosenttiosuus amerikkalaisista piti vuonna 2006 tehdyssä kyselyssä kuolemanrangaistusta parempana kuin elinkautista ilman ehdonalaista vapautusta?</w:t>
      </w:r>
    </w:p>
    <w:p>
      <w:r>
        <w:rPr>
          <w:b/>
        </w:rPr>
        <w:t xml:space="preserve">Kysymys 4</w:t>
      </w:r>
    </w:p>
    <w:p>
      <w:r>
        <w:t xml:space="preserve">Minkä vuoden aikana vähiten kyselyyn vastanneista amerikkalaisista kannatti kuolemanrangaistusta?</w:t>
      </w:r>
    </w:p>
    <w:p>
      <w:r>
        <w:rPr>
          <w:b/>
        </w:rPr>
        <w:t xml:space="preserve">Kysymys 5</w:t>
      </w:r>
    </w:p>
    <w:p>
      <w:r>
        <w:t xml:space="preserve">Kuinka suuri prosenttiosuus kyselyyn vastanneista amerikkalaisista vastusti kuolemanrangaistusta vuonna 1916?</w:t>
      </w:r>
    </w:p>
    <w:p>
      <w:r>
        <w:rPr>
          <w:b/>
        </w:rPr>
        <w:t xml:space="preserve">Kysymys 6</w:t>
      </w:r>
    </w:p>
    <w:p>
      <w:r>
        <w:t xml:space="preserve">Kuinka suuri prosenttiosuus vastaajista hylkäsi elinkautisen vankeusrangaistuksen kuolemanrangaistuksen sijaan vuoden 1977 kyselyssä?</w:t>
      </w:r>
    </w:p>
    <w:p>
      <w:r>
        <w:rPr>
          <w:b/>
        </w:rPr>
        <w:t xml:space="preserve">Kysymys 7</w:t>
      </w:r>
    </w:p>
    <w:p>
      <w:r>
        <w:t xml:space="preserve">Kuinka suuri prosenttiosuus amerikkalaisista hylkäsi vuonna 2006 tehdyssä kyselyssä kuolemanrangaistuksen elinkautiseen ilman ehdonalaista vapautusta?</w:t>
      </w:r>
    </w:p>
    <w:p>
      <w:r>
        <w:rPr>
          <w:b/>
        </w:rPr>
        <w:t xml:space="preserve">Teksti numero 25</w:t>
      </w:r>
    </w:p>
    <w:p>
      <w:r>
        <w:t xml:space="preserve">Muita kuolemanrangaistukseen johtavia rikoksia ovat: Liittovaltion tasolla </w:t>
      </w:r>
      <w:r>
        <w:rPr>
          <w:color w:val="A9A9A9"/>
        </w:rPr>
        <w:t xml:space="preserve">törkeä raiskaus </w:t>
      </w:r>
      <w:r>
        <w:t xml:space="preserve">Louisianassa, Floridassa ja Oklahomassa, kiristyksellinen kidnappaus </w:t>
      </w:r>
      <w:r>
        <w:rPr>
          <w:color w:val="DCDCDC"/>
        </w:rPr>
        <w:t xml:space="preserve">Oklahomassa</w:t>
      </w:r>
      <w:r>
        <w:t xml:space="preserve">, törkeä kidnappaus </w:t>
      </w:r>
      <w:r>
        <w:rPr>
          <w:color w:val="2F4F4F"/>
        </w:rPr>
        <w:t xml:space="preserve">Georgiassa</w:t>
      </w:r>
      <w:r>
        <w:t xml:space="preserve">, Idahossa, Kentuckyssa ja Etelä-Carolinassa; lentokoneen kaappaus Alabamassa ja </w:t>
      </w:r>
      <w:r>
        <w:rPr>
          <w:color w:val="556B2F"/>
        </w:rPr>
        <w:t xml:space="preserve">Mississippissä</w:t>
      </w:r>
      <w:r>
        <w:t xml:space="preserve">; kuolemantuomiota pakenevan rikollisen tekemä pahoinpitely Coloradossa; aseellinen ryöstö </w:t>
      </w:r>
      <w:r>
        <w:rPr>
          <w:color w:val="6B8E23"/>
        </w:rPr>
        <w:t xml:space="preserve">Georgiassa</w:t>
      </w:r>
      <w:r>
        <w:t xml:space="preserve">; huumekauppa, joka johtaa henkilön kuolemaan Floridassa; junan romuttaminen, joka johtaa henkilön kuolemaan, ja väärä vala, joka johtaa henkilön kuolemaan </w:t>
      </w:r>
      <w:r>
        <w:rPr>
          <w:color w:val="A0522D"/>
        </w:rPr>
        <w:t xml:space="preserve">Kaliforniassa, Coloradossa, Idahossa ja Nebraskassa</w:t>
      </w:r>
      <w:r>
        <w:t xml:space="preserve">.</w:t>
      </w:r>
    </w:p>
    <w:p>
      <w:r>
        <w:rPr>
          <w:b/>
        </w:rPr>
        <w:t xml:space="preserve">Kysymys 0</w:t>
      </w:r>
    </w:p>
    <w:p>
      <w:r>
        <w:t xml:space="preserve">Mikä on merkittävä kuolemanrangaistus Louisianassa?</w:t>
      </w:r>
    </w:p>
    <w:p>
      <w:r>
        <w:rPr>
          <w:b/>
        </w:rPr>
        <w:t xml:space="preserve">Kysymys 1</w:t>
      </w:r>
    </w:p>
    <w:p>
      <w:r>
        <w:t xml:space="preserve">Missä osavaltiossa kiristävä kidnappaus on kuolemantuomio?</w:t>
      </w:r>
    </w:p>
    <w:p>
      <w:r>
        <w:rPr>
          <w:b/>
        </w:rPr>
        <w:t xml:space="preserve">Kysymys 2</w:t>
      </w:r>
    </w:p>
    <w:p>
      <w:r>
        <w:t xml:space="preserve">Alabaman lisäksi missä maassa lentokoneen kaappaus on kuolemanrangaistus?</w:t>
      </w:r>
    </w:p>
    <w:p>
      <w:r>
        <w:rPr>
          <w:b/>
        </w:rPr>
        <w:t xml:space="preserve">Kysymys 3</w:t>
      </w:r>
    </w:p>
    <w:p>
      <w:r>
        <w:t xml:space="preserve">Missä osavaltiossa aseellinen ryöstö on kuolemantuomio?</w:t>
      </w:r>
    </w:p>
    <w:p>
      <w:r>
        <w:rPr>
          <w:b/>
        </w:rPr>
        <w:t xml:space="preserve">Kysymys 4</w:t>
      </w:r>
    </w:p>
    <w:p>
      <w:r>
        <w:t xml:space="preserve">Missä osavaltioissa kuolemaan johtava väärä vala on kuolemantuomio?</w:t>
      </w:r>
    </w:p>
    <w:p>
      <w:r>
        <w:rPr>
          <w:b/>
        </w:rPr>
        <w:t xml:space="preserve">Kysymys 5</w:t>
      </w:r>
    </w:p>
    <w:p>
      <w:r>
        <w:t xml:space="preserve">Mikä on merkittävä kuolemanrangaistus Missourissa?</w:t>
      </w:r>
    </w:p>
    <w:p>
      <w:r>
        <w:rPr>
          <w:b/>
        </w:rPr>
        <w:t xml:space="preserve">Kysymys 6</w:t>
      </w:r>
    </w:p>
    <w:p>
      <w:r>
        <w:t xml:space="preserve"> Missä osavaltiossa kiristävä kidnappaus ei ole kuolemantuomio?</w:t>
      </w:r>
    </w:p>
    <w:p>
      <w:r>
        <w:rPr>
          <w:b/>
        </w:rPr>
        <w:t xml:space="preserve">Kysymys 7</w:t>
      </w:r>
    </w:p>
    <w:p>
      <w:r>
        <w:t xml:space="preserve">Missä Alabaman lisäksi lentokoneen kaappaus ei ole kuolemanrangaistus?</w:t>
      </w:r>
    </w:p>
    <w:p>
      <w:r>
        <w:rPr>
          <w:b/>
        </w:rPr>
        <w:t xml:space="preserve">Kysymys 8</w:t>
      </w:r>
    </w:p>
    <w:p>
      <w:r>
        <w:t xml:space="preserve"> Missä osavaltiossa aseellinen ryöstö ei ole kuolemantuomio?</w:t>
      </w:r>
    </w:p>
    <w:p>
      <w:r>
        <w:rPr>
          <w:b/>
        </w:rPr>
        <w:t xml:space="preserve">Kysymys 9</w:t>
      </w:r>
    </w:p>
    <w:p>
      <w:r>
        <w:t xml:space="preserve"> Missä osavaltioissa kuolemaan johtava väärä vala ei ole kuolemantuomio?</w:t>
      </w:r>
    </w:p>
    <w:p>
      <w:r>
        <w:rPr>
          <w:b/>
        </w:rPr>
        <w:t xml:space="preserve">Teksti numero 26</w:t>
      </w:r>
    </w:p>
    <w:p>
      <w:r>
        <w:t xml:space="preserve">Korkein oikeus hylkäsi viidestä neljään äänin tehdyssä päätöksessä kuolemanrangaistuksen määräämisen kaikissa yhdistetyissä tapauksissa perustuslain vastaisena. Enemmistöön kuuluneet viisi tuomaria eivät kuitenkaan laatineet yhteistä lausuntoa tai perusteluja päätökselleen, ja he sopivat vain lyhyestä lausunnosta, jossa tulos ilmoitettiin. Suppeimmissa lausunnoissa, </w:t>
      </w:r>
      <w:r>
        <w:rPr>
          <w:color w:val="A9A9A9"/>
        </w:rPr>
        <w:t xml:space="preserve">Byron Whiten </w:t>
      </w:r>
      <w:r>
        <w:t xml:space="preserve">ja Potter Stewartin</w:t>
      </w:r>
      <w:r>
        <w:t xml:space="preserve"> lausunnoissa</w:t>
      </w:r>
      <w:r>
        <w:t xml:space="preserve">, ilmaistiin yleisiä huolenaiheita kuolemanrangaistuksen epäjohdonmukaisesta soveltamisesta useissa eri tapauksissa, mutta ei suljettu pois perustuslain mukaisen kuolemanrangaistuslain mahdollisuutta. Stewart ja </w:t>
      </w:r>
      <w:r>
        <w:rPr>
          <w:color w:val="DCDCDC"/>
        </w:rPr>
        <w:t xml:space="preserve">William O. Douglas </w:t>
      </w:r>
      <w:r>
        <w:t xml:space="preserve">olivat nimenomaisesti huolissaan rotusyrjinnästä kuolemanrangaistuksen täytäntöönpanossa. Thurgood Marshall ja </w:t>
      </w:r>
      <w:r>
        <w:rPr>
          <w:color w:val="2F4F4F"/>
        </w:rPr>
        <w:t xml:space="preserve">William J. Brennan Jr</w:t>
      </w:r>
      <w:r>
        <w:rPr>
          <w:color w:val="556B2F"/>
        </w:rPr>
        <w:t xml:space="preserve">. olivat sitä </w:t>
      </w:r>
      <w:r>
        <w:t xml:space="preserve">mieltä, että kuolemanrangaistus kielletään ehdottomasti kahdeksannessa lisäyksessä "julmana ja epätavallisena" rangaistuksena.</w:t>
      </w:r>
    </w:p>
    <w:p>
      <w:r>
        <w:rPr>
          <w:b/>
        </w:rPr>
        <w:t xml:space="preserve">Kysymys 0</w:t>
      </w:r>
    </w:p>
    <w:p>
      <w:r>
        <w:t xml:space="preserve">Kuka Marshallin ohella uskoi, että kahdeksas lisäys kieltää kuolemanrangaistuksen?</w:t>
      </w:r>
    </w:p>
    <w:p>
      <w:r>
        <w:rPr>
          <w:b/>
        </w:rPr>
        <w:t xml:space="preserve">Kysymys 1</w:t>
      </w:r>
    </w:p>
    <w:p>
      <w:r>
        <w:t xml:space="preserve">Kuka korkeimman oikeuden tuomari oli Stewartin ohella huolissaan kuolemanrangaistuksen täytäntöönpanon rotueroista?</w:t>
      </w:r>
    </w:p>
    <w:p>
      <w:r>
        <w:rPr>
          <w:b/>
        </w:rPr>
        <w:t xml:space="preserve">Kysymys 2</w:t>
      </w:r>
    </w:p>
    <w:p>
      <w:r>
        <w:t xml:space="preserve">Stewartin lisäksi kuka tuomari uskoi, että kuolemanrangaistus voisi olla perustuslain mukainen?</w:t>
      </w:r>
    </w:p>
    <w:p>
      <w:r>
        <w:rPr>
          <w:b/>
        </w:rPr>
        <w:t xml:space="preserve">Kysymys 3</w:t>
      </w:r>
    </w:p>
    <w:p>
      <w:r>
        <w:t xml:space="preserve">Kuka Marshallin ohella uskoi, että yhdeksäs lisäys kieltää kuolemanrangaistuksen?</w:t>
      </w:r>
    </w:p>
    <w:p>
      <w:r>
        <w:rPr>
          <w:b/>
        </w:rPr>
        <w:t xml:space="preserve">Kysymys 4</w:t>
      </w:r>
    </w:p>
    <w:p>
      <w:r>
        <w:t xml:space="preserve">Kuka korkeimman oikeuden tuomari ei Stewartin ohella ollut huolissaan kuolemanrangaistuksen täytäntöönpanon rotueroista?</w:t>
      </w:r>
    </w:p>
    <w:p>
      <w:r>
        <w:rPr>
          <w:b/>
        </w:rPr>
        <w:t xml:space="preserve">Kysymys 5</w:t>
      </w:r>
    </w:p>
    <w:p>
      <w:r>
        <w:t xml:space="preserve">Stewartin lisäksi kuka tuomari uskoi, että kuolemanrangaistus voisi olla perustuslain vastainen?</w:t>
      </w:r>
    </w:p>
    <w:p>
      <w:r>
        <w:rPr>
          <w:b/>
        </w:rPr>
        <w:t xml:space="preserve">Teksti numero 27</w:t>
      </w:r>
    </w:p>
    <w:p>
      <w:r>
        <w:t xml:space="preserve">Kaikkiaan </w:t>
      </w:r>
      <w:r>
        <w:rPr>
          <w:color w:val="DCDCDC"/>
        </w:rPr>
        <w:t xml:space="preserve">vangit</w:t>
      </w:r>
      <w:r>
        <w:rPr>
          <w:color w:val="A9A9A9"/>
        </w:rPr>
        <w:t xml:space="preserve">156</w:t>
      </w:r>
      <w:r>
        <w:rPr>
          <w:color w:val="DCDCDC"/>
        </w:rPr>
        <w:t xml:space="preserve"> on joko vapautettu syytteistä tai armahdettu tai lievennetty tuomionsa mahdollisen syyttömyyden perusteella vuosina 1973-2015</w:t>
      </w:r>
      <w:r>
        <w:t xml:space="preserve">. </w:t>
      </w:r>
      <w:r>
        <w:rPr>
          <w:color w:val="2F4F4F"/>
        </w:rPr>
        <w:t xml:space="preserve">Kuolemanrangaistuksen vastustajat </w:t>
      </w:r>
      <w:r>
        <w:t xml:space="preserve">väittävät usein, että tämä tilasto osoittaa, kuinka vaarallisen lähellä valtiot ovat olleet vääränlaisten teloitusten toteuttamista. Kannattajat huomauttavat, että tilasto koskee vain niitä, jotka on vapautettu syytteistä oikeudessa, ja että todella syyttömiä voi olla pienempi määrä. Tilastot todennäköisesti aliarvioivat virheellisten tuomioiden todellista ongelmaa, koska kun teloitus on jo tapahtunut, ei useinkaan ole riittävästi motivaatiota ja rahoitusta pitää tapausta auki, ja siinä vaiheessa on epätodennäköistä, että väärää oikeudenkäyntiä koskaan paljastettaisiin.</w:t>
      </w:r>
    </w:p>
    <w:p>
      <w:r>
        <w:rPr>
          <w:b/>
        </w:rPr>
        <w:t xml:space="preserve">Kysymys 0</w:t>
      </w:r>
    </w:p>
    <w:p>
      <w:r>
        <w:t xml:space="preserve">Kuinka monta vankia vapautettiin vuosina 1973-2015 tai armahdettiin tai muutettiin kuolemantuomionsa lieventämiseksi mahdollisen syyttömyyden vuoksi?</w:t>
      </w:r>
    </w:p>
    <w:p>
      <w:r>
        <w:rPr>
          <w:b/>
        </w:rPr>
        <w:t xml:space="preserve">Kysymys 1</w:t>
      </w:r>
    </w:p>
    <w:p>
      <w:r>
        <w:t xml:space="preserve">Kuinka monta vankia vapautettiin vuosina 1973-2015 tai armahdettiin tai muutettiin kuolemantuomionsa lieventämiseksi mahdollisen syyllisyyden vuoksi?</w:t>
      </w:r>
    </w:p>
    <w:p>
      <w:r>
        <w:rPr>
          <w:b/>
        </w:rPr>
        <w:t xml:space="preserve">Kysymys 2</w:t>
      </w:r>
    </w:p>
    <w:p>
      <w:r>
        <w:t xml:space="preserve">Mitä tapahtui vuonna 2016?</w:t>
      </w:r>
    </w:p>
    <w:p>
      <w:r>
        <w:rPr>
          <w:b/>
        </w:rPr>
        <w:t xml:space="preserve">Kysymys 3</w:t>
      </w:r>
    </w:p>
    <w:p>
      <w:r>
        <w:t xml:space="preserve">Mitä tapahtui vuonna 1970?</w:t>
      </w:r>
    </w:p>
    <w:p>
      <w:r>
        <w:rPr>
          <w:b/>
        </w:rPr>
        <w:t xml:space="preserve">Kysymys 4</w:t>
      </w:r>
    </w:p>
    <w:p>
      <w:r>
        <w:t xml:space="preserve">Kuka tuki tätä tilastoa?</w:t>
      </w:r>
    </w:p>
    <w:p>
      <w:r>
        <w:rPr>
          <w:b/>
        </w:rPr>
        <w:t xml:space="preserve">Tekstin numero 28</w:t>
      </w:r>
    </w:p>
    <w:p>
      <w:r>
        <w:t xml:space="preserve">Joillakin lainkäyttöalueilla kuolemanrangaistusta haetaan ja sovelletaan useammin, ei vain valtioiden välillä vaan myös valtioiden sisällä. Cornellin yliopiston vuonna 2004 tekemä tutkimus osoitti, että kun </w:t>
      </w:r>
      <w:r>
        <w:t xml:space="preserve">valtakunnallisesti tuomituista murhaajista prosenttia</w:t>
      </w:r>
      <w:r>
        <w:rPr>
          <w:color w:val="A9A9A9"/>
        </w:rPr>
        <w:t xml:space="preserve">2.5</w:t>
      </w:r>
      <w:r>
        <w:t xml:space="preserve"> tuomittiin kuolemanrangaistukseen, Nevadassa </w:t>
      </w:r>
      <w:r>
        <w:t xml:space="preserve">kuolemanrangaistuksen sai </w:t>
      </w:r>
      <w:r>
        <w:rPr>
          <w:color w:val="2F4F4F"/>
        </w:rPr>
        <w:t xml:space="preserve">prosenttia</w:t>
      </w:r>
      <w:r>
        <w:t xml:space="preserve">.</w:t>
      </w:r>
      <w:r>
        <w:rPr>
          <w:color w:val="DCDCDC"/>
        </w:rPr>
        <w:t xml:space="preserve">6</w:t>
      </w:r>
      <w:r>
        <w:t xml:space="preserve"> Texasissa kuolemantuomion sai 2 prosenttia murhaajista, mikä on vähemmän kuin maassa keskimäärin. </w:t>
      </w:r>
      <w:r>
        <w:rPr>
          <w:color w:val="556B2F"/>
        </w:rPr>
        <w:t xml:space="preserve">Texasissa </w:t>
      </w:r>
      <w:r>
        <w:t xml:space="preserve">teloitettiin kuitenkin 40 prosenttia tuomituista, mikä oli noin </w:t>
      </w:r>
      <w:r>
        <w:rPr>
          <w:color w:val="6B8E23"/>
        </w:rPr>
        <w:t xml:space="preserve">neljä kertaa </w:t>
      </w:r>
      <w:r>
        <w:t xml:space="preserve">enemmän kuin maassa keskimäärin. Kaliforniassa oli teloitettu vain </w:t>
      </w:r>
      <w:r>
        <w:t xml:space="preserve">prosenttia</w:t>
      </w:r>
      <w:r>
        <w:rPr>
          <w:color w:val="A0522D"/>
        </w:rPr>
        <w:t xml:space="preserve">1</w:t>
      </w:r>
      <w:r>
        <w:t xml:space="preserve"> tuomituista.</w:t>
      </w:r>
    </w:p>
    <w:p>
      <w:r>
        <w:rPr>
          <w:b/>
        </w:rPr>
        <w:t xml:space="preserve">Kysymys 0</w:t>
      </w:r>
    </w:p>
    <w:p>
      <w:r>
        <w:t xml:space="preserve">Kuinka monta prosenttia murhaajista Yhdysvalloissa saa kuolemantuomion?</w:t>
      </w:r>
    </w:p>
    <w:p>
      <w:r>
        <w:rPr>
          <w:b/>
        </w:rPr>
        <w:t xml:space="preserve">Kysymys 1</w:t>
      </w:r>
    </w:p>
    <w:p>
      <w:r>
        <w:t xml:space="preserve">Kuinka moni Nevadan murhaaja sai kuolemantuomion?</w:t>
      </w:r>
    </w:p>
    <w:p>
      <w:r>
        <w:rPr>
          <w:b/>
        </w:rPr>
        <w:t xml:space="preserve">Kysymys 2</w:t>
      </w:r>
    </w:p>
    <w:p>
      <w:r>
        <w:t xml:space="preserve">Missä osavaltiossa teloitetaan 40 prosenttia kuolemanrangaistuksen saaneista?</w:t>
      </w:r>
    </w:p>
    <w:p>
      <w:r>
        <w:rPr>
          <w:b/>
        </w:rPr>
        <w:t xml:space="preserve">Kysymys 3</w:t>
      </w:r>
    </w:p>
    <w:p>
      <w:r>
        <w:t xml:space="preserve">Kuinka suuri prosenttiosuus Kalifornian murhaajista saa kuolemanrangaistuksen ja teloitetaan myöhemmin?</w:t>
      </w:r>
    </w:p>
    <w:p>
      <w:r>
        <w:rPr>
          <w:b/>
        </w:rPr>
        <w:t xml:space="preserve">Kysymys 4</w:t>
      </w:r>
    </w:p>
    <w:p>
      <w:r>
        <w:t xml:space="preserve">Kuinka paljon korkeampi teloitusprosentti on Teksasissa verrattuna maan keskiarvoon?</w:t>
      </w:r>
    </w:p>
    <w:p>
      <w:r>
        <w:rPr>
          <w:b/>
        </w:rPr>
        <w:t xml:space="preserve">Kysymys 5</w:t>
      </w:r>
    </w:p>
    <w:p>
      <w:r>
        <w:t xml:space="preserve">Kuinka monta prosenttia murhaajista Yhdysvalloissa ei saa kuolemantuomiota?</w:t>
      </w:r>
    </w:p>
    <w:p>
      <w:r>
        <w:rPr>
          <w:b/>
        </w:rPr>
        <w:t xml:space="preserve">Kysymys 6</w:t>
      </w:r>
    </w:p>
    <w:p>
      <w:r>
        <w:t xml:space="preserve"> Kuinka monelle Nevadan murhaajalle ei annettu kuolemantuomiota?</w:t>
      </w:r>
    </w:p>
    <w:p>
      <w:r>
        <w:rPr>
          <w:b/>
        </w:rPr>
        <w:t xml:space="preserve">Kysymys 7</w:t>
      </w:r>
    </w:p>
    <w:p>
      <w:r>
        <w:t xml:space="preserve">Missä osavaltiossa teloitetaan 80 prosenttia kuolemanrangaistuksen saaneista?</w:t>
      </w:r>
    </w:p>
    <w:p>
      <w:r>
        <w:rPr>
          <w:b/>
        </w:rPr>
        <w:t xml:space="preserve">Kysymys 8</w:t>
      </w:r>
    </w:p>
    <w:p>
      <w:r>
        <w:t xml:space="preserve">Kuinka suuri prosenttiosuus Kalifornian murhaajista saa kuolemanrangaistuksen ja vapautuu myöhemmin?</w:t>
      </w:r>
    </w:p>
    <w:p>
      <w:r>
        <w:rPr>
          <w:b/>
        </w:rPr>
        <w:t xml:space="preserve">Kysymys 9</w:t>
      </w:r>
    </w:p>
    <w:p>
      <w:r>
        <w:t xml:space="preserve">Kuinka paljon korkeampi teloitusprosentti on Teksasissa verrattuna kansainväliseen keskiarvoon?</w:t>
      </w:r>
    </w:p>
    <w:p>
      <w:r>
        <w:rPr>
          <w:b/>
        </w:rPr>
        <w:t xml:space="preserve">Tekstin numero 29</w:t>
      </w:r>
    </w:p>
    <w:p>
      <w:r>
        <w:rPr>
          <w:color w:val="A9A9A9"/>
        </w:rPr>
        <w:t xml:space="preserve">Kongressi </w:t>
      </w:r>
      <w:r>
        <w:t xml:space="preserve">toimi uhmakkaasti korkeinta oikeutta kohtaan hyväksymällä vuoden 1988 huumekuninkaallisia koskevan lain ja vuoden 1994 liittovaltion kuolemanrangaistusta koskevan lain, joiden nojalla </w:t>
      </w:r>
      <w:r>
        <w:t xml:space="preserve">kuolemanrangaistukseen voidaan tuomita </w:t>
      </w:r>
      <w:r>
        <w:t xml:space="preserve">noin </w:t>
      </w:r>
      <w:r>
        <w:rPr>
          <w:color w:val="DCDCDC"/>
        </w:rPr>
        <w:t xml:space="preserve">viisikymmentä </w:t>
      </w:r>
      <w:r>
        <w:t xml:space="preserve">rikosta, mukaan lukien rikokset, joihin ei aina liity jonkun kuolemaa. Tällaisia muita kuin kuolemanrangaistukseen johtavia rikoksia ovat maanpetos, </w:t>
      </w:r>
      <w:r>
        <w:rPr>
          <w:color w:val="2F4F4F"/>
        </w:rPr>
        <w:t xml:space="preserve">vakoilu </w:t>
      </w:r>
      <w:r>
        <w:t xml:space="preserve">(vakoilu toisen maan hyväksi) ja </w:t>
      </w:r>
      <w:r>
        <w:rPr>
          <w:color w:val="556B2F"/>
        </w:rPr>
        <w:t xml:space="preserve">korkean tason huumekauppa</w:t>
      </w:r>
      <w:r>
        <w:t xml:space="preserve">. Koska ketään ei ole vielä tuomittu kuolemaan tällaisista kuolemantuomioista, korkein oikeus ei ole päättänyt niiden perustuslainmukaisuudesta.</w:t>
      </w:r>
    </w:p>
    <w:p>
      <w:r>
        <w:rPr>
          <w:b/>
        </w:rPr>
        <w:t xml:space="preserve">Kysymys 0</w:t>
      </w:r>
    </w:p>
    <w:p>
      <w:r>
        <w:t xml:space="preserve">Vuoden 1988 huumekuninkaallisia koskevan lain ja vuoden 1994 liittovaltion kuolemanrangaistuslain nojalla noin kuinka monesta rikoksesta voitiin määrätä kuolemanrangaistus?</w:t>
      </w:r>
    </w:p>
    <w:p>
      <w:r>
        <w:rPr>
          <w:b/>
        </w:rPr>
        <w:t xml:space="preserve">Kysymys 1</w:t>
      </w:r>
    </w:p>
    <w:p>
      <w:r>
        <w:t xml:space="preserve">Mikä elin hyväksyi vuoden 1988 huumekuninkaallisia koskevan lain?</w:t>
      </w:r>
    </w:p>
    <w:p>
      <w:r>
        <w:rPr>
          <w:b/>
        </w:rPr>
        <w:t xml:space="preserve">Kysymys 2</w:t>
      </w:r>
    </w:p>
    <w:p>
      <w:r>
        <w:t xml:space="preserve">Mikä on toinen termi vakoilulle toisen maan hyväksi?</w:t>
      </w:r>
    </w:p>
    <w:p>
      <w:r>
        <w:rPr>
          <w:b/>
        </w:rPr>
        <w:t xml:space="preserve">Kysymys 3</w:t>
      </w:r>
    </w:p>
    <w:p>
      <w:r>
        <w:t xml:space="preserve">Mikä muu kuin kuolemantuomioihin johtava rikos on maanpetoksen ja vakoilun ohella edelleen liittovaltion kuolemantuomio?</w:t>
      </w:r>
    </w:p>
    <w:p>
      <w:r>
        <w:rPr>
          <w:b/>
        </w:rPr>
        <w:t xml:space="preserve">Kysymys 4</w:t>
      </w:r>
    </w:p>
    <w:p>
      <w:r>
        <w:t xml:space="preserve">Vuoden 1998 huumekuninkaallisia koskevan lain ja vuoden 1994 liittovaltion kuolemanrangaistuslain nojalla noin kuinka monesta rikoksesta voitiin määrätä kuolemanrangaistus?</w:t>
      </w:r>
    </w:p>
    <w:p>
      <w:r>
        <w:rPr>
          <w:b/>
        </w:rPr>
        <w:t xml:space="preserve">Kysymys 5</w:t>
      </w:r>
    </w:p>
    <w:p>
      <w:r>
        <w:t xml:space="preserve">Mikä elin epäonnistui vuoden 1988 huumekuninkaallisia koskevassa laissa?</w:t>
      </w:r>
    </w:p>
    <w:p>
      <w:r>
        <w:rPr>
          <w:b/>
        </w:rPr>
        <w:t xml:space="preserve">Kysymys 6</w:t>
      </w:r>
    </w:p>
    <w:p>
      <w:r>
        <w:t xml:space="preserve"> Mikä on toinen termi toisen maan vakoilulle?</w:t>
      </w:r>
    </w:p>
    <w:p>
      <w:r>
        <w:rPr>
          <w:b/>
        </w:rPr>
        <w:t xml:space="preserve">Kysymys 7</w:t>
      </w:r>
    </w:p>
    <w:p>
      <w:r>
        <w:t xml:space="preserve">Mikä kuolemantuottamusrikos on maanpetoksen ja vakoilun ohella edelleen liittovaltion kuolemantuomio?</w:t>
      </w:r>
    </w:p>
    <w:p>
      <w:r>
        <w:rPr>
          <w:b/>
        </w:rPr>
        <w:t xml:space="preserve">Tekstin numero 30</w:t>
      </w:r>
    </w:p>
    <w:p>
      <w:r>
        <w:t xml:space="preserve">Teloituksia jatkettiin 17. tammikuuta 1977, jolloin </w:t>
      </w:r>
      <w:r>
        <w:rPr>
          <w:color w:val="A9A9A9"/>
        </w:rPr>
        <w:t xml:space="preserve">Gary Gilmore joutui </w:t>
      </w:r>
      <w:r>
        <w:t xml:space="preserve">Utahissa </w:t>
      </w:r>
      <w:r>
        <w:rPr>
          <w:color w:val="DCDCDC"/>
        </w:rPr>
        <w:t xml:space="preserve">teloitusryhmän</w:t>
      </w:r>
      <w:r>
        <w:t xml:space="preserve"> eteen. </w:t>
      </w:r>
      <w:r>
        <w:t xml:space="preserve">Teloitustahti oli kuitenkin melko hidas, koska käytettiin oikeuskäsittelytaktiikkaa, johon kuului </w:t>
      </w:r>
      <w:r>
        <w:rPr>
          <w:color w:val="2F4F4F"/>
        </w:rPr>
        <w:t xml:space="preserve">toistuvien habeas corpus -oikeudenkäyntihakemusten jättäminen</w:t>
      </w:r>
      <w:r>
        <w:t xml:space="preserve">, mikä onnistui monien kohdalla viivästyttämään teloitusta monilla vuosilla. Vaikka </w:t>
      </w:r>
      <w:r>
        <w:t xml:space="preserve">1970-luvulla ja 1980-luvun alussa Yhdysvalloissa tuomittiin kuolemaan satoja henkilöitä, </w:t>
      </w:r>
      <w:r>
        <w:t xml:space="preserve">Gilmoren (joka oli luopunut kaikista muutoksenhakuoikeuksistaan) lisäksi </w:t>
      </w:r>
      <w:r>
        <w:t xml:space="preserve">vain </w:t>
      </w:r>
      <w:r>
        <w:rPr>
          <w:color w:val="556B2F"/>
        </w:rPr>
        <w:t xml:space="preserve">kymmenen </w:t>
      </w:r>
      <w:r>
        <w:t xml:space="preserve">henkilöä teloitettiin ennen vuotta 1984.</w:t>
      </w:r>
    </w:p>
    <w:p>
      <w:r>
        <w:rPr>
          <w:b/>
        </w:rPr>
        <w:t xml:space="preserve">Kysymys 0</w:t>
      </w:r>
    </w:p>
    <w:p>
      <w:r>
        <w:t xml:space="preserve">Kuka teloitettiin 17. tammikuuta 1977?</w:t>
      </w:r>
    </w:p>
    <w:p>
      <w:r>
        <w:rPr>
          <w:b/>
        </w:rPr>
        <w:t xml:space="preserve">Kysymys 1</w:t>
      </w:r>
    </w:p>
    <w:p>
      <w:r>
        <w:t xml:space="preserve">Millä menetelmällä Gary Gilmore teloitettiin?</w:t>
      </w:r>
    </w:p>
    <w:p>
      <w:r>
        <w:rPr>
          <w:b/>
        </w:rPr>
        <w:t xml:space="preserve">Kysymys 2</w:t>
      </w:r>
    </w:p>
    <w:p>
      <w:r>
        <w:t xml:space="preserve">Kuinka monta ihmistä Gary Gilmoren lisäksi teloitettiin Yhdysvalloissa 17. tammikuuta 1977 ja 1984 välisenä aikana?</w:t>
      </w:r>
    </w:p>
    <w:p>
      <w:r>
        <w:rPr>
          <w:b/>
        </w:rPr>
        <w:t xml:space="preserve">Kysymys 3</w:t>
      </w:r>
    </w:p>
    <w:p>
      <w:r>
        <w:t xml:space="preserve">Millä taktiikalla kuolemaantuomitut vangit viivyttivät teloituksiaan?</w:t>
      </w:r>
    </w:p>
    <w:p>
      <w:r>
        <w:rPr>
          <w:b/>
        </w:rPr>
        <w:t xml:space="preserve">Kysymys 4</w:t>
      </w:r>
    </w:p>
    <w:p>
      <w:r>
        <w:t xml:space="preserve">Kuka armahdettiin 17. tammikuuta 1977?</w:t>
      </w:r>
    </w:p>
    <w:p>
      <w:r>
        <w:rPr>
          <w:b/>
        </w:rPr>
        <w:t xml:space="preserve">Kysymys 5</w:t>
      </w:r>
    </w:p>
    <w:p>
      <w:r>
        <w:t xml:space="preserve"> Millä menetelmällä Gary Gilmore päästettiin vapaaksi?</w:t>
      </w:r>
    </w:p>
    <w:p>
      <w:r>
        <w:rPr>
          <w:b/>
        </w:rPr>
        <w:t xml:space="preserve">Kysymys 6</w:t>
      </w:r>
    </w:p>
    <w:p>
      <w:r>
        <w:t xml:space="preserve">Kuinka monta ihmistä Gary Gilmoren lisäksi teloitettiin Yhdysvalloissa 17. tammikuuta 1987 ja 1987 välisenä aikana?</w:t>
      </w:r>
    </w:p>
    <w:p>
      <w:r>
        <w:rPr>
          <w:b/>
        </w:rPr>
        <w:t xml:space="preserve">Kysymys 7</w:t>
      </w:r>
    </w:p>
    <w:p>
      <w:r>
        <w:t xml:space="preserve">Millä taktiikalla kuolemaantuomitut vangit viivyttivät vapauttamistaan?</w:t>
      </w:r>
    </w:p>
    <w:p>
      <w:r>
        <w:rPr>
          <w:b/>
        </w:rPr>
        <w:t xml:space="preserve">Tekstin numero 31</w:t>
      </w:r>
    </w:p>
    <w:p>
      <w:r>
        <w:t xml:space="preserve">Monien syyttömänä pitämän Troy Davisin teloituksen </w:t>
      </w:r>
      <w:r>
        <w:t xml:space="preserve">jälkeen </w:t>
      </w:r>
      <w:r>
        <w:rPr>
          <w:color w:val="A9A9A9"/>
        </w:rPr>
        <w:t xml:space="preserve">syyskuussa 2011 </w:t>
      </w:r>
      <w:r>
        <w:t xml:space="preserve">kuolemanrangaistuksia käsittelevän tiedotuskeskuksen johtaja </w:t>
      </w:r>
      <w:r>
        <w:rPr>
          <w:color w:val="DCDCDC"/>
        </w:rPr>
        <w:t xml:space="preserve">Richard Dieter </w:t>
      </w:r>
      <w:r>
        <w:t xml:space="preserve">sanoi, että tapaus oli selkeä herätyshuuto poliitikoille eri puolilla Yhdysvaltoja.</w:t>
      </w:r>
      <w:r>
        <w:t xml:space="preserve"> Hän sanoi: "He eivät odottaneet tällaista intohimoa kuolemanrangaistuksen vastustajilta. Yleisesti vallitsee käsitys, että kaikki amerikkalaiset ovat yksimielisiä teloitusten puolesta, mutta tämä viesti tuli selvästi ja selvästi ilmi, että monet ihmiset eivät ole tyytyväisiä siihen." </w:t>
      </w:r>
      <w:r>
        <w:t xml:space="preserve">Brian Evans </w:t>
      </w:r>
      <w:r>
        <w:rPr>
          <w:color w:val="2F4F4F"/>
        </w:rPr>
        <w:t xml:space="preserve">Amnesty International -järjestöstä, </w:t>
      </w:r>
      <w:r>
        <w:t xml:space="preserve">joka johti kampanjaa Davisin hengen säästämiseksi, sanoi, että Amerikassa on vallalla joukko ihmisiä, jotka "ovat väsyneitä oikeusjärjestelmään, joka on epäinhimillinen ja joustamaton ja joka sallii teloitukset, vaikka syyllisyydestä on selviä epäilyjä". Hän ennusti, että keskustelu käydään nyt uudella energialla.</w:t>
      </w:r>
    </w:p>
    <w:p>
      <w:r>
        <w:rPr>
          <w:b/>
        </w:rPr>
        <w:t xml:space="preserve">Kysymys 0</w:t>
      </w:r>
    </w:p>
    <w:p>
      <w:r>
        <w:t xml:space="preserve">Missä kuussa ja vuonna Troy Davis teloitettiin?</w:t>
      </w:r>
    </w:p>
    <w:p>
      <w:r>
        <w:rPr>
          <w:b/>
        </w:rPr>
        <w:t xml:space="preserve">Kysymys 1</w:t>
      </w:r>
    </w:p>
    <w:p>
      <w:r>
        <w:t xml:space="preserve">Kuka oli kuolemanrangaistuksia käsittelevän tiedotuskeskuksen johtaja?</w:t>
      </w:r>
    </w:p>
    <w:p>
      <w:r>
        <w:rPr>
          <w:b/>
        </w:rPr>
        <w:t xml:space="preserve">Kysymys 2</w:t>
      </w:r>
    </w:p>
    <w:p>
      <w:r>
        <w:t xml:space="preserve">Missä organisaatiossa Brian Evans työskenteli?</w:t>
      </w:r>
    </w:p>
    <w:p>
      <w:r>
        <w:rPr>
          <w:b/>
        </w:rPr>
        <w:t xml:space="preserve">Kysymys 3</w:t>
      </w:r>
    </w:p>
    <w:p>
      <w:r>
        <w:t xml:space="preserve">Missä kuussa ja vuonna Troy Davis syntyi?</w:t>
      </w:r>
    </w:p>
    <w:p>
      <w:r>
        <w:rPr>
          <w:b/>
        </w:rPr>
        <w:t xml:space="preserve">Kysymys 4</w:t>
      </w:r>
    </w:p>
    <w:p>
      <w:r>
        <w:t xml:space="preserve"> Kuka oli kuolemanrangaistusten tiedotuskeskuksen sihteeri?</w:t>
      </w:r>
    </w:p>
    <w:p>
      <w:r>
        <w:rPr>
          <w:b/>
        </w:rPr>
        <w:t xml:space="preserve">Kysymys 5</w:t>
      </w:r>
    </w:p>
    <w:p>
      <w:r>
        <w:t xml:space="preserve"> Missä organisaatiossa Brian Evans hylkäsi työnsä?</w:t>
      </w:r>
    </w:p>
    <w:p>
      <w:r>
        <w:rPr>
          <w:b/>
        </w:rPr>
        <w:t xml:space="preserve">Tekstin numero 32</w:t>
      </w:r>
    </w:p>
    <w:p>
      <w:r>
        <w:t xml:space="preserve">Amerikan siirtomaiden ja Yhdysvaltojen historiassa on käytetty erilaisia menetelmiä, mutta </w:t>
      </w:r>
      <w:r>
        <w:t xml:space="preserve">nykyisin käytössä on </w:t>
      </w:r>
      <w:r>
        <w:t xml:space="preserve">vain </w:t>
      </w:r>
      <w:r>
        <w:rPr>
          <w:color w:val="A9A9A9"/>
        </w:rPr>
        <w:t xml:space="preserve">viisi </w:t>
      </w:r>
      <w:r>
        <w:t xml:space="preserve">menetelmää. Historiallisesti polttamista, murskaamista, pyörällä murskaamista ja nuijimista käytettiin vain harvoissa teloituksissa, kun taas </w:t>
      </w:r>
      <w:r>
        <w:rPr>
          <w:color w:val="DCDCDC"/>
        </w:rPr>
        <w:t xml:space="preserve">hirttäminen </w:t>
      </w:r>
      <w:r>
        <w:t xml:space="preserve">oli yleisin menetelmä</w:t>
      </w:r>
      <w:r>
        <w:t xml:space="preserve">.</w:t>
      </w:r>
      <w:r>
        <w:t xml:space="preserve"> Viimeinen roviolla poltettu henkilö oli musta orja </w:t>
      </w:r>
      <w:r>
        <w:rPr>
          <w:color w:val="2F4F4F"/>
        </w:rPr>
        <w:t xml:space="preserve">Etelä-Carolinassa </w:t>
      </w:r>
      <w:r>
        <w:t xml:space="preserve">elokuussa 1825. Viimeinen kahleissa hirtetty henkilö oli murhaaja nimeltä </w:t>
      </w:r>
      <w:r>
        <w:rPr>
          <w:color w:val="556B2F"/>
        </w:rPr>
        <w:t xml:space="preserve">John Marshall </w:t>
      </w:r>
      <w:r>
        <w:t xml:space="preserve">Länsi-Virginiassa 4. huhtikuuta 1913. Vaikka mestaaminen oli laillinen menetelmä Utahissa vuosina </w:t>
      </w:r>
      <w:r>
        <w:rPr>
          <w:color w:val="6B8E23"/>
        </w:rPr>
        <w:t xml:space="preserve">1888</w:t>
      </w:r>
      <w:r>
        <w:t xml:space="preserve">1851-1851, sitä ei koskaan käytetty.</w:t>
      </w:r>
    </w:p>
    <w:p>
      <w:r>
        <w:rPr>
          <w:b/>
        </w:rPr>
        <w:t xml:space="preserve">Kysymys 0</w:t>
      </w:r>
    </w:p>
    <w:p>
      <w:r>
        <w:t xml:space="preserve">Kuinka monta teloitusmenetelmää Yhdysvalloissa on tällä hetkellä käytössä?</w:t>
      </w:r>
    </w:p>
    <w:p>
      <w:r>
        <w:rPr>
          <w:b/>
        </w:rPr>
        <w:t xml:space="preserve">Kysymys 1</w:t>
      </w:r>
    </w:p>
    <w:p>
      <w:r>
        <w:t xml:space="preserve">Mikä oli yleisin historiallinen teloitusmenetelmä Yhdysvalloissa?</w:t>
      </w:r>
    </w:p>
    <w:p>
      <w:r>
        <w:rPr>
          <w:b/>
        </w:rPr>
        <w:t xml:space="preserve">Kysymys 2</w:t>
      </w:r>
    </w:p>
    <w:p>
      <w:r>
        <w:t xml:space="preserve">Missä osavaltiossa Yhdysvalloissa tapahtui viimeinen roviolla polttaminen?</w:t>
      </w:r>
    </w:p>
    <w:p>
      <w:r>
        <w:rPr>
          <w:b/>
        </w:rPr>
        <w:t xml:space="preserve">Kysymys 3</w:t>
      </w:r>
    </w:p>
    <w:p>
      <w:r>
        <w:t xml:space="preserve">Kuka oli viimeinen ketjuissa hirtetty henkilö Yhdysvalloissa?</w:t>
      </w:r>
    </w:p>
    <w:p>
      <w:r>
        <w:rPr>
          <w:b/>
        </w:rPr>
        <w:t xml:space="preserve">Kysymys 4</w:t>
      </w:r>
    </w:p>
    <w:p>
      <w:r>
        <w:t xml:space="preserve">Milloin teloitus mestaamalla lopetettiin Utahissa?</w:t>
      </w:r>
    </w:p>
    <w:p>
      <w:r>
        <w:rPr>
          <w:b/>
        </w:rPr>
        <w:t xml:space="preserve">Kysymys 5</w:t>
      </w:r>
    </w:p>
    <w:p>
      <w:r>
        <w:t xml:space="preserve">Kuinka monta teloitusmenetelmää on tällä hetkellä kielletty Yhdysvalloissa?</w:t>
      </w:r>
    </w:p>
    <w:p>
      <w:r>
        <w:rPr>
          <w:b/>
        </w:rPr>
        <w:t xml:space="preserve">Kysymys 6</w:t>
      </w:r>
    </w:p>
    <w:p>
      <w:r>
        <w:t xml:space="preserve">Mikä oli harvinaisin historiallinen teloitusmenetelmä Yhdysvalloissa?</w:t>
      </w:r>
    </w:p>
    <w:p>
      <w:r>
        <w:rPr>
          <w:b/>
        </w:rPr>
        <w:t xml:space="preserve">Kysymys 7</w:t>
      </w:r>
    </w:p>
    <w:p>
      <w:r>
        <w:t xml:space="preserve"> Missä osavaltiossa Yhdysvalloissa tapahtui ensimmäinen roviolla polttaminen?</w:t>
      </w:r>
    </w:p>
    <w:p>
      <w:r>
        <w:rPr>
          <w:b/>
        </w:rPr>
        <w:t xml:space="preserve">Kysymys 8</w:t>
      </w:r>
    </w:p>
    <w:p>
      <w:r>
        <w:t xml:space="preserve"> Kuka oli ensimmäinen ketjuissa hirtetty henkilö Yhdysvalloissa?</w:t>
      </w:r>
    </w:p>
    <w:p>
      <w:r>
        <w:rPr>
          <w:b/>
        </w:rPr>
        <w:t xml:space="preserve">Kysymys 9</w:t>
      </w:r>
    </w:p>
    <w:p>
      <w:r>
        <w:t xml:space="preserve"> Milloin Utahissa aloitettiin teloitus mestaamalla?</w:t>
      </w:r>
    </w:p>
    <w:p>
      <w:r>
        <w:rPr>
          <w:b/>
        </w:rPr>
        <w:t xml:space="preserve">Tekstin numero 33</w:t>
      </w:r>
    </w:p>
    <w:p>
      <w:r>
        <w:t xml:space="preserve">Afrikkalaisamerikkalaiset muodostivat </w:t>
      </w:r>
      <w:r>
        <w:t xml:space="preserve">prosenttia</w:t>
      </w:r>
      <w:r>
        <w:rPr>
          <w:color w:val="A9A9A9"/>
        </w:rPr>
        <w:t xml:space="preserve">41</w:t>
      </w:r>
      <w:r>
        <w:t xml:space="preserve"> kuolemaantuomituista vangeista, kun taas koko väestöstä heitä oli vain 12,6 prosenttia. (Heidän osuutensa </w:t>
      </w:r>
      <w:r>
        <w:t xml:space="preserve">teloitetuista </w:t>
      </w:r>
      <w:r>
        <w:t xml:space="preserve">on ollut </w:t>
      </w:r>
      <w:r>
        <w:t xml:space="preserve">prosenttia</w:t>
      </w:r>
      <w:r>
        <w:rPr>
          <w:color w:val="DCDCDC"/>
        </w:rPr>
        <w:t xml:space="preserve">34</w:t>
      </w:r>
      <w:r>
        <w:t xml:space="preserve"> vuodesta 1976 lähtien.) Tämä luku on kuitenkin alhaisempi kuin vankilavankien osuus, joka on </w:t>
      </w:r>
      <w:r>
        <w:t xml:space="preserve">prosenttia</w:t>
      </w:r>
      <w:r>
        <w:rPr>
          <w:color w:val="2F4F4F"/>
        </w:rPr>
        <w:t xml:space="preserve">47</w:t>
      </w:r>
      <w:r>
        <w:t xml:space="preserve">. Yhdysvaltain oikeusministeriön mukaan afroamerikkalaiset muodostivat 52,5 prosenttia henkirikoksiin syyllistyneistä vuosina 1980-2008, valkoiset 45,3 prosenttia ja intiaaneja ja aasialaisia </w:t>
      </w:r>
      <w:r>
        <w:rPr>
          <w:color w:val="556B2F"/>
        </w:rPr>
        <w:t xml:space="preserve">2,2 prosenttia</w:t>
      </w:r>
      <w:r>
        <w:t xml:space="preserve">. Tämä tarkoittaa, että afroamerikkalaiset teloitetaan harvemmin henkeä kohti laskettuna. Amnesty Internationalin vuonna 2003 julkaiseman raportin mukaan mustat ja valkoiset joutuivat kuitenkin lähes yhtä usein murhien uhreiksi, mutta 80 prosenttia vuodesta 1977 lähtien teloitetuista henkilöistä oli tuomittu murhista, joiden uhrit olivat valkoisia. Kuolemaantuomituista 13,5 prosenttia on latinalaisamerikkalaisia tai latinoja, kun taas heidän osuutensa </w:t>
      </w:r>
      <w:r>
        <w:t xml:space="preserve">koko väestöstä on </w:t>
      </w:r>
      <w:r>
        <w:rPr>
          <w:color w:val="6B8E23"/>
        </w:rPr>
        <w:t xml:space="preserve">17,4 prosenttia.</w:t>
      </w:r>
    </w:p>
    <w:p>
      <w:r>
        <w:rPr>
          <w:b/>
        </w:rPr>
        <w:t xml:space="preserve">Kysymys 0</w:t>
      </w:r>
    </w:p>
    <w:p>
      <w:r>
        <w:t xml:space="preserve">Kuinka monta prosenttia amerikkalaisista kuolemaantuomituista vangeista on afroamerikkalaisia?</w:t>
      </w:r>
    </w:p>
    <w:p>
      <w:r>
        <w:rPr>
          <w:b/>
        </w:rPr>
        <w:t xml:space="preserve">Kysymys 1</w:t>
      </w:r>
    </w:p>
    <w:p>
      <w:r>
        <w:t xml:space="preserve">Kuinka monta prosenttia Yhdysvalloissa vuodesta 1976 lähtien teloitetuista henkilöistä on ollut afroamerikkalaisia?</w:t>
      </w:r>
    </w:p>
    <w:p>
      <w:r>
        <w:rPr>
          <w:b/>
        </w:rPr>
        <w:t xml:space="preserve">Kysymys 2</w:t>
      </w:r>
    </w:p>
    <w:p>
      <w:r>
        <w:t xml:space="preserve">Kuinka monta prosenttia amerikkalaisista vangeista on afroamerikkalaisia?</w:t>
      </w:r>
    </w:p>
    <w:p>
      <w:r>
        <w:rPr>
          <w:b/>
        </w:rPr>
        <w:t xml:space="preserve">Kysymys 3</w:t>
      </w:r>
    </w:p>
    <w:p>
      <w:r>
        <w:t xml:space="preserve">Kuinka monta prosenttia henkirikoksista tekivät aasialaiset vuosina 1980-2008?</w:t>
      </w:r>
    </w:p>
    <w:p>
      <w:r>
        <w:rPr>
          <w:b/>
        </w:rPr>
        <w:t xml:space="preserve">Kysymys 4</w:t>
      </w:r>
    </w:p>
    <w:p>
      <w:r>
        <w:t xml:space="preserve">Kuinka monta prosenttia Yhdysvaltojen väestöstä on latinalaisamerikkalaisia?</w:t>
      </w:r>
    </w:p>
    <w:p>
      <w:r>
        <w:rPr>
          <w:b/>
        </w:rPr>
        <w:t xml:space="preserve">Kysymys 5</w:t>
      </w:r>
    </w:p>
    <w:p>
      <w:r>
        <w:t xml:space="preserve">Kuinka monta prosenttia amerikkalaisista kuolemaantuomituista vangeista on eteläamerikkalaisia?</w:t>
      </w:r>
    </w:p>
    <w:p>
      <w:r>
        <w:rPr>
          <w:b/>
        </w:rPr>
        <w:t xml:space="preserve">Kysymys 6</w:t>
      </w:r>
    </w:p>
    <w:p>
      <w:r>
        <w:t xml:space="preserve">Kuinka monta prosenttia Yhdysvalloissa vuodesta 1976 lähtien teloitetuista henkilöistä on ollut eteläamerikkalaisia?</w:t>
      </w:r>
    </w:p>
    <w:p>
      <w:r>
        <w:rPr>
          <w:b/>
        </w:rPr>
        <w:t xml:space="preserve">Kysymys 7</w:t>
      </w:r>
    </w:p>
    <w:p>
      <w:r>
        <w:t xml:space="preserve">Kuinka monta prosenttia amerikkalaisista vangeista on eteläamerikkalaisia?</w:t>
      </w:r>
    </w:p>
    <w:p>
      <w:r>
        <w:rPr>
          <w:b/>
        </w:rPr>
        <w:t xml:space="preserve">Kysymys 8</w:t>
      </w:r>
    </w:p>
    <w:p>
      <w:r>
        <w:t xml:space="preserve"> Kuinka monta prosenttia kanadalaiset tekivät henkirikoksista vuosina 1980-2008?</w:t>
      </w:r>
    </w:p>
    <w:p>
      <w:r>
        <w:rPr>
          <w:b/>
        </w:rPr>
        <w:t xml:space="preserve">Kysymys 9</w:t>
      </w:r>
    </w:p>
    <w:p>
      <w:r>
        <w:t xml:space="preserve"> Kuinka monta prosenttia Kanadan väestöstä on latinalaisamerikkalaisia?</w:t>
      </w:r>
    </w:p>
    <w:p>
      <w:r>
        <w:rPr>
          <w:b/>
        </w:rPr>
        <w:t xml:space="preserve">Tekstin numero 34</w:t>
      </w:r>
    </w:p>
    <w:p>
      <w:r>
        <w:t xml:space="preserve">Kuolemanrangaistuksen oikeudellinen hallinnointi Yhdysvalloissa on monimutkaista. Siihen kuuluu tyypillisesti </w:t>
      </w:r>
      <w:r>
        <w:rPr>
          <w:color w:val="A9A9A9"/>
        </w:rPr>
        <w:t xml:space="preserve">neljä </w:t>
      </w:r>
      <w:r>
        <w:t xml:space="preserve">kriittistä vaihetta</w:t>
      </w:r>
      <w:r>
        <w:t xml:space="preserve">:</w:t>
      </w:r>
      <w:r>
        <w:t xml:space="preserve"> (1) tuomion antaminen, (2) suora uudelleentarkastelu, (3) osavaltion sivullisoikeudellinen uudelleentarkastelu ja (4) liittovaltion habeas corpus. Viime aikoina on tullut yhä tärkeämmäksi kapea ja viimeinen, viides prosessitaso - (5) Section 1983 -haaste. (Armahdus tai armahdus, jonka avulla </w:t>
      </w:r>
      <w:r>
        <w:t xml:space="preserve">lainkäyttöalueen </w:t>
      </w:r>
      <w:r>
        <w:rPr>
          <w:color w:val="DCDCDC"/>
        </w:rPr>
        <w:t xml:space="preserve">kuvernööri </w:t>
      </w:r>
      <w:r>
        <w:t xml:space="preserve">tai presidentti voi yksipuolisesti lieventää tai kumota kuolemantuomion, on pikemminkin toimeenpaneva kuin oikeudellinen prosessi.) Uusien kuolemantuomioiden määrä saavutti huippunsa vuosina 1995-1996 (</w:t>
      </w:r>
      <w:r>
        <w:rPr>
          <w:color w:val="2F4F4F"/>
        </w:rPr>
        <w:t xml:space="preserve">309</w:t>
      </w:r>
      <w:r>
        <w:t xml:space="preserve">)</w:t>
      </w:r>
      <w:r>
        <w:t xml:space="preserve">. </w:t>
      </w:r>
      <w:r>
        <w:t xml:space="preserve">Uusia kuolemantuomioita annettiin 73 vuonna </w:t>
      </w:r>
      <w:r>
        <w:rPr>
          <w:color w:val="556B2F"/>
        </w:rPr>
        <w:t xml:space="preserve">2014</w:t>
      </w:r>
      <w:r>
        <w:t xml:space="preserve">, mikä on alhaisin määrä sitten vuoden 1973 (</w:t>
      </w:r>
      <w:r>
        <w:rPr>
          <w:color w:val="6B8E23"/>
        </w:rPr>
        <w:t xml:space="preserve">44</w:t>
      </w:r>
      <w:r>
        <w:t xml:space="preserve">)</w:t>
      </w:r>
      <w:r>
        <w:t xml:space="preserve">.</w:t>
      </w:r>
    </w:p>
    <w:p>
      <w:r>
        <w:rPr>
          <w:b/>
        </w:rPr>
        <w:t xml:space="preserve">Kysymys 0</w:t>
      </w:r>
    </w:p>
    <w:p>
      <w:r>
        <w:t xml:space="preserve">Kuinka monta tärkeää vaihetta kuolemanrangaistuksen täytäntöönpanossa yleensä on Yhdysvalloissa?</w:t>
      </w:r>
    </w:p>
    <w:p>
      <w:r>
        <w:rPr>
          <w:b/>
        </w:rPr>
        <w:t xml:space="preserve">Kysymys 1</w:t>
      </w:r>
    </w:p>
    <w:p>
      <w:r>
        <w:t xml:space="preserve">Mikä viranhaltija voi presidentin lisäksi antaa armahduksia?</w:t>
      </w:r>
    </w:p>
    <w:p>
      <w:r>
        <w:rPr>
          <w:b/>
        </w:rPr>
        <w:t xml:space="preserve">Kysymys 2</w:t>
      </w:r>
    </w:p>
    <w:p>
      <w:r>
        <w:t xml:space="preserve">Kuinka monta kuolemantuomiota annettiin vuosina 1995-1996?</w:t>
      </w:r>
    </w:p>
    <w:p>
      <w:r>
        <w:rPr>
          <w:b/>
        </w:rPr>
        <w:t xml:space="preserve">Kysymys 3</w:t>
      </w:r>
    </w:p>
    <w:p>
      <w:r>
        <w:t xml:space="preserve">Kuinka monta kuolemantuomiota annettiin vuonna 1973?</w:t>
      </w:r>
    </w:p>
    <w:p>
      <w:r>
        <w:rPr>
          <w:b/>
        </w:rPr>
        <w:t xml:space="preserve">Kysymys 4</w:t>
      </w:r>
    </w:p>
    <w:p>
      <w:r>
        <w:t xml:space="preserve">Minä vuonna kuolemanrangaistustuomioita annettiin 73 kappaletta?</w:t>
      </w:r>
    </w:p>
    <w:p>
      <w:r>
        <w:rPr>
          <w:b/>
        </w:rPr>
        <w:t xml:space="preserve">Kysymys 5</w:t>
      </w:r>
    </w:p>
    <w:p>
      <w:r>
        <w:t xml:space="preserve">Kuinka monta tärkeää vaihetta Yhdysvalloissa ei ole koskaan läsnä kuolemanrangaistuksen täytäntöönpanossa?</w:t>
      </w:r>
    </w:p>
    <w:p>
      <w:r>
        <w:rPr>
          <w:b/>
        </w:rPr>
        <w:t xml:space="preserve">Kysymys 6</w:t>
      </w:r>
    </w:p>
    <w:p>
      <w:r>
        <w:t xml:space="preserve"> Mikä viranhaltija ei voi presidentin lisäksi armahtaa?</w:t>
      </w:r>
    </w:p>
    <w:p>
      <w:r>
        <w:rPr>
          <w:b/>
        </w:rPr>
        <w:t xml:space="preserve">Kysymys 7</w:t>
      </w:r>
    </w:p>
    <w:p>
      <w:r>
        <w:t xml:space="preserve">Kuinka monta kuolemantuomiota hylättiin vuosina 1995-1996?</w:t>
      </w:r>
    </w:p>
    <w:p>
      <w:r>
        <w:rPr>
          <w:b/>
        </w:rPr>
        <w:t xml:space="preserve">Kysymys 8</w:t>
      </w:r>
    </w:p>
    <w:p>
      <w:r>
        <w:t xml:space="preserve">Kuinka monta kuolemantuomiota hylättiin vuonna 1973?</w:t>
      </w:r>
    </w:p>
    <w:p>
      <w:r>
        <w:rPr>
          <w:b/>
        </w:rPr>
        <w:t xml:space="preserve">Kysymys 9</w:t>
      </w:r>
    </w:p>
    <w:p>
      <w:r>
        <w:t xml:space="preserve"> Minä vuonna 73 kuolemantuomiota kumottiin?</w:t>
      </w:r>
    </w:p>
    <w:p>
      <w:r>
        <w:rPr>
          <w:b/>
        </w:rPr>
        <w:t xml:space="preserve">Tekstin numero 35</w:t>
      </w:r>
    </w:p>
    <w:p>
      <w:r>
        <w:t xml:space="preserve">Kaikki teloitukset, jotka on suoritettu </w:t>
      </w:r>
      <w:r>
        <w:rPr>
          <w:color w:val="A9A9A9"/>
        </w:rPr>
        <w:t xml:space="preserve">Owensborossa</w:t>
      </w:r>
      <w:r>
        <w:t xml:space="preserve"> vuonna 1936 tapahtuneen Bethean hirttämisen jälkeen, </w:t>
      </w:r>
      <w:r>
        <w:t xml:space="preserve">on suoritettu seinän tai aitauksen sisällä. Esimerkiksi Fred Adams hirtettiin laillisesti Kennettissä, </w:t>
      </w:r>
      <w:r>
        <w:rPr>
          <w:color w:val="DCDCDC"/>
        </w:rPr>
        <w:t xml:space="preserve">Missourissa, </w:t>
      </w:r>
      <w:r>
        <w:rPr>
          <w:color w:val="2F4F4F"/>
        </w:rPr>
        <w:t xml:space="preserve">2. huhtikuuta </w:t>
      </w:r>
      <w:r>
        <w:t xml:space="preserve">1937</w:t>
      </w:r>
      <w:r>
        <w:t xml:space="preserve">, 3 metrin (10 jalan) mittaisen puisen aidan sisällä. Roscoe "</w:t>
      </w:r>
      <w:r>
        <w:rPr>
          <w:color w:val="556B2F"/>
        </w:rPr>
        <w:t xml:space="preserve">Red</w:t>
      </w:r>
      <w:r>
        <w:t xml:space="preserve">" Jackson hirtettiin </w:t>
      </w:r>
      <w:r>
        <w:rPr>
          <w:color w:val="A0522D"/>
        </w:rPr>
        <w:t xml:space="preserve">26. toukokuuta </w:t>
      </w:r>
      <w:r>
        <w:t xml:space="preserve">1937 </w:t>
      </w:r>
      <w:r>
        <w:t xml:space="preserve">Galenassa, </w:t>
      </w:r>
      <w:r>
        <w:rPr>
          <w:color w:val="6B8E23"/>
        </w:rPr>
        <w:t xml:space="preserve">Missourin osavaltiossa</w:t>
      </w:r>
      <w:r>
        <w:t xml:space="preserve">. Galenan jälkeen tehtiin kaksi Kentuckyssa tapahtunutta hirttoa, joissa lukuisia henkilöitä oli läsnä puisessa sulkutelineessä: John "Peter" Montjoyn hirtto Covingtonissa, Kentuckyssa 17. joulukuuta 1937 ja Harold Van Venisonin hirtto Covingtonissa 3. kesäkuuta 1938. Lee Simpsonin hirttämisessä Ryegatessa, Montanassa 30. joulukuuta 1939 oli paikalla arviolta 400 todistajaa. Timothy McVeigh'n teloitusta 11. kesäkuuta 2001 todisti noin </w:t>
      </w:r>
      <w:r>
        <w:t xml:space="preserve">ihmistä</w:t>
      </w:r>
      <w:r>
        <w:rPr>
          <w:color w:val="228B22"/>
        </w:rPr>
        <w:t xml:space="preserve">300</w:t>
      </w:r>
      <w:r>
        <w:t xml:space="preserve">, osa suljetusta televisiosta.</w:t>
      </w:r>
    </w:p>
    <w:p>
      <w:r>
        <w:rPr>
          <w:b/>
        </w:rPr>
        <w:t xml:space="preserve">Kysymys 0</w:t>
      </w:r>
    </w:p>
    <w:p>
      <w:r>
        <w:t xml:space="preserve">Missä Bethea hirtettiin?</w:t>
      </w:r>
    </w:p>
    <w:p>
      <w:r>
        <w:rPr>
          <w:b/>
        </w:rPr>
        <w:t xml:space="preserve">Kysymys 1</w:t>
      </w:r>
    </w:p>
    <w:p>
      <w:r>
        <w:t xml:space="preserve">Minä päivänä Fred Adams hirtettiin?</w:t>
      </w:r>
    </w:p>
    <w:p>
      <w:r>
        <w:rPr>
          <w:b/>
        </w:rPr>
        <w:t xml:space="preserve">Kysymys 2</w:t>
      </w:r>
    </w:p>
    <w:p>
      <w:r>
        <w:t xml:space="preserve">Missä osavaltiossa Adamsin hirttäminen tapahtui?</w:t>
      </w:r>
    </w:p>
    <w:p>
      <w:r>
        <w:rPr>
          <w:b/>
        </w:rPr>
        <w:t xml:space="preserve">Kysymys 3</w:t>
      </w:r>
    </w:p>
    <w:p>
      <w:r>
        <w:t xml:space="preserve">Mikä oli Roscoe Jacksonin lempinimi?</w:t>
      </w:r>
    </w:p>
    <w:p>
      <w:r>
        <w:rPr>
          <w:b/>
        </w:rPr>
        <w:t xml:space="preserve">Kysymys 4</w:t>
      </w:r>
    </w:p>
    <w:p>
      <w:r>
        <w:t xml:space="preserve">Kuinka monta ihmistä näki Timothy McVeighin teloituksen?</w:t>
      </w:r>
    </w:p>
    <w:p>
      <w:r>
        <w:rPr>
          <w:b/>
        </w:rPr>
        <w:t xml:space="preserve">Kysymys 5</w:t>
      </w:r>
    </w:p>
    <w:p>
      <w:r>
        <w:t xml:space="preserve">Missä Bethea vapautettiin?</w:t>
      </w:r>
    </w:p>
    <w:p>
      <w:r>
        <w:rPr>
          <w:b/>
        </w:rPr>
        <w:t xml:space="preserve">Kysymys 6</w:t>
      </w:r>
    </w:p>
    <w:p>
      <w:r>
        <w:t xml:space="preserve"> Minä päivänä Fred Adams vapautettiin?</w:t>
      </w:r>
    </w:p>
    <w:p>
      <w:r>
        <w:rPr>
          <w:b/>
        </w:rPr>
        <w:t xml:space="preserve">Kysymys 7</w:t>
      </w:r>
    </w:p>
    <w:p>
      <w:r>
        <w:t xml:space="preserve">Missä valtiossa Adamsin vapaus tapahtui?</w:t>
      </w:r>
    </w:p>
    <w:p>
      <w:r>
        <w:rPr>
          <w:b/>
        </w:rPr>
        <w:t xml:space="preserve">Kysymys 8</w:t>
      </w:r>
    </w:p>
    <w:p>
      <w:r>
        <w:t xml:space="preserve"> Mikä oli Roscoe Jacksonin syntymäaika?</w:t>
      </w:r>
    </w:p>
    <w:p>
      <w:r>
        <w:rPr>
          <w:b/>
        </w:rPr>
        <w:t xml:space="preserve">Kysymys 9</w:t>
      </w:r>
    </w:p>
    <w:p>
      <w:r>
        <w:t xml:space="preserve"> Kuinka moni kieltäytyi Timothy McVeighin teloituksesta?</w:t>
      </w:r>
    </w:p>
    <w:p>
      <w:r>
        <w:rPr>
          <w:b/>
        </w:rPr>
        <w:t xml:space="preserve">Tekstin numero 36</w:t>
      </w:r>
    </w:p>
    <w:p>
      <w:r>
        <w:t xml:space="preserve">James Liebman, </w:t>
      </w:r>
      <w:r>
        <w:rPr>
          <w:color w:val="DCDCDC"/>
        </w:rPr>
        <w:t xml:space="preserve">Columbian </w:t>
      </w:r>
      <w:r>
        <w:rPr>
          <w:color w:val="2F4F4F"/>
        </w:rPr>
        <w:t xml:space="preserve">oikeustieteellisen </w:t>
      </w:r>
      <w:r>
        <w:rPr>
          <w:color w:val="DCDCDC"/>
        </w:rPr>
        <w:t xml:space="preserve">korkeakoulun </w:t>
      </w:r>
      <w:r>
        <w:rPr>
          <w:color w:val="A9A9A9"/>
        </w:rPr>
        <w:t xml:space="preserve">oikeustieteen </w:t>
      </w:r>
      <w:r>
        <w:t xml:space="preserve">professori</w:t>
      </w:r>
      <w:r>
        <w:t xml:space="preserve">, totesi </w:t>
      </w:r>
      <w:r>
        <w:t xml:space="preserve">tutkimuksessaan,</w:t>
      </w:r>
      <w:r>
        <w:rPr>
          <w:color w:val="556B2F"/>
        </w:rPr>
        <w:t xml:space="preserve">1996</w:t>
      </w:r>
      <w:r>
        <w:t xml:space="preserve"> että kun habeas corpus -oikeudenkäyntihakemuksia kuolemanrangaistustapauksissa seurattiin tuomiosta asian loppuun saattamiseen, "</w:t>
      </w:r>
      <w:r>
        <w:t xml:space="preserve">kaikkien kuolemanrangaistustapausten </w:t>
      </w:r>
      <w:r>
        <w:rPr>
          <w:color w:val="6B8E23"/>
        </w:rPr>
        <w:t xml:space="preserve">40</w:t>
      </w:r>
      <w:r>
        <w:t xml:space="preserve">onnistumisprosentti vuosina 1978-1995 oli prosenttia". Vastaavasti Ronald Tabakin Law Review -artikkelissa tekemässä tutkimuksessa kuolemaantuomittujen vankien habeas corpus -oikeudenkäyntien onnistumisprosentti on vielä korkeampi, ja siinä todetaan, että "vuosina 1976-1991 noin </w:t>
      </w:r>
      <w:r>
        <w:t xml:space="preserve">prosenttia</w:t>
      </w:r>
      <w:r>
        <w:rPr>
          <w:color w:val="A0522D"/>
        </w:rPr>
        <w:t xml:space="preserve">47</w:t>
      </w:r>
      <w:r>
        <w:t xml:space="preserve"> kuolemaantuomittujen vankien jättämistä habeas-oikeudenkäyntihakemuksista hyväksyttiin". Luvut eroavat toisistaan pikemminkin määritelmällisesti kuin sisällöllisesti. Freedamin tilastoissa tarkastellaan kaikkien kuolemanrangaistustapausten prosentuaalista osuutta, kun taas muissa tilastoissa tarkastellaan vain tapauksia, joita ei ole kumottu ennen habeas corpus -oikeudenkäynnin uudelleentarkastelua.</w:t>
      </w:r>
    </w:p>
    <w:p>
      <w:r>
        <w:rPr>
          <w:b/>
        </w:rPr>
        <w:t xml:space="preserve">Kysymys 0</w:t>
      </w:r>
    </w:p>
    <w:p>
      <w:r>
        <w:t xml:space="preserve">Missä laitoksessa James Liebman työskentelee?</w:t>
      </w:r>
    </w:p>
    <w:p>
      <w:r>
        <w:rPr>
          <w:b/>
        </w:rPr>
        <w:t xml:space="preserve">Kysymys 1</w:t>
      </w:r>
    </w:p>
    <w:p>
      <w:r>
        <w:t xml:space="preserve">Mitä James Liebman opettaa?</w:t>
      </w:r>
    </w:p>
    <w:p>
      <w:r>
        <w:rPr>
          <w:b/>
        </w:rPr>
        <w:t xml:space="preserve">Kysymys 2</w:t>
      </w:r>
    </w:p>
    <w:p>
      <w:r>
        <w:t xml:space="preserve">Liebmanin mukaan noin kuinka suuri prosenttiosuus kuolemanrangaistuksen habeas corpus -oikeudenkäyntihakemuksista oli menestyksekkäitä vuosina 1978-1995?</w:t>
      </w:r>
    </w:p>
    <w:p>
      <w:r>
        <w:rPr>
          <w:b/>
        </w:rPr>
        <w:t xml:space="preserve">Kysymys 3</w:t>
      </w:r>
    </w:p>
    <w:p>
      <w:r>
        <w:t xml:space="preserve">Tabakin mukaan kuinka suuri prosenttiosuus habeas corpus -hakemuksista hyväksyttiin kuolemaantuomituille vangeille vuosina 1976-1991?</w:t>
      </w:r>
    </w:p>
    <w:p>
      <w:r>
        <w:rPr>
          <w:b/>
        </w:rPr>
        <w:t xml:space="preserve">Kysymys 4</w:t>
      </w:r>
    </w:p>
    <w:p>
      <w:r>
        <w:t xml:space="preserve">Minä vuonna Liebman ilmoitti havainnoistaan?</w:t>
      </w:r>
    </w:p>
    <w:p>
      <w:r>
        <w:rPr>
          <w:b/>
        </w:rPr>
        <w:t xml:space="preserve">Kysymys 5</w:t>
      </w:r>
    </w:p>
    <w:p>
      <w:r>
        <w:t xml:space="preserve">Mistä laitoksesta James Liebman sai potkut?</w:t>
      </w:r>
    </w:p>
    <w:p>
      <w:r>
        <w:rPr>
          <w:b/>
        </w:rPr>
        <w:t xml:space="preserve">Kysymys 6</w:t>
      </w:r>
    </w:p>
    <w:p>
      <w:r>
        <w:t xml:space="preserve"> Mitä James Liebman torjuu?</w:t>
      </w:r>
    </w:p>
    <w:p>
      <w:r>
        <w:rPr>
          <w:b/>
        </w:rPr>
        <w:t xml:space="preserve">Kysymys 7</w:t>
      </w:r>
    </w:p>
    <w:p>
      <w:r>
        <w:t xml:space="preserve">Liebmanin mukaan noin kuinka suuri prosenttiosuus kuolemanrangaistuksen habeas corpus -oikeudenkäyntihakemuksista oli menestyksekkäitä vuosina 1988-1999?</w:t>
      </w:r>
    </w:p>
    <w:p>
      <w:r>
        <w:rPr>
          <w:b/>
        </w:rPr>
        <w:t xml:space="preserve">Kysymys 8</w:t>
      </w:r>
    </w:p>
    <w:p>
      <w:r>
        <w:t xml:space="preserve"> Tabakin mukaan kuinka suuri prosenttiosuus habeas corpus -hakemuksista hyväksyttiin kuolemaantuomituille vangeille vuosina 1978-1993?</w:t>
      </w:r>
    </w:p>
    <w:p>
      <w:r>
        <w:rPr>
          <w:b/>
        </w:rPr>
        <w:t xml:space="preserve">Kysymys 9</w:t>
      </w:r>
    </w:p>
    <w:p>
      <w:r>
        <w:t xml:space="preserve"> Minä vuonna Liebman hylkäsi havaintonsa?</w:t>
      </w:r>
    </w:p>
    <w:p>
      <w:r>
        <w:rPr>
          <w:b/>
        </w:rPr>
        <w:t xml:space="preserve">Tekstin numero 37</w:t>
      </w:r>
    </w:p>
    <w:p>
      <w:r>
        <w:t xml:space="preserve">Viimeinen </w:t>
      </w:r>
      <w:r>
        <w:rPr>
          <w:color w:val="A9A9A9"/>
        </w:rPr>
        <w:t xml:space="preserve">teloitusryhmän</w:t>
      </w:r>
      <w:r>
        <w:t xml:space="preserve"> käyttö </w:t>
      </w:r>
      <w:r>
        <w:t xml:space="preserve">vuoden 1608 ja vuosina 1967-1977 voimassa olleen oikeudellisten teloitusten moratorion välisenä aikana oli, kun </w:t>
      </w:r>
      <w:r>
        <w:rPr>
          <w:color w:val="DCDCDC"/>
        </w:rPr>
        <w:t xml:space="preserve">Utahissa </w:t>
      </w:r>
      <w:r>
        <w:t xml:space="preserve">ammuttiin </w:t>
      </w:r>
      <w:r>
        <w:rPr>
          <w:color w:val="2F4F4F"/>
        </w:rPr>
        <w:t xml:space="preserve">James W. Rodgers </w:t>
      </w:r>
      <w:r>
        <w:t xml:space="preserve">30. maaliskuuta 1960. Hirsipuuta käytettiin viimeisen kerran vuoden 1608 ja kuolemantuomioiden täytäntöönpanon lykkäämisen välisenä aikana, kun Kansas hirtti George Yorkin </w:t>
      </w:r>
      <w:r>
        <w:rPr>
          <w:color w:val="556B2F"/>
        </w:rPr>
        <w:t xml:space="preserve">22. kesäkuuta </w:t>
      </w:r>
      <w:r>
        <w:t xml:space="preserve">1965</w:t>
      </w:r>
      <w:r>
        <w:t xml:space="preserve">. </w:t>
      </w:r>
      <w:r>
        <w:t xml:space="preserve">Sähkötuolia käytettiin viimeksi 6. elokuuta 1890 tapahtuneen ensimmäisen sähkötuolimurhan ja moratorion välisenä aikana, kun </w:t>
      </w:r>
      <w:r>
        <w:rPr>
          <w:color w:val="6B8E23"/>
        </w:rPr>
        <w:t xml:space="preserve">Oklahoma </w:t>
      </w:r>
      <w:r>
        <w:t xml:space="preserve">teloitti James Frenchin sähköllä 10. elokuuta 1966</w:t>
      </w:r>
      <w:r>
        <w:t xml:space="preserve">.</w:t>
      </w:r>
      <w:r>
        <w:t xml:space="preserve"> Kaasukammiota käytettiin viimeksi 8. helmikuuta 1924 tapahtuneen ensimmäisen kaasuttamisen ja moratorion välisenä aikana, kun Colorado kaasutti Luis Mongen 2. kesäkuuta 1967.</w:t>
      </w:r>
    </w:p>
    <w:p>
      <w:r>
        <w:rPr>
          <w:b/>
        </w:rPr>
        <w:t xml:space="preserve">Kysymys 0</w:t>
      </w:r>
    </w:p>
    <w:p>
      <w:r>
        <w:t xml:space="preserve">Kuka teloitettiin 30. maaliskuuta 1960?</w:t>
      </w:r>
    </w:p>
    <w:p>
      <w:r>
        <w:rPr>
          <w:b/>
        </w:rPr>
        <w:t xml:space="preserve">Kysymys 1</w:t>
      </w:r>
    </w:p>
    <w:p>
      <w:r>
        <w:t xml:space="preserve">Mitä teloitusmenetelmää käytettiin James W. Rodgersiin?</w:t>
      </w:r>
    </w:p>
    <w:p>
      <w:r>
        <w:rPr>
          <w:b/>
        </w:rPr>
        <w:t xml:space="preserve">Kysymys 2</w:t>
      </w:r>
    </w:p>
    <w:p>
      <w:r>
        <w:t xml:space="preserve">Missä osavaltiossa Rodgers teloitettiin?</w:t>
      </w:r>
    </w:p>
    <w:p>
      <w:r>
        <w:rPr>
          <w:b/>
        </w:rPr>
        <w:t xml:space="preserve">Kysymys 3</w:t>
      </w:r>
    </w:p>
    <w:p>
      <w:r>
        <w:t xml:space="preserve">Minä päivänä George York teloitettiin?</w:t>
      </w:r>
    </w:p>
    <w:p>
      <w:r>
        <w:rPr>
          <w:b/>
        </w:rPr>
        <w:t xml:space="preserve">Kysymys 4</w:t>
      </w:r>
    </w:p>
    <w:p>
      <w:r>
        <w:t xml:space="preserve">Missä valtiossa James French teloitettiin?</w:t>
      </w:r>
    </w:p>
    <w:p>
      <w:r>
        <w:rPr>
          <w:b/>
        </w:rPr>
        <w:t xml:space="preserve">Kysymys 5</w:t>
      </w:r>
    </w:p>
    <w:p>
      <w:r>
        <w:t xml:space="preserve">Kuka teloitettiin 30. maaliskuuta 1990?</w:t>
      </w:r>
    </w:p>
    <w:p>
      <w:r>
        <w:rPr>
          <w:b/>
        </w:rPr>
        <w:t xml:space="preserve">Kysymys 6</w:t>
      </w:r>
    </w:p>
    <w:p>
      <w:r>
        <w:t xml:space="preserve"> Mitä teloitusmenetelmää ei käytetty James W. Rodgersiin?</w:t>
      </w:r>
    </w:p>
    <w:p>
      <w:r>
        <w:rPr>
          <w:b/>
        </w:rPr>
        <w:t xml:space="preserve">Kysymys 7</w:t>
      </w:r>
    </w:p>
    <w:p>
      <w:r>
        <w:t xml:space="preserve">Missä osavaltiossa Rodgers syntyi?</w:t>
      </w:r>
    </w:p>
    <w:p>
      <w:r>
        <w:rPr>
          <w:b/>
        </w:rPr>
        <w:t xml:space="preserve">Kysymys 8</w:t>
      </w:r>
    </w:p>
    <w:p>
      <w:r>
        <w:t xml:space="preserve"> Minä päivänä George York vapautettiin?</w:t>
      </w:r>
    </w:p>
    <w:p>
      <w:r>
        <w:rPr>
          <w:b/>
        </w:rPr>
        <w:t xml:space="preserve">Kysymys 9</w:t>
      </w:r>
    </w:p>
    <w:p>
      <w:r>
        <w:t xml:space="preserve"> Mikä osavaltio vapautti James Frenchin?</w:t>
      </w:r>
    </w:p>
    <w:p>
      <w:r>
        <w:rPr>
          <w:b/>
        </w:rPr>
        <w:t xml:space="preserve">Teksti numero 38</w:t>
      </w:r>
    </w:p>
    <w:p>
      <w:r>
        <w:t xml:space="preserve">Siitä lähtien (</w:t>
      </w:r>
      <w:r>
        <w:rPr>
          <w:color w:val="A9A9A9"/>
        </w:rPr>
        <w:t xml:space="preserve">1642</w:t>
      </w:r>
      <w:r>
        <w:t xml:space="preserve">13 siirtomaassa, liittovaltion artiklojen mukaisissa Yhdysvalloissa ja nykyisissä Yhdysvalloissa) </w:t>
      </w:r>
      <w:r>
        <w:t xml:space="preserve">osavaltiot ja liittovaltion hallitus ovat teloittaneet </w:t>
      </w:r>
      <w:r>
        <w:t xml:space="preserve">arviolta noin </w:t>
      </w:r>
      <w:r>
        <w:t xml:space="preserve">nuorta</w:t>
      </w:r>
      <w:r>
        <w:rPr>
          <w:color w:val="DCDCDC"/>
        </w:rPr>
        <w:t xml:space="preserve">364</w:t>
      </w:r>
      <w:r>
        <w:t xml:space="preserve"> rikoksentekijää. Varhaisin tiedossa oleva nuorena tehdyistä rikoksista tuomitun vangin teloitus oli Thomas Graunger vuonna </w:t>
      </w:r>
      <w:r>
        <w:rPr>
          <w:color w:val="2F4F4F"/>
        </w:rPr>
        <w:t xml:space="preserve">1642</w:t>
      </w:r>
      <w:r>
        <w:t xml:space="preserve">. </w:t>
      </w:r>
      <w:r>
        <w:t xml:space="preserve">Teloituksista </w:t>
      </w:r>
      <w:r>
        <w:rPr>
          <w:color w:val="556B2F"/>
        </w:rPr>
        <w:t xml:space="preserve">22 </w:t>
      </w:r>
      <w:r>
        <w:t xml:space="preserve">tapahtui vuoden 1976 jälkeen seitsemässä osavaltiossa</w:t>
      </w:r>
      <w:r>
        <w:rPr>
          <w:color w:val="556B2F"/>
        </w:rPr>
        <w:t xml:space="preserve">.</w:t>
      </w:r>
      <w:r>
        <w:t xml:space="preserve"> Hitaan muutoksenhakuprosessin vuoksi oli hyvin epätavallista, että tuomittu oli teloitushetkellä alle 18-vuotias. Nuorin 1900-luvulla teloitettu henkilö oli George Stinney, joka teloitettiin sähköllä Etelä-Carolinassa </w:t>
      </w:r>
      <w:r>
        <w:t xml:space="preserve">16. </w:t>
      </w:r>
      <w:r>
        <w:rPr>
          <w:color w:val="6B8E23"/>
        </w:rPr>
        <w:t xml:space="preserve">14</w:t>
      </w:r>
      <w:r>
        <w:t xml:space="preserve">kesäkuuta 1944. </w:t>
      </w:r>
      <w:r>
        <w:t xml:space="preserve">Viimeinen nuorukaisen teloitus lienee ollut Leonard Shockley, joka kuoli Marylandin </w:t>
      </w:r>
      <w:r>
        <w:rPr>
          <w:color w:val="A0522D"/>
        </w:rPr>
        <w:t xml:space="preserve">kaasukammiossa </w:t>
      </w:r>
      <w:r>
        <w:t xml:space="preserve">10. huhtikuuta 1959 17-vuotiaana. Kukaan ei ole ollut teloitushetkellä alle 19-vuotias ainakaan vuoden 1964 jälkeen. Sen jälkeen kun kuolemanrangaistus otettiin uudelleen käyttöön vuonna 1976, 22 ihmistä on teloitettu alle 18-vuotiaana tehdyistä rikoksista. Kaksikymmentäyksi heistä oli rikoksen tekohetkellä 17-vuotiaita. Viimeisin henkilö, joka teloitettiin nuorena tehdystä rikoksesta, oli Scott Hain 3. huhtikuuta 2003 Oklahomassa.</w:t>
      </w:r>
    </w:p>
    <w:p>
      <w:r>
        <w:rPr>
          <w:b/>
        </w:rPr>
        <w:t xml:space="preserve">Kysymys 0</w:t>
      </w:r>
    </w:p>
    <w:p>
      <w:r>
        <w:t xml:space="preserve">Kuinka monta amerikkalaista nuorta on teloitettu vuodesta 1642 lähtien?</w:t>
      </w:r>
    </w:p>
    <w:p>
      <w:r>
        <w:rPr>
          <w:b/>
        </w:rPr>
        <w:t xml:space="preserve">Kysymys 1</w:t>
      </w:r>
    </w:p>
    <w:p>
      <w:r>
        <w:t xml:space="preserve">Minä vuonna Thomas Graunger teloitettiin?</w:t>
      </w:r>
    </w:p>
    <w:p>
      <w:r>
        <w:rPr>
          <w:b/>
        </w:rPr>
        <w:t xml:space="preserve">Kysymys 2</w:t>
      </w:r>
    </w:p>
    <w:p>
      <w:r>
        <w:t xml:space="preserve">Kuinka monta amerikkalaista on vuodesta 1976 lähtien teloitettu nuorena tehdyistä rikoksista?</w:t>
      </w:r>
    </w:p>
    <w:p>
      <w:r>
        <w:rPr>
          <w:b/>
        </w:rPr>
        <w:t xml:space="preserve">Kysymys 3</w:t>
      </w:r>
    </w:p>
    <w:p>
      <w:r>
        <w:t xml:space="preserve">Kuinka vanha George Stinney oli teloitushetkellä?</w:t>
      </w:r>
    </w:p>
    <w:p>
      <w:r>
        <w:rPr>
          <w:b/>
        </w:rPr>
        <w:t xml:space="preserve">Kysymys 4</w:t>
      </w:r>
    </w:p>
    <w:p>
      <w:r>
        <w:t xml:space="preserve">Mitä menetelmää käytettiin Leonard Shockleyn teloittamiseen?</w:t>
      </w:r>
    </w:p>
    <w:p>
      <w:r>
        <w:rPr>
          <w:b/>
        </w:rPr>
        <w:t xml:space="preserve">Kysymys 5</w:t>
      </w:r>
    </w:p>
    <w:p>
      <w:r>
        <w:t xml:space="preserve">Kuinka monta amerikkalaista nuorta on teloitettu vuodesta 1842 lähtien?</w:t>
      </w:r>
    </w:p>
    <w:p>
      <w:r>
        <w:rPr>
          <w:b/>
        </w:rPr>
        <w:t xml:space="preserve">Kysymys 6</w:t>
      </w:r>
    </w:p>
    <w:p>
      <w:r>
        <w:t xml:space="preserve"> Minä vuonna Thomas Graunger vapautettiin?</w:t>
      </w:r>
    </w:p>
    <w:p>
      <w:r>
        <w:rPr>
          <w:b/>
        </w:rPr>
        <w:t xml:space="preserve">Kysymys 7</w:t>
      </w:r>
    </w:p>
    <w:p>
      <w:r>
        <w:t xml:space="preserve"> Kuinka monta amerikkalaista on vuodesta 1976 lähtien teloitettu aikuisena tehdyistä rikoksista?</w:t>
      </w:r>
    </w:p>
    <w:p>
      <w:r>
        <w:rPr>
          <w:b/>
        </w:rPr>
        <w:t xml:space="preserve">Kysymys 8</w:t>
      </w:r>
    </w:p>
    <w:p>
      <w:r>
        <w:t xml:space="preserve"> Kuinka vanha George Stinney oli vapautuessaan?</w:t>
      </w:r>
    </w:p>
    <w:p>
      <w:r>
        <w:rPr>
          <w:b/>
        </w:rPr>
        <w:t xml:space="preserve">Kysymys 9</w:t>
      </w:r>
    </w:p>
    <w:p>
      <w:r>
        <w:t xml:space="preserve"> Mitä menetelmää käytettiin Leonard Shockleyn vapauttamiseksi?</w:t>
      </w:r>
    </w:p>
    <w:p>
      <w:r>
        <w:rPr>
          <w:b/>
        </w:rPr>
        <w:t xml:space="preserve">Tekstin numero 39</w:t>
      </w:r>
    </w:p>
    <w:p>
      <w:r>
        <w:t xml:space="preserve">Toukokuussa 2014 </w:t>
      </w:r>
      <w:r>
        <w:rPr>
          <w:color w:val="A9A9A9"/>
        </w:rPr>
        <w:t xml:space="preserve">Oklahoman </w:t>
      </w:r>
      <w:r>
        <w:rPr>
          <w:color w:val="DCDCDC"/>
        </w:rPr>
        <w:t xml:space="preserve">vankilajohtaja </w:t>
      </w:r>
      <w:r>
        <w:t xml:space="preserve">Robert Patton suositteli osavaltion teloitusten keskeyttämistä toistaiseksi </w:t>
      </w:r>
      <w:r>
        <w:rPr>
          <w:color w:val="2F4F4F"/>
        </w:rPr>
        <w:t xml:space="preserve">afroamerikkalaisen </w:t>
      </w:r>
      <w:r>
        <w:t xml:space="preserve">Clayton Lockettin</w:t>
      </w:r>
      <w:r>
        <w:t xml:space="preserve"> epäonnistuneen teloituksen jälkeen</w:t>
      </w:r>
      <w:r>
        <w:t xml:space="preserve">. </w:t>
      </w:r>
      <w:r>
        <w:t xml:space="preserve">Vankia oli tainnutettava ennen teloitusta, ja tappava injektio meni ohi nivusverisuonesta, minkä seurauksena Lockett tuli tajuihinsa, yritti nousta ylös ja puhua, mutta kuoli </w:t>
      </w:r>
      <w:r>
        <w:rPr>
          <w:color w:val="556B2F"/>
        </w:rPr>
        <w:t xml:space="preserve">sydänkohtaukseen </w:t>
      </w:r>
      <w:r>
        <w:t xml:space="preserve">43 minuuttia myöhemmin, kun teloitusyritys oli jo peruttu. Vuonna 2015 </w:t>
      </w:r>
      <w:r>
        <w:t xml:space="preserve">osavaltio hyväksyi </w:t>
      </w:r>
      <w:r>
        <w:t xml:space="preserve">typpikuristamisen teloitusmenetelmäksi</w:t>
      </w:r>
      <w:r>
        <w:t xml:space="preserve">.</w:t>
      </w:r>
    </w:p>
    <w:p>
      <w:r>
        <w:rPr>
          <w:b/>
        </w:rPr>
        <w:t xml:space="preserve">Kysymys 0</w:t>
      </w:r>
    </w:p>
    <w:p>
      <w:r>
        <w:t xml:space="preserve">Mikä oli Robert Pattonin ammattinimike toukokuussa 2014?</w:t>
      </w:r>
    </w:p>
    <w:p>
      <w:r>
        <w:rPr>
          <w:b/>
        </w:rPr>
        <w:t xml:space="preserve">Kysymys 1</w:t>
      </w:r>
    </w:p>
    <w:p>
      <w:r>
        <w:t xml:space="preserve">Missä osavaltiossa Robert Patton työskenteli toukokuussa 2014?</w:t>
      </w:r>
    </w:p>
    <w:p>
      <w:r>
        <w:rPr>
          <w:b/>
        </w:rPr>
        <w:t xml:space="preserve">Kysymys 2</w:t>
      </w:r>
    </w:p>
    <w:p>
      <w:r>
        <w:t xml:space="preserve">Mitä rotua Clayton Lockett oli?</w:t>
      </w:r>
    </w:p>
    <w:p>
      <w:r>
        <w:rPr>
          <w:b/>
        </w:rPr>
        <w:t xml:space="preserve">Kysymys 3</w:t>
      </w:r>
    </w:p>
    <w:p>
      <w:r>
        <w:t xml:space="preserve">Mikä oli Clayton Lockettin kuolinsyy?</w:t>
      </w:r>
    </w:p>
    <w:p>
      <w:r>
        <w:rPr>
          <w:b/>
        </w:rPr>
        <w:t xml:space="preserve">Kysymys 4</w:t>
      </w:r>
    </w:p>
    <w:p>
      <w:r>
        <w:t xml:space="preserve">Mitä kaasua Oklahoma päätti käyttää teloituksiin vuonna 2015?</w:t>
      </w:r>
    </w:p>
    <w:p>
      <w:r>
        <w:rPr>
          <w:b/>
        </w:rPr>
        <w:t xml:space="preserve">Kysymys 5</w:t>
      </w:r>
    </w:p>
    <w:p>
      <w:r>
        <w:t xml:space="preserve">Mikä oli Robert Pattonin ammattinimike toukokuussa 2011?</w:t>
      </w:r>
    </w:p>
    <w:p>
      <w:r>
        <w:rPr>
          <w:b/>
        </w:rPr>
        <w:t xml:space="preserve">Kysymys 6</w:t>
      </w:r>
    </w:p>
    <w:p>
      <w:r>
        <w:t xml:space="preserve"> Missä osavaltiossa Robert Patton teloitettiin toukokuussa 2014?</w:t>
      </w:r>
    </w:p>
    <w:p>
      <w:r>
        <w:rPr>
          <w:b/>
        </w:rPr>
        <w:t xml:space="preserve">Kysymys 7</w:t>
      </w:r>
    </w:p>
    <w:p>
      <w:r>
        <w:t xml:space="preserve"> Mikä uskonto Clayton Lockett oli?</w:t>
      </w:r>
    </w:p>
    <w:p>
      <w:r>
        <w:rPr>
          <w:b/>
        </w:rPr>
        <w:t xml:space="preserve">Kysymys 8</w:t>
      </w:r>
    </w:p>
    <w:p>
      <w:r>
        <w:t xml:space="preserve">Mikä oli Clayton Lockettin rikos?</w:t>
      </w:r>
    </w:p>
    <w:p>
      <w:r>
        <w:rPr>
          <w:b/>
        </w:rPr>
        <w:t xml:space="preserve">Kysymys 9</w:t>
      </w:r>
    </w:p>
    <w:p>
      <w:r>
        <w:t xml:space="preserve"> Minkä kaasun Oklahoma päätti käyttää vapauksiin vuonna 2015?</w:t>
      </w:r>
    </w:p>
    <w:p>
      <w:r>
        <w:rPr>
          <w:b/>
        </w:rPr>
        <w:t xml:space="preserve">Teksti numero 40</w:t>
      </w:r>
    </w:p>
    <w:p>
      <w:r>
        <w:t xml:space="preserve">Vastustajat väittävät, että kuolemanrangaistus ei ole tehokas keino </w:t>
      </w:r>
      <w:r>
        <w:rPr>
          <w:color w:val="A9A9A9"/>
        </w:rPr>
        <w:t xml:space="preserve">ehkäistä rikollisuutta</w:t>
      </w:r>
      <w:r>
        <w:t xml:space="preserve">, että se uhkaa </w:t>
      </w:r>
      <w:r>
        <w:rPr>
          <w:color w:val="2F4F4F"/>
        </w:rPr>
        <w:t xml:space="preserve">viattomien </w:t>
      </w:r>
      <w:r>
        <w:t xml:space="preserve">teloittamista</w:t>
      </w:r>
      <w:r>
        <w:t xml:space="preserve">, että se on luonteeltaan tarpeettoman barbaarinen, että se halventaa </w:t>
      </w:r>
      <w:r>
        <w:rPr>
          <w:color w:val="556B2F"/>
        </w:rPr>
        <w:t xml:space="preserve">ihmiselämää </w:t>
      </w:r>
      <w:r>
        <w:t xml:space="preserve">ja että se asettaa hallituksen samalle moraaliselle tasolle kuin </w:t>
      </w:r>
      <w:r>
        <w:rPr>
          <w:color w:val="6B8E23"/>
        </w:rPr>
        <w:t xml:space="preserve">murhiin syyllistyneet rikolliset</w:t>
      </w:r>
      <w:r>
        <w:t xml:space="preserve">. </w:t>
      </w:r>
      <w:r>
        <w:t xml:space="preserve">Lisäksi jotkut vastustajat väittävät, että kuolemanrangaistuksen mielivaltaisuus, jolla sitä sovelletaan, sekä rotuun, </w:t>
      </w:r>
      <w:r>
        <w:rPr>
          <w:color w:val="A0522D"/>
        </w:rPr>
        <w:t xml:space="preserve">sosioekonomiseen asemaan</w:t>
      </w:r>
      <w:r>
        <w:t xml:space="preserve">, maantieteelliseen asemaan ja sukupuoleen liittyvien ennakkoluulojen </w:t>
      </w:r>
      <w:r>
        <w:t xml:space="preserve">systemaattinen vaikutus </w:t>
      </w:r>
      <w:r>
        <w:t xml:space="preserve">aavikkopäätöksiin tekevät kuolemanrangaistuksen nykyisestä käytännöstä moraalittoman ja laittoman.</w:t>
      </w:r>
    </w:p>
    <w:p>
      <w:r>
        <w:rPr>
          <w:b/>
        </w:rPr>
        <w:t xml:space="preserve">Kysymys 0</w:t>
      </w:r>
    </w:p>
    <w:p>
      <w:r>
        <w:t xml:space="preserve">Mitä ennakkoluuloja jotkut kuolemanrangaistuksen vastustajat näkevät kuolemanrangaistuksen hallinnossa sukupuolen, maantieteen ja rodun lisäksi?</w:t>
      </w:r>
    </w:p>
    <w:p>
      <w:r>
        <w:rPr>
          <w:b/>
        </w:rPr>
        <w:t xml:space="preserve">Kysymys 1</w:t>
      </w:r>
    </w:p>
    <w:p>
      <w:r>
        <w:t xml:space="preserve">Mitä kuolemanrangaistuksen vastustajien mukaan kuolemanrangaistus halventaa?</w:t>
      </w:r>
    </w:p>
    <w:p>
      <w:r>
        <w:rPr>
          <w:b/>
        </w:rPr>
        <w:t xml:space="preserve">Kysymys 2</w:t>
      </w:r>
    </w:p>
    <w:p>
      <w:r>
        <w:t xml:space="preserve">Kuolemanrangaistuksen vastustajien mukaan kenen moraaliselle tasolle teloitus asettaa hallituksen?</w:t>
      </w:r>
    </w:p>
    <w:p>
      <w:r>
        <w:rPr>
          <w:b/>
        </w:rPr>
        <w:t xml:space="preserve">Kysymys 3</w:t>
      </w:r>
    </w:p>
    <w:p>
      <w:r>
        <w:t xml:space="preserve">Mitä kuolemanrangaistuksen vastustajat väittävät, että kuolemanrangaistus ei ole tehokas?</w:t>
      </w:r>
    </w:p>
    <w:p>
      <w:r>
        <w:rPr>
          <w:b/>
        </w:rPr>
        <w:t xml:space="preserve">Kysymys 4</w:t>
      </w:r>
    </w:p>
    <w:p>
      <w:r>
        <w:t xml:space="preserve">Keitä kuolemanrangaistuksen vastustajat uskovat joskus teloitettavan?</w:t>
      </w:r>
    </w:p>
    <w:p>
      <w:r>
        <w:rPr>
          <w:b/>
        </w:rPr>
        <w:t xml:space="preserve">Kysymys 5</w:t>
      </w:r>
    </w:p>
    <w:p>
      <w:r>
        <w:t xml:space="preserve">Mitä ennakkoluuloja sukupuolen, maantieteen ja rodun ohella jotkut kuolemanrangaistuksen kannattajat näkevät kuolemanrangaistuksen hallinnossa?</w:t>
      </w:r>
    </w:p>
    <w:p>
      <w:r>
        <w:rPr>
          <w:b/>
        </w:rPr>
        <w:t xml:space="preserve">Kysymys 6</w:t>
      </w:r>
    </w:p>
    <w:p>
      <w:r>
        <w:t xml:space="preserve">Mitä kuolemanrangaistuksen vastustajien mukaan kuolemanrangaistus vahvistaa?</w:t>
      </w:r>
    </w:p>
    <w:p>
      <w:r>
        <w:rPr>
          <w:b/>
        </w:rPr>
        <w:t xml:space="preserve">Kysymys 7</w:t>
      </w:r>
    </w:p>
    <w:p>
      <w:r>
        <w:t xml:space="preserve"> Kuolemanrangaistuksen kannattajien mukaan kenen moraaliselle tasolle teloitus asettaa hallituksen?</w:t>
      </w:r>
    </w:p>
    <w:p>
      <w:r>
        <w:rPr>
          <w:b/>
        </w:rPr>
        <w:t xml:space="preserve">Kysymys 8</w:t>
      </w:r>
    </w:p>
    <w:p>
      <w:r>
        <w:t xml:space="preserve">Mitä kuolemanrangaistuksen vastustajat väittävät kuolemanrangaistuksen tehoavan?</w:t>
      </w:r>
    </w:p>
    <w:p>
      <w:r>
        <w:rPr>
          <w:b/>
        </w:rPr>
        <w:t xml:space="preserve">Kysymys 9</w:t>
      </w:r>
    </w:p>
    <w:p>
      <w:r>
        <w:t xml:space="preserve"> Keitä kuolemanrangaistuksen vastustajat uskovat, ettei heitä koskaan teloiteta?</w:t>
      </w:r>
    </w:p>
    <w:p>
      <w:r>
        <w:rPr>
          <w:b/>
        </w:rPr>
        <w:t xml:space="preserve">Tekstin numero 41</w:t>
      </w:r>
    </w:p>
    <w:p>
      <w:r>
        <w:t xml:space="preserve">Korkeimman</w:t>
      </w:r>
      <w:r>
        <w:rPr>
          <w:color w:val="DCDCDC"/>
        </w:rPr>
        <w:t xml:space="preserve">1988</w:t>
      </w:r>
      <w:r>
        <w:t xml:space="preserve"> oikeuden päätöksessä Thompson v. Oklahoma pidettiin </w:t>
      </w:r>
      <w:r>
        <w:rPr>
          <w:color w:val="A9A9A9"/>
        </w:rPr>
        <w:t xml:space="preserve">kuudentoista vuoden </w:t>
      </w:r>
      <w:r>
        <w:t xml:space="preserve">ikärajaa pienimpänä sallittuna. </w:t>
      </w:r>
      <w:r>
        <w:t xml:space="preserve">Tuomioistuin </w:t>
      </w:r>
      <w:r>
        <w:t xml:space="preserve">totesi </w:t>
      </w:r>
      <w:r>
        <w:rPr>
          <w:color w:val="2F4F4F"/>
        </w:rPr>
        <w:t xml:space="preserve">maaliskuussa </w:t>
      </w:r>
      <w:r>
        <w:t xml:space="preserve">2005 asiassa Roper v. Simmons käsittelemässään asiassa </w:t>
      </w:r>
      <w:r>
        <w:rPr>
          <w:color w:val="556B2F"/>
        </w:rPr>
        <w:t xml:space="preserve">5</w:t>
      </w:r>
      <w:r>
        <w:t xml:space="preserve">4-4, </w:t>
      </w:r>
      <w:r>
        <w:t xml:space="preserve">että nuorten rikoksentekijöiden teloittaminen on perustuslain vastaista</w:t>
      </w:r>
      <w:r>
        <w:t xml:space="preserve">, ja nosti näin sallitun alaikärajan tasolle</w:t>
      </w:r>
      <w:r>
        <w:rPr>
          <w:color w:val="6B8E23"/>
        </w:rPr>
        <w:t xml:space="preserve">18</w:t>
      </w:r>
      <w:r>
        <w:t xml:space="preserve"> . Osavaltioiden lakeja ei ole päivitetty tämän päätöksen mukaisiksi</w:t>
      </w:r>
      <w:r>
        <w:rPr>
          <w:color w:val="2F4F4F"/>
        </w:rPr>
        <w:t xml:space="preserve">.</w:t>
      </w:r>
      <w:r>
        <w:t xml:space="preserve"> Yhdysvaltain oikeusjärjestelmässä perustuslain vastaisia lakeja ei tarvitse kumota, vaan ne katsotaan täytäntöönpanokelvottomiksi. (Katso myös Luettelo Yhdysvalloissa teloitetuista nuorisorikollisista).</w:t>
      </w:r>
    </w:p>
    <w:p>
      <w:r>
        <w:rPr>
          <w:b/>
        </w:rPr>
        <w:t xml:space="preserve">Kysymys 0</w:t>
      </w:r>
    </w:p>
    <w:p>
      <w:r>
        <w:t xml:space="preserve">Mikä oli Thompson v. Oklahoma -tapauksen mukaan nuorin ikä, jolloin henkilö voitiin teloittaa?</w:t>
      </w:r>
    </w:p>
    <w:p>
      <w:r>
        <w:rPr>
          <w:b/>
        </w:rPr>
        <w:t xml:space="preserve">Kysymys 1</w:t>
      </w:r>
    </w:p>
    <w:p>
      <w:r>
        <w:t xml:space="preserve">Minä vuonna Thompson v. Oklahoma ratkaistiin?</w:t>
      </w:r>
    </w:p>
    <w:p>
      <w:r>
        <w:rPr>
          <w:b/>
        </w:rPr>
        <w:t xml:space="preserve">Kysymys 2</w:t>
      </w:r>
    </w:p>
    <w:p>
      <w:r>
        <w:t xml:space="preserve">Missä kuussa ja vuonna Roper v. Simmons ratkaistiin?</w:t>
      </w:r>
    </w:p>
    <w:p>
      <w:r>
        <w:rPr>
          <w:b/>
        </w:rPr>
        <w:t xml:space="preserve">Kysymys 3</w:t>
      </w:r>
    </w:p>
    <w:p>
      <w:r>
        <w:t xml:space="preserve">Kuinka moni korkeimman oikeuden tuomareista katsoi Roper v. Simmons -tapauksessa, että nuorten teloittaminen on perustuslain vastaista?</w:t>
      </w:r>
    </w:p>
    <w:p>
      <w:r>
        <w:rPr>
          <w:b/>
        </w:rPr>
        <w:t xml:space="preserve">Kysymys 4</w:t>
      </w:r>
    </w:p>
    <w:p>
      <w:r>
        <w:t xml:space="preserve">Mikä on Roper v. Simmons -tapauksen perusteella nykyisin Yhdysvalloissa teloituksen alaikäraja?</w:t>
      </w:r>
    </w:p>
    <w:p>
      <w:r>
        <w:rPr>
          <w:b/>
        </w:rPr>
        <w:t xml:space="preserve">Kysymys 5</w:t>
      </w:r>
    </w:p>
    <w:p>
      <w:r>
        <w:t xml:space="preserve">Thompson v. Oklahoma -tapauksen mukaan mikä oli vanhin ikä, jolloin henkilö voitiin teloittaa?</w:t>
      </w:r>
    </w:p>
    <w:p>
      <w:r>
        <w:rPr>
          <w:b/>
        </w:rPr>
        <w:t xml:space="preserve">Kysymys 6</w:t>
      </w:r>
    </w:p>
    <w:p>
      <w:r>
        <w:t xml:space="preserve"> Minä vuonna Thompson v. Oklahoma lykättiin?</w:t>
      </w:r>
    </w:p>
    <w:p>
      <w:r>
        <w:rPr>
          <w:b/>
        </w:rPr>
        <w:t xml:space="preserve">Kysymys 7</w:t>
      </w:r>
    </w:p>
    <w:p>
      <w:r>
        <w:t xml:space="preserve"> Missä kuussa ja minä vuonna Roper v. Simmons -oikeudenkäyntiä lykättiin?</w:t>
      </w:r>
    </w:p>
    <w:p>
      <w:r>
        <w:rPr>
          <w:b/>
        </w:rPr>
        <w:t xml:space="preserve">Kysymys 8</w:t>
      </w:r>
    </w:p>
    <w:p>
      <w:r>
        <w:t xml:space="preserve">Kuinka moni korkeimman oikeuden tuomari katsoi Roper v. Simmons -tapauksessa, että nuorten teloitus on perustuslain mukainen?</w:t>
      </w:r>
    </w:p>
    <w:p>
      <w:r>
        <w:rPr>
          <w:b/>
        </w:rPr>
        <w:t xml:space="preserve">Kysymys 9</w:t>
      </w:r>
    </w:p>
    <w:p>
      <w:r>
        <w:t xml:space="preserve">Mikä on Roper v. Simmons -tapauksen perusteella nyt Yhdysvalloissa teloitettavien henkilöiden enimmäisikä?</w:t>
      </w:r>
    </w:p>
    <w:p>
      <w:r>
        <w:rPr>
          <w:b/>
        </w:rPr>
        <w:t xml:space="preserve">Teksti numero 42</w:t>
      </w:r>
    </w:p>
    <w:p>
      <w:r>
        <w:t xml:space="preserve">Noin</w:t>
      </w:r>
      <w:r>
        <w:rPr>
          <w:color w:val="A9A9A9"/>
        </w:rPr>
        <w:t xml:space="preserve">1890</w:t>
      </w:r>
      <w:r>
        <w:t xml:space="preserve"> , Yhdysvalloissa </w:t>
      </w:r>
      <w:r>
        <w:t xml:space="preserve">kehittyi poliittinen liike, joka halusi määrätä yksityiset teloitukset. Useissa osavaltioissa säädettiin lakeja, joissa vaadittiin, että teloitukset on suoritettava "muurin" tai "kotelon" sisällä "julkisten näkymien poissulkemiseksi". Esimerkiksi vuonna </w:t>
      </w:r>
      <w:r>
        <w:rPr>
          <w:color w:val="DCDCDC"/>
        </w:rPr>
        <w:t xml:space="preserve">1919</w:t>
      </w:r>
      <w:r>
        <w:t xml:space="preserve">, Missourin lainsäätäjä hyväksyi lain (L.1919, s. 781), jossa vaadittiin, että "kuolemantuomio olisi pantava täytäntöön piirikunnan vankilassa, jos se on tarkoituksenmukaista, ja muussa tapauksessa vankilan läheisyydessä sijaitsevassa aitauksessa". Missourin laki salli </w:t>
      </w:r>
      <w:r>
        <w:rPr>
          <w:color w:val="556B2F"/>
        </w:rPr>
        <w:t xml:space="preserve">paikallisen sheriffin </w:t>
      </w:r>
      <w:r>
        <w:t xml:space="preserve">jakaa kulkulupia henkilöille (yleensä paikallisille kansalaisille), joiden hän uskoi olevan todistamassa </w:t>
      </w:r>
      <w:r>
        <w:rPr>
          <w:color w:val="6B8E23"/>
        </w:rPr>
        <w:t xml:space="preserve">hirttämistä, </w:t>
      </w:r>
      <w:r>
        <w:t xml:space="preserve">mutta sheriffit - eri syistä - kielsivät joskus kulkuluvat henkilöiltä, jotka halusivat seurata tapahtumaa.</w:t>
      </w:r>
      <w:r>
        <w:t xml:space="preserve"> Vuoden 1919 jälkeen suoritetut Missourin teloitukset eivät olleet "julkisia", koska ne suoritettiin suljettujen seinien takana, eikä yleisö saanut osallistua niihin.</w:t>
      </w:r>
    </w:p>
    <w:p>
      <w:r>
        <w:rPr>
          <w:b/>
        </w:rPr>
        <w:t xml:space="preserve">Kysymys 0</w:t>
      </w:r>
    </w:p>
    <w:p>
      <w:r>
        <w:t xml:space="preserve">Minä vuonna Missourissa säädettiin laki, jonka mukaan teloitukset on suoritettava vankilassa tai sen lähellä?</w:t>
      </w:r>
    </w:p>
    <w:p>
      <w:r>
        <w:rPr>
          <w:b/>
        </w:rPr>
        <w:t xml:space="preserve">Kysymys 1</w:t>
      </w:r>
    </w:p>
    <w:p>
      <w:r>
        <w:t xml:space="preserve">Mitä menettelyä Missouri käytti vankien teloittamiseen vuonna 1919?</w:t>
      </w:r>
    </w:p>
    <w:p>
      <w:r>
        <w:rPr>
          <w:b/>
        </w:rPr>
        <w:t xml:space="preserve">Kysymys 2</w:t>
      </w:r>
    </w:p>
    <w:p>
      <w:r>
        <w:t xml:space="preserve">Kuka jakoi vuoden 1919 Missourissa kulkulupia teloitusten todistamiseen?</w:t>
      </w:r>
    </w:p>
    <w:p>
      <w:r>
        <w:rPr>
          <w:b/>
        </w:rPr>
        <w:t xml:space="preserve">Kysymys 3</w:t>
      </w:r>
    </w:p>
    <w:p>
      <w:r>
        <w:t xml:space="preserve">Minä vuonna suunnilleen Yhdysvalloissa alkoi liike yksityisten teloitusten puolesta?</w:t>
      </w:r>
    </w:p>
    <w:p>
      <w:r>
        <w:rPr>
          <w:b/>
        </w:rPr>
        <w:t xml:space="preserve">Kysymys 4</w:t>
      </w:r>
    </w:p>
    <w:p>
      <w:r>
        <w:t xml:space="preserve">Minä vuonna Missourissa säädettiin laki, jonka mukaan teloitusten tulisi tapahtua vankilan ulkopuolella?</w:t>
      </w:r>
    </w:p>
    <w:p>
      <w:r>
        <w:rPr>
          <w:b/>
        </w:rPr>
        <w:t xml:space="preserve">Kysymys 5</w:t>
      </w:r>
    </w:p>
    <w:p>
      <w:r>
        <w:t xml:space="preserve"> Mitä menettelyä Missouri käytti vankien vapauttamiseksi vuonna 1919?</w:t>
      </w:r>
    </w:p>
    <w:p>
      <w:r>
        <w:rPr>
          <w:b/>
        </w:rPr>
        <w:t xml:space="preserve">Kysymys 6</w:t>
      </w:r>
    </w:p>
    <w:p>
      <w:r>
        <w:t xml:space="preserve">Kuka jakoi vuoden 1959 Missourissa kulkulupia teloitusten todistamiseen?</w:t>
      </w:r>
    </w:p>
    <w:p>
      <w:r>
        <w:rPr>
          <w:b/>
        </w:rPr>
        <w:t xml:space="preserve">Kysymys 7</w:t>
      </w:r>
    </w:p>
    <w:p>
      <w:r>
        <w:t xml:space="preserve">Minä vuonna suunnilleen Yhdysvalloissa alkoi liike julkisten teloitusten puolesta?</w:t>
      </w:r>
    </w:p>
    <w:p>
      <w:r>
        <w:rPr>
          <w:b/>
        </w:rPr>
        <w:t xml:space="preserve">Teksti numero 43</w:t>
      </w:r>
    </w:p>
    <w:p>
      <w:r>
        <w:t xml:space="preserve">Edelliset Furmanin jälkeiset joukkohelpotukset tapahtuivat vuonna 1986 </w:t>
      </w:r>
      <w:r>
        <w:rPr>
          <w:color w:val="A9A9A9"/>
        </w:rPr>
        <w:t xml:space="preserve">New Mexicossa, </w:t>
      </w:r>
      <w:r>
        <w:t xml:space="preserve">kun kuvernööri </w:t>
      </w:r>
      <w:r>
        <w:rPr>
          <w:color w:val="DCDCDC"/>
        </w:rPr>
        <w:t xml:space="preserve">Toney Anaya </w:t>
      </w:r>
      <w:r>
        <w:t xml:space="preserve">muutti kaikki kuolemantuomiot, koska hän vastusti kuolemanrangaistusta</w:t>
      </w:r>
      <w:r>
        <w:t xml:space="preserve">. Vuonna 1991 </w:t>
      </w:r>
      <w:r>
        <w:t xml:space="preserve">Ohiossa väistyvä kuvernööri </w:t>
      </w:r>
      <w:r>
        <w:rPr>
          <w:color w:val="2F4F4F"/>
        </w:rPr>
        <w:t xml:space="preserve">Dick Celeste </w:t>
      </w:r>
      <w:r>
        <w:t xml:space="preserve">muutti kahdeksan vangin tuomiot, joiden joukossa oli kaikki </w:t>
      </w:r>
      <w:r>
        <w:rPr>
          <w:color w:val="556B2F"/>
        </w:rPr>
        <w:t xml:space="preserve">neljä </w:t>
      </w:r>
      <w:r>
        <w:t xml:space="preserve">osavaltion kuolemaantuomittua naista</w:t>
      </w:r>
      <w:r>
        <w:t xml:space="preserve">. </w:t>
      </w:r>
      <w:r>
        <w:t xml:space="preserve">Ja kahden </w:t>
      </w:r>
      <w:r>
        <w:t xml:space="preserve">Floridan kuvernöörikautensa </w:t>
      </w:r>
      <w:r>
        <w:rPr>
          <w:color w:val="6B8E23"/>
        </w:rPr>
        <w:t xml:space="preserve">1979</w:t>
      </w:r>
      <w:r>
        <w:t xml:space="preserve">(1987-1987) aikana Bob Graham, joka oli kuolemanrangaistuksen vankka kannattaja ja joka oli valvonut ensimmäistä Furmanin jälkeistä tahdonvastaista teloitusta sekä 15 muuta teloitusta, suostui muuttamaan kuuden ihmisen tuomion "mahdollisen syyttömyyden" tai "suhteettomuuden" perusteella.</w:t>
      </w:r>
    </w:p>
    <w:p>
      <w:r>
        <w:rPr>
          <w:b/>
        </w:rPr>
        <w:t xml:space="preserve">Kysymys 0</w:t>
      </w:r>
    </w:p>
    <w:p>
      <w:r>
        <w:t xml:space="preserve">Kuka muutti kaikki osavaltion kuolemantuomiot vuonna 1986?</w:t>
      </w:r>
    </w:p>
    <w:p>
      <w:r>
        <w:rPr>
          <w:b/>
        </w:rPr>
        <w:t xml:space="preserve">Kysymys 1</w:t>
      </w:r>
    </w:p>
    <w:p>
      <w:r>
        <w:t xml:space="preserve">Minkä osavaltion kuvernööri Toney Anaya oli?</w:t>
      </w:r>
    </w:p>
    <w:p>
      <w:r>
        <w:rPr>
          <w:b/>
        </w:rPr>
        <w:t xml:space="preserve">Kysymys 2</w:t>
      </w:r>
    </w:p>
    <w:p>
      <w:r>
        <w:t xml:space="preserve">Kuka oli Ohion kuvernööri vuonna 1991?</w:t>
      </w:r>
    </w:p>
    <w:p>
      <w:r>
        <w:rPr>
          <w:b/>
        </w:rPr>
        <w:t xml:space="preserve">Kysymys 3</w:t>
      </w:r>
    </w:p>
    <w:p>
      <w:r>
        <w:t xml:space="preserve">Kuinka monta naista oli Ohiossa kuolemaantuomittujen joukossa vuonna 1991?</w:t>
      </w:r>
    </w:p>
    <w:p>
      <w:r>
        <w:rPr>
          <w:b/>
        </w:rPr>
        <w:t xml:space="preserve">Kysymys 4</w:t>
      </w:r>
    </w:p>
    <w:p>
      <w:r>
        <w:t xml:space="preserve">Minä vuonna Bob Grahamista tuli Floridan kuvernööri?</w:t>
      </w:r>
    </w:p>
    <w:p>
      <w:r>
        <w:rPr>
          <w:b/>
        </w:rPr>
        <w:t xml:space="preserve">Kysymys 5</w:t>
      </w:r>
    </w:p>
    <w:p>
      <w:r>
        <w:t xml:space="preserve">Kuka muutti kaikki osavaltion kuolemantuomiot vuonna 1936?</w:t>
      </w:r>
    </w:p>
    <w:p>
      <w:r>
        <w:rPr>
          <w:b/>
        </w:rPr>
        <w:t xml:space="preserve">Kysymys 6</w:t>
      </w:r>
    </w:p>
    <w:p>
      <w:r>
        <w:t xml:space="preserve"> Minkä osavaltion senaattori Toney Anaya oli?</w:t>
      </w:r>
    </w:p>
    <w:p>
      <w:r>
        <w:rPr>
          <w:b/>
        </w:rPr>
        <w:t xml:space="preserve">Kysymys 7</w:t>
      </w:r>
    </w:p>
    <w:p>
      <w:r>
        <w:t xml:space="preserve"> Kuka oli Nebraskan kuvernööri vuonna 1991?</w:t>
      </w:r>
    </w:p>
    <w:p>
      <w:r>
        <w:rPr>
          <w:b/>
        </w:rPr>
        <w:t xml:space="preserve">Kysymys 8</w:t>
      </w:r>
    </w:p>
    <w:p>
      <w:r>
        <w:t xml:space="preserve"> Kuinka monta miestä oli Ohiossa kuolemaantuomittujen joukossa vuonna 1991?</w:t>
      </w:r>
    </w:p>
    <w:p>
      <w:r>
        <w:rPr>
          <w:b/>
        </w:rPr>
        <w:t xml:space="preserve">Kysymys 9</w:t>
      </w:r>
    </w:p>
    <w:p>
      <w:r>
        <w:t xml:space="preserve">Minä vuonna Bob Grahamista tuli Floridan senaattori?</w:t>
      </w:r>
    </w:p>
    <w:p>
      <w:r>
        <w:rPr>
          <w:b/>
        </w:rPr>
        <w:t xml:space="preserve">Tekstin numero 44</w:t>
      </w:r>
    </w:p>
    <w:p>
      <w:r>
        <w:rPr>
          <w:color w:val="A9A9A9"/>
        </w:rPr>
        <w:t xml:space="preserve">Vuonna 2010 Kansasissa </w:t>
      </w:r>
      <w:r>
        <w:t xml:space="preserve">ja Etelä-Dakotassa (jossa </w:t>
      </w:r>
      <w:r>
        <w:t xml:space="preserve">kuolemanrangaistuksen täytäntöönpano oli tuolloin </w:t>
      </w:r>
      <w:r>
        <w:t xml:space="preserve">tosiasiallisesti keskeytetty) hylättiin </w:t>
      </w:r>
      <w:r>
        <w:t xml:space="preserve">lakiehdotukset kuolemanrangaistuksen poistamiseksi. </w:t>
      </w:r>
      <w:r>
        <w:t xml:space="preserve">Idaho lopetti tosiasiallisen moratorionsa, jonka aikana oli teloitettu vain yksi vapaaehtoinen, 18. marraskuuta 2011 teloittamalla </w:t>
      </w:r>
      <w:r>
        <w:rPr>
          <w:color w:val="DCDCDC"/>
        </w:rPr>
        <w:t xml:space="preserve">Paul Ezra Rhoadesin</w:t>
      </w:r>
      <w:r>
        <w:t xml:space="preserve">. Etelä-Dakota teloitti </w:t>
      </w:r>
      <w:r>
        <w:rPr>
          <w:color w:val="2F4F4F"/>
        </w:rPr>
        <w:t xml:space="preserve">Donald Moellerin </w:t>
      </w:r>
      <w:r>
        <w:t xml:space="preserve">30. lokakuuta 2012, mikä päätti tosiasiallisen moratorion, jonka aikana oli teloitettu vain kaksi vapaaehtoista. </w:t>
      </w:r>
      <w:r>
        <w:t xml:space="preserve">Nevadassa vuodesta 1976 lähtien teloitetuista vangeista</w:t>
      </w:r>
      <w:r>
        <w:rPr>
          <w:color w:val="556B2F"/>
        </w:rPr>
        <w:t xml:space="preserve">12</w:t>
      </w:r>
      <w:r>
        <w:t xml:space="preserve"> 11 luopui valitusoikeudestaan. Kentucky ja Montana ovat teloittaneet kaksi vankia vastoin tahtoaan (KY: 1997 ja 1999, MT: 1995 ja 1998) ja yhden vapaaehtoisen (KY: 2008, MT: 2006). Colorado (vuonna 1997) ja Wyoming (vuonna</w:t>
      </w:r>
      <w:r>
        <w:rPr>
          <w:color w:val="6B8E23"/>
        </w:rPr>
        <w:t xml:space="preserve">1992</w:t>
      </w:r>
      <w:r>
        <w:t xml:space="preserve"> ) ovat teloittaneet vain yhden vangin</w:t>
      </w:r>
      <w:r>
        <w:t xml:space="preserve">.</w:t>
      </w:r>
    </w:p>
    <w:p>
      <w:r>
        <w:rPr>
          <w:b/>
        </w:rPr>
        <w:t xml:space="preserve">Kysymys 0</w:t>
      </w:r>
    </w:p>
    <w:p>
      <w:r>
        <w:t xml:space="preserve">Mikä osavaltio Etelä-Dakotan ohella hylkäsi kuolemanrangaistuksen poistamista koskevan lakiesityksen vuonna 2010?</w:t>
      </w:r>
    </w:p>
    <w:p>
      <w:r>
        <w:rPr>
          <w:b/>
        </w:rPr>
        <w:t xml:space="preserve">Kysymys 1</w:t>
      </w:r>
    </w:p>
    <w:p>
      <w:r>
        <w:t xml:space="preserve">Keitä Idaho teloitti vuonna 2011?</w:t>
      </w:r>
    </w:p>
    <w:p>
      <w:r>
        <w:rPr>
          <w:b/>
        </w:rPr>
        <w:t xml:space="preserve">Kysymys 2</w:t>
      </w:r>
    </w:p>
    <w:p>
      <w:r>
        <w:t xml:space="preserve">Kuka teloitettiin 30. lokakuuta 2012?</w:t>
      </w:r>
    </w:p>
    <w:p>
      <w:r>
        <w:rPr>
          <w:b/>
        </w:rPr>
        <w:t xml:space="preserve">Kysymys 3</w:t>
      </w:r>
    </w:p>
    <w:p>
      <w:r>
        <w:t xml:space="preserve">Kuinka monta vankia Nevada on teloittanut vuodesta 1976 lähtien?</w:t>
      </w:r>
    </w:p>
    <w:p>
      <w:r>
        <w:rPr>
          <w:b/>
        </w:rPr>
        <w:t xml:space="preserve">Kysymys 4</w:t>
      </w:r>
    </w:p>
    <w:p>
      <w:r>
        <w:t xml:space="preserve">Minä vuonna Wyomingissa on vuodesta 1976 lähtien teloitettu vanki?</w:t>
      </w:r>
    </w:p>
    <w:p>
      <w:r>
        <w:rPr>
          <w:b/>
        </w:rPr>
        <w:t xml:space="preserve">Kysymys 5</w:t>
      </w:r>
    </w:p>
    <w:p>
      <w:r>
        <w:t xml:space="preserve">Mikä osavaltio Pohjois-Dakotan ohella hylkäsi kuolemanrangaistuksen poistamista koskevan lakiesityksen vuonna 2010?</w:t>
      </w:r>
    </w:p>
    <w:p>
      <w:r>
        <w:rPr>
          <w:b/>
        </w:rPr>
        <w:t xml:space="preserve">Kysymys 6</w:t>
      </w:r>
    </w:p>
    <w:p>
      <w:r>
        <w:t xml:space="preserve"> Keitä Idaho teloitti vuonna 2013?</w:t>
      </w:r>
    </w:p>
    <w:p>
      <w:r>
        <w:rPr>
          <w:b/>
        </w:rPr>
        <w:t xml:space="preserve">Kysymys 7</w:t>
      </w:r>
    </w:p>
    <w:p>
      <w:r>
        <w:t xml:space="preserve"> Kuka vapautettiin 30. lokakuuta 2012?</w:t>
      </w:r>
    </w:p>
    <w:p>
      <w:r>
        <w:rPr>
          <w:b/>
        </w:rPr>
        <w:t xml:space="preserve">Kysymys 8</w:t>
      </w:r>
    </w:p>
    <w:p>
      <w:r>
        <w:t xml:space="preserve">Minä vuonna Wyomingissa on vapautettu vanki vuodesta 1976 lähtien?</w:t>
      </w:r>
    </w:p>
    <w:p>
      <w:r>
        <w:rPr>
          <w:b/>
        </w:rPr>
        <w:t xml:space="preserve">Tekstin numero 45</w:t>
      </w:r>
    </w:p>
    <w:p>
      <w:r>
        <w:t xml:space="preserve">Lääkeyritykset, joiden tuotteita käytetään </w:t>
      </w:r>
      <w:r>
        <w:rPr>
          <w:color w:val="A9A9A9"/>
        </w:rPr>
        <w:t xml:space="preserve">kolmen lääkeaineen </w:t>
      </w:r>
      <w:r>
        <w:t xml:space="preserve">sekoituksissa tappavia ruiskeita varten, ovat pääasiassa eurooppalaisia, ja ne ovat vastustaneet voimakkaasti lääkkeidensä käyttöä teloituksissa ja ryhtyneet toimiin niiden käytön estämiseksi. Esimerkiksi Hospira, joka on ainoa yhdysvaltalainen </w:t>
      </w:r>
      <w:r>
        <w:rPr>
          <w:color w:val="DCDCDC"/>
        </w:rPr>
        <w:t xml:space="preserve">natriumtiopentaalin</w:t>
      </w:r>
      <w:r>
        <w:t xml:space="preserve">, kolmen lääkkeen cocktailin kriittisen anestesia-aineen</w:t>
      </w:r>
      <w:r>
        <w:t xml:space="preserve">, valmistaja</w:t>
      </w:r>
      <w:r>
        <w:t xml:space="preserve">, ilmoitti vuonna </w:t>
      </w:r>
      <w:r>
        <w:t xml:space="preserve">, että </w:t>
      </w:r>
      <w:r>
        <w:rPr>
          <w:color w:val="2F4F4F"/>
        </w:rPr>
        <w:t xml:space="preserve">2011</w:t>
      </w:r>
      <w:r>
        <w:t xml:space="preserve">se ei enää valmistaisi kyseistä lääkettä Yhdysvaltojen markkinoille osittain eettisistä syistä ja osittain siksi, että natriumtiopentaalin valmistuksen siirtäminen </w:t>
      </w:r>
      <w:r>
        <w:rPr>
          <w:color w:val="556B2F"/>
        </w:rPr>
        <w:t xml:space="preserve">Italiaan johtaisi </w:t>
      </w:r>
      <w:r>
        <w:t xml:space="preserve">Euroopan unionin </w:t>
      </w:r>
      <w:r>
        <w:rPr>
          <w:color w:val="6B8E23"/>
        </w:rPr>
        <w:t xml:space="preserve">kidutusasetuksen</w:t>
      </w:r>
      <w:r>
        <w:t xml:space="preserve"> soveltamiseen</w:t>
      </w:r>
      <w:r>
        <w:t xml:space="preserve">, jossa kielletään kaikkien unionissa valmistettujen tuotteiden käyttö kidutukseen (kuten asetuksessa katsotaan teloitusten toteuttaminen tappavalla injektionesteellä). Sen jälkeen, kun lääkevalmistajat ryhtyivät näihin toimiin ja EU:n asetus lopetti Euroopassa valmistettujen lääkkeiden tuonnin, teloituslääkkeiden puute on johtanut tai vaikuttanut päätöksiin määrätä moratorioita Arkansasissa, Kaliforniassa, Kentuckyssa, Louisianassa, Mississippissä, Montanassa, Nevadassa, Pohjois-Carolinassa ja Tennesseessä.</w:t>
      </w:r>
    </w:p>
    <w:p>
      <w:r>
        <w:rPr>
          <w:b/>
        </w:rPr>
        <w:t xml:space="preserve">Kysymys 0</w:t>
      </w:r>
    </w:p>
    <w:p>
      <w:r>
        <w:t xml:space="preserve">Kuinka monta lääkettä käytetään tappavan ruiskeen antamiseen?</w:t>
      </w:r>
    </w:p>
    <w:p>
      <w:r>
        <w:rPr>
          <w:b/>
        </w:rPr>
        <w:t xml:space="preserve">Kysymys 1</w:t>
      </w:r>
    </w:p>
    <w:p>
      <w:r>
        <w:t xml:space="preserve">Mitä tappavan ruiskeen lääkettä Hospira valmistaa?</w:t>
      </w:r>
    </w:p>
    <w:p>
      <w:r>
        <w:rPr>
          <w:b/>
        </w:rPr>
        <w:t xml:space="preserve">Kysymys 2</w:t>
      </w:r>
    </w:p>
    <w:p>
      <w:r>
        <w:t xml:space="preserve">Milloin Hospira lopetti tappavan ruiskun lääkkeen valmistuksen Yhdysvalloissa?</w:t>
      </w:r>
    </w:p>
    <w:p>
      <w:r>
        <w:rPr>
          <w:b/>
        </w:rPr>
        <w:t xml:space="preserve">Kysymys 3</w:t>
      </w:r>
    </w:p>
    <w:p>
      <w:r>
        <w:t xml:space="preserve">Missä maassa Hospira valmistaa natriumtiopentaalia nykyään?</w:t>
      </w:r>
    </w:p>
    <w:p>
      <w:r>
        <w:rPr>
          <w:b/>
        </w:rPr>
        <w:t xml:space="preserve">Kysymys 4</w:t>
      </w:r>
    </w:p>
    <w:p>
      <w:r>
        <w:t xml:space="preserve">Mikä EU:n laki kieltää kidutuksessa käytettävien tuotteiden valmistuksen Euroopan unionissa?</w:t>
      </w:r>
    </w:p>
    <w:p>
      <w:r>
        <w:rPr>
          <w:b/>
        </w:rPr>
        <w:t xml:space="preserve">Kysymys 5</w:t>
      </w:r>
    </w:p>
    <w:p>
      <w:r>
        <w:t xml:space="preserve"> Kuinka monta tuntia kestää tappavan ruiskeen antaminen?</w:t>
      </w:r>
    </w:p>
    <w:p>
      <w:r>
        <w:rPr>
          <w:b/>
        </w:rPr>
        <w:t xml:space="preserve">Kysymys 6</w:t>
      </w:r>
    </w:p>
    <w:p>
      <w:r>
        <w:t xml:space="preserve"> Mitä tappavan ruiskeen lääkettä Hospira ei valmista?</w:t>
      </w:r>
    </w:p>
    <w:p>
      <w:r>
        <w:rPr>
          <w:b/>
        </w:rPr>
        <w:t xml:space="preserve">Kysymys 7</w:t>
      </w:r>
    </w:p>
    <w:p>
      <w:r>
        <w:t xml:space="preserve">Milloin Hospira alkoi valmistaa tappavan ruiskeen lääkettä Yhdysvaltoihin?</w:t>
      </w:r>
    </w:p>
    <w:p>
      <w:r>
        <w:rPr>
          <w:b/>
        </w:rPr>
        <w:t xml:space="preserve">Kysymys 8</w:t>
      </w:r>
    </w:p>
    <w:p>
      <w:r>
        <w:t xml:space="preserve">Missä osavaltiossa Hospira valmistaa natriumtiopentaalia nykyään?</w:t>
      </w:r>
    </w:p>
    <w:p>
      <w:r>
        <w:rPr>
          <w:b/>
        </w:rPr>
        <w:t xml:space="preserve">Teksti numero 46</w:t>
      </w:r>
    </w:p>
    <w:p>
      <w:r>
        <w:t xml:space="preserve">Furmanin jälkeisinä vuosikymmeninä on noussut esiin uusia kysymyksiä siitä, onko syyttäjän mielivalta korvannut tuomioiden mielivallan. </w:t>
      </w:r>
      <w:r>
        <w:rPr>
          <w:color w:val="A9A9A9"/>
        </w:rPr>
        <w:t xml:space="preserve">Pepperdinen yliopiston </w:t>
      </w:r>
      <w:r>
        <w:t xml:space="preserve">oikeustieteellisen korkeakoulun Temple Law Review -lehdessä julkaistu </w:t>
      </w:r>
      <w:r>
        <w:t xml:space="preserve">tutkimus </w:t>
      </w:r>
      <w:r>
        <w:t xml:space="preserve">"Unpredictable Doom and Lethal Injustice: An Argument for Greater Transparency in Death Penalty Decisions", jossa tutkittiin syyttäjien päätöksentekoprosessia eri osavaltioissa. Kirjoittajat havaitsivat, että syyttäjien kuolemanrangaistusta koskevia päätöksiä leimaavat edelleen paikalliset "erityispiirteet", mikä viittaa siihen, että ne eivät ole korkeimman oikeuden direktiivin hengen mukaisia. Tämä tarkoittaa, että "juuri ne epäoikeudenmukaisuudet, jotka korkein oikeus pyrki poistamaan", voivat edelleen "tarttua kuolemantuomioihin". Syyttäjien laaja harkintavalta säilyy liian laajojen kriteerien vuoksi. Esimerkiksi Kalifornian lainsäädännössä on "</w:t>
      </w:r>
      <w:r>
        <w:rPr>
          <w:color w:val="DCDCDC"/>
        </w:rPr>
        <w:t xml:space="preserve">22</w:t>
      </w:r>
      <w:r>
        <w:t xml:space="preserve">erityisiä olosuhteita", minkä vuoksi lähes kaikki harkitut murhat ovat potentiaalisia kuolemantuomiojuttuja. Kuolemanrangaistuksen 32 osavaltiossa on vaihteleva määrä ja tyyppejä "kuolemantuomion edellytyksiä" - olosuhteita, jotka mahdollistavat kuolemantuomion. Määrä vaihtelee Kalifornian 34:stä Coloradon ja Delawaren 22:een ja Teksasin, Nebraskan, Georgian ja Montanan 12:een. Tutkimuksen laatijat vaativat osavaltioiden menettelyjen uudistamista liittovaltion järjestelmän uudistusten tapaan, jotka </w:t>
      </w:r>
      <w:r>
        <w:rPr>
          <w:color w:val="2F4F4F"/>
        </w:rPr>
        <w:t xml:space="preserve">Yhdysvaltain oikeusministeriö aloitti vuonna 1995 laaditulla pöytäkirjalla</w:t>
      </w:r>
      <w:r>
        <w:t xml:space="preserve">. Kuolemanrangaistuksen alaiset rikokset vaihtelevat lainkäyttöalueittain. Kaikki kuolemanrangaistusta käyttävät lainkäyttöalueet määrittelevät korkeimman asteen murhan kuolemanrangaistavaksi rikokseksi, vaikka useimmat lainkäyttöalueet edellyttävät raskauttavia olosuhteita. Maanpetos Yhdysvaltoja vastaan sekä maanpetos Arkansasin, Kalifornian, Georgian, Louisianan, Mississippin ja Missourin osavaltioita vastaan ovat kuolemanrangaistavia rikoksia.</w:t>
      </w:r>
    </w:p>
    <w:p>
      <w:r>
        <w:rPr>
          <w:b/>
        </w:rPr>
        <w:t xml:space="preserve">Kysymys 0</w:t>
      </w:r>
    </w:p>
    <w:p>
      <w:r>
        <w:t xml:space="preserve">Mikä yliopisto tutki "Predictable Doomia"?</w:t>
      </w:r>
    </w:p>
    <w:p>
      <w:r>
        <w:rPr>
          <w:b/>
        </w:rPr>
        <w:t xml:space="preserve">Kysymys 1</w:t>
      </w:r>
    </w:p>
    <w:p>
      <w:r>
        <w:t xml:space="preserve">Kuinka moni tapaus ei ole Kaliforniassa erityisolosuhteita?</w:t>
      </w:r>
    </w:p>
    <w:p>
      <w:r>
        <w:rPr>
          <w:b/>
        </w:rPr>
        <w:t xml:space="preserve">Kysymys 2</w:t>
      </w:r>
    </w:p>
    <w:p>
      <w:r>
        <w:t xml:space="preserve">Mitä tapahtui vuonna 1997?</w:t>
      </w:r>
    </w:p>
    <w:p>
      <w:r>
        <w:br w:type="page"/>
      </w:r>
    </w:p>
    <w:p>
      <w:r>
        <w:rPr>
          <w:b/>
          <w:u w:val="single"/>
        </w:rPr>
        <w:t xml:space="preserve">Asiakirjan numero 161</w:t>
      </w:r>
    </w:p>
    <w:p>
      <w:r>
        <w:rPr>
          <w:b/>
        </w:rPr>
        <w:t xml:space="preserve">Tekstin numero 0</w:t>
      </w:r>
    </w:p>
    <w:p>
      <w:r>
        <w:t xml:space="preserve">Ranskalaiset historioitsijat sijoittavat valistuksen perinteisesti </w:t>
      </w:r>
      <w:r>
        <w:t xml:space="preserve">Ludvig XIV:n kuolinvuoden ja</w:t>
      </w:r>
      <w:r>
        <w:rPr>
          <w:color w:val="DCDCDC"/>
        </w:rPr>
        <w:t xml:space="preserve">1789</w:t>
      </w:r>
      <w:r>
        <w:t xml:space="preserve"> Ranskan vallankumouksen alun </w:t>
      </w:r>
      <w:r>
        <w:t xml:space="preserve">välille</w:t>
      </w:r>
      <w:r>
        <w:rPr>
          <w:color w:val="A9A9A9"/>
        </w:rPr>
        <w:t xml:space="preserve">1715</w:t>
      </w:r>
      <w:r>
        <w:t xml:space="preserve">. Jotkut viimeaikaiset historioitsijat aloittavat ajanjakson </w:t>
      </w:r>
      <w:r>
        <w:rPr>
          <w:color w:val="2F4F4F"/>
        </w:rPr>
        <w:t xml:space="preserve">1620-luvulla</w:t>
      </w:r>
      <w:r>
        <w:t xml:space="preserve">, jolloin tieteellinen vallankumous alkoi. Filosofit, joka on ranskalainen termi ajanjakson filosofeille, levittivät ajatuksiaan laajalti kokouksissa tieteellisissä akatemioissa, vapaamuurarien looseissa, kirjallisissa salongeissa ja kahviloissa sekä painettujen kirjojen ja pamflettien välityksellä. Valistuksen ajatukset horjuttivat monarkian ja kirkon auktoriteettia ja pohjustivat tietä 1700- ja 1800-luvun vallankumouksille. Monet 1800-luvun liikkeet, kuten liberalismi ja uusklassismi, juontavat henkisen perintönsä valistusajatteluun.</w:t>
      </w:r>
    </w:p>
    <w:p>
      <w:r>
        <w:rPr>
          <w:b/>
        </w:rPr>
        <w:t xml:space="preserve">Kysymys 0</w:t>
      </w:r>
    </w:p>
    <w:p>
      <w:r>
        <w:t xml:space="preserve">Minä vuonna Ludvig XIV kuoli?</w:t>
      </w:r>
    </w:p>
    <w:p>
      <w:r>
        <w:rPr>
          <w:b/>
        </w:rPr>
        <w:t xml:space="preserve">Kysymys 1</w:t>
      </w:r>
    </w:p>
    <w:p>
      <w:r>
        <w:t xml:space="preserve">Minä vuonna Ranskan vallankumous alkoi?</w:t>
      </w:r>
    </w:p>
    <w:p>
      <w:r>
        <w:rPr>
          <w:b/>
        </w:rPr>
        <w:t xml:space="preserve">Kysymys 2</w:t>
      </w:r>
    </w:p>
    <w:p>
      <w:r>
        <w:t xml:space="preserve">Millä vuosikymmenellä tieteellinen vallankumous alkoi?</w:t>
      </w:r>
    </w:p>
    <w:p>
      <w:r>
        <w:rPr>
          <w:b/>
        </w:rPr>
        <w:t xml:space="preserve">Teksti numero 1</w:t>
      </w:r>
    </w:p>
    <w:p>
      <w:r>
        <w:t xml:space="preserve">Moraalifilosofi </w:t>
      </w:r>
      <w:r>
        <w:rPr>
          <w:color w:val="A9A9A9"/>
        </w:rPr>
        <w:t xml:space="preserve">Francis Hutcheson </w:t>
      </w:r>
      <w:r>
        <w:t xml:space="preserve">kuvasi utilitaristista ja seuraamusfilosofista periaatetta, jonka mukaan hyve on se, joka tarjoaa hänen sanojensa mukaan "suurimman onnen suurimmalle määrälle". </w:t>
      </w:r>
      <w:r>
        <w:t xml:space="preserve">Hänen suojattinsa </w:t>
      </w:r>
      <w:r>
        <w:rPr>
          <w:color w:val="556B2F"/>
        </w:rPr>
        <w:t xml:space="preserve">David Hume ja Adam Smith </w:t>
      </w:r>
      <w:r>
        <w:t xml:space="preserve">kehittivät </w:t>
      </w:r>
      <w:r>
        <w:t xml:space="preserve">suuren osan siitä, mitä </w:t>
      </w:r>
      <w:r>
        <w:rPr>
          <w:color w:val="2F4F4F"/>
        </w:rPr>
        <w:t xml:space="preserve">tieteelliseen menetelmään </w:t>
      </w:r>
      <w:r>
        <w:t xml:space="preserve">sisältyy </w:t>
      </w:r>
      <w:r>
        <w:t xml:space="preserve">(tiedon luonne, todisteet, kokemus ja kausaalisuus), sekä joitakin nykyaikaisia asenteita tieteen ja uskonnon välistä suhdetta kohtaan</w:t>
      </w:r>
      <w:r>
        <w:t xml:space="preserve">. </w:t>
      </w:r>
      <w:r>
        <w:t xml:space="preserve">Humista tuli </w:t>
      </w:r>
      <w:r>
        <w:t xml:space="preserve">filosofian </w:t>
      </w:r>
      <w:r>
        <w:rPr>
          <w:color w:val="6B8E23"/>
        </w:rPr>
        <w:t xml:space="preserve">skeptisen filosofisen ja empiristisen perinteen </w:t>
      </w:r>
      <w:r>
        <w:t xml:space="preserve">merkittävä hahmo.</w:t>
      </w:r>
    </w:p>
    <w:p>
      <w:r>
        <w:rPr>
          <w:b/>
        </w:rPr>
        <w:t xml:space="preserve">Kysymys 0</w:t>
      </w:r>
    </w:p>
    <w:p>
      <w:r>
        <w:t xml:space="preserve">Kuka moraalifilosofi sanoi "suurin onni suurimmalle joukolle"?</w:t>
      </w:r>
    </w:p>
    <w:p>
      <w:r>
        <w:rPr>
          <w:b/>
        </w:rPr>
        <w:t xml:space="preserve">Kysymys 1</w:t>
      </w:r>
    </w:p>
    <w:p>
      <w:r>
        <w:t xml:space="preserve">Ketkä kaksi miestä olivat Francis Hutechesonin suojatteja?</w:t>
      </w:r>
    </w:p>
    <w:p>
      <w:r>
        <w:rPr>
          <w:b/>
        </w:rPr>
        <w:t xml:space="preserve">Kysymys 2</w:t>
      </w:r>
    </w:p>
    <w:p>
      <w:r>
        <w:t xml:space="preserve">Mitä kutsutaan tiedon, todisteiden, kokemuksen ja kausaalisuuden luonteeksi yhdessä?</w:t>
      </w:r>
    </w:p>
    <w:p>
      <w:r>
        <w:rPr>
          <w:b/>
        </w:rPr>
        <w:t xml:space="preserve">Kysymys 3</w:t>
      </w:r>
    </w:p>
    <w:p>
      <w:r>
        <w:t xml:space="preserve">Millainen filosofi Francis Hutcheson oli?</w:t>
      </w:r>
    </w:p>
    <w:p>
      <w:r>
        <w:rPr>
          <w:b/>
        </w:rPr>
        <w:t xml:space="preserve">Kysymys 4</w:t>
      </w:r>
    </w:p>
    <w:p>
      <w:r>
        <w:t xml:space="preserve">Millä filosofian osa-alueilla Hume oli merkittävä henkilö?</w:t>
      </w:r>
    </w:p>
    <w:p>
      <w:r>
        <w:rPr>
          <w:b/>
        </w:rPr>
        <w:t xml:space="preserve">Teksti numero 2</w:t>
      </w:r>
    </w:p>
    <w:p>
      <w:r>
        <w:t xml:space="preserve">Tieteen vaikutus alkoi näkyä yleisemmin myös runoudessa ja kirjallisuudessa valistuksen aikana. Joihinkin runoihin tuli tieteellisiä metaforia ja kuvia, kun taas toiset runot kirjoitettiin suoraan tieteellisistä aiheista. </w:t>
      </w:r>
      <w:r>
        <w:rPr>
          <w:color w:val="A9A9A9"/>
        </w:rPr>
        <w:t xml:space="preserve">Sir Richard Blackmore </w:t>
      </w:r>
      <w:r>
        <w:t xml:space="preserve">sitoi Newtonin järjestelmän säkeistöön teoksessa Creation, a Philosophical Poem in Seven Books (</w:t>
      </w:r>
      <w:r>
        <w:rPr>
          <w:color w:val="DCDCDC"/>
        </w:rPr>
        <w:t xml:space="preserve">1712</w:t>
      </w:r>
      <w:r>
        <w:t xml:space="preserve">). </w:t>
      </w:r>
      <w:r>
        <w:t xml:space="preserve">Newtonin kuoleman </w:t>
      </w:r>
      <w:r>
        <w:t xml:space="preserve">jälkeen </w:t>
      </w:r>
      <w:r>
        <w:t xml:space="preserve">vuonna </w:t>
      </w:r>
      <w:r>
        <w:rPr>
          <w:color w:val="556B2F"/>
        </w:rPr>
        <w:t xml:space="preserve">1727</w:t>
      </w:r>
      <w:r>
        <w:t xml:space="preserve">, hänen kunniakseen sävellettiin runoja vuosikymmeniä. </w:t>
      </w:r>
      <w:r>
        <w:rPr>
          <w:color w:val="6B8E23"/>
        </w:rPr>
        <w:t xml:space="preserve">James Thomson </w:t>
      </w:r>
      <w:r>
        <w:t xml:space="preserve">(1700-1748) kirjoitti "Runon Newtonin muistolle", jossa surtiin Newtonin menetystä mutta myös ylistettiin hänen tiedettään ja perintöään.</w:t>
      </w:r>
    </w:p>
    <w:p>
      <w:r>
        <w:rPr>
          <w:b/>
        </w:rPr>
        <w:t xml:space="preserve">Kysymys 0</w:t>
      </w:r>
    </w:p>
    <w:p>
      <w:r>
        <w:t xml:space="preserve">Kuka kirjoitti "Runon Newtonin muistolle"?</w:t>
      </w:r>
    </w:p>
    <w:p>
      <w:r>
        <w:rPr>
          <w:b/>
        </w:rPr>
        <w:t xml:space="preserve">Kysymys 1</w:t>
      </w:r>
    </w:p>
    <w:p>
      <w:r>
        <w:t xml:space="preserve">Minä vuonna Newton kuoli?</w:t>
      </w:r>
    </w:p>
    <w:p>
      <w:r>
        <w:rPr>
          <w:b/>
        </w:rPr>
        <w:t xml:space="preserve">Kysymys 2</w:t>
      </w:r>
    </w:p>
    <w:p>
      <w:r>
        <w:t xml:space="preserve">Kenen kuoleman johdosta vuonna 1727 hänen kunniakseen kirjoitettiin runoja vuosikymmeniä?</w:t>
      </w:r>
    </w:p>
    <w:p>
      <w:r>
        <w:rPr>
          <w:b/>
        </w:rPr>
        <w:t xml:space="preserve">Kysymys 3</w:t>
      </w:r>
    </w:p>
    <w:p>
      <w:r>
        <w:t xml:space="preserve">Kuka kirjoitti Luominen, filosofinen runo seitsemässä kirjassa?</w:t>
      </w:r>
    </w:p>
    <w:p>
      <w:r>
        <w:rPr>
          <w:b/>
        </w:rPr>
        <w:t xml:space="preserve">Kysymys 4</w:t>
      </w:r>
    </w:p>
    <w:p>
      <w:r>
        <w:t xml:space="preserve">Minä vuonna kirjoitettiin Luominen, filosofinen runo seitsemässä kirjassa?</w:t>
      </w:r>
    </w:p>
    <w:p>
      <w:r>
        <w:rPr>
          <w:b/>
        </w:rPr>
        <w:t xml:space="preserve">Teksti numero 3</w:t>
      </w:r>
    </w:p>
    <w:p>
      <w:r>
        <w:t xml:space="preserve">John Locke, yksi vaikutusvaltaisimmista valistusajattelijoista, perusti hallintofilosofiansa </w:t>
      </w:r>
      <w:r>
        <w:rPr>
          <w:color w:val="A9A9A9"/>
        </w:rPr>
        <w:t xml:space="preserve">yhteiskuntasopimusteoriaan, joka </w:t>
      </w:r>
      <w:r>
        <w:t xml:space="preserve">läpäisi valistusajan poliittisen ajattelun. Englantilainen filosofi </w:t>
      </w:r>
      <w:r>
        <w:rPr>
          <w:color w:val="DCDCDC"/>
        </w:rPr>
        <w:t xml:space="preserve">Thomas Hobbes </w:t>
      </w:r>
      <w:r>
        <w:t xml:space="preserve">aloitti tämän uuden keskustelun vuonna 1651 julkaistulla teoksellaan Leviathan. Hobbes kehitti myös joitakin eurooppalaisen liberaalin ajattelun perusteita: yksilön oikeus, kaikkien ihmisten luonnollinen tasa-arvo, </w:t>
      </w:r>
      <w:r>
        <w:rPr>
          <w:color w:val="2F4F4F"/>
        </w:rPr>
        <w:t xml:space="preserve">poliittisen järjestyksen keinotekoinen luonne </w:t>
      </w:r>
      <w:r>
        <w:t xml:space="preserve">(joka johti myöhemmin kansalaisyhteiskunnan ja valtion erottamiseen toisistaan), näkemys, jonka mukaan kaiken laillisen poliittisen vallan on oltava "edustuksellista" ja perustuttava kansan suostumukseen, sekä liberaali lain tulkinta, jonka mukaan ihmiset voivat vapaasti tehdä kaiken sen, mitä laki ei nimenomaisesti kiellä.</w:t>
      </w:r>
    </w:p>
    <w:p>
      <w:r>
        <w:rPr>
          <w:b/>
        </w:rPr>
        <w:t xml:space="preserve">Kysymys 0</w:t>
      </w:r>
    </w:p>
    <w:p>
      <w:r>
        <w:t xml:space="preserve">Mihin John Locke perusti hallintofilosofiansa?</w:t>
      </w:r>
    </w:p>
    <w:p>
      <w:r>
        <w:rPr>
          <w:b/>
        </w:rPr>
        <w:t xml:space="preserve">Kysymys 1</w:t>
      </w:r>
    </w:p>
    <w:p>
      <w:r>
        <w:t xml:space="preserve">Kuka englantilainen filosofi kirjoitti Leviathanin vuonna 1651?</w:t>
      </w:r>
    </w:p>
    <w:p>
      <w:r>
        <w:rPr>
          <w:b/>
        </w:rPr>
        <w:t xml:space="preserve">Kysymys 2</w:t>
      </w:r>
    </w:p>
    <w:p>
      <w:r>
        <w:t xml:space="preserve">Kuka kehitti näkemyksen, jonka mukaan kaiken laillisen poliittisen vallan on oltava "edustuksellista"?</w:t>
      </w:r>
    </w:p>
    <w:p>
      <w:r>
        <w:rPr>
          <w:b/>
        </w:rPr>
        <w:t xml:space="preserve">Kysymys 3</w:t>
      </w:r>
    </w:p>
    <w:p>
      <w:r>
        <w:t xml:space="preserve">Mikä Hobbesin ajatuksista johti kansalaisyhteiskunnan ja valtion erottamiseen toisistaan?</w:t>
      </w:r>
    </w:p>
    <w:p>
      <w:r>
        <w:rPr>
          <w:b/>
        </w:rPr>
        <w:t xml:space="preserve">Teksti numero 4</w:t>
      </w:r>
    </w:p>
    <w:p>
      <w:r>
        <w:t xml:space="preserve">Sekä Rousseaun että Locken yhteiskuntasopimusteoriat perustuvat oletukseen luonnollisista oikeuksista, jotka eivät ole lain tai tavan tulosta, vaan asioita, joita kaikilla ihmisillä on ennen poliittisia yhteiskuntia, ja jotka ovat näin ollen universaaleja ja luovuttamattomia. Tunnetuin luonnollisen oikeuden muotoilu on peräisin John Locken </w:t>
      </w:r>
      <w:r>
        <w:rPr>
          <w:color w:val="A9A9A9"/>
        </w:rPr>
        <w:t xml:space="preserve">toisesta tutkielmasta, </w:t>
      </w:r>
      <w:r>
        <w:t xml:space="preserve">jossa hän esittelee luonnontilan</w:t>
      </w:r>
      <w:r>
        <w:t xml:space="preserve">.</w:t>
      </w:r>
      <w:r>
        <w:t xml:space="preserve"> Locken mukaan luonnonoikeus perustuu keskinäiseen turvallisuuteen eli </w:t>
      </w:r>
      <w:r>
        <w:rPr>
          <w:color w:val="DCDCDC"/>
        </w:rPr>
        <w:t xml:space="preserve">ajatukseen, että kukaan ei voi loukata toisen luonnollisia oikeuksia, </w:t>
      </w:r>
      <w:r>
        <w:t xml:space="preserve">koska kaikki ihmiset ovat tasa-arvoisia ja heillä on samat luovuttamattomat oikeudet</w:t>
      </w:r>
      <w:r>
        <w:rPr>
          <w:color w:val="DCDCDC"/>
        </w:rPr>
        <w:t xml:space="preserve">.</w:t>
      </w:r>
      <w:r>
        <w:t xml:space="preserve"> Näihin luonnollisiin oikeuksiin kuuluvat </w:t>
      </w:r>
      <w:r>
        <w:rPr>
          <w:color w:val="2F4F4F"/>
        </w:rPr>
        <w:t xml:space="preserve">täydellinen tasa-arvo ja vapaus sekä oikeus säilyttää elämä ja omaisuus</w:t>
      </w:r>
      <w:r>
        <w:t xml:space="preserve">. Locke argumentoi myös orjuutta vastaan sillä perusteella, että itsensä orjuuttaminen on vastoin luonnonlakia; omista oikeuksistaan ei voi luopua, vapaus on ehdoton eikä kukaan voi ottaa sitä sinulta pois. Lisäksi Locke väittää, että yksi ihminen ei voi orjuuttaa toista</w:t>
      </w:r>
      <w:r>
        <w:rPr>
          <w:color w:val="556B2F"/>
        </w:rPr>
        <w:t xml:space="preserve">, koska se on moraalisesti tuomittavaa</w:t>
      </w:r>
      <w:r>
        <w:t xml:space="preserve">, vaikka hän esittääkin varoituksen sanomalla, että </w:t>
      </w:r>
      <w:r>
        <w:rPr>
          <w:color w:val="6B8E23"/>
        </w:rPr>
        <w:t xml:space="preserve">laillisen vangin orjuuttaminen sodan aikana ei olisi vastoin ihmisen luonnollisia oikeuksia</w:t>
      </w:r>
      <w:r>
        <w:t xml:space="preserve">.</w:t>
      </w:r>
    </w:p>
    <w:p>
      <w:r>
        <w:rPr>
          <w:b/>
        </w:rPr>
        <w:t xml:space="preserve">Kysymys 0</w:t>
      </w:r>
    </w:p>
    <w:p>
      <w:r>
        <w:t xml:space="preserve">Miten John Locke määrittelee keskinäisen turvallisuuden?</w:t>
      </w:r>
    </w:p>
    <w:p>
      <w:r>
        <w:rPr>
          <w:b/>
        </w:rPr>
        <w:t xml:space="preserve">Kysymys 1</w:t>
      </w:r>
    </w:p>
    <w:p>
      <w:r>
        <w:t xml:space="preserve">Mitä Locken ajatus luonnollisista oikeuksista sisältää?</w:t>
      </w:r>
    </w:p>
    <w:p>
      <w:r>
        <w:rPr>
          <w:b/>
        </w:rPr>
        <w:t xml:space="preserve">Kysymys 2</w:t>
      </w:r>
    </w:p>
    <w:p>
      <w:r>
        <w:t xml:space="preserve">Miksi John Locke uskoi, että yksi ihminen ei voi orjuuttaa toista?</w:t>
      </w:r>
    </w:p>
    <w:p>
      <w:r>
        <w:rPr>
          <w:b/>
        </w:rPr>
        <w:t xml:space="preserve">Kysymys 3</w:t>
      </w:r>
    </w:p>
    <w:p>
      <w:r>
        <w:t xml:space="preserve">Mikä oli John Locken yksi poikkeus orjuuden tuomitsemiseen?</w:t>
      </w:r>
    </w:p>
    <w:p>
      <w:r>
        <w:rPr>
          <w:b/>
        </w:rPr>
        <w:t xml:space="preserve">Kysymys 4</w:t>
      </w:r>
    </w:p>
    <w:p>
      <w:r>
        <w:t xml:space="preserve">Missä John Locken teoksessa luonnolliset oikeudet on määritelty ja käsitelty tunnetuimmin?</w:t>
      </w:r>
    </w:p>
    <w:p>
      <w:r>
        <w:rPr>
          <w:b/>
        </w:rPr>
        <w:t xml:space="preserve">Teksti numero 5</w:t>
      </w:r>
    </w:p>
    <w:p>
      <w:r>
        <w:t xml:space="preserve">Valistuksen ajan uskonnollinen kommentaari oli vastaus edeltävälle vuosisadalle, jolloin Euroopassa oli vallinnut uskonnollinen konflikti, erityisesti </w:t>
      </w:r>
      <w:r>
        <w:rPr>
          <w:color w:val="A9A9A9"/>
        </w:rPr>
        <w:t xml:space="preserve">kolmikymmenvuotinen sota</w:t>
      </w:r>
      <w:r>
        <w:t xml:space="preserve">. Valistuksen ajan teologit halusivat uudistaa uskonsa sen yleisesti ottaen ei-ristiriitaisia juuria vastaavaksi ja rajoittaa uskonnollisten kiistojen leviämistä politiikkaan ja sodankäyntiin säilyttäen silti aidon uskon Jumalaan. Maltillisille kristityille tämä merkitsi </w:t>
      </w:r>
      <w:r>
        <w:rPr>
          <w:color w:val="DCDCDC"/>
        </w:rPr>
        <w:t xml:space="preserve">paluuta yksinkertaiseen Raamattuun</w:t>
      </w:r>
      <w:r>
        <w:t xml:space="preserve">. John Locke hylkäsi teologisten kommentaarien kokoelman ja suosi yksin Jumalan sanan "ennakkoluulotonta tarkastelua". Hän määritteli kristinuskon ytimen olevan usko Kristukseen, lunastajaan, ja suositteli </w:t>
      </w:r>
      <w:r>
        <w:t xml:space="preserve">yksityiskohtaisemman keskustelun </w:t>
      </w:r>
      <w:r>
        <w:rPr>
          <w:color w:val="2F4F4F"/>
        </w:rPr>
        <w:t xml:space="preserve">välttämistä</w:t>
      </w:r>
      <w:r>
        <w:t xml:space="preserve">. </w:t>
      </w:r>
      <w:r>
        <w:rPr>
          <w:color w:val="556B2F"/>
        </w:rPr>
        <w:t xml:space="preserve">Thomas Jefferson </w:t>
      </w:r>
      <w:r>
        <w:t xml:space="preserve">meni Jeffersonin Raamatussa vielä pidemmälle; hän jätti pois kaikki kohdat, joissa käsiteltiin ihmeitä, enkelien vierailuja ja Jeesuksen ylösnousemusta kuolemansa jälkeen. Hän yritti irrottaa Uuden testamentin käytännöllisen kristillisen moraalikoodiston.</w:t>
      </w:r>
    </w:p>
    <w:p>
      <w:r>
        <w:rPr>
          <w:b/>
        </w:rPr>
        <w:t xml:space="preserve">Kysymys 0</w:t>
      </w:r>
    </w:p>
    <w:p>
      <w:r>
        <w:t xml:space="preserve">Kuka jätti pois Jeffersonin Raamattua käsittelevästä teoksestaan mitään ihmeitä tai enkelivierailuja käsitteleviä kohtia?</w:t>
      </w:r>
    </w:p>
    <w:p>
      <w:r>
        <w:rPr>
          <w:b/>
        </w:rPr>
        <w:t xml:space="preserve">Kysymys 1</w:t>
      </w:r>
    </w:p>
    <w:p>
      <w:r>
        <w:t xml:space="preserve">Valistuksen ajan uskonnollinen kommentaari oli osittain vastaus mihin sotaan?</w:t>
      </w:r>
    </w:p>
    <w:p>
      <w:r>
        <w:rPr>
          <w:b/>
        </w:rPr>
        <w:t xml:space="preserve">Kysymys 2</w:t>
      </w:r>
    </w:p>
    <w:p>
      <w:r>
        <w:t xml:space="preserve">Mitä valistus merkitsi maltillisille kristityille?</w:t>
      </w:r>
    </w:p>
    <w:p>
      <w:r>
        <w:rPr>
          <w:b/>
        </w:rPr>
        <w:t xml:space="preserve">Kysymys 3</w:t>
      </w:r>
    </w:p>
    <w:p>
      <w:r>
        <w:t xml:space="preserve">Halusiko John Locke edistää vai välttää lisääntyvää yksityiskohtaista keskustelua kristinuskon olemuksesta?</w:t>
      </w:r>
    </w:p>
    <w:p>
      <w:r>
        <w:rPr>
          <w:b/>
        </w:rPr>
        <w:t xml:space="preserve">Teksti numero 6</w:t>
      </w:r>
    </w:p>
    <w:p>
      <w:r>
        <w:t xml:space="preserve">Valistus sai alkunsa useimmissa Euroopan maissa, ja usein se painottui paikallisesti. Esimerkiksi </w:t>
      </w:r>
      <w:r>
        <w:rPr>
          <w:color w:val="A9A9A9"/>
        </w:rPr>
        <w:t xml:space="preserve">Ranskassa </w:t>
      </w:r>
      <w:r>
        <w:t xml:space="preserve">se yhdistettiin hallituksen ja kirkon vastaiseen radikalismiin, kun taas Saksassa se ulottui syvälle </w:t>
      </w:r>
      <w:r>
        <w:t xml:space="preserve">keskiluokkaan, jossa se ilmaisi spiritualistista ja nationalistista sävyä uhkaamatta hallituksia tai vakiintuneita kirkkoja. Hallitusten reaktiot </w:t>
      </w:r>
      <w:r>
        <w:rPr>
          <w:color w:val="2F4F4F"/>
        </w:rPr>
        <w:t xml:space="preserve">vaihtelivat </w:t>
      </w:r>
      <w:r>
        <w:t xml:space="preserve">suuresti</w:t>
      </w:r>
      <w:r>
        <w:rPr>
          <w:color w:val="2F4F4F"/>
        </w:rPr>
        <w:t xml:space="preserve">.</w:t>
      </w:r>
      <w:r>
        <w:t xml:space="preserve"> </w:t>
      </w:r>
      <w:r>
        <w:rPr>
          <w:color w:val="556B2F"/>
        </w:rPr>
        <w:t xml:space="preserve">Ranskassa </w:t>
      </w:r>
      <w:r>
        <w:t xml:space="preserve">hallitus suhtautui vihamielisesti, ja filosofit taistelivat sen sensuuria vastaan joutuen joskus vankilaan tai maanpakoon. Britannian hallitus jätti suurimmaksi osaksi huomiotta valistuksen johtajat Englannissa ja Skotlannissa, vaikka se myönsi </w:t>
      </w:r>
      <w:r>
        <w:rPr>
          <w:color w:val="6B8E23"/>
        </w:rPr>
        <w:t xml:space="preserve">Isaac Newtonille </w:t>
      </w:r>
      <w:r>
        <w:t xml:space="preserve">ritarin arvonimen ja erittäin tuottoisan valtion viran.</w:t>
      </w:r>
    </w:p>
    <w:p>
      <w:r>
        <w:rPr>
          <w:b/>
        </w:rPr>
        <w:t xml:space="preserve">Kysymys 0</w:t>
      </w:r>
    </w:p>
    <w:p>
      <w:r>
        <w:t xml:space="preserve">Missä maassa valistus yhdistettiin hallituksen ja kirkon vastaiseen radikalismiin?</w:t>
      </w:r>
    </w:p>
    <w:p>
      <w:r>
        <w:rPr>
          <w:b/>
        </w:rPr>
        <w:t xml:space="preserve">Kysymys 1</w:t>
      </w:r>
    </w:p>
    <w:p>
      <w:r>
        <w:t xml:space="preserve">Kenelle valistusajan johtajista Britannian hallitus antoi ritarin arvonimen ja tuottoisan valtion viran?</w:t>
      </w:r>
    </w:p>
    <w:p>
      <w:r>
        <w:rPr>
          <w:b/>
        </w:rPr>
        <w:t xml:space="preserve">Kysymys 2</w:t>
      </w:r>
    </w:p>
    <w:p>
      <w:r>
        <w:t xml:space="preserve">Minkä maan hallitus suhtautui valistusaatteeseen vihamielisesti ja jopa vangitsi filosofeja?</w:t>
      </w:r>
    </w:p>
    <w:p>
      <w:r>
        <w:rPr>
          <w:b/>
        </w:rPr>
        <w:t xml:space="preserve">Kysymys 3</w:t>
      </w:r>
    </w:p>
    <w:p>
      <w:r>
        <w:t xml:space="preserve">Oliko hallitusten reaktio valistukseen yhtenäisen myönteinen vai hyvin erilainen?</w:t>
      </w:r>
    </w:p>
    <w:p>
      <w:r>
        <w:rPr>
          <w:b/>
        </w:rPr>
        <w:t xml:space="preserve">Kysymys 4</w:t>
      </w:r>
    </w:p>
    <w:p>
      <w:r>
        <w:t xml:space="preserve">Missä luokassa valistus saavutti syvimmän, kansallismielisen sävyn?</w:t>
      </w:r>
    </w:p>
    <w:p>
      <w:r>
        <w:rPr>
          <w:b/>
        </w:rPr>
        <w:t xml:space="preserve">Teksti numero 7</w:t>
      </w:r>
    </w:p>
    <w:p>
      <w:r>
        <w:t xml:space="preserve">Valistus on aina ollut kiistanalainen alue. Sen kannattajat "pitävät sitä kaiken sen lähteenä, mikä nykymaailmassa on edistyksellistä. Heille se edustaa ajatuksenvapautta, rationaalista tutkimusta, kriittistä ajattelua, uskonnollista suvaitsevaisuutta, poliittista vapautta, tieteellisiä saavutuksia, onnellisuuden tavoittelua ja toivoa tulevaisuudesta." Sen vastustajat syyttävät sitä kuitenkin "pinnallisesta" rationalismista, naiivista optimismista, epärealistisesta universalismista ja moraalisesta pimeydestä. Alusta alkaen oli olemassa vastavalaistuminen, jossa perinteisen uskonnon konservatiiviset ja kirkolliset puolustajat hyökkäsivät </w:t>
      </w:r>
      <w:r>
        <w:rPr>
          <w:color w:val="A9A9A9"/>
        </w:rPr>
        <w:t xml:space="preserve">materialismia ja skeptisyyttä vastaan </w:t>
      </w:r>
      <w:r>
        <w:t xml:space="preserve">pahoina voimina, jotka kannustivat moraalittomuuteen. Vuoteen 1794 mennessä he viittasivat </w:t>
      </w:r>
      <w:r>
        <w:rPr>
          <w:color w:val="DCDCDC"/>
        </w:rPr>
        <w:t xml:space="preserve">Ranskan vallankumouksen aikaiseen terroriin </w:t>
      </w:r>
      <w:r>
        <w:t xml:space="preserve">vahvistuksena ennustuksilleen</w:t>
      </w:r>
      <w:r>
        <w:t xml:space="preserve">.</w:t>
      </w:r>
      <w:r>
        <w:t xml:space="preserve"> Valistuksen päättyessä </w:t>
      </w:r>
      <w:r>
        <w:rPr>
          <w:color w:val="2F4F4F"/>
        </w:rPr>
        <w:t xml:space="preserve">romanttiset </w:t>
      </w:r>
      <w:r>
        <w:t xml:space="preserve">filosofit väittivät, että liiallinen riippuvuus järkeen oli valistuksen jatkama virhe, koska se jätti huomiotta historian, myyttien, uskon ja perinteiden siteet, jotka olivat välttämättömiä pitämään yhteiskunnan koossa.</w:t>
      </w:r>
    </w:p>
    <w:p>
      <w:r>
        <w:rPr>
          <w:b/>
        </w:rPr>
        <w:t xml:space="preserve">Kysymys 0</w:t>
      </w:r>
    </w:p>
    <w:p>
      <w:r>
        <w:t xml:space="preserve">Mitä kahta aatetta vastaan konservatiiviset ja kirkolliset perinteisen uskonnon puolustajat hyökkäsivät pahoina voimina, jotka kannustivat moraalittomuuteen?</w:t>
      </w:r>
    </w:p>
    <w:p>
      <w:r>
        <w:rPr>
          <w:b/>
        </w:rPr>
        <w:t xml:space="preserve">Kysymys 1</w:t>
      </w:r>
    </w:p>
    <w:p>
      <w:r>
        <w:t xml:space="preserve">Mihin vuoteen 1794 mennessä valistuksen vastustajat vetosivat vahvistukseksi ennustuksilleen?</w:t>
      </w:r>
    </w:p>
    <w:p>
      <w:r>
        <w:rPr>
          <w:b/>
        </w:rPr>
        <w:t xml:space="preserve">Kysymys 2</w:t>
      </w:r>
    </w:p>
    <w:p>
      <w:r>
        <w:t xml:space="preserve">Minkälaiset filosofit väittivät, että liiallinen riippuvuus järkeen oli valistuksen jatkama virhe?</w:t>
      </w:r>
    </w:p>
    <w:p>
      <w:r>
        <w:rPr>
          <w:b/>
        </w:rPr>
        <w:t xml:space="preserve">Teksti numero 8</w:t>
      </w:r>
    </w:p>
    <w:p>
      <w:r>
        <w:t xml:space="preserve">Valistuskauden tarkasta alkamisajankohdasta ei vallitse yksimielisyyttä; usein aikakausina käytetään 1700-luvun alkua (1701) tai 1700-luvun puoliväliä (1650). Ranskalaiset historioitsijat sijoittavat </w:t>
      </w:r>
      <w:r>
        <w:rPr>
          <w:color w:val="A9A9A9"/>
        </w:rPr>
        <w:t xml:space="preserve">valistuksen vuosisadaksi (Siècle des Lumières) </w:t>
      </w:r>
      <w:r>
        <w:t xml:space="preserve">kutsutun ajanjakson yleensä </w:t>
      </w:r>
      <w:r>
        <w:t xml:space="preserve">vuosien 1715 ja 1789 välille, </w:t>
      </w:r>
      <w:r>
        <w:rPr>
          <w:color w:val="DCDCDC"/>
        </w:rPr>
        <w:t xml:space="preserve">Ludvig XV:</w:t>
      </w:r>
      <w:r>
        <w:t xml:space="preserve">n valtakauden alusta </w:t>
      </w:r>
      <w:r>
        <w:t xml:space="preserve">Ranskan vallankumoukseen asti. Jos valistus ajoittuu 1600-luvun puoliväliin, sen alkulähteeksi voidaan katsoa Descartesin teos Discourse on Method (Keskustelu metodista), joka julkaistiin vuonna</w:t>
      </w:r>
      <w:r>
        <w:rPr>
          <w:color w:val="2F4F4F"/>
        </w:rPr>
        <w:t xml:space="preserve">1637</w:t>
      </w:r>
      <w:r>
        <w:t xml:space="preserve"> . Ranskassa monet mainitsivat Isaac Newtonin Principia Mathematican julkaisemisen vuonna</w:t>
      </w:r>
      <w:r>
        <w:rPr>
          <w:color w:val="556B2F"/>
        </w:rPr>
        <w:t xml:space="preserve">1687</w:t>
      </w:r>
      <w:r>
        <w:t xml:space="preserve"> . Useat historioitsijat ja filosofit ovat väittäneet, että valistuksen alku oli silloin, kun Descartes siirsi vuonna 1637 julkaisemassaan teoksessa cogito ergo sum (Koe, joka tarkoittaa, että summa on totta) epistemologisen perustan ulkoisesta auktoriteetista sisäiseen varmuuteen. Valistuksen lopusta useimmat tutkijat käyttävät vuosisadan viimeisiä vuosia ja valitsevat usein </w:t>
      </w:r>
      <w:r>
        <w:rPr>
          <w:color w:val="6B8E23"/>
        </w:rPr>
        <w:t xml:space="preserve">Ranskan </w:t>
      </w:r>
      <w:r>
        <w:t xml:space="preserve">vuoden 1789 </w:t>
      </w:r>
      <w:r>
        <w:rPr>
          <w:color w:val="6B8E23"/>
        </w:rPr>
        <w:t xml:space="preserve">vallankumouksen </w:t>
      </w:r>
      <w:r>
        <w:t xml:space="preserve">tai Napoleonin sotien (1804-15) alun sopivaksi ajankohdaksi, johon valistuksen loppu voidaan ajoittaa.</w:t>
      </w:r>
    </w:p>
    <w:p>
      <w:r>
        <w:rPr>
          <w:b/>
        </w:rPr>
        <w:t xml:space="preserve">Kysymys 0</w:t>
      </w:r>
    </w:p>
    <w:p>
      <w:r>
        <w:t xml:space="preserve">Useimmat tutkijat käyttävät Napoleonin sotien alkua tai mitä muuta taistelua sopivana ajankohtana valistuksen päättymiselle?</w:t>
      </w:r>
    </w:p>
    <w:p>
      <w:r>
        <w:rPr>
          <w:b/>
        </w:rPr>
        <w:t xml:space="preserve">Kysymys 1</w:t>
      </w:r>
    </w:p>
    <w:p>
      <w:r>
        <w:t xml:space="preserve">Ranskalaiset historioitsijat käyttävät yleensä minkä kuninkaan hallituskauden alkua valistuksen alkamisajankohtana?</w:t>
      </w:r>
    </w:p>
    <w:p>
      <w:r>
        <w:rPr>
          <w:b/>
        </w:rPr>
        <w:t xml:space="preserve">Kysymys 2</w:t>
      </w:r>
    </w:p>
    <w:p>
      <w:r>
        <w:t xml:space="preserve">Mitä ranskalaiset historioitsijat kutsuvat yleisesti valistuskaudeksi?</w:t>
      </w:r>
    </w:p>
    <w:p>
      <w:r>
        <w:rPr>
          <w:b/>
        </w:rPr>
        <w:t xml:space="preserve">Kysymys 3</w:t>
      </w:r>
    </w:p>
    <w:p>
      <w:r>
        <w:t xml:space="preserve">Minä vuonna julkaistiin Descartesin Diskurssi metodista?</w:t>
      </w:r>
    </w:p>
    <w:p>
      <w:r>
        <w:rPr>
          <w:b/>
        </w:rPr>
        <w:t xml:space="preserve">Kysymys 4</w:t>
      </w:r>
    </w:p>
    <w:p>
      <w:r>
        <w:t xml:space="preserve">Minä vuonna julkaistiin Issaac Newtonin Principia Mathematica?</w:t>
      </w:r>
    </w:p>
    <w:p>
      <w:r>
        <w:rPr>
          <w:b/>
        </w:rPr>
        <w:t xml:space="preserve">Teksti numero 9</w:t>
      </w:r>
    </w:p>
    <w:p>
      <w:r>
        <w:t xml:space="preserve">Julkisen sfäärin luominen on liittynyt kahteen pitkän aikavälin historialliseen kehitykseen: </w:t>
      </w:r>
      <w:r>
        <w:rPr>
          <w:color w:val="A9A9A9"/>
        </w:rPr>
        <w:t xml:space="preserve">modernin kansallisvaltion </w:t>
      </w:r>
      <w:r>
        <w:t xml:space="preserve">ja kapitalismin </w:t>
      </w:r>
      <w:r>
        <w:rPr>
          <w:color w:val="A9A9A9"/>
        </w:rPr>
        <w:t xml:space="preserve">nousuun</w:t>
      </w:r>
      <w:r>
        <w:t xml:space="preserve">.</w:t>
      </w:r>
      <w:r>
        <w:t xml:space="preserve"> Moderni kansallisvaltio loi julkisen vallan vakiinnuttamisen myötä vastapainoksi valtiosta riippumattoman yksityisen yhteiskunnan alueen, joka mahdollisti julkisen sfäärin syntymisen. </w:t>
      </w:r>
      <w:r>
        <w:rPr>
          <w:color w:val="DCDCDC"/>
        </w:rPr>
        <w:t xml:space="preserve">Kapitalismi </w:t>
      </w:r>
      <w:r>
        <w:t xml:space="preserve">lisäsi myös yhteiskunnan autonomiaa ja itsetuntemusta sekä tiedonvaihdon lisääntyvää tarvetta. Kun orastava julkinen sfääri laajeni, se käsitti monenlaisia instituutioita; yleisimmin mainittuja olivat kahvilat ja kahvilat, salongit ja kirjallisuuden julkinen sfääri, joka paikallistettiin kuvaannollisesti kirjallisuuden tasavaltaan. Ranskassa julkisuuden syntymistä edesauttoi aristokratian muutto Versailles'n kuninkaan palatsista Pariisiin noin</w:t>
      </w:r>
      <w:r>
        <w:rPr>
          <w:color w:val="2F4F4F"/>
        </w:rPr>
        <w:t xml:space="preserve">1720</w:t>
      </w:r>
      <w:r>
        <w:t xml:space="preserve"> , sillä aristokraattien runsaat menot edistivät ylellisyystavaroiden ja taiteellisten luomusten, erityisesti hienojen maalausten, kauppaa.</w:t>
      </w:r>
    </w:p>
    <w:p>
      <w:r>
        <w:rPr>
          <w:b/>
        </w:rPr>
        <w:t xml:space="preserve">Kysymys 0</w:t>
      </w:r>
    </w:p>
    <w:p>
      <w:r>
        <w:t xml:space="preserve">Julkisen sfäärin luominen liittyy kapitalismin nousuun ja mihin muuhun historialliseen kehitykseen?</w:t>
      </w:r>
    </w:p>
    <w:p>
      <w:r>
        <w:rPr>
          <w:b/>
        </w:rPr>
        <w:t xml:space="preserve">Kysymys 1</w:t>
      </w:r>
    </w:p>
    <w:p>
      <w:r>
        <w:t xml:space="preserve">Mikä lisäsi yhteiskunnan autonomiaa, itsetuntemusta ja tiedonvaihdon tarvetta?</w:t>
      </w:r>
    </w:p>
    <w:p>
      <w:r>
        <w:rPr>
          <w:b/>
        </w:rPr>
        <w:t xml:space="preserve">Kysymys 2</w:t>
      </w:r>
    </w:p>
    <w:p>
      <w:r>
        <w:t xml:space="preserve">Minä vuonna aristokratia muutti Versailles'n kuninkaan palatsista Pariisiin?</w:t>
      </w:r>
    </w:p>
    <w:p>
      <w:r>
        <w:rPr>
          <w:b/>
        </w:rPr>
        <w:t xml:space="preserve">Teksti numero 10</w:t>
      </w:r>
    </w:p>
    <w:p>
      <w:r>
        <w:t xml:space="preserve">Halu tutkia, tallentaa ja systematisoida tietoa vaikutti merkittävästi </w:t>
      </w:r>
      <w:r>
        <w:t xml:space="preserve">musiikkijulkaisuihin. Jean-Jacques Rousseaun </w:t>
      </w:r>
      <w:r>
        <w:rPr>
          <w:color w:val="DCDCDC"/>
        </w:rPr>
        <w:t xml:space="preserve">Dictionnaire de musique </w:t>
      </w:r>
      <w:r>
        <w:t xml:space="preserve">(julkaistu 1767 Genevessä ja 1768 Pariisissa) oli 1700-luvun lopun johtava teos. Tässä laajalti saatavilla olevassa sanakirjassa annettiin lyhyet määritelmät sanoille kuten nero ja maku, ja valistusliike vaikutti siihen selvästi. Toinen valistusajan arvojen vaikuttama teksti oli Charles Burneyn A General History of Music: From the Earliest Ages to the Present Period (</w:t>
      </w:r>
      <w:r>
        <w:rPr>
          <w:color w:val="2F4F4F"/>
        </w:rPr>
        <w:t xml:space="preserve">1776</w:t>
      </w:r>
      <w:r>
        <w:t xml:space="preserve">), joka oli historiallinen katsaus ja yritys järkeistää musiikin elementtejä systemaattisesti ajan kuluessa. Viime aikoina musiikkitieteilijät ovat osoittaneet uutta kiinnostusta valistuksen ajatuksia ja seurauksia kohtaan. Esimerkiksi Rose Rosengard Subotnikin teoksessa Deconstructive Variations (alaotsikolla Music and Reason in Western Society) vertaillaan Mozartin </w:t>
      </w:r>
      <w:r>
        <w:rPr>
          <w:color w:val="556B2F"/>
        </w:rPr>
        <w:t xml:space="preserve">Die Zauberflöte (1791) -teosta </w:t>
      </w:r>
      <w:r>
        <w:rPr>
          <w:color w:val="6B8E23"/>
        </w:rPr>
        <w:t xml:space="preserve">valistuksen ja romantiikan </w:t>
      </w:r>
      <w:r>
        <w:t xml:space="preserve">näkökulmien </w:t>
      </w:r>
      <w:r>
        <w:t xml:space="preserve">avulla </w:t>
      </w:r>
      <w:r>
        <w:t xml:space="preserve">ja päädytään siihen, että teos on "ihanteellinen musiikillinen edustus valistuksesta".</w:t>
      </w:r>
    </w:p>
    <w:p>
      <w:r>
        <w:rPr>
          <w:b/>
        </w:rPr>
        <w:t xml:space="preserve">Kysymys 0</w:t>
      </w:r>
    </w:p>
    <w:p>
      <w:r>
        <w:t xml:space="preserve">Halu tutkia, tallentaa ja systematisoida tietoa vaikutti merkittävästi mihin muuhun julkaisumuotoon?</w:t>
      </w:r>
    </w:p>
    <w:p>
      <w:r>
        <w:rPr>
          <w:b/>
        </w:rPr>
        <w:t xml:space="preserve">Kysymys 1</w:t>
      </w:r>
    </w:p>
    <w:p>
      <w:r>
        <w:t xml:space="preserve">Mikä Jean-Jacques Rousseaun julkaisu oli 1700-luvun lopun johtava teksti, joka julkaistiin 1767 Genevessä ja 1768 Pariisissa?</w:t>
      </w:r>
    </w:p>
    <w:p>
      <w:r>
        <w:rPr>
          <w:b/>
        </w:rPr>
        <w:t xml:space="preserve">Kysymys 2</w:t>
      </w:r>
    </w:p>
    <w:p>
      <w:r>
        <w:t xml:space="preserve">Minä vuonna ilmestyi Charles Burneyn A General History of Music: From the Earliest Ages to the Present Period?</w:t>
      </w:r>
    </w:p>
    <w:p>
      <w:r>
        <w:rPr>
          <w:b/>
        </w:rPr>
        <w:t xml:space="preserve">Kysymys 3</w:t>
      </w:r>
    </w:p>
    <w:p>
      <w:r>
        <w:t xml:space="preserve">Minkä Mozartin kappaleen Rose Rosengard Subotnik totesi olevan "ihanteellinen valistuksen musiikillinen esitys"?</w:t>
      </w:r>
    </w:p>
    <w:p>
      <w:r>
        <w:rPr>
          <w:b/>
        </w:rPr>
        <w:t xml:space="preserve">Kysymys 4</w:t>
      </w:r>
    </w:p>
    <w:p>
      <w:r>
        <w:t xml:space="preserve">Mitä kahta näkökulmaa Rose Rosengard Subotnik käytti vertaillessaan Mozartin Die Cauberflotea?</w:t>
      </w:r>
    </w:p>
    <w:p>
      <w:r>
        <w:rPr>
          <w:b/>
        </w:rPr>
        <w:t xml:space="preserve">Teksti numero 11</w:t>
      </w:r>
    </w:p>
    <w:p>
      <w:r>
        <w:t xml:space="preserve">Monilla naisilla oli tärkeä rooli ranskalaisessa valistusajattelussa, sillä he toimivat </w:t>
      </w:r>
      <w:r>
        <w:t xml:space="preserve">Pariisin sal</w:t>
      </w:r>
      <w:r>
        <w:rPr>
          <w:color w:val="A9A9A9"/>
        </w:rPr>
        <w:t xml:space="preserve">ongeissa salonnièreina </w:t>
      </w:r>
      <w:r>
        <w:t xml:space="preserve">vastakohtana miespuolisille filosofeille. </w:t>
      </w:r>
      <w:r>
        <w:rPr>
          <w:color w:val="DCDCDC"/>
        </w:rPr>
        <w:t xml:space="preserve">Salonki </w:t>
      </w:r>
      <w:r>
        <w:t xml:space="preserve">oli tasavallan tärkein yhteiskunnallinen instituutio, ja siitä "tuli valistusprojektin siviilityötiloja". Naiset olivat salonnièresina "salongissa käytävän, mahdollisesti vallattoman keskustelun laillisia hallitsijoita". Ancien Régime -aikakauden julkisessa kulttuurissa naiset olivat marginaalissa, mutta </w:t>
      </w:r>
      <w:r>
        <w:rPr>
          <w:color w:val="2F4F4F"/>
        </w:rPr>
        <w:t xml:space="preserve">Ranskan vallankumous </w:t>
      </w:r>
      <w:r>
        <w:t xml:space="preserve">tuhosi vanhat holhouksen ja korporatismin (kiltojen) kulttuuriset ja taloudelliset rajoitukset ja </w:t>
      </w:r>
      <w:r>
        <w:t xml:space="preserve">avasi ranskalaisen yhteiskunnan naisten osallistumiselle erityisesti kirjallisuuden alalla</w:t>
      </w:r>
      <w:r>
        <w:rPr>
          <w:color w:val="2F4F4F"/>
        </w:rPr>
        <w:t xml:space="preserve">.</w:t>
      </w:r>
    </w:p>
    <w:p>
      <w:r>
        <w:rPr>
          <w:b/>
        </w:rPr>
        <w:t xml:space="preserve">Kysymys 0</w:t>
      </w:r>
    </w:p>
    <w:p>
      <w:r>
        <w:t xml:space="preserve">Mikä oli tasavallan tärkein yhteiskunnallinen instituutio Ranskan valistuksen aikana?</w:t>
      </w:r>
    </w:p>
    <w:p>
      <w:r>
        <w:rPr>
          <w:b/>
        </w:rPr>
        <w:t xml:space="preserve">Kysymys 1</w:t>
      </w:r>
    </w:p>
    <w:p>
      <w:r>
        <w:t xml:space="preserve">Oliko ranskalainen yhteiskunta valistuksen aikana avoin vai pelokas naisten osallistumiselle kirjallisuuden alalla?</w:t>
      </w:r>
    </w:p>
    <w:p>
      <w:r>
        <w:rPr>
          <w:b/>
        </w:rPr>
        <w:t xml:space="preserve">Kysymys 2</w:t>
      </w:r>
    </w:p>
    <w:p>
      <w:r>
        <w:t xml:space="preserve">Minkä naisammatin ansiosta naisilla oli tärkeä rooli ranskalaisessa valistuksessa?</w:t>
      </w:r>
    </w:p>
    <w:p>
      <w:r>
        <w:rPr>
          <w:b/>
        </w:rPr>
        <w:t xml:space="preserve">Kysymys 3</w:t>
      </w:r>
    </w:p>
    <w:p>
      <w:r>
        <w:t xml:space="preserve">Mikä tapahtuma tuhosi Ranskan entisen holhouksen ja korporatismin ja mahdollisti naisten osallistumisen yhteiskuntaan?</w:t>
      </w:r>
    </w:p>
    <w:p>
      <w:r>
        <w:rPr>
          <w:b/>
        </w:rPr>
        <w:t xml:space="preserve">Teksti numero 12</w:t>
      </w:r>
    </w:p>
    <w:p>
      <w:r>
        <w:t xml:space="preserve">Suurimmalla osalla lukijoista ei ollut varaa omistaa yksityistä kirjastoa, ja vaikka suurin osa 1600- ja 1700-luvuilla perustetuista valtiollisista "yleiskirjastoista" oli yleisölle avoimia, ne eivät olleet ainoita lukumateriaalin lähteitä. Toisessa ääripäässä oli Bibliothèque Bleue, joka oli </w:t>
      </w:r>
      <w:r>
        <w:rPr>
          <w:color w:val="A9A9A9"/>
        </w:rPr>
        <w:t xml:space="preserve">Ranskan Troyesissa </w:t>
      </w:r>
      <w:r>
        <w:t xml:space="preserve">julkaistu kokoelma halvalla tuotettuja kirjoja</w:t>
      </w:r>
      <w:r>
        <w:t xml:space="preserve">. </w:t>
      </w:r>
      <w:r>
        <w:rPr>
          <w:color w:val="DCDCDC"/>
        </w:rPr>
        <w:t xml:space="preserve">Suurelta osin maaseudulla asuvalle ja lukutaidottomalle </w:t>
      </w:r>
      <w:r>
        <w:t xml:space="preserve">yleisölle </w:t>
      </w:r>
      <w:r>
        <w:t xml:space="preserve">suunnatut </w:t>
      </w:r>
      <w:r>
        <w:t xml:space="preserve">kirjat sisälsivät muun muassa almanakoita, keskiaikaisten romanssien uudelleenkertomuksia ja tiivistettyjä versioita suosituista romaaneista</w:t>
      </w:r>
      <w:r>
        <w:t xml:space="preserve">.</w:t>
      </w:r>
      <w:r>
        <w:t xml:space="preserve"> Vaikka jotkut historioitsijat ovat vastustaneet valistuksen tunkeutumista alempiin luokkiin, </w:t>
      </w:r>
      <w:r>
        <w:rPr>
          <w:color w:val="2F4F4F"/>
        </w:rPr>
        <w:t xml:space="preserve">Bibliothèque Bleue </w:t>
      </w:r>
      <w:r>
        <w:t xml:space="preserve">edustaa ainakin halua osallistua valistuksen seurallisuuteen. Ylempiin luokkiin siirryttäessä lukuisat instituutiot tarjosivat lukijoille pääsyn aineistoon ilman, että heidän olisi tarvinnut ostaa mitään. Kirjastoja, jotka lainasivat aineistoaan pientä korvausta vastaan, alkoi ilmestyä, ja toisinaan kirjakaupat tarjosivat pienen lainakirjaston asiakkailleen. Kahvilat tarjosivat asiakkailleen yleisesti kirjoja, lehtiä ja joskus jopa suosittuja romaaneja. </w:t>
      </w:r>
      <w:r>
        <w:rPr>
          <w:color w:val="556B2F"/>
        </w:rPr>
        <w:t xml:space="preserve">The Tatler ja The Spectator</w:t>
      </w:r>
      <w:r>
        <w:t xml:space="preserve">, kaksi vaikutusvaltaista aikakauslehteä, joita myytiin vuosina 1709-1714, liittyivät läheisesti lontoolaiseen kahvilakulttuuriin, ja niitä sekä luettiin että tuotettiin kaupungin eri laitoksissa. Tämä on esimerkki kahvilan kolminkertaisesta tai jopa nelinkertaisesta tehtävästä: lukemista hankittiin, luettiin, keskusteltiin ja jopa tuotettiin usein tiloissa.</w:t>
      </w:r>
    </w:p>
    <w:p>
      <w:r>
        <w:rPr>
          <w:b/>
        </w:rPr>
        <w:t xml:space="preserve">Kysymys 0</w:t>
      </w:r>
    </w:p>
    <w:p>
      <w:r>
        <w:t xml:space="preserve">Missä Bibliotheque Bleue sijaitsi?</w:t>
      </w:r>
    </w:p>
    <w:p>
      <w:r>
        <w:rPr>
          <w:b/>
        </w:rPr>
        <w:t xml:space="preserve">Kysymys 1</w:t>
      </w:r>
    </w:p>
    <w:p>
      <w:r>
        <w:t xml:space="preserve">Mille yleisölle Bibliotheque Bleuen kirjat kirjoitettiin?</w:t>
      </w:r>
    </w:p>
    <w:p>
      <w:r>
        <w:rPr>
          <w:b/>
        </w:rPr>
        <w:t xml:space="preserve">Kysymys 2</w:t>
      </w:r>
    </w:p>
    <w:p>
      <w:r>
        <w:t xml:space="preserve">Mitkä kaksi vaikutusvaltaista aikakauslehteä liittyivät läheisesti lontoolaiseen kahvilakulttuuriin ja niitä myytiin vuosina 1909-1714? </w:t>
      </w:r>
    </w:p>
    <w:p>
      <w:r>
        <w:rPr>
          <w:b/>
        </w:rPr>
        <w:t xml:space="preserve">Kysymys 3</w:t>
      </w:r>
    </w:p>
    <w:p>
      <w:r>
        <w:t xml:space="preserve">Mikä halvalla tuotettujen kirjojen kokoelma edustaa alemman luokan halua osallistua valistukseen?</w:t>
      </w:r>
    </w:p>
    <w:p>
      <w:r>
        <w:rPr>
          <w:b/>
        </w:rPr>
        <w:t xml:space="preserve">Teksti numero 13</w:t>
      </w:r>
    </w:p>
    <w:p>
      <w:r>
        <w:t xml:space="preserve">Luonnonhistorian kohdeyleisö oli </w:t>
      </w:r>
      <w:r>
        <w:rPr>
          <w:color w:val="A9A9A9"/>
        </w:rPr>
        <w:t xml:space="preserve">ranskalainen hienostoyhteiskunta</w:t>
      </w:r>
      <w:r>
        <w:t xml:space="preserve">, mistä on osoituksena pikemminkin </w:t>
      </w:r>
      <w:r>
        <w:rPr>
          <w:color w:val="DCDCDC"/>
        </w:rPr>
        <w:t xml:space="preserve">lajityypin erityinen diskurssi </w:t>
      </w:r>
      <w:r>
        <w:t xml:space="preserve">kuin teosten yleisesti korkea hinta. Luonnontieteilijät palvelivat hienostoyhteiskunnan </w:t>
      </w:r>
      <w:r>
        <w:rPr>
          <w:color w:val="2F4F4F"/>
        </w:rPr>
        <w:t xml:space="preserve">oppineisuuden halua </w:t>
      </w:r>
      <w:r>
        <w:t xml:space="preserve">- monilla teksteillä oli nimenomaan opettavainen tarkoitus. Luonnonhistoria oli kuitenkin usein poliittinen asia. Kuten E. C. Spary kirjoittaa, luonnontieteilijöiden käyttämät luokitukset "liukuvat luonnon ja yhteiskunnan välillä ... todistaakseen paitsi luonnontieteilijöiden asiantuntemuksen luonnollisesta myös luonnon hallitsevuuden yhteiskunnallisesta". Ajatus </w:t>
      </w:r>
      <w:r>
        <w:rPr>
          <w:color w:val="556B2F"/>
        </w:rPr>
        <w:t xml:space="preserve">mausta (le goût) </w:t>
      </w:r>
      <w:r>
        <w:t xml:space="preserve">oli sosiaalinen indikaattori: voidakseen todella luokitella luontoa, oli oltava oikea maku, harkintakyky, joka oli yhteinen kaikille kohteliaan yhteiskunnan jäsenille. Tällä tavoin luonnonhistoria levitti monia aikakauden tieteellisiä kehityssuuntia, mutta tarjosi myös uuden legitimiteetin lähteen hallitsevalle luokalle. Tältä pohjalta luonnontieteilijät saattoivat sitten kehittää omia yhteiskunnallisia ihanteitaan tieteellisten teostensa pohjalta.</w:t>
      </w:r>
    </w:p>
    <w:p>
      <w:r>
        <w:rPr>
          <w:b/>
        </w:rPr>
        <w:t xml:space="preserve">Kysymys 0</w:t>
      </w:r>
    </w:p>
    <w:p>
      <w:r>
        <w:t xml:space="preserve">Kuka oli luonnonhistorian kohdeyleisö?</w:t>
      </w:r>
    </w:p>
    <w:p>
      <w:r>
        <w:rPr>
          <w:b/>
        </w:rPr>
        <w:t xml:space="preserve">Kysymys 1</w:t>
      </w:r>
    </w:p>
    <w:p>
      <w:r>
        <w:t xml:space="preserve">Monilla teksteillä oli nimenomaisia opettavaisia tarkoituksia, sillä naturalistit vastasivat kohteliaan yhteiskunnan haluun mitä?</w:t>
      </w:r>
    </w:p>
    <w:p>
      <w:r>
        <w:rPr>
          <w:b/>
        </w:rPr>
        <w:t xml:space="preserve">Kysymys 2</w:t>
      </w:r>
    </w:p>
    <w:p>
      <w:r>
        <w:t xml:space="preserve">Minkä laadun idea oli sosiaalinen indikaattori, joka tarjosi hallitsevalle luokalle uuden legitimiteetin lähteen?</w:t>
      </w:r>
    </w:p>
    <w:p>
      <w:r>
        <w:rPr>
          <w:b/>
        </w:rPr>
        <w:t xml:space="preserve">Kysymys 3</w:t>
      </w:r>
    </w:p>
    <w:p>
      <w:r>
        <w:t xml:space="preserve">Oliko luonnontieteiden kohderyhmästä osoituksena enemmänkin julkaisujen hinta vai sen genren erityinen diskurssi?</w:t>
      </w:r>
    </w:p>
    <w:p>
      <w:r>
        <w:rPr>
          <w:b/>
        </w:rPr>
        <w:t xml:space="preserve">Teksti numero 14</w:t>
      </w:r>
    </w:p>
    <w:p>
      <w:r>
        <w:t xml:space="preserve">Ensimmäisen teknisen sanakirjan laati </w:t>
      </w:r>
      <w:r>
        <w:rPr>
          <w:color w:val="A9A9A9"/>
        </w:rPr>
        <w:t xml:space="preserve">John Harris</w:t>
      </w:r>
      <w:r>
        <w:t xml:space="preserve">, ja sen nimi oli </w:t>
      </w:r>
      <w:r>
        <w:rPr>
          <w:color w:val="DCDCDC"/>
        </w:rPr>
        <w:t xml:space="preserve">Lexicon Technicum: Or, An Universal English Dictionary of Arts and Sciences</w:t>
      </w:r>
      <w:r>
        <w:t xml:space="preserve">. </w:t>
      </w:r>
      <w:r>
        <w:t xml:space="preserve">Harrisin kirjassa vältettiin teologisia ja elämäkerrallisia merkintöjä; sen sijaan siinä keskityttiin </w:t>
      </w:r>
      <w:r>
        <w:rPr>
          <w:color w:val="2F4F4F"/>
        </w:rPr>
        <w:t xml:space="preserve">tieteeseen ja tekniikkaan</w:t>
      </w:r>
      <w:r>
        <w:t xml:space="preserve">. </w:t>
      </w:r>
      <w:r>
        <w:t xml:space="preserve">Lexicon technicum </w:t>
      </w:r>
      <w:r>
        <w:t xml:space="preserve">julkaistiin vuonna </w:t>
      </w:r>
      <w:r>
        <w:rPr>
          <w:color w:val="556B2F"/>
        </w:rPr>
        <w:t xml:space="preserve">1704</w:t>
      </w:r>
      <w:r>
        <w:t xml:space="preserve">, ja se </w:t>
      </w:r>
      <w:r>
        <w:t xml:space="preserve">oli ensimmäinen </w:t>
      </w:r>
      <w:r>
        <w:rPr>
          <w:color w:val="6B8E23"/>
        </w:rPr>
        <w:t xml:space="preserve">englanninkielinen</w:t>
      </w:r>
      <w:r>
        <w:t xml:space="preserve"> kirja</w:t>
      </w:r>
      <w:r>
        <w:t xml:space="preserve">, jossa kuvattiin metodisesti matematiikkaa ja kaupallista aritmetiikkaa sekä fysiikkaa ja merenkulkua. Muut tekniset sanakirjat seurasivat Harrisin mallia, kuten Ephraim Chambersin Cyclopaedia (1728), josta tehtiin viisi painosta ja joka oli huomattavasti Harrisin teosta laajempi. Teoksen foliopainos sisälsi jopa taittokaiverruksia. Cyclopaedia painotti newtonilaisia teorioita, Lockeyn filosofiaa ja sisälsi perusteellisia tutkimuksia teknologioista, kuten kaiverruksesta, panimosta ja värjäyksestä.</w:t>
      </w:r>
    </w:p>
    <w:p>
      <w:r>
        <w:rPr>
          <w:b/>
        </w:rPr>
        <w:t xml:space="preserve">Kysymys 0</w:t>
      </w:r>
    </w:p>
    <w:p>
      <w:r>
        <w:t xml:space="preserve">Kuka laati ensimmäisen teknisen sanakirjan?</w:t>
      </w:r>
    </w:p>
    <w:p>
      <w:r>
        <w:rPr>
          <w:b/>
        </w:rPr>
        <w:t xml:space="preserve">Kysymys 1</w:t>
      </w:r>
    </w:p>
    <w:p>
      <w:r>
        <w:t xml:space="preserve">Mikä oli John Harrisin laatiman ensimmäisen teknisen sanakirjan nimi?</w:t>
      </w:r>
    </w:p>
    <w:p>
      <w:r>
        <w:rPr>
          <w:b/>
        </w:rPr>
        <w:t xml:space="preserve">Kysymys 2</w:t>
      </w:r>
    </w:p>
    <w:p>
      <w:r>
        <w:t xml:space="preserve">Keskittyikö Lexicon Technicum teologisiin ja elämäkerrallisiin merkintöihin vai tieteeseen ja tekniikkaan?</w:t>
      </w:r>
    </w:p>
    <w:p>
      <w:r>
        <w:rPr>
          <w:b/>
        </w:rPr>
        <w:t xml:space="preserve">Kysymys 3</w:t>
      </w:r>
    </w:p>
    <w:p>
      <w:r>
        <w:t xml:space="preserve">Minä vuonna Lexicon Technicum julkaistiin?</w:t>
      </w:r>
    </w:p>
    <w:p>
      <w:r>
        <w:rPr>
          <w:b/>
        </w:rPr>
        <w:t xml:space="preserve">Kysymys 4</w:t>
      </w:r>
    </w:p>
    <w:p>
      <w:r>
        <w:t xml:space="preserve">Millä kielellä Lexicon Technicum kirjoitettiin?</w:t>
      </w:r>
    </w:p>
    <w:p>
      <w:r>
        <w:rPr>
          <w:b/>
        </w:rPr>
        <w:t xml:space="preserve">Teksti numero 15</w:t>
      </w:r>
    </w:p>
    <w:p>
      <w:r>
        <w:t xml:space="preserve">Ensimmäinen merkittävä teos, joka ilmaisi tieteellistä teoriaa ja tietoa nimenomaan maallikoille, kansankielellä ja lukijoiden viihdyttämistä silmällä pitäen, oli </w:t>
      </w:r>
      <w:r>
        <w:rPr>
          <w:color w:val="A9A9A9"/>
        </w:rPr>
        <w:t xml:space="preserve">Bernard de </w:t>
      </w:r>
      <w:r>
        <w:t xml:space="preserve">Fontenellen </w:t>
      </w:r>
      <w:r>
        <w:rPr>
          <w:color w:val="DCDCDC"/>
        </w:rPr>
        <w:t xml:space="preserve">Conversations on the Plurality of Worlds </w:t>
      </w:r>
      <w:r>
        <w:t xml:space="preserve">(1686)</w:t>
      </w:r>
      <w:r>
        <w:t xml:space="preserve">.</w:t>
      </w:r>
      <w:r>
        <w:t xml:space="preserve"> Kirja tuotettiin nimenomaan tieteellisestä kirjallisuudesta kiinnostuneille naisille, ja se innoitti useita vastaavia teoksia. Nämä suositut teokset oli kirjoitettu diskursiiviseen tyyliin, joka oli lukijalle paljon selkeämmin esitetty kuin akatemioiden ja tiedemiesten julkaisemat monimutkaiset artikkelit, tutkielmat ja kirjat. Charles Leadbetterin Astronomy (1727) -teosta mainostettiin "täysin uutena teoksena", joka sisältäisi "lyhyitä ja helppoja [sic] sääntöjä ja tähtitieteellisiä taulukoita". Ensimmäinen ranskalainen johdatus newtonilaisuuteen ja Principiaan oli Voltairen vuonna 1738 julkaisema Eléments de la philosophie de Newton. Émilie du Châtelet'n käännös </w:t>
      </w:r>
      <w:r>
        <w:rPr>
          <w:color w:val="2F4F4F"/>
        </w:rPr>
        <w:t xml:space="preserve">Principiasta, </w:t>
      </w:r>
      <w:r>
        <w:t xml:space="preserve">joka julkaistiin hänen kuolemansa jälkeen vuonna 1756, auttoi myös levittämään Newtonin teorioita tiedeakatemioiden ja yliopiston ulkopuolelle. Francesco Algarotti, joka kirjoitti kasvavalle naisyleisölle, julkaisi Il Newtonianism per le dame -teoksen, joka oli valtavan suosittu teos ja jonka Elizabeth Carter käänsi italiasta englanniksi. Samanlaisen naisille suunnatun johdannon newtonilaisuuteen teki Henry Pembarton. Hänen teoksensa A View of Sir Isaac Newton's Philosophy julkaistiin tilauksesta. Kirjan tilaajista on olemassa tietoja, joiden mukaan kirjaa ostivat naiset eri yhteiskunnallisista asemista, mikä osoittaa, että keskiluokassa oli yhä enemmän tieteeseen taipuvaisia naislukijoita. Valistuksen aikana naiset alkoivat myös itse tuottaa suosittuja tieteellisiä teoksia. </w:t>
      </w:r>
      <w:r>
        <w:rPr>
          <w:color w:val="556B2F"/>
        </w:rPr>
        <w:t xml:space="preserve">Sarah Trimmer </w:t>
      </w:r>
      <w:r>
        <w:t xml:space="preserve">kirjoitti menestyksekkään, lapsille suunnatun luonnonhistorian oppikirjan The Easy Introduction to the Knowledge of Nature (1782), jota julkaistiin vielä vuosia sen jälkeen </w:t>
      </w:r>
      <w:r>
        <w:rPr>
          <w:color w:val="6B8E23"/>
        </w:rPr>
        <w:t xml:space="preserve">yksitoista </w:t>
      </w:r>
      <w:r>
        <w:t xml:space="preserve">painosta.</w:t>
      </w:r>
    </w:p>
    <w:p>
      <w:r>
        <w:rPr>
          <w:b/>
        </w:rPr>
        <w:t xml:space="preserve">Kysymys 0</w:t>
      </w:r>
    </w:p>
    <w:p>
      <w:r>
        <w:t xml:space="preserve">Mikä kirja julkaistiin vuonna 1686 erityisesti tieteellisestä kirjoittamisesta kiinnostuneille naisille?</w:t>
      </w:r>
    </w:p>
    <w:p>
      <w:r>
        <w:rPr>
          <w:b/>
        </w:rPr>
        <w:t xml:space="preserve">Kysymys 1</w:t>
      </w:r>
    </w:p>
    <w:p>
      <w:r>
        <w:t xml:space="preserve">Kuka kirjoitti teoksen Conversations on the Plurality of Worlds (1686)?</w:t>
      </w:r>
    </w:p>
    <w:p>
      <w:r>
        <w:rPr>
          <w:b/>
        </w:rPr>
        <w:t xml:space="preserve">Kysymys 2</w:t>
      </w:r>
    </w:p>
    <w:p>
      <w:r>
        <w:t xml:space="preserve">Kuka kirjoitti menestyksekkään luonnonhistorian oppikirjan lapsille nimeltä Helppo johdatus luonnon tuntemukseen (1782)?</w:t>
      </w:r>
    </w:p>
    <w:p>
      <w:r>
        <w:rPr>
          <w:b/>
        </w:rPr>
        <w:t xml:space="preserve">Kysymys 3</w:t>
      </w:r>
    </w:p>
    <w:p>
      <w:r>
        <w:t xml:space="preserve">Kuinka monta painosta julkaistiin Sarah Trimmerin lapsille suunnatusta historian oppikirjasta?</w:t>
      </w:r>
    </w:p>
    <w:p>
      <w:r>
        <w:rPr>
          <w:b/>
        </w:rPr>
        <w:t xml:space="preserve">Kysymys 4</w:t>
      </w:r>
    </w:p>
    <w:p>
      <w:r>
        <w:t xml:space="preserve">Emilie du Chatelet'n käännös mistä Newtonin teoksesta julkaistiin hänen kuolemansa jälkeen vuonna 1756?</w:t>
      </w:r>
    </w:p>
    <w:p>
      <w:r>
        <w:rPr>
          <w:b/>
        </w:rPr>
        <w:t xml:space="preserve">Teksti numero 16</w:t>
      </w:r>
    </w:p>
    <w:p>
      <w:r>
        <w:t xml:space="preserve">Ranskan akatemioiden voimakkain panos julkiseen elämään on niiden kaikkialla Ranskassa sponsoroimien concours académiques -kilpailujen (karkeasti käännettynä "akateemiset kilpailut") ansiota. Nämä akateemiset kilpailut olivat ehkä kaikkein julkisimpia kaikista valistusajan instituutioista. Kilpailujen järjestäminen juontaa juurensa </w:t>
      </w:r>
      <w:r>
        <w:rPr>
          <w:color w:val="A9A9A9"/>
        </w:rPr>
        <w:t xml:space="preserve">keskiajalta, </w:t>
      </w:r>
      <w:r>
        <w:t xml:space="preserve">ja se elvytettiin 1700-luvun puolivälissä. Kilpailujen aiheet olivat aiemmin olleet </w:t>
      </w:r>
      <w:r>
        <w:rPr>
          <w:color w:val="DCDCDC"/>
        </w:rPr>
        <w:t xml:space="preserve">yleensä uskonnollisia ja/tai monarkkisia</w:t>
      </w:r>
      <w:r>
        <w:t xml:space="preserve">, ja niissä esitettiin esseitä, runoutta ja maalauksia. Noin vuoteen 1725 mennessä aihepiiri oli kuitenkin radikaalisti laajentunut ja monipuolistunut, ja siihen kuului "kuninkaallista propagandaa, filosofisia taisteluita ja kriittisiä pohdintoja vanhan hallintojärjestelmän sosiaalisista ja poliittisista instituutioista". </w:t>
      </w:r>
      <w:r>
        <w:t xml:space="preserve">Lisäksi käsiteltiin </w:t>
      </w:r>
      <w:r>
        <w:rPr>
          <w:color w:val="2F4F4F"/>
        </w:rPr>
        <w:t xml:space="preserve">julkisesti </w:t>
      </w:r>
      <w:r>
        <w:t xml:space="preserve">kiistanalaisia </w:t>
      </w:r>
      <w:r>
        <w:t xml:space="preserve">aiheita</w:t>
      </w:r>
      <w:r>
        <w:t xml:space="preserve">, kuten </w:t>
      </w:r>
      <w:r>
        <w:rPr>
          <w:color w:val="556B2F"/>
        </w:rPr>
        <w:t xml:space="preserve">Newtonin ja Descartesin teorioita, orjakauppaa, naisten koulutusta ja oikeutta </w:t>
      </w:r>
      <w:r>
        <w:t xml:space="preserve">Ranskassa.</w:t>
      </w:r>
    </w:p>
    <w:p>
      <w:r>
        <w:rPr>
          <w:b/>
        </w:rPr>
        <w:t xml:space="preserve">Kysymys 0</w:t>
      </w:r>
    </w:p>
    <w:p>
      <w:r>
        <w:t xml:space="preserve">Miltä ajanjaksolta kilpailut ovat peräisin?</w:t>
      </w:r>
    </w:p>
    <w:p>
      <w:r>
        <w:rPr>
          <w:b/>
        </w:rPr>
        <w:t xml:space="preserve">Kysymys 1</w:t>
      </w:r>
    </w:p>
    <w:p>
      <w:r>
        <w:t xml:space="preserve">Mihin aiheeseen concours academiques keskittyi ennen vuotta 1725?</w:t>
      </w:r>
    </w:p>
    <w:p>
      <w:r>
        <w:rPr>
          <w:b/>
        </w:rPr>
        <w:t xml:space="preserve">Kysymys 2</w:t>
      </w:r>
    </w:p>
    <w:p>
      <w:r>
        <w:t xml:space="preserve">Mistä julkisten kiistojen aiheista keskusteltiin laajemmin vuoden 1725 tienoilla?</w:t>
      </w:r>
    </w:p>
    <w:p>
      <w:r>
        <w:rPr>
          <w:b/>
        </w:rPr>
        <w:t xml:space="preserve">Kysymys 3</w:t>
      </w:r>
    </w:p>
    <w:p>
      <w:r>
        <w:t xml:space="preserve">Oliko concours academiques julkinen vai yksityinen asia?</w:t>
      </w:r>
    </w:p>
    <w:p>
      <w:r>
        <w:rPr>
          <w:b/>
        </w:rPr>
        <w:t xml:space="preserve">Teksti numero 17</w:t>
      </w:r>
    </w:p>
    <w:p>
      <w:r>
        <w:t xml:space="preserve">Ensimmäinen englantilainen kahvila avattiin </w:t>
      </w:r>
      <w:r>
        <w:rPr>
          <w:color w:val="A9A9A9"/>
        </w:rPr>
        <w:t xml:space="preserve">Oxfordissa </w:t>
      </w:r>
      <w:r>
        <w:t xml:space="preserve">vuonna 1650. Brian Cowan sanoi, että Oxfordin kahviloista kehittyi "</w:t>
      </w:r>
      <w:r>
        <w:rPr>
          <w:color w:val="DCDCDC"/>
        </w:rPr>
        <w:t xml:space="preserve">penniäkään maksavia yliopistoja</w:t>
      </w:r>
      <w:r>
        <w:t xml:space="preserve">", jotka tarjosivat oppimispaikan, joka </w:t>
      </w:r>
      <w:r>
        <w:rPr>
          <w:color w:val="2F4F4F"/>
        </w:rPr>
        <w:t xml:space="preserve">ei ollut yhtä </w:t>
      </w:r>
      <w:r>
        <w:t xml:space="preserve">muodollinen kuin strukturoidut instituutiot</w:t>
      </w:r>
      <w:r>
        <w:t xml:space="preserve">.</w:t>
      </w:r>
      <w:r>
        <w:t xml:space="preserve"> Näillä penny-yliopistoilla oli merkittävä asema Oxfordin akateemisessa elämässä, sillä niissä kävivät ne, joita kutsuttiin sen jälkeen "virtuoosiksi" ja jotka tekivät tutkimustyötään joissakin niistä syntyneissä tiloissa. Cowanin mukaan "kahvila oli paikka, jossa samanhenkiset tutkijat kokoontuivat, lukivat sekä oppivat toisiltaan ja väittelivät keskenään, mutta se ei selvästikään ollut yliopistollinen laitos, ja siellä käyty keskustelu oli aivan eri luokkaa kuin missään yliopistollisessa tutoriaalissa".</w:t>
      </w:r>
    </w:p>
    <w:p>
      <w:r>
        <w:rPr>
          <w:b/>
        </w:rPr>
        <w:t xml:space="preserve">Kysymys 0</w:t>
      </w:r>
    </w:p>
    <w:p>
      <w:r>
        <w:t xml:space="preserve">Missä avattiin ensimmäinen englantilainen kahvila vuonna 1650?</w:t>
      </w:r>
    </w:p>
    <w:p>
      <w:r>
        <w:rPr>
          <w:b/>
        </w:rPr>
        <w:t xml:space="preserve">Kysymys 1</w:t>
      </w:r>
    </w:p>
    <w:p>
      <w:r>
        <w:t xml:space="preserve">Oliko oppiminen Brian Cowanin mukaan arkkutaloissa enemmän vai vähemmän muodollista kuin yksityisissä oppilaitoksissa?</w:t>
      </w:r>
    </w:p>
    <w:p>
      <w:r>
        <w:rPr>
          <w:b/>
        </w:rPr>
        <w:t xml:space="preserve">Kysymys 2</w:t>
      </w:r>
    </w:p>
    <w:p>
      <w:r>
        <w:t xml:space="preserve">Minkä termin Brian Cowan antoi Oxfordin kahviloille?</w:t>
      </w:r>
    </w:p>
    <w:p>
      <w:r>
        <w:rPr>
          <w:b/>
        </w:rPr>
        <w:t xml:space="preserve">Teksti numero 18</w:t>
      </w:r>
    </w:p>
    <w:p>
      <w:r>
        <w:t xml:space="preserve">Historioitsijat ovat pitkään kiistelleet siitä, missä määrin </w:t>
      </w:r>
      <w:r>
        <w:rPr>
          <w:color w:val="A9A9A9"/>
        </w:rPr>
        <w:t xml:space="preserve">vapaamuurariuden </w:t>
      </w:r>
      <w:r>
        <w:t xml:space="preserve">salainen verkosto </w:t>
      </w:r>
      <w:r>
        <w:t xml:space="preserve">oli tärkeä tekijä valistuksen kannalta. Valistuksen johtajiin kuului vapaamuurareita, kuten Diderot, Montesquieu, Voltaire, Pope, Horace Walpole, Sir Robert Walpole, Mozart, Goethe, Fredrik Suuri, Benjamin Franklin ja George Washington. Norman Daviesin mukaan vapaamuurarius oli voimakas liberalismin puolestapuhuja </w:t>
      </w:r>
      <w:r>
        <w:rPr>
          <w:color w:val="DCDCDC"/>
        </w:rPr>
        <w:t xml:space="preserve">Euroopassa </w:t>
      </w:r>
      <w:r>
        <w:t xml:space="preserve">noin vuodesta 1700 aina 1900-luvulle saakka</w:t>
      </w:r>
      <w:r>
        <w:t xml:space="preserve">.</w:t>
      </w:r>
      <w:r>
        <w:t xml:space="preserve"> Se laajeni nopeasti valistuksen aikakaudella ja saavutti käytännössä kaikki Euroopan maat. Se oli erityisen houkutteleva </w:t>
      </w:r>
      <w:r>
        <w:rPr>
          <w:color w:val="2F4F4F"/>
        </w:rPr>
        <w:t xml:space="preserve">vaikutusvaltaisille aristokraateille ja poliitikoille sekä intellektuelleille, taiteilijoille ja poliittisille aktivisteille</w:t>
      </w:r>
      <w:r>
        <w:t xml:space="preserve">.</w:t>
      </w:r>
    </w:p>
    <w:p>
      <w:r>
        <w:rPr>
          <w:b/>
        </w:rPr>
        <w:t xml:space="preserve">Kysymys 0</w:t>
      </w:r>
    </w:p>
    <w:p>
      <w:r>
        <w:t xml:space="preserve">Minkä salaisen verkoston jäseniä olivat Diderot, Voltaire, Mozart, Goethe ja Benjamin Franklin?</w:t>
      </w:r>
    </w:p>
    <w:p>
      <w:r>
        <w:rPr>
          <w:b/>
        </w:rPr>
        <w:t xml:space="preserve">Kysymys 1</w:t>
      </w:r>
    </w:p>
    <w:p>
      <w:r>
        <w:t xml:space="preserve">Kenelle vapaamuurarius oli kaikkein houkuttelevinta?</w:t>
      </w:r>
    </w:p>
    <w:p>
      <w:r>
        <w:rPr>
          <w:b/>
        </w:rPr>
        <w:t xml:space="preserve">Kysymys 2</w:t>
      </w:r>
    </w:p>
    <w:p>
      <w:r>
        <w:t xml:space="preserve">Minkä maanosan lähes kaikkiin maihin vapaamuurarius levisi nopeasti?</w:t>
      </w:r>
    </w:p>
    <w:p>
      <w:r>
        <w:rPr>
          <w:b/>
        </w:rPr>
        <w:t xml:space="preserve">Teksti numero 19</w:t>
      </w:r>
    </w:p>
    <w:p>
      <w:r>
        <w:t xml:space="preserve">Valistuksen aikakautta </w:t>
      </w:r>
      <w:r>
        <w:rPr>
          <w:color w:val="A9A9A9"/>
        </w:rPr>
        <w:t xml:space="preserve">edelsi </w:t>
      </w:r>
      <w:r>
        <w:t xml:space="preserve">tieteellinen vallankumous, ja se liittyi läheisesti siihen</w:t>
      </w:r>
      <w:r>
        <w:t xml:space="preserve">.</w:t>
      </w:r>
      <w:r>
        <w:t xml:space="preserve"> Aiempia filosofeja, joiden työ vaikutti valistusaikaan, olivat Francis Bacon, Descartes, Locke ja Spinoza. Valistusajan suuriin vaikuttajiin kuuluivat Cesare Beccaria, Voltaire, Denis Diderot, Jean-Jacques Rousseau, David Hume, Adam Smith ja Immanuel Kant. Jotkut eurooppalaiset hallitsijat, kuten Venäjän Katariina II, Itävallan Joosef II ja Preussin Fredrik I, yrittivät soveltaa uskonnollista ja poliittista suvaitsevaisuutta koskevaa valistusajattelua, joka tunnettiin nimellä </w:t>
      </w:r>
      <w:r>
        <w:rPr>
          <w:color w:val="DCDCDC"/>
        </w:rPr>
        <w:t xml:space="preserve">valistunut absolutismi</w:t>
      </w:r>
      <w:r>
        <w:t xml:space="preserve">. </w:t>
      </w:r>
      <w:r>
        <w:t xml:space="preserve">Amerikkalaiset </w:t>
      </w:r>
      <w:r>
        <w:rPr>
          <w:color w:val="2F4F4F"/>
        </w:rPr>
        <w:t xml:space="preserve">Benjamin Franklin ja Thomas Jefferson </w:t>
      </w:r>
      <w:r>
        <w:t xml:space="preserve">tulivat Eurooppaan tuona aikana ja osallistuivat aktiivisesti tieteelliseen ja poliittiseen keskusteluun, ja valistuksen ihanteet sisällytettiin Yhdysvaltojen </w:t>
      </w:r>
      <w:r>
        <w:rPr>
          <w:color w:val="556B2F"/>
        </w:rPr>
        <w:t xml:space="preserve">itsenäisyysjulistukseen ja perustuslakiin</w:t>
      </w:r>
      <w:r>
        <w:t xml:space="preserve">.</w:t>
      </w:r>
    </w:p>
    <w:p>
      <w:r>
        <w:rPr>
          <w:b/>
        </w:rPr>
        <w:t xml:space="preserve">Kysymys 0</w:t>
      </w:r>
    </w:p>
    <w:p>
      <w:r>
        <w:t xml:space="preserve">Mitä kutsutaan uskonnollista ja poliittista suvaitsevaisuutta koskevaksi valistusajatteluksi?</w:t>
      </w:r>
    </w:p>
    <w:p>
      <w:r>
        <w:rPr>
          <w:b/>
        </w:rPr>
        <w:t xml:space="preserve">Kysymys 1</w:t>
      </w:r>
    </w:p>
    <w:p>
      <w:r>
        <w:t xml:space="preserve">Ketkä kaksi amerikkalaista matkustivat Eurooppaan valistuksen aikana ja osallistuivat aktiivisesti tieteelliseen ja poliittiseen keskusteluun?</w:t>
      </w:r>
    </w:p>
    <w:p>
      <w:r>
        <w:rPr>
          <w:b/>
        </w:rPr>
        <w:t xml:space="preserve">Kysymys 2</w:t>
      </w:r>
    </w:p>
    <w:p>
      <w:r>
        <w:t xml:space="preserve">Mihin kahteen Yhdysvaltojen asiakirjaan valistuksen ihanteet sisällytettiin?</w:t>
      </w:r>
    </w:p>
    <w:p>
      <w:r>
        <w:rPr>
          <w:b/>
        </w:rPr>
        <w:t xml:space="preserve">Kysymys 3</w:t>
      </w:r>
    </w:p>
    <w:p>
      <w:r>
        <w:t xml:space="preserve">Edelsikö vai seurasiko tieteellinen vallankumous valistuksen aikakautta?</w:t>
      </w:r>
    </w:p>
    <w:p>
      <w:r>
        <w:rPr>
          <w:b/>
        </w:rPr>
        <w:t xml:space="preserve">Teksti numero 20</w:t>
      </w:r>
    </w:p>
    <w:p>
      <w:r>
        <w:t xml:space="preserve">Immanuel Kant </w:t>
      </w:r>
      <w:r>
        <w:rPr>
          <w:color w:val="A9A9A9"/>
        </w:rPr>
        <w:t xml:space="preserve">1724</w:t>
      </w:r>
      <w:r>
        <w:t xml:space="preserve">(-1804) yritti sovittaa yhteen rationalismin ja uskonnollisen vakaumuksen, yksilönvapauden ja poliittisen auktoriteetin sekä hahmottaa näkemyksen julkisesta alueesta yksityisen ja julkisen järjen avulla. Kantin työ muokkasi saksalaista ajattelua ja koko eurooppalaista filosofiaa pitkälle </w:t>
      </w:r>
      <w:r>
        <w:t xml:space="preserve">1900-luvulle asti.</w:t>
      </w:r>
      <w:r>
        <w:t xml:space="preserve"> Mary Wollstonecraft oli yksi Englannin varhaisimmista feministifilosofeista. Hän kannatti </w:t>
      </w:r>
      <w:r>
        <w:rPr>
          <w:color w:val="2F4F4F"/>
        </w:rPr>
        <w:t xml:space="preserve">järkeen </w:t>
      </w:r>
      <w:r>
        <w:t xml:space="preserve">perustuvaa yhteiskuntaa </w:t>
      </w:r>
      <w:r>
        <w:t xml:space="preserve">ja sitä, että naisia samoin kuin miehiäkin olisi kohdeltava rationaalisina olentoina. Hänet tunnetaan parhaiten teoksestaan </w:t>
      </w:r>
      <w:r>
        <w:rPr>
          <w:color w:val="556B2F"/>
        </w:rPr>
        <w:t xml:space="preserve">A Vindication of the Rights of Woman (</w:t>
      </w:r>
      <w:r>
        <w:rPr>
          <w:color w:val="6B8E23"/>
        </w:rPr>
        <w:t xml:space="preserve">1791</w:t>
      </w:r>
      <w:r>
        <w:rPr>
          <w:color w:val="556B2F"/>
        </w:rPr>
        <w:t xml:space="preserve">)</w:t>
      </w:r>
      <w:r>
        <w:t xml:space="preserve">.</w:t>
      </w:r>
    </w:p>
    <w:p>
      <w:r>
        <w:rPr>
          <w:b/>
        </w:rPr>
        <w:t xml:space="preserve">Kysymys 0</w:t>
      </w:r>
    </w:p>
    <w:p>
      <w:r>
        <w:t xml:space="preserve">Millä vuosisadalla Kantin teokset muovasivat saksalaista ajattelua ja eurooppalaista filosofiaa?</w:t>
      </w:r>
    </w:p>
    <w:p>
      <w:r>
        <w:rPr>
          <w:b/>
        </w:rPr>
        <w:t xml:space="preserve">Kysymys 1</w:t>
      </w:r>
    </w:p>
    <w:p>
      <w:r>
        <w:t xml:space="preserve">Minä vuonna Immanuel Kant syntyi?</w:t>
      </w:r>
    </w:p>
    <w:p>
      <w:r>
        <w:rPr>
          <w:b/>
        </w:rPr>
        <w:t xml:space="preserve">Kysymys 2</w:t>
      </w:r>
    </w:p>
    <w:p>
      <w:r>
        <w:t xml:space="preserve">Mistä teoksesta Mary Wollstonecraft tunnetaan parhaiten?</w:t>
      </w:r>
    </w:p>
    <w:p>
      <w:r>
        <w:rPr>
          <w:b/>
        </w:rPr>
        <w:t xml:space="preserve">Kysymys 3</w:t>
      </w:r>
    </w:p>
    <w:p>
      <w:r>
        <w:t xml:space="preserve">Minä vuonna julkaistiin A Vindication on the Rights of Woman?</w:t>
      </w:r>
    </w:p>
    <w:p>
      <w:r>
        <w:rPr>
          <w:b/>
        </w:rPr>
        <w:t xml:space="preserve">Kysymys 4</w:t>
      </w:r>
    </w:p>
    <w:p>
      <w:r>
        <w:t xml:space="preserve">Mary Wollstonecraft kannatti yhteiskuntaa, joka perustui mihin ajatukseen?</w:t>
      </w:r>
    </w:p>
    <w:p>
      <w:r>
        <w:rPr>
          <w:b/>
        </w:rPr>
        <w:t xml:space="preserve">Teksti numero 21</w:t>
      </w:r>
    </w:p>
    <w:p>
      <w:r>
        <w:t xml:space="preserve">Hume ja muut skotlantilaiset valistusajattelijat kehittivät "ihmistiedettä", joka ilmeni historiallisesti muun muassa James Burnettin, Adam Fergusonin, John Millarin ja William Robertsonin teoksissa, joissa kaikissa yhdistyi tieteellinen tutkimus siitä, miten ihmiset käyttäytyivät muinaisissa ja alkukantaisissa kulttuureissa, ja vahva tietoisuus nykyaikaa määrittävistä voimista. Moderni sosiologia sai alkunsa suurelta osin tästä liikkeestä, ja </w:t>
      </w:r>
      <w:r>
        <w:t xml:space="preserve">Humen filosofiset käsitteet, jotka vaikuttivat suoraan James Madisoniin (ja siten Yhdysvaltain perustuslakiin) ja joita </w:t>
      </w:r>
      <w:r>
        <w:rPr>
          <w:color w:val="DCDCDC"/>
        </w:rPr>
        <w:t xml:space="preserve">Dugald Stewart </w:t>
      </w:r>
      <w:r>
        <w:t xml:space="preserve">popularisoi, muodostivat </w:t>
      </w:r>
      <w:r>
        <w:t xml:space="preserve">klassisen liberalismin perustan.</w:t>
      </w:r>
    </w:p>
    <w:p>
      <w:r>
        <w:rPr>
          <w:b/>
        </w:rPr>
        <w:t xml:space="preserve">Kysymys 0</w:t>
      </w:r>
    </w:p>
    <w:p>
      <w:r>
        <w:t xml:space="preserve">Kenen filosofisista käsitteistä klassisen liberalismin perusta on peräisin?</w:t>
      </w:r>
    </w:p>
    <w:p>
      <w:r>
        <w:rPr>
          <w:b/>
        </w:rPr>
        <w:t xml:space="preserve">Kysymys 1</w:t>
      </w:r>
    </w:p>
    <w:p>
      <w:r>
        <w:t xml:space="preserve">Kenen filosofiset käsitteet vaikuttivat suoraan James Madisoniin ja siten Yhdysvaltain perustuslakiin?</w:t>
      </w:r>
    </w:p>
    <w:p>
      <w:r>
        <w:rPr>
          <w:b/>
        </w:rPr>
        <w:t xml:space="preserve">Kysymys 2</w:t>
      </w:r>
    </w:p>
    <w:p>
      <w:r>
        <w:t xml:space="preserve">Kuka popularisoi Humen filosofisia käsitteitä?</w:t>
      </w:r>
    </w:p>
    <w:p>
      <w:r>
        <w:rPr>
          <w:b/>
        </w:rPr>
        <w:t xml:space="preserve">Teksti numero 22</w:t>
      </w:r>
    </w:p>
    <w:p>
      <w:r>
        <w:t xml:space="preserve">Sekä </w:t>
      </w:r>
      <w:r>
        <w:rPr>
          <w:color w:val="A9A9A9"/>
        </w:rPr>
        <w:t xml:space="preserve">Locke </w:t>
      </w:r>
      <w:r>
        <w:t xml:space="preserve">että </w:t>
      </w:r>
      <w:r>
        <w:rPr>
          <w:color w:val="DCDCDC"/>
        </w:rPr>
        <w:t xml:space="preserve">Rousseau </w:t>
      </w:r>
      <w:r>
        <w:t xml:space="preserve">kehittivät yhteiskuntasopimusta koskevia teorioita teoksissaan Two Treatises of Government ja Discourse on Inequality. Vaikka Locke, Hobbes ja Rousseau ovatkin varsin erilaisia teoksia, he olivat yhtä mieltä siitä, että </w:t>
      </w:r>
      <w:r>
        <w:rPr>
          <w:color w:val="2F4F4F"/>
        </w:rPr>
        <w:t xml:space="preserve">yhteiskuntasopimus, </w:t>
      </w:r>
      <w:r>
        <w:t xml:space="preserve">jossa hallituksen valta perustuu hallittujen suostumukseen, on välttämätön, jotta ihminen voi elää kansalaisyhteiskunnassa. Locke määrittelee luonnontilan tilaksi, jossa ihmiset ovat rationaalisia ja noudattavat luonnonlakia, jossa kaikki ihmiset syntyvät tasa-arvoisesti ja jossa heillä on oikeus elämään, vapauteen ja omaisuuteen. Kun yksi kansalainen kuitenkin rikkoo luonnonlakia, sekä rikkoja että uhri joutuvat </w:t>
      </w:r>
      <w:r>
        <w:rPr>
          <w:color w:val="556B2F"/>
        </w:rPr>
        <w:t xml:space="preserve">sotatilaan, josta on </w:t>
      </w:r>
      <w:r>
        <w:t xml:space="preserve">käytännössä mahdotonta päästä irti. Siksi Locke sanoi, että yksilöt liittyvät kansalaisyhteiskuntaan suojellakseen luonnonoikeuksiaan "puolueettoman tuomarin" tai yhteisen auktoriteetin, kuten tuomioistuinten, kautta, johon vedota. Sitä vastoin Rousseaun käsitys perustuu oletukseen, että "siviiliihminen" on turmeltunut, kun taas "luonnollisella ihmisellä" ei ole mitään halua, jota hän ei voisi itse täyttää. Luonnollinen ihminen poistuu luonnontilasta vasta, kun yksityisomistukseen liittyvä eriarvoisuus toteutuu. Rousseaun mukaan ihmiset liittyvät kansalaisyhteiskuntaan yhteiskuntasopimuksen kautta </w:t>
      </w:r>
      <w:r>
        <w:rPr>
          <w:color w:val="6B8E23"/>
        </w:rPr>
        <w:t xml:space="preserve">saavuttaakseen yhtenäisyyden ja säilyttääkseen samalla yksilönvapauden</w:t>
      </w:r>
      <w:r>
        <w:t xml:space="preserve">. Tämä ilmenee yleisen tahdon suvereniteetissa, kansalaisten muodostamassa moraalisessa ja kollektiivisessa lainsäädäntöelimessä.</w:t>
      </w:r>
    </w:p>
    <w:p>
      <w:r>
        <w:rPr>
          <w:b/>
        </w:rPr>
        <w:t xml:space="preserve">Kysymys 0</w:t>
      </w:r>
    </w:p>
    <w:p>
      <w:r>
        <w:t xml:space="preserve">Mitä Locke, Hobbes ja Rousseau olivat yhtä mieltä siitä, että ihmisen oli välttämätöntä elää kansalaisyhteiskunnassa?</w:t>
      </w:r>
    </w:p>
    <w:p>
      <w:r>
        <w:rPr>
          <w:b/>
        </w:rPr>
        <w:t xml:space="preserve">Kysymys 1</w:t>
      </w:r>
    </w:p>
    <w:p>
      <w:r>
        <w:t xml:space="preserve">Kuka teoreetikko kirjoitti Two Treatises of Government?</w:t>
      </w:r>
    </w:p>
    <w:p>
      <w:r>
        <w:rPr>
          <w:b/>
        </w:rPr>
        <w:t xml:space="preserve">Kysymys 2</w:t>
      </w:r>
    </w:p>
    <w:p>
      <w:r>
        <w:t xml:space="preserve">Kuka kirjoitti Discourse on Inequality?</w:t>
      </w:r>
    </w:p>
    <w:p>
      <w:r>
        <w:rPr>
          <w:b/>
        </w:rPr>
        <w:t xml:space="preserve">Kysymys 3</w:t>
      </w:r>
    </w:p>
    <w:p>
      <w:r>
        <w:t xml:space="preserve">Mistä tilasta on Locken mielestä lähes mahdotonta irrottautua?</w:t>
      </w:r>
    </w:p>
    <w:p>
      <w:r>
        <w:rPr>
          <w:b/>
        </w:rPr>
        <w:t xml:space="preserve">Kysymys 4</w:t>
      </w:r>
    </w:p>
    <w:p>
      <w:r>
        <w:t xml:space="preserve">Mistä syystä Rousseaun mielestä ihmiset liittyivät kansalaisyhteiskuntaan?</w:t>
      </w:r>
    </w:p>
    <w:p>
      <w:r>
        <w:rPr>
          <w:b/>
        </w:rPr>
        <w:t xml:space="preserve">Teksti numero 23</w:t>
      </w:r>
    </w:p>
    <w:p>
      <w:r>
        <w:t xml:space="preserve">Useiden kansakuntien hallitsijat ottivat valistusjohtajat hoviinsa ja pyysivät heitä auttamaan lakien ja ohjelmien suunnittelussa järjestelmän uudistamiseksi, yleensä vahvempien kansallisvaltioiden rakentamiseksi. </w:t>
      </w:r>
      <w:r>
        <w:t xml:space="preserve">Historioitsijat </w:t>
      </w:r>
      <w:r>
        <w:t xml:space="preserve">kutsuvat näitä hallitsijoita "</w:t>
      </w:r>
      <w:r>
        <w:rPr>
          <w:color w:val="A9A9A9"/>
        </w:rPr>
        <w:t xml:space="preserve">valistuneiksi despoteiksi". </w:t>
      </w:r>
      <w:r>
        <w:t xml:space="preserve">Heihin kuuluivat muun muassa Preussin Fredrik Suuri, </w:t>
      </w:r>
      <w:r>
        <w:rPr>
          <w:color w:val="DCDCDC"/>
        </w:rPr>
        <w:t xml:space="preserve">Venäjän </w:t>
      </w:r>
      <w:r>
        <w:t xml:space="preserve">Katariina Suuri</w:t>
      </w:r>
      <w:r>
        <w:t xml:space="preserve">, Toscanan Leopold II ja </w:t>
      </w:r>
      <w:r>
        <w:rPr>
          <w:color w:val="2F4F4F"/>
        </w:rPr>
        <w:t xml:space="preserve">Itävallan Joosef II</w:t>
      </w:r>
      <w:r>
        <w:t xml:space="preserve">. Joosef oli yli-innokas ja ilmoitti niin monista uudistuksista, jotka saivat niin vähän kannatusta, että kapinat puhkesivat ja hänen hallinnostaan tuli virheiden komedia, ja lähes kaikki hänen ohjelmansa kumottiin. Myös Portugalin vanhat ministerit Pombal ja Tanskan Struensee hallitsivat valistuksen ihanteiden mukaisesti. </w:t>
      </w:r>
      <w:r>
        <w:rPr>
          <w:color w:val="556B2F"/>
        </w:rPr>
        <w:t xml:space="preserve">Puolassa </w:t>
      </w:r>
      <w:r>
        <w:t xml:space="preserve">vuoden 1791 malliperustuslaissa ilmaistiin valistuksen ihanteita, mutta se oli voimassa vain vuoden, kun maa jaettiin naapurimaidensa kesken. Pysyvämpiä olivat kulttuuriset saavutukset, jotka loivat Puolaan kansallismielisen hengen.</w:t>
      </w:r>
    </w:p>
    <w:p>
      <w:r>
        <w:rPr>
          <w:b/>
        </w:rPr>
        <w:t xml:space="preserve">Kysymys 0</w:t>
      </w:r>
    </w:p>
    <w:p>
      <w:r>
        <w:t xml:space="preserve">Millä nimellä historioitsijat kutsuvat valistusajan johtajia, jotka auttoivat suunnittelemaan lakeja ja ohjelmia tuomioistuinjärjestelmän uudistamiseksi?</w:t>
      </w:r>
    </w:p>
    <w:p>
      <w:r>
        <w:rPr>
          <w:b/>
        </w:rPr>
        <w:t xml:space="preserve">Kysymys 1</w:t>
      </w:r>
    </w:p>
    <w:p>
      <w:r>
        <w:t xml:space="preserve">Kuka valistunut despootti oli niin yli-innokas, että kapinat puhkesivat ja lähes kaikki hänen ohjelmansa kumottiin?</w:t>
      </w:r>
    </w:p>
    <w:p>
      <w:r>
        <w:rPr>
          <w:b/>
        </w:rPr>
        <w:t xml:space="preserve">Kysymys 2</w:t>
      </w:r>
    </w:p>
    <w:p>
      <w:r>
        <w:t xml:space="preserve">Missä maassa vuoden 1791 malliperustuslaki oli voimassa vain yhden vuoden?</w:t>
      </w:r>
    </w:p>
    <w:p>
      <w:r>
        <w:rPr>
          <w:b/>
        </w:rPr>
        <w:t xml:space="preserve">Kysymys 3</w:t>
      </w:r>
    </w:p>
    <w:p>
      <w:r>
        <w:t xml:space="preserve">Mistä maasta oli kotoisin valistusjohtaja Katariina Suuri?</w:t>
      </w:r>
    </w:p>
    <w:p>
      <w:r>
        <w:rPr>
          <w:b/>
        </w:rPr>
        <w:t xml:space="preserve">Tekstin numero 24</w:t>
      </w:r>
    </w:p>
    <w:p>
      <w:r>
        <w:t xml:space="preserve">Valistuksen oppineet pyrkivät rajoittamaan </w:t>
      </w:r>
      <w:r>
        <w:rPr>
          <w:color w:val="A9A9A9"/>
        </w:rPr>
        <w:t xml:space="preserve">järjestäytyneen uskonnon </w:t>
      </w:r>
      <w:r>
        <w:t xml:space="preserve">poliittista valtaa </w:t>
      </w:r>
      <w:r>
        <w:t xml:space="preserve">ja siten estämään uuden suvaitsemattoman uskonsodan aikakauden. Spinoza pyrki määrätietoisesti poistamaan </w:t>
      </w:r>
      <w:r>
        <w:rPr>
          <w:color w:val="DCDCDC"/>
        </w:rPr>
        <w:t xml:space="preserve">politiikan </w:t>
      </w:r>
      <w:r>
        <w:t xml:space="preserve">nykyisestä ja historiallisesta teologiasta (esim. sivuuttamalla juutalaisen lain). Moses Mendelssohn suositteli, ettei millekään järjestäytyneelle uskonnolle annettaisi poliittista painoarvoa, vaan suositteli sen sijaan, että kukin seuraisi </w:t>
      </w:r>
      <w:r>
        <w:rPr>
          <w:color w:val="2F4F4F"/>
        </w:rPr>
        <w:t xml:space="preserve">sitä, mikä on hänen mielestään vakuuttavin</w:t>
      </w:r>
      <w:r>
        <w:t xml:space="preserve">. </w:t>
      </w:r>
      <w:r>
        <w:t xml:space="preserve">Vaistomoraaliin ja Jumalaan uskomiseen perustuvan hyvän uskonnon ei teoriassa pitäisi tarvita voimakeinoja pitääkseen yllä uskoviensa järjestystä, ja sekä Mendelssohn että Spinoza arvioivat uskontoa sen </w:t>
      </w:r>
      <w:r>
        <w:rPr>
          <w:color w:val="556B2F"/>
        </w:rPr>
        <w:t xml:space="preserve">moraalisten hedelmien</w:t>
      </w:r>
      <w:r>
        <w:t xml:space="preserve">, ei sen teologian logiikan </w:t>
      </w:r>
      <w:r>
        <w:t xml:space="preserve">perusteella.</w:t>
      </w:r>
    </w:p>
    <w:p>
      <w:r>
        <w:rPr>
          <w:b/>
        </w:rPr>
        <w:t xml:space="preserve">Kysymys 0</w:t>
      </w:r>
    </w:p>
    <w:p>
      <w:r>
        <w:t xml:space="preserve">Arvostelivatko Mendelssohn ja Spinoza uskontoa sen moraalisten hedelmien vai sen teologian logiikan perusteella??</w:t>
      </w:r>
    </w:p>
    <w:p>
      <w:r>
        <w:rPr>
          <w:b/>
        </w:rPr>
        <w:t xml:space="preserve">Kysymys 1</w:t>
      </w:r>
    </w:p>
    <w:p>
      <w:r>
        <w:t xml:space="preserve">Mitä valistusajan oppineet pyrkivät rajoittamaan ja siten estämään uuden suvaitsemattoman uskonsodan aikakauden?</w:t>
      </w:r>
    </w:p>
    <w:p>
      <w:r>
        <w:rPr>
          <w:b/>
        </w:rPr>
        <w:t xml:space="preserve">Kysymys 2</w:t>
      </w:r>
    </w:p>
    <w:p>
      <w:r>
        <w:t xml:space="preserve">Mitä Spinoza halusi poistaa nykyisestä ja historiallisesta teologiasta?</w:t>
      </w:r>
    </w:p>
    <w:p>
      <w:r>
        <w:rPr>
          <w:b/>
        </w:rPr>
        <w:t xml:space="preserve">Kysymys 3</w:t>
      </w:r>
    </w:p>
    <w:p>
      <w:r>
        <w:t xml:space="preserve">Neuvoiko Moses Mendelssohn seuraamaan tiettyä järjestäytynyttä uskontoa vai sitä, mikä oli omasta mielestä vakuuttavin?</w:t>
      </w:r>
    </w:p>
    <w:p>
      <w:r>
        <w:rPr>
          <w:b/>
        </w:rPr>
        <w:t xml:space="preserve">Teksti numero 25</w:t>
      </w:r>
    </w:p>
    <w:p>
      <w:r>
        <w:t xml:space="preserve">Skotlannin valistuksen aikana Skotlannin suurimmat kaupungit loivat älyllisen infrastruktuurin, joka koostui toisiaan tukevista instituutioista, kuten yliopistoista, lukuseuroista, kirjastoista, aikakauslehdistä, museoista ja vapaamuurarilogeista. Skotlantilainen verkosto oli "luonteeltaan pääasiassa liberaalikalmvinistinen, newtonilainen ja 'suunnitteluun' suuntautunut, ja sillä oli merkittävä rooli transatlanttisen valistuksen jatkokehityksessä". Ranskassa Voltaire sanoi, että "me katsomme </w:t>
      </w:r>
      <w:r>
        <w:rPr>
          <w:color w:val="A9A9A9"/>
        </w:rPr>
        <w:t xml:space="preserve">Skotlannista </w:t>
      </w:r>
      <w:r>
        <w:t xml:space="preserve">kaikkia sivistysideoitamme". Skotlantilaisen valistuksen painopistealueet vaihtelivat älyllisistä ja taloudellisista kysymyksistä nimenomaan tieteellisiin asioihin, kuten lääkärin ja kemistin William Cullenin, </w:t>
      </w:r>
      <w:r>
        <w:rPr>
          <w:color w:val="DCDCDC"/>
        </w:rPr>
        <w:t xml:space="preserve">agronomi </w:t>
      </w:r>
      <w:r>
        <w:t xml:space="preserve">James Andersonin</w:t>
      </w:r>
      <w:r>
        <w:t xml:space="preserve">, </w:t>
      </w:r>
      <w:r>
        <w:rPr>
          <w:color w:val="2F4F4F"/>
        </w:rPr>
        <w:t xml:space="preserve">fyysikon ja kemistin </w:t>
      </w:r>
      <w:r>
        <w:t xml:space="preserve">Joseph Blackin </w:t>
      </w:r>
      <w:r>
        <w:t xml:space="preserve">ja </w:t>
      </w:r>
      <w:r>
        <w:t xml:space="preserve">ensimmäisen modernin geologin </w:t>
      </w:r>
      <w:r>
        <w:rPr>
          <w:color w:val="556B2F"/>
        </w:rPr>
        <w:t xml:space="preserve">James Huttonin </w:t>
      </w:r>
      <w:r>
        <w:t xml:space="preserve">töissä.</w:t>
      </w:r>
    </w:p>
    <w:p>
      <w:r>
        <w:rPr>
          <w:b/>
        </w:rPr>
        <w:t xml:space="preserve">Kysymys 0</w:t>
      </w:r>
    </w:p>
    <w:p>
      <w:r>
        <w:t xml:space="preserve">Kenestä Voltaire sanoi, että Ranska haki sivistysideoita?</w:t>
      </w:r>
    </w:p>
    <w:p>
      <w:r>
        <w:rPr>
          <w:b/>
        </w:rPr>
        <w:t xml:space="preserve">Kysymys 1</w:t>
      </w:r>
    </w:p>
    <w:p>
      <w:r>
        <w:t xml:space="preserve">Mikä oli James Andersonin ammatti?</w:t>
      </w:r>
    </w:p>
    <w:p>
      <w:r>
        <w:rPr>
          <w:b/>
        </w:rPr>
        <w:t xml:space="preserve">Kysymys 2</w:t>
      </w:r>
    </w:p>
    <w:p>
      <w:r>
        <w:t xml:space="preserve">Kuka oli ensimmäinen moderni geologi?</w:t>
      </w:r>
    </w:p>
    <w:p>
      <w:r>
        <w:rPr>
          <w:b/>
        </w:rPr>
        <w:t xml:space="preserve">Kysymys 3</w:t>
      </w:r>
    </w:p>
    <w:p>
      <w:r>
        <w:t xml:space="preserve">Mitkä kaksi yhteistä ammattia William Cullenilla ja Joseph Blackilla oli?</w:t>
      </w:r>
    </w:p>
    <w:p>
      <w:r>
        <w:rPr>
          <w:b/>
        </w:rPr>
        <w:t xml:space="preserve">Teksti numero 26</w:t>
      </w:r>
    </w:p>
    <w:p>
      <w:r>
        <w:t xml:space="preserve">Termi "Enlightenment" syntyi englanninkielessä </w:t>
      </w:r>
      <w:r>
        <w:t xml:space="preserve">1800-luvun </w:t>
      </w:r>
      <w:r>
        <w:t xml:space="preserve">loppupuolella</w:t>
      </w:r>
      <w:r>
        <w:t xml:space="preserve">, erityisesti ranskalaisen filosofian yhteydessä, vastineena ranskalaiselle termille "Lumières" (jota käytti ensimmäisenä Dubos vuonna </w:t>
      </w:r>
      <w:r>
        <w:t xml:space="preserve">1751 ja</w:t>
      </w:r>
      <w:r>
        <w:rPr>
          <w:color w:val="DCDCDC"/>
        </w:rPr>
        <w:t xml:space="preserve">1733</w:t>
      </w:r>
      <w:r>
        <w:t xml:space="preserve"> joka oli jo vakiintunut)</w:t>
      </w:r>
      <w:r>
        <w:rPr>
          <w:color w:val="A9A9A9"/>
        </w:rPr>
        <w:t xml:space="preserve">.</w:t>
      </w:r>
      <w:r>
        <w:t xml:space="preserve"> Immanuel Kantin vuonna 1784 ilmestyneestä esseestä "Beantwortung der Frage: Was ist Aufklärung?" ("Vastaus kysymykseen: Mitä on valistus?") saksankielisestä termistä tuli "</w:t>
      </w:r>
      <w:r>
        <w:rPr>
          <w:color w:val="2F4F4F"/>
        </w:rPr>
        <w:t xml:space="preserve">Aufklärung" </w:t>
      </w:r>
      <w:r>
        <w:t xml:space="preserve">(aufklären = valaista; sich aufklären = selventää). Tutkijat eivät kuitenkaan ole koskaan päässeet yksimielisyyteen valistuksen määritelmästä tai sen ajallisesta tai maantieteellisestä laajuudesta. Termit "les Lumières" (ranskaksi), "</w:t>
      </w:r>
      <w:r>
        <w:rPr>
          <w:color w:val="556B2F"/>
        </w:rPr>
        <w:t xml:space="preserve">illuminismo</w:t>
      </w:r>
      <w:r>
        <w:t xml:space="preserve">" (italiaksi), "ilustración" (espanjaksi) ja "Aufklärung" (saksaksi) viittasivat osittain </w:t>
      </w:r>
      <w:r>
        <w:rPr>
          <w:color w:val="6B8E23"/>
        </w:rPr>
        <w:t xml:space="preserve">päällekkäisiin </w:t>
      </w:r>
      <w:r>
        <w:t xml:space="preserve">liikkeisiin. Vasta 1800-luvun lopulla englantilaiset tutkijat olivat yhtä mieltä siitä, että he puhuivat "valistuksesta".</w:t>
      </w:r>
    </w:p>
    <w:p>
      <w:r>
        <w:rPr>
          <w:b/>
        </w:rPr>
        <w:t xml:space="preserve">Kysymys 0</w:t>
      </w:r>
    </w:p>
    <w:p>
      <w:r>
        <w:t xml:space="preserve">Minä vuonna ranskankielistä termiä Lumieres käytettiin ensimmäisen kerran?</w:t>
      </w:r>
    </w:p>
    <w:p>
      <w:r>
        <w:rPr>
          <w:b/>
        </w:rPr>
        <w:t xml:space="preserve">Kysymys 1</w:t>
      </w:r>
    </w:p>
    <w:p>
      <w:r>
        <w:t xml:space="preserve">Mikä termi tuli saksankieliseksi vastineeksi ranskalaiselle termille Lumieres?</w:t>
      </w:r>
    </w:p>
    <w:p>
      <w:r>
        <w:rPr>
          <w:b/>
        </w:rPr>
        <w:t xml:space="preserve">Kysymys 2</w:t>
      </w:r>
    </w:p>
    <w:p>
      <w:r>
        <w:t xml:space="preserve">Millä vuosisadalla termi valistus syntyi englanniksi?</w:t>
      </w:r>
    </w:p>
    <w:p>
      <w:r>
        <w:rPr>
          <w:b/>
        </w:rPr>
        <w:t xml:space="preserve">Kysymys 3</w:t>
      </w:r>
    </w:p>
    <w:p>
      <w:r>
        <w:t xml:space="preserve">Mikä on italialainen vastine ranskalaiselle termille Lumieres?</w:t>
      </w:r>
    </w:p>
    <w:p>
      <w:r>
        <w:rPr>
          <w:b/>
        </w:rPr>
        <w:t xml:space="preserve">Kysymys 4</w:t>
      </w:r>
    </w:p>
    <w:p>
      <w:r>
        <w:t xml:space="preserve">Viittasivatko termit "valistus", "Lumieres", "Aufklarung" ja "illuminismo" erillisiin vai päällekkäisiin liikkeisiin?</w:t>
      </w:r>
    </w:p>
    <w:p>
      <w:r>
        <w:rPr>
          <w:b/>
        </w:rPr>
        <w:t xml:space="preserve">Teksti numero 27</w:t>
      </w:r>
    </w:p>
    <w:p>
      <w:r>
        <w:t xml:space="preserve">Julkisen sfäärin nousun taustalla oli </w:t>
      </w:r>
      <w:r>
        <w:rPr>
          <w:color w:val="A9A9A9"/>
        </w:rPr>
        <w:t xml:space="preserve">teolliseen vallankumoukseen </w:t>
      </w:r>
      <w:r>
        <w:t xml:space="preserve">yleisesti liittyvä taloudellinen ja sosiaalinen muutos</w:t>
      </w:r>
      <w:r>
        <w:t xml:space="preserve">: "taloudellinen laajeneminen, lisääntyvä kaupungistuminen, kasvava väestömäärä ja paranevat viestintäyhteydet verrattuna edellisen vuosisadan pysähtyneisyyteen"."" </w:t>
      </w:r>
      <w:r>
        <w:t xml:space="preserve">Tuotantotekniikoiden ja viestinnän lisääntyvä tehokkuus </w:t>
      </w:r>
      <w:r>
        <w:rPr>
          <w:color w:val="DCDCDC"/>
        </w:rPr>
        <w:t xml:space="preserve">alensi </w:t>
      </w:r>
      <w:r>
        <w:t xml:space="preserve">kulutustavaroiden hintoja ja </w:t>
      </w:r>
      <w:r>
        <w:rPr>
          <w:color w:val="2F4F4F"/>
        </w:rPr>
        <w:t xml:space="preserve">lisäsi </w:t>
      </w:r>
      <w:r>
        <w:t xml:space="preserve">kuluttajien saatavilla olevien tavaroiden määrää ja valikoimaa (mukaan lukien julkisen sfäärin kannalta olennainen kirjallisuus). Samaan aikaan siirtomaakokemukset (useimmilla Euroopan valtioilla oli siirtomaavaltakuntia 1700-luvulla) alkoivat altistaa eurooppalaisen yhteiskunnan äärimmäisen heterogeenisille kulttuureille, mikä johti "kulttuurijärjestelmien, uskonnollisten jakolinjojen, sukupuolierojen ja maantieteellisten alueiden välisten rajojen murtumiseen".</w:t>
      </w:r>
    </w:p>
    <w:p>
      <w:r>
        <w:rPr>
          <w:b/>
        </w:rPr>
        <w:t xml:space="preserve">Kysymys 0</w:t>
      </w:r>
    </w:p>
    <w:p>
      <w:r>
        <w:t xml:space="preserve">Alensiko vai nosti kuluttajahintojen nousu tuotannon ja viestinnän tehokkuutta?</w:t>
      </w:r>
    </w:p>
    <w:p>
      <w:r>
        <w:rPr>
          <w:b/>
        </w:rPr>
        <w:t xml:space="preserve">Kysymys 1</w:t>
      </w:r>
    </w:p>
    <w:p>
      <w:r>
        <w:t xml:space="preserve">Lisäsivätkö vai vähensivätkö teollisen vallankumouksen taloudelliset ja yhteiskunnalliset muutokset kuluttajien saatavilla olevien tavaroiden valikoimaa?</w:t>
      </w:r>
    </w:p>
    <w:p>
      <w:r>
        <w:rPr>
          <w:b/>
        </w:rPr>
        <w:t xml:space="preserve">Kysymys 2</w:t>
      </w:r>
    </w:p>
    <w:p>
      <w:r>
        <w:t xml:space="preserve">Mihin vallankumoukseen liittyvä taloudellinen ja sosiaalinen muutos oli julkisen sfäärin nousun taustalla?</w:t>
      </w:r>
    </w:p>
    <w:p>
      <w:r>
        <w:rPr>
          <w:b/>
        </w:rPr>
        <w:t xml:space="preserve">Tekstin numero 28</w:t>
      </w:r>
    </w:p>
    <w:p>
      <w:r>
        <w:t xml:space="preserve">Talouden ja </w:t>
      </w:r>
      <w:r>
        <w:t xml:space="preserve">keskiluokan kasvaessa </w:t>
      </w:r>
      <w:r>
        <w:rPr>
          <w:color w:val="DCDCDC"/>
        </w:rPr>
        <w:t xml:space="preserve">harrastajamuusikoiden</w:t>
      </w:r>
      <w:r>
        <w:t xml:space="preserve"> määrä kasvoi</w:t>
      </w:r>
      <w:r>
        <w:t xml:space="preserve">. Yksi tämän ilmenemismuoto olivat naiset, jotka alkoivat osallistua musiikkiin entistä enemmän yhteiskunnallisella tasolla. Naiset olivat jo ammattimaisissa rooleissa laulajina ja lisäsivät läsnäoloaan harrastajamuusikoiden parissa, erityisesti </w:t>
      </w:r>
      <w:r>
        <w:t xml:space="preserve">kosketinsoitinten </w:t>
      </w:r>
      <w:r>
        <w:t xml:space="preserve">parissa.</w:t>
      </w:r>
      <w:r>
        <w:t xml:space="preserve"> Musiikkikustantajat alkoivat painaa musiikkia, jota amatöörit pystyivät ymmärtämään ja soittamaan. Suurin osa julkaistuista teoksista oli </w:t>
      </w:r>
      <w:r>
        <w:rPr>
          <w:color w:val="556B2F"/>
        </w:rPr>
        <w:t xml:space="preserve">kosketinsoittimille, lauluäänelle ja kosketinsoittimille sekä kamariyhtyeille</w:t>
      </w:r>
      <w:r>
        <w:t xml:space="preserve">. Kun nämä ensimmäiset genret olivat yleistyneet, vuosisadan puolivälistä lähtien harrastajaryhmät lauloivat kuoromusiikkia, josta tuli kustantajille uusi trendi, josta kustantajat saivat hyötyä. Kuvataiteen opiskelun lisääntyminen sekä amatööriystävällisten julkaistujen teosten saatavuus johtivat siihen, että yhä useammat ihmiset alkoivat kiinnostua musiikin lukemisesta ja siitä keskustelemisesta. Alkoi ilmestyä musiikkilehtiä, arvosteluja ja kriittisiä teoksia, jotka sopivat niin harrastajille kuin tuntijoillekin.</w:t>
      </w:r>
    </w:p>
    <w:p>
      <w:r>
        <w:rPr>
          <w:b/>
        </w:rPr>
        <w:t xml:space="preserve">Kysymys 0</w:t>
      </w:r>
    </w:p>
    <w:p>
      <w:r>
        <w:t xml:space="preserve">Talouden ja keskiluokan laajentuessa minkä taiteellisen ammatin harjoittajien määrä kasvoi?</w:t>
      </w:r>
    </w:p>
    <w:p>
      <w:r>
        <w:rPr>
          <w:b/>
        </w:rPr>
        <w:t xml:space="preserve">Kysymys 1</w:t>
      </w:r>
    </w:p>
    <w:p>
      <w:r>
        <w:t xml:space="preserve">Minkä taloudellisen luokan laajeneminen johti musiikkilehtien ja arvostelujen syntyyn?</w:t>
      </w:r>
    </w:p>
    <w:p>
      <w:r>
        <w:rPr>
          <w:b/>
        </w:rPr>
        <w:t xml:space="preserve">Kysymys 2</w:t>
      </w:r>
    </w:p>
    <w:p>
      <w:r>
        <w:t xml:space="preserve">Naiset lisäsivät läsnäoloaan harrastajamusiikin parissa erityisesti millä soittimella?</w:t>
      </w:r>
    </w:p>
    <w:p>
      <w:r>
        <w:rPr>
          <w:b/>
        </w:rPr>
        <w:t xml:space="preserve">Kysymys 3</w:t>
      </w:r>
    </w:p>
    <w:p>
      <w:r>
        <w:t xml:space="preserve">Mille musiikillisille välineille suurin osa harrastelijamusiikkiteoksista julkaistiin?</w:t>
      </w:r>
    </w:p>
    <w:p>
      <w:r>
        <w:rPr>
          <w:b/>
        </w:rPr>
        <w:t xml:space="preserve">Tekstin numero 29</w:t>
      </w:r>
    </w:p>
    <w:p>
      <w:r>
        <w:t xml:space="preserve">Ranskassa vakiintuneet kirjailijat (gens de lettres) olivat sulautuneet ranskalaisen yhteiskunnan eliittiin (les grands) </w:t>
      </w:r>
      <w:r>
        <w:rPr>
          <w:color w:val="A9A9A9"/>
        </w:rPr>
        <w:t xml:space="preserve">1700-luvun puoliväliin </w:t>
      </w:r>
      <w:r>
        <w:t xml:space="preserve">mennessä</w:t>
      </w:r>
      <w:r>
        <w:t xml:space="preserve">. </w:t>
      </w:r>
      <w:r>
        <w:t xml:space="preserve">Tämä johti oppositiota edustavan kirjallisuuden piirin, </w:t>
      </w:r>
      <w:r>
        <w:rPr>
          <w:color w:val="DCDCDC"/>
        </w:rPr>
        <w:t xml:space="preserve">Grub Streetin, </w:t>
      </w:r>
      <w:r>
        <w:t xml:space="preserve">syntymiseen, joka oli </w:t>
      </w:r>
      <w:r>
        <w:t xml:space="preserve">"runoilijoiden ja kirjailijaksi aikovien lukuisan joukon" aluetta</w:t>
      </w:r>
      <w:r>
        <w:t xml:space="preserve">.</w:t>
      </w:r>
      <w:r>
        <w:t xml:space="preserve"> Nämä miehet tulivat Lontooseen ryhtyäkseen kirjailijoiksi, mutta huomasivat, että kirjallisuusmarkkinat </w:t>
      </w:r>
      <w:r>
        <w:rPr>
          <w:color w:val="2F4F4F"/>
        </w:rPr>
        <w:t xml:space="preserve">eivät </w:t>
      </w:r>
      <w:r>
        <w:t xml:space="preserve">yksinkertaisesti </w:t>
      </w:r>
      <w:r>
        <w:t xml:space="preserve">kestäneet suurta määrää kirjailijoita, jotka joka tapauksessa saivat </w:t>
      </w:r>
      <w:r>
        <w:rPr>
          <w:color w:val="556B2F"/>
        </w:rPr>
        <w:t xml:space="preserve">erittäin huonoja </w:t>
      </w:r>
      <w:r>
        <w:t xml:space="preserve">palkkioita kustantamo- ja kirjakauppiaskiltojen toimesta</w:t>
      </w:r>
      <w:r>
        <w:t xml:space="preserve">.</w:t>
      </w:r>
    </w:p>
    <w:p>
      <w:r>
        <w:rPr>
          <w:b/>
        </w:rPr>
        <w:t xml:space="preserve">Kysymys 0</w:t>
      </w:r>
    </w:p>
    <w:p>
      <w:r>
        <w:t xml:space="preserve">Millä vuosisadalla Ranskassa kirjailijat olivat sulautuneet eliittiin?</w:t>
      </w:r>
    </w:p>
    <w:p>
      <w:r>
        <w:rPr>
          <w:b/>
        </w:rPr>
        <w:t xml:space="preserve">Kysymys 1</w:t>
      </w:r>
    </w:p>
    <w:p>
      <w:r>
        <w:t xml:space="preserve">Mikä oli termi "runoilijoiden ja tulevien kirjailijoiden moninaisuuden" oppositiokirjalliselle alalle?</w:t>
      </w:r>
    </w:p>
    <w:p>
      <w:r>
        <w:rPr>
          <w:b/>
        </w:rPr>
        <w:t xml:space="preserve">Kysymys 2</w:t>
      </w:r>
    </w:p>
    <w:p>
      <w:r>
        <w:t xml:space="preserve">Pystyisivätkö Lontoon markkinat tukemaan sitä suurta määrää kirjailijoita, joita oli syntymässä?</w:t>
      </w:r>
    </w:p>
    <w:p>
      <w:r>
        <w:rPr>
          <w:b/>
        </w:rPr>
        <w:t xml:space="preserve">Kysymys 3</w:t>
      </w:r>
    </w:p>
    <w:p>
      <w:r>
        <w:t xml:space="preserve">Maksoivatko Lontooseen kirjailijaksi lähtevät miehet hyvin vai huonosti kustantajien ja kirjakauppiaiden kiltojen toimesta?</w:t>
      </w:r>
    </w:p>
    <w:p>
      <w:r>
        <w:rPr>
          <w:b/>
        </w:rPr>
        <w:t xml:space="preserve">Tekstin numero 30</w:t>
      </w:r>
    </w:p>
    <w:p>
      <w:r>
        <w:t xml:space="preserve">Ensimmäiset tieteelliset ja kirjalliset aikakauslehdet perustettiin </w:t>
      </w:r>
      <w:r>
        <w:rPr>
          <w:color w:val="A9A9A9"/>
        </w:rPr>
        <w:t xml:space="preserve">valistuksen </w:t>
      </w:r>
      <w:r>
        <w:t xml:space="preserve">aikana</w:t>
      </w:r>
      <w:r>
        <w:t xml:space="preserve">. </w:t>
      </w:r>
      <w:r>
        <w:t xml:space="preserve">Ensimmäinen lehti, </w:t>
      </w:r>
      <w:r>
        <w:rPr>
          <w:color w:val="DCDCDC"/>
        </w:rPr>
        <w:t xml:space="preserve">pariisilainen Journal des Sçavans</w:t>
      </w:r>
      <w:r>
        <w:t xml:space="preserve">, ilmestyi vuonna </w:t>
      </w:r>
      <w:r>
        <w:rPr>
          <w:color w:val="2F4F4F"/>
        </w:rPr>
        <w:t xml:space="preserve">1665</w:t>
      </w:r>
      <w:r>
        <w:t xml:space="preserve">. Aikakauslehtiä alettiin kuitenkin tuottaa laajemmin vasta vuonna 1682. </w:t>
      </w:r>
      <w:r>
        <w:rPr>
          <w:color w:val="556B2F"/>
        </w:rPr>
        <w:t xml:space="preserve">Ranska ja latina </w:t>
      </w:r>
      <w:r>
        <w:t xml:space="preserve">olivat julkaisukielinä vallitsevia, mutta myös saksan- ja hollanninkieliselle aineistolle oli jatkuvasti kysyntää</w:t>
      </w:r>
      <w:r>
        <w:rPr>
          <w:color w:val="556B2F"/>
        </w:rPr>
        <w:t xml:space="preserve">.</w:t>
      </w:r>
      <w:r>
        <w:t xml:space="preserve"> Englantilaisille julkaisuille oli mantereella yleisesti ottaen vain vähän kysyntää, ja Englannissa oli samanlaista haluttomuutta ranskalaisten teosten suhteen. Vähemmän kansainvälisiä markkinoita hallitsevilla kielillä, kuten tanskalla, espanjalla ja portugalilla, oli vaikeampaa menestyä lehdissä, ja niiden sijaan käytettiin usein kansainvälisempää kieltä. Ranskan kieli otti vähitellen latinan aseman oppineiden piirien lingua francana. Tämä puolestaan antoi etusijan </w:t>
      </w:r>
      <w:r>
        <w:rPr>
          <w:color w:val="6B8E23"/>
        </w:rPr>
        <w:t xml:space="preserve">Alankomaiden</w:t>
      </w:r>
      <w:r>
        <w:t xml:space="preserve"> kustannusalalle</w:t>
      </w:r>
      <w:r>
        <w:t xml:space="preserve">, jossa tuotettiin valtaosa näistä ranskankielisistä aikakauslehdistä</w:t>
      </w:r>
      <w:r>
        <w:t xml:space="preserve">.</w:t>
      </w:r>
    </w:p>
    <w:p>
      <w:r>
        <w:rPr>
          <w:b/>
        </w:rPr>
        <w:t xml:space="preserve">Kysymys 0</w:t>
      </w:r>
    </w:p>
    <w:p>
      <w:r>
        <w:t xml:space="preserve">Minkä liikkeen aikana perustettiin ensimmäiset tieteelliset ja kirjalliset aikakauslehdet?</w:t>
      </w:r>
    </w:p>
    <w:p>
      <w:r>
        <w:rPr>
          <w:b/>
        </w:rPr>
        <w:t xml:space="preserve">Kysymys 1</w:t>
      </w:r>
    </w:p>
    <w:p>
      <w:r>
        <w:t xml:space="preserve">Mikä oli ensimmäisen tieteellisen ja kirjallisen lehden nimi?</w:t>
      </w:r>
    </w:p>
    <w:p>
      <w:r>
        <w:rPr>
          <w:b/>
        </w:rPr>
        <w:t xml:space="preserve">Kysymys 2</w:t>
      </w:r>
    </w:p>
    <w:p>
      <w:r>
        <w:t xml:space="preserve">Minä vuonna ilmestyi ensimmäinen tieteellinen ja kirjallisuuslehti?</w:t>
      </w:r>
    </w:p>
    <w:p>
      <w:r>
        <w:rPr>
          <w:b/>
        </w:rPr>
        <w:t xml:space="preserve">Kysymys 3</w:t>
      </w:r>
    </w:p>
    <w:p>
      <w:r>
        <w:t xml:space="preserve">Mitkä kaksi kieltä olivat tieteellisten ja kirjallisten julkaisujen hallitsevimmat kielet?</w:t>
      </w:r>
    </w:p>
    <w:p>
      <w:r>
        <w:rPr>
          <w:b/>
        </w:rPr>
        <w:t xml:space="preserve">Kysymys 4</w:t>
      </w:r>
    </w:p>
    <w:p>
      <w:r>
        <w:t xml:space="preserve">Missä suurin osa ranskankielisistä aikakauslehdistä tuotettiin?</w:t>
      </w:r>
    </w:p>
    <w:p>
      <w:r>
        <w:rPr>
          <w:b/>
        </w:rPr>
        <w:t xml:space="preserve">Tekstin numero 31</w:t>
      </w:r>
    </w:p>
    <w:p>
      <w:r>
        <w:rPr>
          <w:color w:val="A9A9A9"/>
        </w:rPr>
        <w:t xml:space="preserve">Saksassa </w:t>
      </w:r>
      <w:r>
        <w:t xml:space="preserve">kouluttamattomalle enemmistölle suunnatut käytännönläheiset hakuteokset tulivat suosituiksi 1700-luvulla. </w:t>
      </w:r>
      <w:r>
        <w:rPr>
          <w:color w:val="DCDCDC"/>
        </w:rPr>
        <w:t xml:space="preserve">Marperger Curieuses Natur-, Kunst-, Berg-, Gewerkund Handlungs-Lexicon </w:t>
      </w:r>
      <w:r>
        <w:t xml:space="preserve">(1712) selitti termejä, jotka kuvailivat hyödyllisesti ammatteja sekä tieteellistä ja kaupallista koulutusta. Jablonksi Allgemeines Lexicon (1721) oli tunnetumpi kuin Handlungs-Lexicon, ja siinä korostettiin </w:t>
      </w:r>
      <w:r>
        <w:t xml:space="preserve">pikemminkin </w:t>
      </w:r>
      <w:r>
        <w:rPr>
          <w:color w:val="2F4F4F"/>
        </w:rPr>
        <w:t xml:space="preserve">teknisiä aiheita </w:t>
      </w:r>
      <w:r>
        <w:t xml:space="preserve">kuin tieteellistä teoriaa</w:t>
      </w:r>
      <w:r>
        <w:t xml:space="preserve">.</w:t>
      </w:r>
      <w:r>
        <w:t xml:space="preserve"> Esimerkiksi </w:t>
      </w:r>
      <w:r>
        <w:t xml:space="preserve">viinille oli omistettu </w:t>
      </w:r>
      <w:r>
        <w:rPr>
          <w:color w:val="556B2F"/>
        </w:rPr>
        <w:t xml:space="preserve">yli viisi </w:t>
      </w:r>
      <w:r>
        <w:t xml:space="preserve">palstaa tekstiä, kun taas geometriaan ja logiikkaan oli varattu vain kaksikymmentäkaksi ja seitsemäntoista riviä. Encyclopædia Britannican (</w:t>
      </w:r>
      <w:r>
        <w:rPr>
          <w:color w:val="6B8E23"/>
        </w:rPr>
        <w:t xml:space="preserve">1771</w:t>
      </w:r>
      <w:r>
        <w:t xml:space="preserve">) ensimmäinen painos </w:t>
      </w:r>
      <w:r>
        <w:t xml:space="preserve">oli samojen periaatteiden mukainen kuin saksalaiset sanakirjat.</w:t>
      </w:r>
    </w:p>
    <w:p>
      <w:r>
        <w:rPr>
          <w:b/>
        </w:rPr>
        <w:t xml:space="preserve">Kysymys 0</w:t>
      </w:r>
    </w:p>
    <w:p>
      <w:r>
        <w:t xml:space="preserve">Missä vuonna 1712 julkaistussa teoksessa selitetään termejä, jotka kuvaavat hyödyllisellä tavalla ammatteja sekä tieteellistä ja kaupallista koulutusta?</w:t>
      </w:r>
    </w:p>
    <w:p>
      <w:r>
        <w:rPr>
          <w:b/>
        </w:rPr>
        <w:t xml:space="preserve">Kysymys 1</w:t>
      </w:r>
    </w:p>
    <w:p>
      <w:r>
        <w:t xml:space="preserve">Kuinka monta saraketta Jablonskin yleisessä sanakirjassa (1721) on omistettu viinille?</w:t>
      </w:r>
    </w:p>
    <w:p>
      <w:r>
        <w:rPr>
          <w:b/>
        </w:rPr>
        <w:t xml:space="preserve">Kysymys 2</w:t>
      </w:r>
    </w:p>
    <w:p>
      <w:r>
        <w:t xml:space="preserve">Oliko Jablonski Allgemeines Lexicon (1721) omistettu enemmän teknisille aiheille vai tieteelliselle teorialle?</w:t>
      </w:r>
    </w:p>
    <w:p>
      <w:r>
        <w:rPr>
          <w:b/>
        </w:rPr>
        <w:t xml:space="preserve">Kysymys 3</w:t>
      </w:r>
    </w:p>
    <w:p>
      <w:r>
        <w:t xml:space="preserve">Minä vuonna julkaistiin Encyclopaedia Britannican ensimmäinen painos?</w:t>
      </w:r>
    </w:p>
    <w:p>
      <w:r>
        <w:rPr>
          <w:b/>
        </w:rPr>
        <w:t xml:space="preserve">Kysymys 4</w:t>
      </w:r>
    </w:p>
    <w:p>
      <w:r>
        <w:t xml:space="preserve">Encyclopaedia Britannican mallina käytettiin samoja periaatteita kuin minkä maan teos?</w:t>
      </w:r>
    </w:p>
    <w:p>
      <w:r>
        <w:rPr>
          <w:b/>
        </w:rPr>
        <w:t xml:space="preserve">Tekstin numero 32</w:t>
      </w:r>
    </w:p>
    <w:p>
      <w:r>
        <w:t xml:space="preserve">Vielä tärkeämpää oli, että kilpailut olivat avoimia kaikille, ja </w:t>
      </w:r>
      <w:r>
        <w:t xml:space="preserve">jokaisen teoksen </w:t>
      </w:r>
      <w:r>
        <w:rPr>
          <w:color w:val="A9A9A9"/>
        </w:rPr>
        <w:t xml:space="preserve">nimettömyys </w:t>
      </w:r>
      <w:r>
        <w:t xml:space="preserve">takasi sen, että sukupuoli tai sosiaalinen asema ei ratkaissut arvostelua. Vaikka osallistujien "suuri enemmistö" kuului </w:t>
      </w:r>
      <w:r>
        <w:rPr>
          <w:color w:val="DCDCDC"/>
        </w:rPr>
        <w:t xml:space="preserve">yhteiskunnan varakkaampiin kerrostumiin </w:t>
      </w:r>
      <w:r>
        <w:t xml:space="preserve">("vapaan sivistystyön, papiston, oikeuslaitoksen ja lääketieteen ammattikunta"), myös kansankerrokset lähettivät esseitä ja jopa voittivat niitä. Samoin huomattava määrä naisia osallistui - ja voitti - kilpailuja. Ranskassa tarjotuista 2300 palkintokilpailusta naiset voittivat</w:t>
      </w:r>
      <w:r>
        <w:rPr>
          <w:color w:val="2F4F4F"/>
        </w:rPr>
        <w:t xml:space="preserve">49</w:t>
      </w:r>
      <w:r>
        <w:t xml:space="preserve"> - ehkä pieni määrä nykypäivän mittapuulla, mutta hyvin merkittävä aikakaudella, jolloin useimmilla naisilla ei ollut akateemista koulutusta. Suurin osa voittajista osallistui </w:t>
      </w:r>
      <w:r>
        <w:t xml:space="preserve">runokilpailuihin, jotka olivat </w:t>
      </w:r>
      <w:r>
        <w:t xml:space="preserve">naisten koulutuksessa yleisesti korostettu laji</w:t>
      </w:r>
      <w:r>
        <w:t xml:space="preserve">.</w:t>
      </w:r>
    </w:p>
    <w:p>
      <w:r>
        <w:rPr>
          <w:b/>
        </w:rPr>
        <w:t xml:space="preserve">Kysymys 0</w:t>
      </w:r>
    </w:p>
    <w:p>
      <w:r>
        <w:t xml:space="preserve">Mikä kilpailusääntö takasi sen, että sukupuoli tai sosiaalinen asema ei ratkaissut arvostelua?</w:t>
      </w:r>
    </w:p>
    <w:p>
      <w:r>
        <w:rPr>
          <w:b/>
        </w:rPr>
        <w:t xml:space="preserve">Kysymys 1</w:t>
      </w:r>
    </w:p>
    <w:p>
      <w:r>
        <w:t xml:space="preserve">Oliko suurin osa kilpailuun osallistuneista yhteiskunnan varakkaammista kerroksista vai kansanluokasta?</w:t>
      </w:r>
    </w:p>
    <w:p>
      <w:r>
        <w:rPr>
          <w:b/>
        </w:rPr>
        <w:t xml:space="preserve">Kysymys 2</w:t>
      </w:r>
    </w:p>
    <w:p>
      <w:r>
        <w:t xml:space="preserve">Kuinka monta palkintokilpailua naiset voittivat Ranskassa 2300:sta?</w:t>
      </w:r>
    </w:p>
    <w:p>
      <w:r>
        <w:rPr>
          <w:b/>
        </w:rPr>
        <w:t xml:space="preserve">Kysymys 3</w:t>
      </w:r>
    </w:p>
    <w:p>
      <w:r>
        <w:t xml:space="preserve">Naiskasvatus yhteinen painotti mitä kirjallisuuden lajityyppiä?</w:t>
      </w:r>
    </w:p>
    <w:p>
      <w:r>
        <w:rPr>
          <w:b/>
        </w:rPr>
        <w:t xml:space="preserve">Kysymys 4</w:t>
      </w:r>
    </w:p>
    <w:p>
      <w:r>
        <w:t xml:space="preserve">Minkä kirjallisuuden genren naispuoliset kilpailuvoittajat olivat enemmistönä?</w:t>
      </w:r>
    </w:p>
    <w:p>
      <w:r>
        <w:rPr>
          <w:b/>
        </w:rPr>
        <w:t xml:space="preserve">Tekstin numero 33</w:t>
      </w:r>
    </w:p>
    <w:p>
      <w:r>
        <w:t xml:space="preserve">Café Procope perustettiin </w:t>
      </w:r>
      <w:r>
        <w:rPr>
          <w:color w:val="A9A9A9"/>
        </w:rPr>
        <w:t xml:space="preserve">Pariisissa </w:t>
      </w:r>
      <w:r>
        <w:t xml:space="preserve">vuonna 1686, ja 1720-luvulla kaupungissa oli </w:t>
      </w:r>
      <w:r>
        <w:rPr>
          <w:color w:val="DCDCDC"/>
        </w:rPr>
        <w:t xml:space="preserve">noin 400 </w:t>
      </w:r>
      <w:r>
        <w:t xml:space="preserve">kahvilaa. Erityisesti Café Procopesta tuli valistusajan keskus, jossa vieraillut Voltairen ja Rousseaun kaltaisia kuuluisuuksia. </w:t>
      </w:r>
      <w:r>
        <w:rPr>
          <w:color w:val="2F4F4F"/>
        </w:rPr>
        <w:t xml:space="preserve">Café Procopessa </w:t>
      </w:r>
      <w:r>
        <w:t xml:space="preserve">Diderot ja D'Alembert päättivät luoda Encyclopédien. Kahvilat olivat yksi erilaisista "hermokeskuksista" bruits publicsille, julkiselle melulle tai huhuille. Nämä </w:t>
      </w:r>
      <w:r>
        <w:rPr>
          <w:color w:val="556B2F"/>
        </w:rPr>
        <w:t xml:space="preserve">bruitsit </w:t>
      </w:r>
      <w:r>
        <w:t xml:space="preserve">olivat tiettävästi paljon parempi tietolähde kuin tuolloin saatavilla olleet varsinaiset sanomalehdet.</w:t>
      </w:r>
    </w:p>
    <w:p>
      <w:r>
        <w:rPr>
          <w:b/>
        </w:rPr>
        <w:t xml:space="preserve">Kysymys 0</w:t>
      </w:r>
    </w:p>
    <w:p>
      <w:r>
        <w:t xml:space="preserve">Missä Cafe Procope perustettiin vuonna 1686?</w:t>
      </w:r>
    </w:p>
    <w:p>
      <w:r>
        <w:rPr>
          <w:b/>
        </w:rPr>
        <w:t xml:space="preserve">Kysymys 1</w:t>
      </w:r>
    </w:p>
    <w:p>
      <w:r>
        <w:t xml:space="preserve">Kuinka monta kahvilaa Pariisissa oli 1720-luvulla?</w:t>
      </w:r>
    </w:p>
    <w:p>
      <w:r>
        <w:rPr>
          <w:b/>
        </w:rPr>
        <w:t xml:space="preserve">Kysymys 2</w:t>
      </w:r>
    </w:p>
    <w:p>
      <w:r>
        <w:t xml:space="preserve">Missä kahvilassa Encyclopedie luotiin?</w:t>
      </w:r>
    </w:p>
    <w:p>
      <w:r>
        <w:rPr>
          <w:b/>
        </w:rPr>
        <w:t xml:space="preserve">Kysymys 3</w:t>
      </w:r>
    </w:p>
    <w:p>
      <w:r>
        <w:t xml:space="preserve">Oliko bruitit tai sanomalehdet muka parempi tietolähde?</w:t>
      </w:r>
    </w:p>
    <w:p>
      <w:r>
        <w:rPr>
          <w:b/>
        </w:rPr>
        <w:t xml:space="preserve">Tekstin numero 34</w:t>
      </w:r>
    </w:p>
    <w:p>
      <w:r>
        <w:t xml:space="preserve">Valistuksen aikakaudella vapaamuurarit muodostivat kansainvälisen verkoston samanhenkisiä miehiä, jotka kokoontuivat usein salassa rituaaliohjelmien merkeissä looseissaan. he edistivät valistuksen ihanteita ja auttoivat levittämään näitä arvoja Britanniassa, Ranskassa ja muualla. Vapaamuurarius systemaattisena uskontokuntana omine myytteineen, arvoineen ja rituaaleineen sai alkunsa </w:t>
      </w:r>
      <w:r>
        <w:rPr>
          <w:color w:val="A9A9A9"/>
        </w:rPr>
        <w:t xml:space="preserve">Skotlannista </w:t>
      </w:r>
      <w:r>
        <w:t xml:space="preserve">noin vuonna 1600, ja se levisi ensin </w:t>
      </w:r>
      <w:r>
        <w:rPr>
          <w:color w:val="DCDCDC"/>
        </w:rPr>
        <w:t xml:space="preserve">Englantiin </w:t>
      </w:r>
      <w:r>
        <w:t xml:space="preserve">ja sitten koko mantereelle 1700-luvulla. Ne edistivät uusia käyttäytymissääntöjä - mukaan lukien kiltojen seurallisuudesta periytyvä yhteisöllinen käsitys vapaudesta ja tasa-arvosta - "vapaus, veljeys ja tasa-arvo" Skotlantilaiset sotilaat ja jakobiittiskotit toivat mantereelle veljeyden ihanteita, jotka eivät heijastaneet paikallista skotlantilaista tapajärjestelmää vaan instituutioita ja ihanteita, jotka olivat peräisin Englannin vallankumouksesta kuninkaallista absolutismia vastaan. </w:t>
      </w:r>
      <w:r>
        <w:rPr>
          <w:color w:val="2F4F4F"/>
        </w:rPr>
        <w:t xml:space="preserve">Vapaamuurarius </w:t>
      </w:r>
      <w:r>
        <w:t xml:space="preserve">oli erityisen yleistä </w:t>
      </w:r>
      <w:r>
        <w:rPr>
          <w:color w:val="556B2F"/>
        </w:rPr>
        <w:t xml:space="preserve">Ranskassa </w:t>
      </w:r>
      <w:r>
        <w:t xml:space="preserve">- vuoteen 1789 mennessä ranskalaisia vapaamuurareita oli ehkä jopa 100 000, mikä teki vapaamuurariudesta suosituimman kaikista valistusajan yhdistyksistä. Vapaamuurarit osoittivat intohimoa salailuun ja loivat uusia asteita ja seremonioita. Ranskassa, Saksassa, Ruotsissa ja Venäjällä syntyi samankaltaisia yhdistyksiä, jotka osittain jäljittelivät vapaamuurariutta. Yksi esimerkki oli </w:t>
      </w:r>
      <w:r>
        <w:t xml:space="preserve">Baijerissa vuonna 1776 perustettu </w:t>
      </w:r>
      <w:r>
        <w:t xml:space="preserve">"</w:t>
      </w:r>
      <w:r>
        <w:rPr>
          <w:color w:val="6B8E23"/>
        </w:rPr>
        <w:t xml:space="preserve">Illuminati", joka </w:t>
      </w:r>
      <w:r>
        <w:t xml:space="preserve">kopioi vapaamuurarien toimintaa, mutta ei koskaan kuulunut vapaamuurariliikkeeseen. Illuminati oli avoimen poliittinen ryhmä, mitä useimmat vapaamuurarien loosit eivät selvästikään olleet.</w:t>
      </w:r>
    </w:p>
    <w:p>
      <w:r>
        <w:rPr>
          <w:b/>
        </w:rPr>
        <w:t xml:space="preserve">Kysymys 0</w:t>
      </w:r>
    </w:p>
    <w:p>
      <w:r>
        <w:t xml:space="preserve">Mistä vapaamuurarius sai alkunsa?</w:t>
      </w:r>
    </w:p>
    <w:p>
      <w:r>
        <w:rPr>
          <w:b/>
        </w:rPr>
        <w:t xml:space="preserve">Kysymys 1</w:t>
      </w:r>
    </w:p>
    <w:p>
      <w:r>
        <w:t xml:space="preserve">Missä vapaamuurarius levisi ensin?</w:t>
      </w:r>
    </w:p>
    <w:p>
      <w:r>
        <w:rPr>
          <w:b/>
        </w:rPr>
        <w:t xml:space="preserve">Kysymys 2</w:t>
      </w:r>
    </w:p>
    <w:p>
      <w:r>
        <w:t xml:space="preserve">Missä maassa Freemaonry oli erityisen yleinen?</w:t>
      </w:r>
    </w:p>
    <w:p>
      <w:r>
        <w:rPr>
          <w:b/>
        </w:rPr>
        <w:t xml:space="preserve">Kysymys 3</w:t>
      </w:r>
    </w:p>
    <w:p>
      <w:r>
        <w:t xml:space="preserve">Mikä oli suosituin valistusyhdistyksistä?</w:t>
      </w:r>
    </w:p>
    <w:p>
      <w:r>
        <w:rPr>
          <w:b/>
        </w:rPr>
        <w:t xml:space="preserve">Kysymys 4</w:t>
      </w:r>
    </w:p>
    <w:p>
      <w:r>
        <w:t xml:space="preserve">Mikä ryhmä kopioitiin vapaamuurareilta ja perustettiin Baijerissa vuonna 1776?</w:t>
      </w:r>
    </w:p>
    <w:p>
      <w:r>
        <w:rPr>
          <w:b/>
        </w:rPr>
        <w:t xml:space="preserve">Tekstin numero 35</w:t>
      </w:r>
    </w:p>
    <w:p>
      <w:r>
        <w:rPr>
          <w:color w:val="A9A9A9"/>
        </w:rPr>
        <w:t xml:space="preserve">Locke tunnetaan </w:t>
      </w:r>
      <w:r>
        <w:t xml:space="preserve">lausunnostaan, jonka mukaan yksilöillä on oikeus "elämään, vapauteen ja omaisuuteen", ja hänen uskomuksestaan, jonka mukaan luonnollinen oikeus omaisuuteen on peräisin </w:t>
      </w:r>
      <w:r>
        <w:rPr>
          <w:color w:val="DCDCDC"/>
        </w:rPr>
        <w:t xml:space="preserve">työstä</w:t>
      </w:r>
      <w:r>
        <w:t xml:space="preserve">. Locken opettamana Anthony Ashley-Cooper, Shaftesburyn kolmas jaarli, kirjoitti vuonna 1706: "On olemassa mahtava valo, joka levittäytyy koko maailmaan erityisesti näissä kahdessa vapaassa kansakunnassa, Englannissa ja Hollannissa, joihin Euroopan asiat nyt kääntyvät". Locken teoria luonnollisista oikeuksista on vaikuttanut moniin poliittisiin asiakirjoihin, kuten Yhdysvaltojen itsenäisyysjulistukseen ja </w:t>
      </w:r>
      <w:r>
        <w:rPr>
          <w:color w:val="2F4F4F"/>
        </w:rPr>
        <w:t xml:space="preserve">Ranskan perustuslakia säätävän kokouksen julistukseen ihmisen ja kansalaisen oikeuksista</w:t>
      </w:r>
      <w:r>
        <w:t xml:space="preserve">.</w:t>
      </w:r>
    </w:p>
    <w:p>
      <w:r>
        <w:rPr>
          <w:b/>
        </w:rPr>
        <w:t xml:space="preserve">Kysymys 0</w:t>
      </w:r>
    </w:p>
    <w:p>
      <w:r>
        <w:t xml:space="preserve">Kuka on tunnettu lausunnostaan, jonka mukaan yksilöillä on oikeus "elämään, vapauteen ja omaisuuteen"?</w:t>
      </w:r>
    </w:p>
    <w:p>
      <w:r>
        <w:rPr>
          <w:b/>
        </w:rPr>
        <w:t xml:space="preserve">Kysymys 1</w:t>
      </w:r>
    </w:p>
    <w:p>
      <w:r>
        <w:t xml:space="preserve">Locke uskoi, että luonnollinen oikeus omaisuuteen on peräisin mistä?</w:t>
      </w:r>
    </w:p>
    <w:p>
      <w:r>
        <w:rPr>
          <w:b/>
        </w:rPr>
        <w:t xml:space="preserve">Kysymys 2</w:t>
      </w:r>
    </w:p>
    <w:p>
      <w:r>
        <w:t xml:space="preserve">Mihin ranskalaiseen asiakirjaan Locken teoria luonnollisista oikeuksista vaikutti?</w:t>
      </w:r>
    </w:p>
    <w:p>
      <w:r>
        <w:rPr>
          <w:b/>
        </w:rPr>
        <w:t xml:space="preserve">Tekstin numero 36</w:t>
      </w:r>
    </w:p>
    <w:p>
      <w:r>
        <w:rPr>
          <w:color w:val="A9A9A9"/>
        </w:rPr>
        <w:t xml:space="preserve">Fredrik Suuri</w:t>
      </w:r>
      <w:r>
        <w:rPr>
          <w:color w:val="DCDCDC"/>
        </w:rPr>
        <w:t xml:space="preserve">, </w:t>
      </w:r>
      <w:r>
        <w:t xml:space="preserve">Preussin kuningas vuosina 1740-1786, piti itseään valistuksen johtajana ja suojeli filosofeja ja tiedemiehiä Berliinin hovissaan. </w:t>
      </w:r>
      <w:r>
        <w:rPr>
          <w:color w:val="2F4F4F"/>
        </w:rPr>
        <w:t xml:space="preserve">Voltaire, </w:t>
      </w:r>
      <w:r>
        <w:t xml:space="preserve">jota Ranskan hallitus oli vanginnut ja pahoinpidellyt, otti innokkaasti vastaan Fredrikin kutsun asua hänen palatsissaan. Fredrik selitti: "Tärkein tehtäväni on torjua tietämättömyyttä ja ennakkoluuloja ... valistaa mieliä, vaalia moraalia ja tehdä ihmiset niin onnellisiksi kuin se sopii ihmisluonteelle ja kuin käytettävissäni olevat keinot sallivat." Hän sanoi, että hän oli tervetullut.</w:t>
      </w:r>
    </w:p>
    <w:p>
      <w:r>
        <w:rPr>
          <w:b/>
        </w:rPr>
        <w:t xml:space="preserve">Kysymys 0</w:t>
      </w:r>
    </w:p>
    <w:p>
      <w:r>
        <w:t xml:space="preserve">Kuka Preussin kuningas piti itseään valistuksen johtajana?</w:t>
      </w:r>
    </w:p>
    <w:p>
      <w:r>
        <w:rPr>
          <w:b/>
        </w:rPr>
        <w:t xml:space="preserve">Kysymys 1</w:t>
      </w:r>
    </w:p>
    <w:p>
      <w:r>
        <w:t xml:space="preserve">Kuka valistuksen teoreetikko sai kutsun asua palatsissa sen jälkeen, kun Ranskan hallitus oli asettanut hänet vankilaan?</w:t>
      </w:r>
    </w:p>
    <w:p>
      <w:r>
        <w:rPr>
          <w:b/>
        </w:rPr>
        <w:t xml:space="preserve">Kysymys 2</w:t>
      </w:r>
    </w:p>
    <w:p>
      <w:r>
        <w:t xml:space="preserve">Kuka oli Preussin kuningas vuosina 1740-1786?</w:t>
      </w:r>
    </w:p>
    <w:p>
      <w:r>
        <w:rPr>
          <w:b/>
        </w:rPr>
        <w:t xml:space="preserve">Tekstin numero 37</w:t>
      </w:r>
    </w:p>
    <w:p>
      <w:r>
        <w:t xml:space="preserve">Useilla amerikkalaisilla, erityisesti </w:t>
      </w:r>
      <w:r>
        <w:rPr>
          <w:color w:val="A9A9A9"/>
        </w:rPr>
        <w:t xml:space="preserve">Benjamin Franklinilla </w:t>
      </w:r>
      <w:r>
        <w:t xml:space="preserve">ja Thomas Jeffersonilla, oli merkittävä rooli valistuksen aatteiden tuomisessa Uuteen maailmaan ja vaikuttamisessa brittiläisiin ja ranskalaisiin ajattelijoihin. Franklinilla oli vaikutusvaltaa poliittisen aktivisminsa ja fysiikan edistyksensä vuoksi. Kulttuurivaihto valistuksen aikakaudella kulki </w:t>
      </w:r>
      <w:r>
        <w:t xml:space="preserve">Atlantin yli </w:t>
      </w:r>
      <w:r>
        <w:rPr>
          <w:color w:val="DCDCDC"/>
        </w:rPr>
        <w:t xml:space="preserve">molempiin suuntiin.</w:t>
      </w:r>
      <w:r>
        <w:t xml:space="preserve"> Painen, Locken ja Rousseaun kaltaiset ajattelijat pitivät intiaanien kulttuurikäytäntöjä esimerkkeinä luonnollisesta vapaudesta. Amerikkalaiset seurasivat tiiviisti englantilaisia ja skotlantilaisia poliittisia ajatuksia sekä joitakin ranskalaisia ajattelijoita, kuten Montesquieuta. Deisteinä heihin vaikuttivat </w:t>
      </w:r>
      <w:r>
        <w:rPr>
          <w:color w:val="2F4F4F"/>
        </w:rPr>
        <w:t xml:space="preserve">John Tolandin (1670-1722) ja Matthew Tindalin (1656-1733</w:t>
      </w:r>
      <w:r>
        <w:t xml:space="preserve">) ajatukset</w:t>
      </w:r>
      <w:r>
        <w:t xml:space="preserve">. Valistuksen aikana korostettiin voimakkaasti vapautta, demokratiaa, tasavaltalaisuutta ja uskonnollista suvaitsevaisuutta. Pyrkimykset sovittaa yhteen </w:t>
      </w:r>
      <w:r>
        <w:rPr>
          <w:color w:val="556B2F"/>
        </w:rPr>
        <w:t xml:space="preserve">tiede ja uskonto </w:t>
      </w:r>
      <w:r>
        <w:t xml:space="preserve">johtivat siihen, että profetiat, ihmeet ja ilmoitetut uskonnot hylättiin laajalti ja suosittiin deismiä - erityisesti Thomas Painen </w:t>
      </w:r>
      <w:r>
        <w:rPr>
          <w:color w:val="6B8E23"/>
        </w:rPr>
        <w:t xml:space="preserve">The Age of Reason </w:t>
      </w:r>
      <w:r>
        <w:t xml:space="preserve">-teoksessa </w:t>
      </w:r>
      <w:r>
        <w:t xml:space="preserve">ja Thomas Jeffersonin lyhyessä Jeffersonin raamatussa - josta kaikki yliluonnolliset näkökohdat poistettiin</w:t>
      </w:r>
      <w:r>
        <w:t xml:space="preserve">.</w:t>
      </w:r>
    </w:p>
    <w:p>
      <w:r>
        <w:rPr>
          <w:b/>
        </w:rPr>
        <w:t xml:space="preserve">Kysymys 0</w:t>
      </w:r>
    </w:p>
    <w:p>
      <w:r>
        <w:t xml:space="preserve">Kuka yhdysvaltalainen valistusmielipiteen kannattaja tunnettiin poliittisesta aktivismistaan ja fysiikan edistysaskelistaan?</w:t>
      </w:r>
    </w:p>
    <w:p>
      <w:r>
        <w:rPr>
          <w:b/>
        </w:rPr>
        <w:t xml:space="preserve">Kysymys 1</w:t>
      </w:r>
    </w:p>
    <w:p>
      <w:r>
        <w:t xml:space="preserve">Kuljettiinko valistuksen aikakaudella kulttuurivaihtoa yksinomaan Amerikkaan vai kulkiko tieto molempiin suuntiin, Atlantin yli takaisin Eurooppaan?</w:t>
      </w:r>
    </w:p>
    <w:p>
      <w:r>
        <w:rPr>
          <w:b/>
        </w:rPr>
        <w:t xml:space="preserve">Kysymys 2</w:t>
      </w:r>
    </w:p>
    <w:p>
      <w:r>
        <w:t xml:space="preserve">Minkä kahden valistuksen kannattajan ajatukset vaikuttivat amerikkalaisiin?</w:t>
      </w:r>
    </w:p>
    <w:p>
      <w:r>
        <w:rPr>
          <w:b/>
        </w:rPr>
        <w:t xml:space="preserve">Kysymys 3</w:t>
      </w:r>
    </w:p>
    <w:p>
      <w:r>
        <w:t xml:space="preserve">Mitkä yritykset sovittaa yhteen mitkä kaksi alaa johtivat siihen, että profetiat hylättiin laajalti?</w:t>
      </w:r>
    </w:p>
    <w:p>
      <w:r>
        <w:rPr>
          <w:b/>
        </w:rPr>
        <w:t xml:space="preserve">Kysymys 4</w:t>
      </w:r>
    </w:p>
    <w:p>
      <w:r>
        <w:t xml:space="preserve">Mistä Thomas Painen teoksesta poistettiin kaikki yliluonnolliset näkökohdat?</w:t>
      </w:r>
    </w:p>
    <w:p>
      <w:r>
        <w:rPr>
          <w:b/>
        </w:rPr>
        <w:t xml:space="preserve">Teksti numero 38</w:t>
      </w:r>
    </w:p>
    <w:p>
      <w:r>
        <w:t xml:space="preserve">Grub Streetin kirjailijat, </w:t>
      </w:r>
      <w:r>
        <w:rPr>
          <w:color w:val="A9A9A9"/>
        </w:rPr>
        <w:t xml:space="preserve">Grub Street Hacks, olivat </w:t>
      </w:r>
      <w:r>
        <w:t xml:space="preserve">katkeria kirjallisuuden miesten suhteellisesta menestyksestä ja löysivät kirjallisuudelleen ulospääsyn, jota tyypillisti libelle. Useimmiten </w:t>
      </w:r>
      <w:r>
        <w:rPr>
          <w:color w:val="DCDCDC"/>
        </w:rPr>
        <w:t xml:space="preserve">pamflettien muodossa </w:t>
      </w:r>
      <w:r>
        <w:t xml:space="preserve">kirjoitetut </w:t>
      </w:r>
      <w:r>
        <w:rPr>
          <w:color w:val="2F4F4F"/>
        </w:rPr>
        <w:t xml:space="preserve">libellit </w:t>
      </w:r>
      <w:r>
        <w:t xml:space="preserve">"herjasivat hovia, kirkkoa, aristokratiaa, akatemioita, salonkeja, kaikkea ylvästä ja kunniakasta, myös itse monarkiaa". Charles Théveneau de Moranden kirjoittama Le Gazetier cuirassé oli genren prototyyppi. Valistuksen aikana yleisö luki eniten Grub Street -kirjallisuutta. Darntonin mukaan </w:t>
      </w:r>
      <w:r>
        <w:rPr>
          <w:color w:val="556B2F"/>
        </w:rPr>
        <w:t xml:space="preserve">Grub Street -kirjoittajat </w:t>
      </w:r>
      <w:r>
        <w:t xml:space="preserve">perivät filosofien aikoinaan osoittaman "vallankumouksellisen hengen" ja tasoittivat tietä Ranskan vallankumoukselle desakralisoimalla poliittisen, moraalisen ja uskonnollisen auktoriteetin edustajia Ranskassa.</w:t>
      </w:r>
    </w:p>
    <w:p>
      <w:r>
        <w:rPr>
          <w:b/>
        </w:rPr>
        <w:t xml:space="preserve">Kysymys 0</w:t>
      </w:r>
    </w:p>
    <w:p>
      <w:r>
        <w:t xml:space="preserve">Mikä termi annettiin Grub Streetin kirjoittajille?</w:t>
      </w:r>
    </w:p>
    <w:p>
      <w:r>
        <w:rPr>
          <w:b/>
        </w:rPr>
        <w:t xml:space="preserve">Kysymys 1</w:t>
      </w:r>
    </w:p>
    <w:p>
      <w:r>
        <w:t xml:space="preserve">Mihin muotoon libellit yleensä kirjoitettiin?</w:t>
      </w:r>
    </w:p>
    <w:p>
      <w:r>
        <w:rPr>
          <w:b/>
        </w:rPr>
        <w:t xml:space="preserve">Kysymys 2</w:t>
      </w:r>
    </w:p>
    <w:p>
      <w:r>
        <w:t xml:space="preserve">Mikä ryhmä peri Darntonin mukaan filosofien aikoinaan osoittaman "vallankumouksellisen hengen"?</w:t>
      </w:r>
    </w:p>
    <w:p>
      <w:r>
        <w:rPr>
          <w:b/>
        </w:rPr>
        <w:t xml:space="preserve">Kysymys 3</w:t>
      </w:r>
    </w:p>
    <w:p>
      <w:r>
        <w:t xml:space="preserve">Mitkä Grub Street Hacksin teokset "herjasivat hovia, kirkkoa, aristokratiaa, akatemioita, salonkeja, kaikkea ylvästä ja kunnioitettavaa, myös itse monarkiaa"?</w:t>
      </w:r>
    </w:p>
    <w:p>
      <w:r>
        <w:rPr>
          <w:b/>
        </w:rPr>
        <w:t xml:space="preserve">Tekstin numero 39</w:t>
      </w:r>
    </w:p>
    <w:p>
      <w:r>
        <w:rPr>
          <w:color w:val="A9A9A9"/>
        </w:rPr>
        <w:t xml:space="preserve">Kahvilat </w:t>
      </w:r>
      <w:r>
        <w:t xml:space="preserve">olivat erityisen tärkeitä tiedon leviämiselle valistuksen aikana, koska ne loivat ainutlaatuisen ympäristön, jossa ihmiset monilta eri elämänaloilta kokoontuivat ja jakoivat ajatuksiaan. </w:t>
      </w:r>
      <w:r>
        <w:rPr>
          <w:color w:val="DCDCDC"/>
        </w:rPr>
        <w:t xml:space="preserve">Aateliset </w:t>
      </w:r>
      <w:r>
        <w:t xml:space="preserve">kritisoivat niitä usein</w:t>
      </w:r>
      <w:r>
        <w:t xml:space="preserve">, sillä he pelkäsivät sellaisen ympäristön syntymistä, jossa luokka ja siihen liittyvät arvonimet ja etuoikeudet jäivät huomiotta. Tällainen ympäristö pelotti erityisesti monarkkeja, jotka saivat suuren osan vallastaan ihmisten luokkien välisistä eroista. Jos luokat liittyisivät yhteen valistusajattelun vaikutuksesta, ne saattaisivat tunnistaa monarkkiensa kaiken kattavan sorron ja väärinkäytökset ja voisivat kokonsa vuoksi toteuttaa onnistuneita kapinoita. </w:t>
      </w:r>
      <w:r>
        <w:rPr>
          <w:color w:val="2F4F4F"/>
        </w:rPr>
        <w:t xml:space="preserve">Monarkit </w:t>
      </w:r>
      <w:r>
        <w:t xml:space="preserve">paheksuivat myös ajatusta siitä, että heidän alamaisensa kokoontuisivat yhteen keskustelemaan poliittisista asioista, erityisesti ulkomaanasioista - hallitsijat ajattelivat, että poliittiset asiat kuuluivat vain heille, mikä johtui heidän oletetusta jumalallisesta oikeudestaan hallita. </w:t>
      </w:r>
    </w:p>
    <w:p>
      <w:r>
        <w:rPr>
          <w:b/>
        </w:rPr>
        <w:t xml:space="preserve">Kysymys 0</w:t>
      </w:r>
    </w:p>
    <w:p>
      <w:r>
        <w:t xml:space="preserve">Mikä paikka loi ainutlaatuisen ympäristön, jossa ihmiset monilta eri elämänaloilta saattoivat kokoontua ja jakaa ajatuksia?</w:t>
      </w:r>
    </w:p>
    <w:p>
      <w:r>
        <w:rPr>
          <w:b/>
        </w:rPr>
        <w:t xml:space="preserve">Kysymys 1</w:t>
      </w:r>
    </w:p>
    <w:p>
      <w:r>
        <w:t xml:space="preserve">Mikä ihmisryhmä kritisoi arkkuhuoneita, koska se pelkäsi sellaisen ympäristön syntyvän, jossa luokkia ei oteta huomioon?</w:t>
      </w:r>
    </w:p>
    <w:p>
      <w:r>
        <w:rPr>
          <w:b/>
        </w:rPr>
        <w:t xml:space="preserve">Kysymys 2</w:t>
      </w:r>
    </w:p>
    <w:p>
      <w:r>
        <w:t xml:space="preserve">Mikä yhteiskunnallinen ryhmä sai suuren osan vallastaan ihmisten luokkien välisestä eriarvoisuudesta?</w:t>
      </w:r>
    </w:p>
    <w:p>
      <w:r>
        <w:rPr>
          <w:b/>
        </w:rPr>
        <w:t xml:space="preserve">Kysymys 3</w:t>
      </w:r>
    </w:p>
    <w:p>
      <w:r>
        <w:t xml:space="preserve">Mikä yhteiskuntaryhmä uskoi, että heillä oli jumalallinen oikeus hallita, ja paheksui ajatusta siitä, että heidän alamaisensa kokoontuisivat keskustelemaan poliittisista asioista?</w:t>
      </w:r>
    </w:p>
    <w:p>
      <w:r>
        <w:rPr>
          <w:b/>
        </w:rPr>
        <w:t xml:space="preserve">Teksti numero 40</w:t>
      </w:r>
    </w:p>
    <w:p>
      <w:r>
        <w:t xml:space="preserve">Tieteellisen kirjallisuuden merkitys kasvoi huomattavasti. Erityisesti luonnontieteestä tuli yhä suositumpaa </w:t>
      </w:r>
      <w:r>
        <w:t xml:space="preserve">yläluokan </w:t>
      </w:r>
      <w:r>
        <w:t xml:space="preserve">keskuudessa. </w:t>
      </w:r>
      <w:r>
        <w:t xml:space="preserve">Luonnonhistoriallisia teoksia olivat esimerkiksi </w:t>
      </w:r>
      <w:r>
        <w:rPr>
          <w:color w:val="DCDCDC"/>
        </w:rPr>
        <w:t xml:space="preserve">René-Antoine Ferchault de </w:t>
      </w:r>
      <w:r>
        <w:t xml:space="preserve">Réaumurin Histoire naturelle des insectes ja Jacques Gautier d'Agotyn La Myologie complète, ou description de tous les muscles du corps humain (1746). Ancien régime -aikakauden Ranskan ulkopuolella </w:t>
      </w:r>
      <w:r>
        <w:rPr>
          <w:color w:val="2F4F4F"/>
        </w:rPr>
        <w:t xml:space="preserve">luonnontiede </w:t>
      </w:r>
      <w:r>
        <w:t xml:space="preserve">oli tärkeä osa lääketiedettä ja teollisuutta, ja se kattoi kasvitieteen, eläintieteen, meteorologian, hydrologian ja mineralogian alat. Valistusajan yliopistojen ja akatemioiden opiskelijoille opetettiin näitä aineita, jotta he voisivat valmistautua niinkin erilaisiin ammatteihin kuin lääketieteeseen ja teologiaan. Kuten M. D. Eddy osoittaa, luonnonhistoria oli tässä yhteydessä hyvin keskiluokkainen harrastus, ja se toimi hedelmällisenä kauppapaikkana erilaisten tieteellisten ajatusten tieteiden väliselle vaihdolle.</w:t>
      </w:r>
    </w:p>
    <w:p>
      <w:r>
        <w:rPr>
          <w:b/>
        </w:rPr>
        <w:t xml:space="preserve">Kysymys 0</w:t>
      </w:r>
    </w:p>
    <w:p>
      <w:r>
        <w:t xml:space="preserve">Lisääntyikö erityisesti luonnonhistorian suosio ylempien tai alempien luokkien keskuudessa?</w:t>
      </w:r>
    </w:p>
    <w:p>
      <w:r>
        <w:rPr>
          <w:b/>
        </w:rPr>
        <w:t xml:space="preserve">Kysymys 1</w:t>
      </w:r>
    </w:p>
    <w:p>
      <w:r>
        <w:t xml:space="preserve">Minkälainen historia käsitti kasvitieteen, eläintieteen, meteorologian, hydrologian ja mineralogian?</w:t>
      </w:r>
    </w:p>
    <w:p>
      <w:r>
        <w:rPr>
          <w:b/>
        </w:rPr>
        <w:t xml:space="preserve">Kysymys 2</w:t>
      </w:r>
    </w:p>
    <w:p>
      <w:r>
        <w:t xml:space="preserve">Kuka kirjoitti Histoire naturelle des insectes -teoksen?</w:t>
      </w:r>
    </w:p>
    <w:p>
      <w:r>
        <w:rPr>
          <w:b/>
        </w:rPr>
        <w:t xml:space="preserve">Tekstin numero 41</w:t>
      </w:r>
    </w:p>
    <w:p>
      <w:r>
        <w:t xml:space="preserve">Vapaamuurariloosit loivat yksityisen mallin julkisille asioille. Ne "muodostivat uudelleen yhteiskunnan ja loivat perustuslaillisen itsehallinnon muodon, johon kuuluivat perustuslait ja lait, vaalit ja edustajat". Toisin sanoen looseihin perustettu mikroyhteiskunta muodosti normatiivisen mallin koko yhteiskunnalle. Tämä päti erityisesti Manner-Euroopassa: kun ensimmäiset loosit alkoivat ilmestyä </w:t>
      </w:r>
      <w:r>
        <w:rPr>
          <w:color w:val="A9A9A9"/>
        </w:rPr>
        <w:t xml:space="preserve">1730-luvulla</w:t>
      </w:r>
      <w:r>
        <w:t xml:space="preserve">, </w:t>
      </w:r>
      <w:r>
        <w:t xml:space="preserve">valtiovalta piti usein uhkana </w:t>
      </w:r>
      <w:r>
        <w:t xml:space="preserve">sitä, että ne ilmentävät </w:t>
      </w:r>
      <w:r>
        <w:rPr>
          <w:color w:val="DCDCDC"/>
        </w:rPr>
        <w:t xml:space="preserve">brittiläisiä </w:t>
      </w:r>
      <w:r>
        <w:t xml:space="preserve">arvoja. Esimerkiksi </w:t>
      </w:r>
      <w:r>
        <w:t xml:space="preserve">1720-luvun puolivälissä kokoontunut </w:t>
      </w:r>
      <w:r>
        <w:rPr>
          <w:color w:val="2F4F4F"/>
        </w:rPr>
        <w:t xml:space="preserve">pariisilainen loosi </w:t>
      </w:r>
      <w:r>
        <w:t xml:space="preserve">koostui englantilaisista jakobiittikarkureista. Lisäksi vapaamuurarit ympäri Eurooppaa yhdistivät itsensä nimenomaisesti valistusaatteeseen kokonaisuudessaan. Ranskalaisissa looseissa esimerkiksi repliikki "Valistumisen välineenä etsin valistuneita" oli osa heidän vihkimisriittejään. </w:t>
      </w:r>
      <w:r>
        <w:rPr>
          <w:color w:val="556B2F"/>
        </w:rPr>
        <w:t xml:space="preserve">Brittiläiset </w:t>
      </w:r>
      <w:r>
        <w:t xml:space="preserve">loosit antoivat itselleen tehtäväksi "valistumattomien vihkimisen". Tämä ei välttämättä yhdistänyt looseja uskonnottomiin, mutta se ei myöskään sulkenut niitä pois satunnaisesta harhaopista. Itse asiassa monet loosit ylistivät </w:t>
      </w:r>
      <w:r>
        <w:rPr>
          <w:color w:val="6B8E23"/>
        </w:rPr>
        <w:t xml:space="preserve">Suurta Arkkitehtia</w:t>
      </w:r>
      <w:r>
        <w:t xml:space="preserve">, joka oli vapaamuurarien terminologia deistiselle jumalalliselle olennolle, joka loi tieteellisesti järjestetyn maailmankaikkeuden.</w:t>
      </w:r>
    </w:p>
    <w:p>
      <w:r>
        <w:rPr>
          <w:b/>
        </w:rPr>
        <w:t xml:space="preserve">Kysymys 0</w:t>
      </w:r>
    </w:p>
    <w:p>
      <w:r>
        <w:t xml:space="preserve">Millä vuosikymmenellä ensimmäiset vapaamuurari loosit ilmestyivät mantereelle?</w:t>
      </w:r>
    </w:p>
    <w:p>
      <w:r>
        <w:rPr>
          <w:b/>
        </w:rPr>
        <w:t xml:space="preserve">Kysymys 1</w:t>
      </w:r>
    </w:p>
    <w:p>
      <w:r>
        <w:t xml:space="preserve">Minkä maan arvojen vapaamuurareita mantereen viranomaiset pitivät uhkaavina?</w:t>
      </w:r>
    </w:p>
    <w:p>
      <w:r>
        <w:rPr>
          <w:b/>
        </w:rPr>
        <w:t xml:space="preserve">Kysymys 2</w:t>
      </w:r>
    </w:p>
    <w:p>
      <w:r>
        <w:t xml:space="preserve">Mikä 1720-luvun puolivälissä kokoontunut loosi koostui englantilaisista jakobiittikarkureista?</w:t>
      </w:r>
    </w:p>
    <w:p>
      <w:r>
        <w:rPr>
          <w:b/>
        </w:rPr>
        <w:t xml:space="preserve">Kysymys 3</w:t>
      </w:r>
    </w:p>
    <w:p>
      <w:r>
        <w:t xml:space="preserve">Mitkä loosit antoivat itselleen tehtäväksi "valistumattomien alkuunpanemisen"?</w:t>
      </w:r>
    </w:p>
    <w:p>
      <w:r>
        <w:rPr>
          <w:b/>
        </w:rPr>
        <w:t xml:space="preserve">Kysymys 4</w:t>
      </w:r>
    </w:p>
    <w:p>
      <w:r>
        <w:t xml:space="preserve">Mikä on vapaamuurarien termi deistiselle jumalalliselle olennolle, joka loi tieteellisesti järjestetyn maailmankaikkeuden?</w:t>
      </w:r>
    </w:p>
    <w:p>
      <w:r>
        <w:rPr>
          <w:b/>
        </w:rPr>
        <w:t xml:space="preserve">Teksti numero 42</w:t>
      </w:r>
    </w:p>
    <w:p>
      <w:r>
        <w:rPr>
          <w:color w:val="A9A9A9"/>
        </w:rPr>
        <w:t xml:space="preserve">Kahvilat </w:t>
      </w:r>
      <w:r>
        <w:t xml:space="preserve">edustavat historian käännekohtaa, jonka aikana ihmiset huomasivat, että he voivat viettää nautinnollista sosiaalista elämää yhteisöissään. Kahviloista tuli koti kaukana kotoa monille, jotka ensimmäistä kertaa pyrkivät keskustelemaan naapureidensa kanssa ja keskustelemaan kiehtovista ja ajatuksia herättävistä asioista, erityisesti filosofiasta ja politiikasta. Kahvilat olivat olennaisen tärkeitä </w:t>
      </w:r>
      <w:r>
        <w:rPr>
          <w:color w:val="DCDCDC"/>
        </w:rPr>
        <w:t xml:space="preserve">valistuksen kannalta</w:t>
      </w:r>
      <w:r>
        <w:t xml:space="preserve">, sillä ne olivat vapaan ajattelun ja itsensä löytämisen keskuksia</w:t>
      </w:r>
      <w:r>
        <w:rPr>
          <w:color w:val="DCDCDC"/>
        </w:rPr>
        <w:t xml:space="preserve">.</w:t>
      </w:r>
      <w:r>
        <w:t xml:space="preserve"> Vaikka monet kahviloiden asiakkaat olivat oppineita, suuri osa ei ollut. Kahvilat houkuttelivat monenlaisia ihmisiä, joihin kuului paitsi koulutettuja varakkaita myös porvariston ja alemman luokan jäseniä. Vaikka voi tuntua myönteiseltä, että asiakkaat, jotka olivat lääkäreitä, lakimiehiä, kauppiaita jne. edustivat lähes kaikkia luokkia, kahvilaympäristö herätti pelkoa niissä, jotka pyrkivät säilyttämään luokkaerot. Yksi suosituimmista kahvilan kritiikeistä väitti, että se "mahdollisti yhteiskuntaluokan eri portailla, käsityöläisestä aristokraattiin, asuvien ihmisten väliset suhteet", ja siksi sitä verrattiin Nooan arkkiin, joka otti vastaan kaikenlaisia eläimiä, puhtaita tai saastaisia. Tämä ainutlaatuinen kulttuuri toimi katalysaattorina journalismille, kun Joseph Addison ja Richard Steele tunnistivat sen potentiaalin yleisönä. Steele ja Addison julkaisivat yhdessä </w:t>
      </w:r>
      <w:r>
        <w:rPr>
          <w:color w:val="2F4F4F"/>
        </w:rPr>
        <w:t xml:space="preserve">The Spectatorin </w:t>
      </w:r>
      <w:r>
        <w:t xml:space="preserve">(</w:t>
      </w:r>
      <w:r>
        <w:rPr>
          <w:color w:val="556B2F"/>
        </w:rPr>
        <w:t xml:space="preserve">1711</w:t>
      </w:r>
      <w:r>
        <w:t xml:space="preserve">), joka oli päivittäinen julkaisu ja jonka tarkoituksena oli fiktiivisen kertojan, herra Spectatorin, avulla sekä viihdyttää että herättää keskustelua vakavista filosofisista kysymyksistä.</w:t>
      </w:r>
    </w:p>
    <w:p>
      <w:r>
        <w:rPr>
          <w:b/>
        </w:rPr>
        <w:t xml:space="preserve">Kysymys 0</w:t>
      </w:r>
    </w:p>
    <w:p>
      <w:r>
        <w:t xml:space="preserve">Mikä tapahtumapaikka edustaa historian käännekohtaa, jonka aikana ihmiset huomasivat, että heillä voi olla nautinnollista sosiaalista elämää yhteisöissään?</w:t>
      </w:r>
    </w:p>
    <w:p>
      <w:r>
        <w:rPr>
          <w:b/>
        </w:rPr>
        <w:t xml:space="preserve">Kysymys 1</w:t>
      </w:r>
    </w:p>
    <w:p>
      <w:r>
        <w:t xml:space="preserve">Minkä liikkeen kannalta arkkutalot olivat olennaisia, sillä niistä tuli vapaan ajattelun ja itsensä löytämisen keskuksia?</w:t>
      </w:r>
    </w:p>
    <w:p>
      <w:r>
        <w:rPr>
          <w:b/>
        </w:rPr>
        <w:t xml:space="preserve">Kysymys 2</w:t>
      </w:r>
    </w:p>
    <w:p>
      <w:r>
        <w:t xml:space="preserve">Minä vuonna The Spectator julkaistiin?</w:t>
      </w:r>
    </w:p>
    <w:p>
      <w:r>
        <w:rPr>
          <w:b/>
        </w:rPr>
        <w:t xml:space="preserve">Kysymys 3</w:t>
      </w:r>
    </w:p>
    <w:p>
      <w:r>
        <w:t xml:space="preserve">Missä kirjallisessa teoksessa fiktiivistä kertojaa herra Spectatoria käytettiin viihdyttämään ja herättämään keskustelua vakavista filosofisista kysymyksistä?</w:t>
      </w:r>
    </w:p>
    <w:p>
      <w:r>
        <w:rPr>
          <w:b/>
        </w:rPr>
        <w:t xml:space="preserve">Teksti numero 43</w:t>
      </w:r>
    </w:p>
    <w:p>
      <w:r>
        <w:t xml:space="preserve">Vapaamuurariuden suurin vastustaja oli </w:t>
      </w:r>
      <w:r>
        <w:rPr>
          <w:color w:val="A9A9A9"/>
        </w:rPr>
        <w:t xml:space="preserve">roomalaiskatolinen kirkko</w:t>
      </w:r>
      <w:r>
        <w:t xml:space="preserve">, joten maissa, joissa on suuri katolinen väestö, kuten </w:t>
      </w:r>
      <w:r>
        <w:rPr>
          <w:color w:val="DCDCDC"/>
        </w:rPr>
        <w:t xml:space="preserve">Ranskassa, Italiassa, Espanjassa ja Meksikossa</w:t>
      </w:r>
      <w:r>
        <w:t xml:space="preserve">, poliittisten taistelujen kiivaudessa on kyse vastakkainasettelusta, jota Davies kutsuu taantumukselliseksi kirkoksi ja valistuneeksi vapaamuurariudeksi. Ranskassakaan vapaamuurarit eivät toimineet ryhmänä. Vaikka amerikkalaiset historioitsijat toteavat Benjamin Franklinin ja George Washingtonin olleen aktiivisia vapaamuurareita, he ovat </w:t>
      </w:r>
      <w:r>
        <w:rPr>
          <w:color w:val="2F4F4F"/>
        </w:rPr>
        <w:t xml:space="preserve">vähätelleet </w:t>
      </w:r>
      <w:r>
        <w:t xml:space="preserve">vapaamuurariuden merkitystä Amerikan vallankumouksen synnyssä, koska vapaamuurarijärjestö </w:t>
      </w:r>
      <w:r>
        <w:rPr>
          <w:color w:val="556B2F"/>
        </w:rPr>
        <w:t xml:space="preserve">ei ollut poliittinen </w:t>
      </w:r>
      <w:r>
        <w:t xml:space="preserve">ja siihen kuului sekä patriootteja että heidän vihollisiaan </w:t>
      </w:r>
      <w:r>
        <w:rPr>
          <w:color w:val="6B8E23"/>
        </w:rPr>
        <w:t xml:space="preserve">lojalisteja</w:t>
      </w:r>
      <w:r>
        <w:t xml:space="preserve">.</w:t>
      </w:r>
    </w:p>
    <w:p>
      <w:r>
        <w:rPr>
          <w:b/>
        </w:rPr>
        <w:t xml:space="preserve">Kysymys 0</w:t>
      </w:r>
    </w:p>
    <w:p>
      <w:r>
        <w:t xml:space="preserve">Kuka oli vapaamuurariuden suurin vastustaja?</w:t>
      </w:r>
    </w:p>
    <w:p>
      <w:r>
        <w:rPr>
          <w:b/>
        </w:rPr>
        <w:t xml:space="preserve">Kysymys 1</w:t>
      </w:r>
    </w:p>
    <w:p>
      <w:r>
        <w:t xml:space="preserve">Missä maissa oli suuri katolinen väestönosa ja siksi ne joutuivat vastakkain vapaamuurareiden kanssa?</w:t>
      </w:r>
    </w:p>
    <w:p>
      <w:r>
        <w:rPr>
          <w:b/>
        </w:rPr>
        <w:t xml:space="preserve">Kysymys 2</w:t>
      </w:r>
    </w:p>
    <w:p>
      <w:r>
        <w:t xml:space="preserve">Vähättelevätkö amerikkalaiset historioitsijat vapaamuurariuden merkitystä Amerikan vallankumouksen synnyttäjänä tai antavatko he sille osuutta?</w:t>
      </w:r>
    </w:p>
    <w:p>
      <w:r>
        <w:rPr>
          <w:b/>
        </w:rPr>
        <w:t xml:space="preserve">Kysymys 3</w:t>
      </w:r>
    </w:p>
    <w:p>
      <w:r>
        <w:t xml:space="preserve">Kuka oli patrioottien poliittinen vihollinen?</w:t>
      </w:r>
    </w:p>
    <w:p>
      <w:r>
        <w:rPr>
          <w:b/>
        </w:rPr>
        <w:t xml:space="preserve">Kysymys 4</w:t>
      </w:r>
    </w:p>
    <w:p>
      <w:r>
        <w:t xml:space="preserve">Olivatko vapaamuurarit poliittisia vai epäpoliittisia Amerikan vallankumouksessa?</w:t>
      </w:r>
    </w:p>
    <w:p>
      <w:r>
        <w:rPr>
          <w:b/>
        </w:rPr>
        <w:t xml:space="preserve">Tekstin numero 44</w:t>
      </w:r>
    </w:p>
    <w:p>
      <w:r>
        <w:rPr>
          <w:color w:val="A9A9A9"/>
        </w:rPr>
        <w:t xml:space="preserve">Valistus </w:t>
      </w:r>
      <w:r>
        <w:t xml:space="preserve">- ranskaksi </w:t>
      </w:r>
      <w:r>
        <w:rPr>
          <w:color w:val="DCDCDC"/>
        </w:rPr>
        <w:t xml:space="preserve">Siècle des Lumières</w:t>
      </w:r>
      <w:r>
        <w:t xml:space="preserve">, valistuksen vuosisata, ja saksaksi Aufklärung - oli filosofinen liike, joka hallitsi 1700-luvun aatemaailmaa Euroopassa. Valistus sisälsi erilaisia ajatuksia, joiden keskiössä oli järki auktoriteetin ja oikeutuksen ensisijaisena lähteenä, ja se edisti sellaisia ihanteita kuin vapaus, edistys, suvaitsevaisuus, veljeys, perustuslaillinen hallinto sekä kirkon ja valtion väärinkäytösten lopettaminen. Ranskassa lumiirien keskeisiä oppeja olivat </w:t>
      </w:r>
      <w:r>
        <w:rPr>
          <w:color w:val="2F4F4F"/>
        </w:rPr>
        <w:t xml:space="preserve">yksilönvapaus ja uskonnollinen suvaitsevaisuus, jotka vastustivat </w:t>
      </w:r>
      <w:r>
        <w:t xml:space="preserve">absoluuttisen monarkian periaatetta ja </w:t>
      </w:r>
      <w:r>
        <w:rPr>
          <w:color w:val="556B2F"/>
        </w:rPr>
        <w:t xml:space="preserve">roomalaiskatolisen kirkon</w:t>
      </w:r>
      <w:r>
        <w:t xml:space="preserve"> kiinteitä dogmeja</w:t>
      </w:r>
      <w:r>
        <w:t xml:space="preserve">. Valistusaikaa leimasivat lisääntyvä empirismi, tieteellinen tarkkuus ja reduktionismi sekä uskonnollisen ortodoksisuuden lisääntyvä kyseenalaistaminen.</w:t>
      </w:r>
    </w:p>
    <w:p>
      <w:r>
        <w:rPr>
          <w:b/>
        </w:rPr>
        <w:t xml:space="preserve">Kysymys 0</w:t>
      </w:r>
    </w:p>
    <w:p>
      <w:r>
        <w:t xml:space="preserve">Miten valistus tunnettiin ranskaksi?</w:t>
      </w:r>
    </w:p>
    <w:p>
      <w:r>
        <w:rPr>
          <w:b/>
        </w:rPr>
        <w:t xml:space="preserve">Kysymys 1</w:t>
      </w:r>
    </w:p>
    <w:p>
      <w:r>
        <w:t xml:space="preserve">Mikä liike hallitsi aatemaailmaa Euroopassa 1700-luvulla?</w:t>
      </w:r>
    </w:p>
    <w:p>
      <w:r>
        <w:rPr>
          <w:b/>
        </w:rPr>
        <w:t xml:space="preserve">Kysymys 2</w:t>
      </w:r>
    </w:p>
    <w:p>
      <w:r>
        <w:t xml:space="preserve">Mitkä olivat Lumieresin keskeiset opit Ranskassa?</w:t>
      </w:r>
    </w:p>
    <w:p>
      <w:r>
        <w:rPr>
          <w:b/>
        </w:rPr>
        <w:t xml:space="preserve">Kysymys 3</w:t>
      </w:r>
    </w:p>
    <w:p>
      <w:r>
        <w:t xml:space="preserve">Minkä ryhmän absoluuttisen monarkian periaate oli ristiriidassa valistuksen kannattajien kanssa?</w:t>
      </w:r>
    </w:p>
    <w:p>
      <w:r>
        <w:rPr>
          <w:b/>
        </w:rPr>
        <w:t xml:space="preserve">Tekstin numero 45</w:t>
      </w:r>
    </w:p>
    <w:p>
      <w:r>
        <w:t xml:space="preserve">1700-luvun puolivälissä </w:t>
      </w:r>
      <w:r>
        <w:rPr>
          <w:color w:val="A9A9A9"/>
        </w:rPr>
        <w:t xml:space="preserve">Pariisista </w:t>
      </w:r>
      <w:r>
        <w:t xml:space="preserve">tuli perinteiset opit ja dogmit kyseenalaistavan filosofisen ja tieteellisen toiminnan räjähdysmäinen keskus. Filosofista liikettä johtivat </w:t>
      </w:r>
      <w:r>
        <w:rPr>
          <w:color w:val="DCDCDC"/>
        </w:rPr>
        <w:t xml:space="preserve">Voltaire ja Jean-Jacques Rousseau</w:t>
      </w:r>
      <w:r>
        <w:t xml:space="preserve">, jotka kannattivat </w:t>
      </w:r>
      <w:r>
        <w:rPr>
          <w:color w:val="2F4F4F"/>
        </w:rPr>
        <w:t xml:space="preserve">järkeen </w:t>
      </w:r>
      <w:r>
        <w:t xml:space="preserve">perustuvaa yhteiskuntaa </w:t>
      </w:r>
      <w:r>
        <w:t xml:space="preserve">uskon ja katolisen opin sijasta, uutta luonnonlakiin perustuvaa kansalaisjärjestystä sekä kokeisiin ja havainnointiin perustuvaa tiedettä. Poliittinen filosofi </w:t>
      </w:r>
      <w:r>
        <w:rPr>
          <w:color w:val="556B2F"/>
        </w:rPr>
        <w:t xml:space="preserve">Montesquieu </w:t>
      </w:r>
      <w:r>
        <w:t xml:space="preserve">esitteli ajatuksen vallanjaosta hallituksessa, ja </w:t>
      </w:r>
      <w:r>
        <w:rPr>
          <w:color w:val="6B8E23"/>
        </w:rPr>
        <w:t xml:space="preserve">Yhdysvaltojen perustuslain </w:t>
      </w:r>
      <w:r>
        <w:t xml:space="preserve">laatijat ottivat tämän käsitteen innokkaasti käyttöön</w:t>
      </w:r>
      <w:r>
        <w:t xml:space="preserve">. Vaikka ranskalaisen valistuksen filosofit eivät olleet vallankumouksellisia, ja monet heistä kuuluivat aatelistoon, heidän ajatuksillaan oli tärkeä rooli vanhan hallintojärjestelmän oikeutuksen heikentämisessä ja Ranskan vallankumouksen muotoutumisessa.</w:t>
      </w:r>
    </w:p>
    <w:p>
      <w:r>
        <w:rPr>
          <w:b/>
        </w:rPr>
        <w:t xml:space="preserve">Kysymys 0</w:t>
      </w:r>
    </w:p>
    <w:p>
      <w:r>
        <w:t xml:space="preserve">Mistä kaupungista tuli 1800-luvun puolivälissä filosofisen ja tieteellisen toiminnan räjähdysmäisen kasvun keskus?</w:t>
      </w:r>
    </w:p>
    <w:p>
      <w:r>
        <w:rPr>
          <w:b/>
        </w:rPr>
        <w:t xml:space="preserve">Kysymys 1</w:t>
      </w:r>
    </w:p>
    <w:p>
      <w:r>
        <w:t xml:space="preserve">Ketkä olivat Pariisin filosofisen liikkeen kaksi johtajaa?</w:t>
      </w:r>
    </w:p>
    <w:p>
      <w:r>
        <w:rPr>
          <w:b/>
        </w:rPr>
        <w:t xml:space="preserve">Kysymys 2</w:t>
      </w:r>
    </w:p>
    <w:p>
      <w:r>
        <w:t xml:space="preserve">Rousseau kannatti yhteiskuntaa, joka perustuisi mihin, eikä uskoon?</w:t>
      </w:r>
    </w:p>
    <w:p>
      <w:r>
        <w:rPr>
          <w:b/>
        </w:rPr>
        <w:t xml:space="preserve">Kysymys 3</w:t>
      </w:r>
    </w:p>
    <w:p>
      <w:r>
        <w:t xml:space="preserve">Kuka filosofi otti käyttöön ajatuksen vallanjaosta hallituksessa?</w:t>
      </w:r>
    </w:p>
    <w:p>
      <w:r>
        <w:rPr>
          <w:b/>
        </w:rPr>
        <w:t xml:space="preserve">Kysymys 4</w:t>
      </w:r>
    </w:p>
    <w:p>
      <w:r>
        <w:t xml:space="preserve">Minkä amerikkalaisen asiakirjan kirjoittajat ottivat Montesquieun ajatukset innokkaasti omakseen?</w:t>
      </w:r>
    </w:p>
    <w:p>
      <w:r>
        <w:rPr>
          <w:b/>
        </w:rPr>
        <w:t xml:space="preserve">Teksti numero 46</w:t>
      </w:r>
    </w:p>
    <w:p>
      <w:r>
        <w:t xml:space="preserve">Valistuksen vaikutusvaltaisin julkaisu oli </w:t>
      </w:r>
      <w:r>
        <w:rPr>
          <w:color w:val="A9A9A9"/>
        </w:rPr>
        <w:t xml:space="preserve">Encyclopédie, </w:t>
      </w:r>
      <w:r>
        <w:t xml:space="preserve">jonka laati Denis Diderot ja (vuoteen 1759 asti) Jean le Rond d'Alembert sekä 150 tiedemiehen ja filosofin ryhmä. Se julkaistiin vuosina 1751-1772 </w:t>
      </w:r>
      <w:r>
        <w:rPr>
          <w:color w:val="DCDCDC"/>
        </w:rPr>
        <w:t xml:space="preserve">kolmessakymmenessäviidessä </w:t>
      </w:r>
      <w:r>
        <w:t xml:space="preserve">niteessä, ja se levitti valistuksen ajatuksia Euroopassa ja sen ulkopuolella. Muita merkittäviä julkaisuja olivat </w:t>
      </w:r>
      <w:r>
        <w:t xml:space="preserve">Voltairen kirjoittamat </w:t>
      </w:r>
      <w:r>
        <w:t xml:space="preserve">Dictionnaire philosophique (Filosofinen sanakirja, 1764) ja Letters on the English (</w:t>
      </w:r>
      <w:r>
        <w:rPr>
          <w:color w:val="2F4F4F"/>
        </w:rPr>
        <w:t xml:space="preserve">1733</w:t>
      </w:r>
      <w:r>
        <w:t xml:space="preserve">), Rousseaun Diskurssi eriarvoisuudesta (</w:t>
      </w:r>
      <w:r>
        <w:rPr>
          <w:color w:val="556B2F"/>
        </w:rPr>
        <w:t xml:space="preserve">1754</w:t>
      </w:r>
      <w:r>
        <w:t xml:space="preserve">) ja Yhteiskuntasopimus (1762) sekä Montesquieun Lakien henki (1748). Valistuksen ajatuksilla oli merkittävä rooli Ranskan vallankumouksen innoittajana, joka alkoi vuonna </w:t>
      </w:r>
      <w:r>
        <w:rPr>
          <w:color w:val="6B8E23"/>
        </w:rPr>
        <w:t xml:space="preserve">1789</w:t>
      </w:r>
      <w:r>
        <w:t xml:space="preserve">. Vallankumouksen jälkeen valistusajattelua seurasi vastakkainen älyllinen liike, joka tunnetaan nimellä romantiikka.</w:t>
      </w:r>
    </w:p>
    <w:p>
      <w:r>
        <w:rPr>
          <w:b/>
        </w:rPr>
        <w:t xml:space="preserve">Kysymys 0</w:t>
      </w:r>
    </w:p>
    <w:p>
      <w:r>
        <w:t xml:space="preserve">Mikä oli valistuksen vaikutusvaltaisin julkaisu?</w:t>
      </w:r>
    </w:p>
    <w:p>
      <w:r>
        <w:rPr>
          <w:b/>
        </w:rPr>
        <w:t xml:space="preserve">Kysymys 1</w:t>
      </w:r>
    </w:p>
    <w:p>
      <w:r>
        <w:t xml:space="preserve">Kuinka monta nidettä Encyclopedie käsitteli?</w:t>
      </w:r>
    </w:p>
    <w:p>
      <w:r>
        <w:rPr>
          <w:b/>
        </w:rPr>
        <w:t xml:space="preserve">Kysymys 2</w:t>
      </w:r>
    </w:p>
    <w:p>
      <w:r>
        <w:t xml:space="preserve">Minä vuonna Voltaire kirjoitti Kirjeitä englantilaisista?</w:t>
      </w:r>
    </w:p>
    <w:p>
      <w:r>
        <w:rPr>
          <w:b/>
        </w:rPr>
        <w:t xml:space="preserve">Kysymys 3</w:t>
      </w:r>
    </w:p>
    <w:p>
      <w:r>
        <w:t xml:space="preserve">Milloin Rousseaun Epätasa-arvokeskustelu julkaistiin?</w:t>
      </w:r>
    </w:p>
    <w:p>
      <w:r>
        <w:rPr>
          <w:b/>
        </w:rPr>
        <w:t xml:space="preserve">Kysymys 4</w:t>
      </w:r>
    </w:p>
    <w:p>
      <w:r>
        <w:t xml:space="preserve">Minä vuonna Ranskan vallankumous alkoi?</w:t>
      </w:r>
    </w:p>
    <w:p>
      <w:r>
        <w:rPr>
          <w:b/>
        </w:rPr>
        <w:t xml:space="preserve">Tekstin numero 47</w:t>
      </w:r>
    </w:p>
    <w:p>
      <w:r>
        <w:t xml:space="preserve">Valistusajattelussa oli kaksi erillistä linjaa: </w:t>
      </w:r>
      <w:r>
        <w:rPr>
          <w:color w:val="A9A9A9"/>
        </w:rPr>
        <w:t xml:space="preserve">Spinozan </w:t>
      </w:r>
      <w:r>
        <w:t xml:space="preserve">filosofian innoittama radikaali valistus, joka </w:t>
      </w:r>
      <w:r>
        <w:t xml:space="preserve">kannatti demokratiaa, yksilönvapautta, sananvapautta ja uskonnollisen auktoriteetin poistamista, ja toinen, maltillisempi, </w:t>
      </w:r>
      <w:r>
        <w:rPr>
          <w:color w:val="DCDCDC"/>
        </w:rPr>
        <w:t xml:space="preserve">René Descartesin, John Locken, Christian Wolffin, Isaac Newtonin ja muiden </w:t>
      </w:r>
      <w:r>
        <w:t xml:space="preserve">tukema suuntaus</w:t>
      </w:r>
      <w:r>
        <w:t xml:space="preserve">, joka pyrki sovittamaan yhteen uudistukset ja perinteiset valta- ja uskontojärjestelmät. Konservatiivinen </w:t>
      </w:r>
      <w:r>
        <w:rPr>
          <w:color w:val="2F4F4F"/>
        </w:rPr>
        <w:t xml:space="preserve">vastavalistus </w:t>
      </w:r>
      <w:r>
        <w:t xml:space="preserve">vastusti molempia ajatussuuntia.</w:t>
      </w:r>
    </w:p>
    <w:p>
      <w:r>
        <w:rPr>
          <w:b/>
        </w:rPr>
        <w:t xml:space="preserve">Kysymys 0</w:t>
      </w:r>
    </w:p>
    <w:p>
      <w:r>
        <w:t xml:space="preserve">Mikä oli valistuksen vastaisen konservatiivisen ryhmän nimi?</w:t>
      </w:r>
    </w:p>
    <w:p>
      <w:r>
        <w:rPr>
          <w:b/>
        </w:rPr>
        <w:t xml:space="preserve">Kysymys 1</w:t>
      </w:r>
    </w:p>
    <w:p>
      <w:r>
        <w:t xml:space="preserve">Kenen filosofia innoitti radikaalia valistusta?</w:t>
      </w:r>
    </w:p>
    <w:p>
      <w:r>
        <w:rPr>
          <w:b/>
        </w:rPr>
        <w:t xml:space="preserve">Kysymys 2</w:t>
      </w:r>
    </w:p>
    <w:p>
      <w:r>
        <w:t xml:space="preserve">Kuka valistusfilosofi kannatti demokratiaa, yksilönvapautta, sananvapautta ja uskonnollisen auktoriteetin poistamista?</w:t>
      </w:r>
    </w:p>
    <w:p>
      <w:r>
        <w:rPr>
          <w:b/>
        </w:rPr>
        <w:t xml:space="preserve">Kysymys 3</w:t>
      </w:r>
    </w:p>
    <w:p>
      <w:r>
        <w:t xml:space="preserve">Ketkä valistusfilosofit pyrkivät sovittelemaan uudistuksia ja perinteisiä valta- ja uskonjärjestelmiä?</w:t>
      </w:r>
    </w:p>
    <w:p>
      <w:r>
        <w:rPr>
          <w:b/>
        </w:rPr>
        <w:t xml:space="preserve">Tekstin numero 48</w:t>
      </w:r>
    </w:p>
    <w:p>
      <w:r>
        <w:rPr>
          <w:color w:val="A9A9A9"/>
        </w:rPr>
        <w:t xml:space="preserve">"Radikaali valistus" </w:t>
      </w:r>
      <w:r>
        <w:t xml:space="preserve">edisti kirkon ja valtion erottamista toisistaan, ja tämä ajatus liitetään usein englantilaisen filosofin </w:t>
      </w:r>
      <w:r>
        <w:rPr>
          <w:color w:val="DCDCDC"/>
        </w:rPr>
        <w:t xml:space="preserve">John Locken</w:t>
      </w:r>
      <w:r>
        <w:rPr>
          <w:color w:val="2F4F4F"/>
        </w:rPr>
        <w:t xml:space="preserve">1632</w:t>
      </w:r>
      <w:r>
        <w:t xml:space="preserve"> (-1704</w:t>
      </w:r>
      <w:r>
        <w:t xml:space="preserve">) ajatukseen. </w:t>
      </w:r>
      <w:r>
        <w:t xml:space="preserve">Yhteiskuntasopimusta koskevan periaatteensa mukaan Locke sanoi, että hallitukselta puuttui valta </w:t>
      </w:r>
      <w:r>
        <w:rPr>
          <w:color w:val="556B2F"/>
        </w:rPr>
        <w:t xml:space="preserve">yksilön omantunnon alueella, koska </w:t>
      </w:r>
      <w:r>
        <w:t xml:space="preserve">se oli jotain, mitä järkevät ihmiset eivät voi luovuttaa hallitukselle sen tai muiden valvottavaksi. Lockelle tämä loi luonnollisen oikeuden omantunnonvapauteen, joka hänen mukaansa on siksi säilytettävä suojattuna kaikelta hallituksen vallalta.</w:t>
      </w:r>
    </w:p>
    <w:p>
      <w:r>
        <w:rPr>
          <w:b/>
        </w:rPr>
        <w:t xml:space="preserve">Kysymys 0</w:t>
      </w:r>
    </w:p>
    <w:p>
      <w:r>
        <w:t xml:space="preserve">Kenelle kirkon ja valtion erottamisen käsite on uskottu?</w:t>
      </w:r>
    </w:p>
    <w:p>
      <w:r>
        <w:rPr>
          <w:b/>
        </w:rPr>
        <w:t xml:space="preserve">Kysymys 1</w:t>
      </w:r>
    </w:p>
    <w:p>
      <w:r>
        <w:t xml:space="preserve">Mikä termi kuvaa John Locken liikettä kirkon ja valtion erottamiseksi toisistaan?</w:t>
      </w:r>
    </w:p>
    <w:p>
      <w:r>
        <w:rPr>
          <w:b/>
        </w:rPr>
        <w:t xml:space="preserve">Kysymys 2</w:t>
      </w:r>
    </w:p>
    <w:p>
      <w:r>
        <w:t xml:space="preserve">Minä vuonna John Locke syntyi?</w:t>
      </w:r>
    </w:p>
    <w:p>
      <w:r>
        <w:rPr>
          <w:b/>
        </w:rPr>
        <w:t xml:space="preserve">Kysymys 3</w:t>
      </w:r>
    </w:p>
    <w:p>
      <w:r>
        <w:t xml:space="preserve">Millä alalla John Locken mielestä hallitukselta puuttui auktoriteettia?</w:t>
      </w:r>
    </w:p>
    <w:p>
      <w:r>
        <w:rPr>
          <w:b/>
        </w:rPr>
        <w:t xml:space="preserve">Tekstin numero 49</w:t>
      </w:r>
    </w:p>
    <w:p>
      <w:r>
        <w:t xml:space="preserve">Valistuksen myötä kehittyi useita uusia ajatuksia uskonnosta, kuten deismi ja ateismista puhuminen. Thomas Painen mukaan deismi on </w:t>
      </w:r>
      <w:r>
        <w:rPr>
          <w:color w:val="A9A9A9"/>
        </w:rPr>
        <w:t xml:space="preserve">yksinkertaista uskoa Luojaan Jumalaan, eikä siinä viitata Raamattuun tai mihinkään muuhun ihmeelliseen lähteeseen</w:t>
      </w:r>
      <w:r>
        <w:t xml:space="preserve">. Sen sijaan deisti luottaa uskontunnustuksensa ohjenuorana yksinomaan henkilökohtaiseen järkeen, mikä oli erittäin miellyttävää monien ajan ajattelijoiden mielestä. Ateismista keskusteltiin paljon, mutta sen kannattajia oli vähän. Wilson ja Reill toteavat, että "itse asiassa hyvin harvat valistuneet intellektuellit olivat todellisia ateisteja, vaikka he olivatkin kristinuskon äänekkäitä arvostelijoita. Pikemminkin he olivat ortodoksisen uskon arvostelijoita, jotka olivat kiintyneet pikemminkin skeptisismiin, deismiin, vitalismiin tai kenties panteismiin." </w:t>
      </w:r>
      <w:r>
        <w:t xml:space="preserve">Jotkut seurasivat </w:t>
      </w:r>
      <w:r>
        <w:rPr>
          <w:color w:val="DCDCDC"/>
        </w:rPr>
        <w:t xml:space="preserve">Pierre Baylea </w:t>
      </w:r>
      <w:r>
        <w:t xml:space="preserve">ja väittivät, että ateistit voivat todellakin olla moraalisia ihmisiä. Monet muut, kuten </w:t>
      </w:r>
      <w:r>
        <w:rPr>
          <w:color w:val="2F4F4F"/>
        </w:rPr>
        <w:t xml:space="preserve">Voltaire, </w:t>
      </w:r>
      <w:r>
        <w:t xml:space="preserve">olivat sitä mieltä, että ilman uskoa pahasta rankaisevaan Jumalaan yhteiskunnan moraalinen järjestys horjui. Toisin sanoen, koska ateistit eivät antautuneet millekään korkeimmalle auktoriteetille ja laille eivätkä pelänneet ikuisia seurauksia, he olivat paljon todennäköisempiä häiritsemään yhteiskuntaa. Bayle (1647-1706) totesi, että hänen aikanaan "järkevät ihmiset säilyttävät aina [uskonnon] näennäisyyden". Hän uskoi, että jopa ateistit saattoivat pitää hallussaan kunniakäsityksiä ja ylittää oman oman edun tavoittelun luodakseen ja toimiakseen vuorovaikutuksessa yhteiskunnassa. Locke sanoi, että jos Jumalaa ja jumalallista lakia ei olisi, seurauksena olisi moraalinen anarkia: jokaisella yksilöllä "ei voisi olla muuta lakia kuin oma tahtonsa, ei muuta päämäärää kuin oma itsensä". Hän olisi jumala itselleen, ja hänen oman tahtonsa tyydyttäminen olisi hänen kaikkien tekojensa ainoa mitta ja päämäärä".</w:t>
      </w:r>
    </w:p>
    <w:p>
      <w:r>
        <w:rPr>
          <w:b/>
        </w:rPr>
        <w:t xml:space="preserve">Kysymys 0</w:t>
      </w:r>
    </w:p>
    <w:p>
      <w:r>
        <w:t xml:space="preserve">Mikä on Thomas Painen mukaan deismin määritelmä?</w:t>
      </w:r>
    </w:p>
    <w:p>
      <w:r>
        <w:rPr>
          <w:b/>
        </w:rPr>
        <w:t xml:space="preserve">Kysymys 1</w:t>
      </w:r>
    </w:p>
    <w:p>
      <w:r>
        <w:t xml:space="preserve">Kuka filosofi väitti, että ateistit voivat todellakin olla moraalisia ihmisiä?</w:t>
      </w:r>
    </w:p>
    <w:p>
      <w:r>
        <w:rPr>
          <w:b/>
        </w:rPr>
        <w:t xml:space="preserve">Kysymys 2</w:t>
      </w:r>
    </w:p>
    <w:p>
      <w:r>
        <w:t xml:space="preserve">Kuka filosofi väitti, että ilman uskoa pahasta rankaisevaan Jumalaan yhteiskunnan moraalinen järjestys horjuu?</w:t>
      </w:r>
    </w:p>
    <w:p>
      <w:r>
        <w:rPr>
          <w:b/>
        </w:rPr>
        <w:t xml:space="preserve">Kysymys 3</w:t>
      </w:r>
    </w:p>
    <w:p>
      <w:r>
        <w:t xml:space="preserve">Kuka katsoi, että koska ateistit eivät antaneet itselleen mitään korkeinta auktoriteettia eivätkä lakia, he todennäköisesti häiritsevät yhteiskuntaa enemmän?</w:t>
      </w:r>
    </w:p>
    <w:p>
      <w:r>
        <w:rPr>
          <w:b/>
        </w:rPr>
        <w:t xml:space="preserve">Tekstin numero 50</w:t>
      </w:r>
    </w:p>
    <w:p>
      <w:r>
        <w:t xml:space="preserve">Sana "julkinen" merkitsee korkeinta mahdollista osallisuutta - julkisen alueen pitäisi määritelmällisesti olla avoin kaikille. Tämä sfääri oli kuitenkin julkinen vain suhteellisessa määrin. Valistusajattelijat asettivat usein vastakkain käsityksensä "julkisuudesta" ja kansasta: Condorcet asetti vastakkain "mielipiteen" ja kansan, Marmontel "kirjallisuuden miesten mielipiteen" ja </w:t>
      </w:r>
      <w:r>
        <w:rPr>
          <w:color w:val="A9A9A9"/>
        </w:rPr>
        <w:t xml:space="preserve">"kansanjoukon mielipiteen" ja </w:t>
      </w:r>
      <w:r>
        <w:t xml:space="preserve">d'Alembert "todella valistuneen yleisön" ja </w:t>
      </w:r>
      <w:r>
        <w:rPr>
          <w:color w:val="DCDCDC"/>
        </w:rPr>
        <w:t xml:space="preserve">"sokean ja äänekkään kansanjoukon"</w:t>
      </w:r>
      <w:r>
        <w:t xml:space="preserve">. </w:t>
      </w:r>
      <w:r>
        <w:t xml:space="preserve">Lisäksi useimmat julkisuuden instituutiot sulkivat ulkopuolelle sekä </w:t>
      </w:r>
      <w:r>
        <w:rPr>
          <w:color w:val="2F4F4F"/>
        </w:rPr>
        <w:t xml:space="preserve">naiset että alemmat luokat</w:t>
      </w:r>
      <w:r>
        <w:t xml:space="preserve">. </w:t>
      </w:r>
      <w:r>
        <w:t xml:space="preserve">Luokkien välisiä vaikutteita esiintyi aatelisten ja alemman luokan osallistumisen kautta esimerkiksi </w:t>
      </w:r>
      <w:r>
        <w:rPr>
          <w:color w:val="556B2F"/>
        </w:rPr>
        <w:t xml:space="preserve">kahviloissa ja vapaamuurarien looseissa</w:t>
      </w:r>
      <w:r>
        <w:t xml:space="preserve">.</w:t>
      </w:r>
    </w:p>
    <w:p>
      <w:r>
        <w:rPr>
          <w:b/>
        </w:rPr>
        <w:t xml:space="preserve">Kysymys 0</w:t>
      </w:r>
    </w:p>
    <w:p>
      <w:r>
        <w:t xml:space="preserve">Mitkä väestöryhmät jäivät useimpien julkisen elämän instituutioiden ulkopuolelle?</w:t>
      </w:r>
    </w:p>
    <w:p>
      <w:r>
        <w:rPr>
          <w:b/>
        </w:rPr>
        <w:t xml:space="preserve">Kysymys 1</w:t>
      </w:r>
    </w:p>
    <w:p>
      <w:r>
        <w:t xml:space="preserve">Mitkä kaksi aluetta kokivat ristikkäisiä vaikutteita aatelisten ja alemman luokan osallistumisen kautta?</w:t>
      </w:r>
    </w:p>
    <w:p>
      <w:r>
        <w:rPr>
          <w:b/>
        </w:rPr>
        <w:t xml:space="preserve">Kysymys 2</w:t>
      </w:r>
    </w:p>
    <w:p>
      <w:r>
        <w:t xml:space="preserve">Marmontel vastakohtana "kirjailijoiden mielipiteelle" mitä?</w:t>
      </w:r>
    </w:p>
    <w:p>
      <w:r>
        <w:rPr>
          <w:b/>
        </w:rPr>
        <w:t xml:space="preserve">Kysymys 3</w:t>
      </w:r>
    </w:p>
    <w:p>
      <w:r>
        <w:t xml:space="preserve">d'Alembert erotti "todella valistuneen yleisön" kenestä?</w:t>
      </w:r>
    </w:p>
    <w:p>
      <w:r>
        <w:rPr>
          <w:b/>
        </w:rPr>
        <w:t xml:space="preserve">Tekstin numero 51</w:t>
      </w:r>
    </w:p>
    <w:p>
      <w:r>
        <w:t xml:space="preserve">Kaikenlaisen </w:t>
      </w:r>
      <w:r>
        <w:rPr>
          <w:color w:val="A9A9A9"/>
        </w:rPr>
        <w:t xml:space="preserve">lukumateriaalin </w:t>
      </w:r>
      <w:r>
        <w:t xml:space="preserve">kulutuksen lisääntyminen </w:t>
      </w:r>
      <w:r>
        <w:t xml:space="preserve">oli yksi "sosiaalisen" valistuksen keskeisistä piirteistä. </w:t>
      </w:r>
      <w:r>
        <w:rPr>
          <w:color w:val="DCDCDC"/>
        </w:rPr>
        <w:t xml:space="preserve">Teollisen vallankumouksen </w:t>
      </w:r>
      <w:r>
        <w:t xml:space="preserve">kehitys </w:t>
      </w:r>
      <w:r>
        <w:t xml:space="preserve">mahdollisti kulutustavaroiden tuotannon entistä suuremmissa määrissä halvemmalla, mikä edisti kirjojen, pamflettien, sanomalehtien ja aikakauslehtien - "ajatusten ja asenteiden välittämisen välineiden" - leviämistä. Kaupallinen kehitys lisäsi myös </w:t>
      </w:r>
      <w:r>
        <w:rPr>
          <w:color w:val="2F4F4F"/>
        </w:rPr>
        <w:t xml:space="preserve">tiedon kysyntää </w:t>
      </w:r>
      <w:r>
        <w:t xml:space="preserve">väestönkasvun ja kaupungistumisen myötä. Lukumateriaalin kysyntä ulottui kuitenkin myös kaupallisen alan ja ylemmän ja keskiluokan ulkopuolelle, kuten Bibliothèque Bleue osoittaa. Lukutaitoa on vaikea arvioida, mutta ainakin </w:t>
      </w:r>
      <w:r>
        <w:rPr>
          <w:color w:val="556B2F"/>
        </w:rPr>
        <w:t xml:space="preserve">Ranskassa </w:t>
      </w:r>
      <w:r>
        <w:t xml:space="preserve">lukutaito kaksinkertaistui 1700-luvun aikana. Uskonnon vaikutusvallan vähenemisestä kertoo se, että Pariisissa julkaistujen tiede- ja taidekirjojen määrä kaksinkertaistui vuodesta 1720 vuoteen 1780, kun taas uskontoa käsittelevien kirjojen määrä putosi </w:t>
      </w:r>
      <w:r>
        <w:rPr>
          <w:color w:val="6B8E23"/>
        </w:rPr>
        <w:t xml:space="preserve">vain kymmenesosaan kokonaismäärästä</w:t>
      </w:r>
      <w:r>
        <w:t xml:space="preserve">.</w:t>
      </w:r>
    </w:p>
    <w:p>
      <w:r>
        <w:rPr>
          <w:b/>
        </w:rPr>
        <w:t xml:space="preserve">Kysymys 0</w:t>
      </w:r>
    </w:p>
    <w:p>
      <w:r>
        <w:t xml:space="preserve">Minkälaisen aineiston kulutuksen lisääntyminen oli yksi "sosiaalisen" valistuksen keskeisistä piirteistä?</w:t>
      </w:r>
    </w:p>
    <w:p>
      <w:r>
        <w:rPr>
          <w:b/>
        </w:rPr>
        <w:t xml:space="preserve">Kysymys 1</w:t>
      </w:r>
    </w:p>
    <w:p>
      <w:r>
        <w:t xml:space="preserve">Minkä vallankumouksen kehitys mahdollisti sen, että kulutushyödykkeitä voitiin tuottaa suurempia määriä halvemmalla?</w:t>
      </w:r>
    </w:p>
    <w:p>
      <w:r>
        <w:rPr>
          <w:b/>
        </w:rPr>
        <w:t xml:space="preserve">Kysymys 2</w:t>
      </w:r>
    </w:p>
    <w:p>
      <w:r>
        <w:t xml:space="preserve">Mitä muuta kaupallinen kehitys lisäsi väestönkasvun ja kaupungistumisen lisäksi?</w:t>
      </w:r>
    </w:p>
    <w:p>
      <w:r>
        <w:rPr>
          <w:b/>
        </w:rPr>
        <w:t xml:space="preserve">Kysymys 3</w:t>
      </w:r>
    </w:p>
    <w:p>
      <w:r>
        <w:t xml:space="preserve">Missä maassa lukutaito kaksinkertaistui 1700-luvun aikana?</w:t>
      </w:r>
    </w:p>
    <w:p>
      <w:r>
        <w:rPr>
          <w:b/>
        </w:rPr>
        <w:t xml:space="preserve">Kysymys 4</w:t>
      </w:r>
    </w:p>
    <w:p>
      <w:r>
        <w:t xml:space="preserve">Kuinka monta prosenttia uskonnosta kertovien kirjojen määrä väheni Pariisissa vuosina 1720-1780?</w:t>
      </w:r>
    </w:p>
    <w:p>
      <w:r>
        <w:rPr>
          <w:b/>
        </w:rPr>
        <w:t xml:space="preserve">Tekstin numero 52</w:t>
      </w:r>
    </w:p>
    <w:p>
      <w:r>
        <w:t xml:space="preserve">Kun muusikot olivat yhä enemmän riippuvaisia yleisön tuesta, julkisista konserteista tuli yhä suositumpia, ja ne auttoivat täydentämään </w:t>
      </w:r>
      <w:r>
        <w:rPr>
          <w:color w:val="A9A9A9"/>
        </w:rPr>
        <w:t xml:space="preserve">esiintyjien ja säveltäjien </w:t>
      </w:r>
      <w:r>
        <w:t xml:space="preserve">tuloja. Konsertit auttoivat heitä myös tavoittamaan laajemman yleisön. Esimerkiksi Händel ilmentää tätä hyvin julkisella musiikillisella toiminnallaan Lontoossa. Hän saavutti siellä huomattavaa mainetta </w:t>
      </w:r>
      <w:r>
        <w:rPr>
          <w:color w:val="DCDCDC"/>
        </w:rPr>
        <w:t xml:space="preserve">oopperoidensa ja oratorioidensa </w:t>
      </w:r>
      <w:r>
        <w:t xml:space="preserve">esityksillä</w:t>
      </w:r>
      <w:r>
        <w:t xml:space="preserve">. </w:t>
      </w:r>
      <w:r>
        <w:rPr>
          <w:color w:val="2F4F4F"/>
        </w:rPr>
        <w:t xml:space="preserve">Haydnin ja Mozartin</w:t>
      </w:r>
      <w:r>
        <w:t xml:space="preserve"> musiikkia, </w:t>
      </w:r>
      <w:r>
        <w:t xml:space="preserve">jonka </w:t>
      </w:r>
      <w:r>
        <w:t xml:space="preserve">tyyli on </w:t>
      </w:r>
      <w:r>
        <w:rPr>
          <w:color w:val="556B2F"/>
        </w:rPr>
        <w:t xml:space="preserve">wieniläisklassista, </w:t>
      </w:r>
      <w:r>
        <w:t xml:space="preserve">pidetään yleensä kaikkein parhaiten valistuksen ihanteiden mukaisena.</w:t>
      </w:r>
    </w:p>
    <w:p>
      <w:r>
        <w:rPr>
          <w:b/>
        </w:rPr>
        <w:t xml:space="preserve">Kysymys 0</w:t>
      </w:r>
    </w:p>
    <w:p>
      <w:r>
        <w:t xml:space="preserve">Kenen tuloja julkiset konsertit tukivat?</w:t>
      </w:r>
    </w:p>
    <w:p>
      <w:r>
        <w:rPr>
          <w:b/>
        </w:rPr>
        <w:t xml:space="preserve">Kysymys 1</w:t>
      </w:r>
    </w:p>
    <w:p>
      <w:r>
        <w:t xml:space="preserve">Händel saavutti huomattavaa mainetta esittämällä mitä kahdenlaisia taiteellisia teoksia?</w:t>
      </w:r>
    </w:p>
    <w:p>
      <w:r>
        <w:rPr>
          <w:b/>
        </w:rPr>
        <w:t xml:space="preserve">Kysymys 2</w:t>
      </w:r>
    </w:p>
    <w:p>
      <w:r>
        <w:t xml:space="preserve">Keitä kahta säveltäjää pidetään yleensä eniten valistuksen ihanteiden mukaisina?</w:t>
      </w:r>
    </w:p>
    <w:p>
      <w:r>
        <w:rPr>
          <w:b/>
        </w:rPr>
        <w:t xml:space="preserve">Kysymys 3</w:t>
      </w:r>
    </w:p>
    <w:p>
      <w:r>
        <w:t xml:space="preserve">Minkä tyylinen musiikki oli Haydnin ja Mozartin yhteistä?</w:t>
      </w:r>
    </w:p>
    <w:p>
      <w:r>
        <w:rPr>
          <w:b/>
        </w:rPr>
        <w:t xml:space="preserve">Tekstin numero 53</w:t>
      </w:r>
    </w:p>
    <w:p>
      <w:r>
        <w:t xml:space="preserve">Akatemioiden historia Ranskassa valistuksen aikana alkaa </w:t>
      </w:r>
      <w:r>
        <w:rPr>
          <w:color w:val="A9A9A9"/>
        </w:rPr>
        <w:t xml:space="preserve">1635</w:t>
      </w:r>
      <w:r>
        <w:t xml:space="preserve">Pariisissa </w:t>
      </w:r>
      <w:r>
        <w:t xml:space="preserve">perustetusta Tiedeakatemiasta.</w:t>
      </w:r>
      <w:r>
        <w:t xml:space="preserve"> Se oli tiiviisti sidoksissa Ranskan valtioon ja toimi tiedemiehiä vakavasti kaipaavan hallituksen jatkeena. Se auttoi edistämään ja organisoimaan uusia tieteenaloja ja koulutti uusia tiedemiehiä. Se myös edisti </w:t>
      </w:r>
      <w:r>
        <w:rPr>
          <w:color w:val="DCDCDC"/>
        </w:rPr>
        <w:t xml:space="preserve">tiedemiesten </w:t>
      </w:r>
      <w:r>
        <w:t xml:space="preserve">yhteiskunnallisen aseman </w:t>
      </w:r>
      <w:r>
        <w:t xml:space="preserve">parantamista</w:t>
      </w:r>
      <w:r>
        <w:t xml:space="preserve">, sillä heitä pidettiin "hyödyllisimpinä kansalaisina". Akatemiat osoittavat, että kiinnostus tiedettä kohtaan on lisääntynyt yhdessä sen lisääntyvän maallistumisen kanssa, mistä on osoituksena jäseninä olleiden pappien pieni määrä (</w:t>
      </w:r>
      <w:r>
        <w:rPr>
          <w:color w:val="2F4F4F"/>
        </w:rPr>
        <w:t xml:space="preserve">13 prosenttia)</w:t>
      </w:r>
      <w:r>
        <w:t xml:space="preserve">. </w:t>
      </w:r>
      <w:r>
        <w:t xml:space="preserve">Ranskalaisten akatemioiden läsnäolo julkisessa tilassa ei johdu niiden jäsenmäärästä; vaikka suurin osa akatemioiden jäsenistä oli porvareita, eksklusiivinen instituutio oli avoinna vain </w:t>
      </w:r>
      <w:r>
        <w:rPr>
          <w:color w:val="556B2F"/>
        </w:rPr>
        <w:t xml:space="preserve">pariisilaisille eliittitieteilijöille</w:t>
      </w:r>
      <w:r>
        <w:t xml:space="preserve">. </w:t>
      </w:r>
      <w:r>
        <w:t xml:space="preserve">Ne kokivat itsensä "</w:t>
      </w:r>
      <w:r>
        <w:rPr>
          <w:color w:val="6B8E23"/>
        </w:rPr>
        <w:t xml:space="preserve">tieteen tulkkeina kansalle</w:t>
      </w:r>
      <w:r>
        <w:t xml:space="preserve">"</w:t>
      </w:r>
      <w:r>
        <w:t xml:space="preserve">.</w:t>
      </w:r>
      <w:r>
        <w:t xml:space="preserve"> Tätä silmällä pitäen akateemikot ottivat esimerkiksi tehtäväkseen kumota suositun mesmerismin pseudotieteen.</w:t>
      </w:r>
    </w:p>
    <w:p>
      <w:r>
        <w:rPr>
          <w:b/>
        </w:rPr>
        <w:t xml:space="preserve">Kysymys 0</w:t>
      </w:r>
    </w:p>
    <w:p>
      <w:r>
        <w:t xml:space="preserve">Minä vuonna Ranskan tiedeakatemia perustettiin?</w:t>
      </w:r>
    </w:p>
    <w:p>
      <w:r>
        <w:rPr>
          <w:b/>
        </w:rPr>
        <w:t xml:space="preserve">Kysymys 1</w:t>
      </w:r>
    </w:p>
    <w:p>
      <w:r>
        <w:t xml:space="preserve">Minkä ryhmän jäseniä pidettiin "kaikista hyödyllisimpinä kansalaisina"?</w:t>
      </w:r>
    </w:p>
    <w:p>
      <w:r>
        <w:rPr>
          <w:b/>
        </w:rPr>
        <w:t xml:space="preserve">Kysymys 2</w:t>
      </w:r>
    </w:p>
    <w:p>
      <w:r>
        <w:t xml:space="preserve">Kuinka monta prosenttia pappeja oli Tiedeakatemian jäseniä?</w:t>
      </w:r>
    </w:p>
    <w:p>
      <w:r>
        <w:rPr>
          <w:b/>
        </w:rPr>
        <w:t xml:space="preserve">Kysymys 3</w:t>
      </w:r>
    </w:p>
    <w:p>
      <w:r>
        <w:t xml:space="preserve">Tiedeakatemia oli avoin vain mille yhteiskunnalliselle ryhmälle?</w:t>
      </w:r>
    </w:p>
    <w:p>
      <w:r>
        <w:rPr>
          <w:b/>
        </w:rPr>
        <w:t xml:space="preserve">Kysymys 4</w:t>
      </w:r>
    </w:p>
    <w:p>
      <w:r>
        <w:t xml:space="preserve">Millaisena pariisilaiset eliittitutkijat näkivät itsensä?</w:t>
      </w:r>
    </w:p>
    <w:p>
      <w:r>
        <w:rPr>
          <w:b/>
        </w:rPr>
        <w:t xml:space="preserve">Tekstin numero 54</w:t>
      </w:r>
    </w:p>
    <w:p>
      <w:r>
        <w:t xml:space="preserve">Monet valistuksen edistyksellisiin periaatteisiin liittyvistä johtavista yliopistoista sijaitsivat </w:t>
      </w:r>
      <w:r>
        <w:rPr>
          <w:color w:val="A9A9A9"/>
        </w:rPr>
        <w:t xml:space="preserve">Pohjois-Euroopassa</w:t>
      </w:r>
      <w:r>
        <w:t xml:space="preserve">, ja tunnetuimpia niistä olivat </w:t>
      </w:r>
      <w:r>
        <w:rPr>
          <w:color w:val="DCDCDC"/>
        </w:rPr>
        <w:t xml:space="preserve">Leidenin, Göttingenin, Hallen, Montpellierin, Uppsalan ja Edinburghin </w:t>
      </w:r>
      <w:r>
        <w:t xml:space="preserve">yliopistot</w:t>
      </w:r>
      <w:r>
        <w:t xml:space="preserve">. </w:t>
      </w:r>
      <w:r>
        <w:t xml:space="preserve">Näistä yliopistoista, erityisesti </w:t>
      </w:r>
      <w:r>
        <w:rPr>
          <w:color w:val="2F4F4F"/>
        </w:rPr>
        <w:t xml:space="preserve">Edinburghista</w:t>
      </w:r>
      <w:r>
        <w:t xml:space="preserve">, tuli professoreita, joiden ajatukset vaikuttivat merkittävästi Britannian Pohjois-Amerikan siirtomaihin ja myöhemmin Amerikan tasavaltaan. Luonnontieteiden alalla Edinburghin lääketieteellinen oli edelläkävijä myös kemian, anatomian ja farmakologian alalla. Muualla Euroopassa Ranskan ja suurimman osan Eurooppaa yliopistot ja koulut olivat traditionalismin linnakkeita, eivätkä ne suhtautuneet valistukseen myönteisesti. Ranskassa suurin poikkeus oli </w:t>
      </w:r>
      <w:r>
        <w:rPr>
          <w:color w:val="556B2F"/>
        </w:rPr>
        <w:t xml:space="preserve">Montpellierin lääketieteellinen yliopisto</w:t>
      </w:r>
      <w:r>
        <w:t xml:space="preserve">.</w:t>
      </w:r>
    </w:p>
    <w:p>
      <w:r>
        <w:rPr>
          <w:b/>
        </w:rPr>
        <w:t xml:space="preserve">Kysymys 0</w:t>
      </w:r>
    </w:p>
    <w:p>
      <w:r>
        <w:t xml:space="preserve">Missä sijaitsivat monet johtavat yliopistot, jotka liittyivät valistuksen edistyksellisiin periaatteisiin?</w:t>
      </w:r>
    </w:p>
    <w:p>
      <w:r>
        <w:rPr>
          <w:b/>
        </w:rPr>
        <w:t xml:space="preserve">Kysymys 1</w:t>
      </w:r>
    </w:p>
    <w:p>
      <w:r>
        <w:t xml:space="preserve">Mitkä kuusi yliopistoa olivat Pohjois-Euroopan tunnetuimpia?</w:t>
      </w:r>
    </w:p>
    <w:p>
      <w:r>
        <w:rPr>
          <w:b/>
        </w:rPr>
        <w:t xml:space="preserve">Kysymys 2</w:t>
      </w:r>
    </w:p>
    <w:p>
      <w:r>
        <w:t xml:space="preserve">Mikä yliopisto tuotti erityisesti professoreita, joiden ajatukset vaikuttivat merkittävästi siirtomaihin?</w:t>
      </w:r>
    </w:p>
    <w:p>
      <w:r>
        <w:rPr>
          <w:b/>
        </w:rPr>
        <w:t xml:space="preserve">Kysymys 3</w:t>
      </w:r>
    </w:p>
    <w:p>
      <w:r>
        <w:t xml:space="preserve">Mikä Ranskan yliopistoista oli poikkeus ja suhtautui valistusaatteeseen myönteisesti?</w:t>
      </w:r>
    </w:p>
    <w:p>
      <w:r>
        <w:rPr>
          <w:b/>
        </w:rPr>
        <w:t xml:space="preserve">Tekstin numero 55</w:t>
      </w:r>
    </w:p>
    <w:p>
      <w:r>
        <w:t xml:space="preserve">Erityisesti Pohjois-Euroopan maissa 1750-luvulta lähtien vallalla ollut kasvatuspsykologia oli </w:t>
      </w:r>
      <w:r>
        <w:rPr>
          <w:color w:val="A9A9A9"/>
        </w:rPr>
        <w:t xml:space="preserve">assosiaatioajattelua, jonka </w:t>
      </w:r>
      <w:r>
        <w:rPr>
          <w:color w:val="DCDCDC"/>
        </w:rPr>
        <w:t xml:space="preserve">mukaan mieli assosioi tai dissosioi ajatuksia toistuvien rutiinien avulla</w:t>
      </w:r>
      <w:r>
        <w:t xml:space="preserve">. Sen lisäksi, että se edisti valistuksen ideologioita vapaudesta, itsemääräämisoikeudesta ja henkilökohtaisesta vastuusta, se tarjosi käytännöllisen teorian mielestä, jonka avulla opettajat pystyivät muuttamaan painetun ja käsikirjoituskulttuurin pitkät muodot tehokkaiksi graafisiksi oppimisvälineiksi yhteiskunnan alemmille ja keskimmäisille luokille. Lapsia opetettiin painamaan faktoja mieleen </w:t>
      </w:r>
      <w:r>
        <w:rPr>
          <w:color w:val="2F4F4F"/>
        </w:rPr>
        <w:t xml:space="preserve">renessanssin </w:t>
      </w:r>
      <w:r>
        <w:t xml:space="preserve">aikana syntyneiden suullisten ja graafisten menetelmien avulla</w:t>
      </w:r>
      <w:r>
        <w:t xml:space="preserve">.</w:t>
      </w:r>
    </w:p>
    <w:p>
      <w:r>
        <w:rPr>
          <w:b/>
        </w:rPr>
        <w:t xml:space="preserve">Kysymys 0</w:t>
      </w:r>
    </w:p>
    <w:p>
      <w:r>
        <w:t xml:space="preserve">Miten assosiaatio voidaan määritellä?</w:t>
      </w:r>
    </w:p>
    <w:p>
      <w:r>
        <w:rPr>
          <w:b/>
        </w:rPr>
        <w:t xml:space="preserve">Kysymys 1</w:t>
      </w:r>
    </w:p>
    <w:p>
      <w:r>
        <w:t xml:space="preserve">Mikä oli vallitseva kasvatuspsykologia 1750-luvulta lähtien?</w:t>
      </w:r>
    </w:p>
    <w:p>
      <w:r>
        <w:rPr>
          <w:b/>
        </w:rPr>
        <w:t xml:space="preserve">Kysymys 2</w:t>
      </w:r>
    </w:p>
    <w:p>
      <w:r>
        <w:t xml:space="preserve">Lapset opetettiin muistamaan faktoja ulkoa menetelmillä, jotka syntyivät minkä ajanjakson aikana?</w:t>
      </w:r>
    </w:p>
    <w:p>
      <w:r>
        <w:rPr>
          <w:b/>
        </w:rPr>
        <w:t xml:space="preserve">Tekstin numero 56</w:t>
      </w:r>
    </w:p>
    <w:p>
      <w:r>
        <w:t xml:space="preserve">Valistuksen aikakaudella tieteellistä tietoa systematisoivien hakuteosten malliesimerkki olivat kuitenkin </w:t>
      </w:r>
      <w:r>
        <w:t xml:space="preserve">pikemminkin </w:t>
      </w:r>
      <w:r>
        <w:rPr>
          <w:color w:val="A9A9A9"/>
        </w:rPr>
        <w:t xml:space="preserve">yleistajuiset tietosanakirjat </w:t>
      </w:r>
      <w:r>
        <w:t xml:space="preserve">kuin tekniset sanakirjat. Universaalien tietosanakirjojen tavoitteena oli </w:t>
      </w:r>
      <w:r>
        <w:rPr>
          <w:color w:val="DCDCDC"/>
        </w:rPr>
        <w:t xml:space="preserve">kirjata kaikki ihmiskunnan tietämys kattavaan hakuteokseen</w:t>
      </w:r>
      <w:r>
        <w:t xml:space="preserve">. </w:t>
      </w:r>
      <w:r>
        <w:t xml:space="preserve">Tunnetuin näistä teoksista on Denis Diderot'n ja Jean le Rond d'Alembertin </w:t>
      </w:r>
      <w:r>
        <w:rPr>
          <w:color w:val="2F4F4F"/>
        </w:rPr>
        <w:t xml:space="preserve">Encyclopédie, ou dictionnaire raisonné des sciences, des arts et des métiers</w:t>
      </w:r>
      <w:r>
        <w:t xml:space="preserve">. Vuonna 1751 julkaisemisensa aloittanut teos koostui kolmestakymmenestäviidestä niteestä ja yli 71 000 erillisestä nimikkeestä. Suuri osa merkinnöistä oli omistettu tieteiden ja käsitöiden yksityiskohtaiselle kuvaukselle, ja ne tarjosivat älymystölle kaikkialla Euroopassa laadukkaan katsauksen ihmisen tietämyksestä. </w:t>
      </w:r>
      <w:r>
        <w:rPr>
          <w:color w:val="556B2F"/>
        </w:rPr>
        <w:t xml:space="preserve">D'Alembertin </w:t>
      </w:r>
      <w:r>
        <w:rPr>
          <w:color w:val="6B8E23"/>
        </w:rPr>
        <w:t xml:space="preserve">Diderot'n tietosanakirjan esipuheessa </w:t>
      </w:r>
      <w:r>
        <w:t xml:space="preserve">hahmotellaan teoksen tavoitetta kirjata ihmisen tietämyksen laajuus taiteissa ja tieteissä:</w:t>
      </w:r>
    </w:p>
    <w:p>
      <w:r>
        <w:rPr>
          <w:b/>
        </w:rPr>
        <w:t xml:space="preserve">Kysymys 0</w:t>
      </w:r>
    </w:p>
    <w:p>
      <w:r>
        <w:t xml:space="preserve">Mitkä olivat valistuksen aikakaudella parhaat esimerkit tieteellistä tietoa systematisoivista hakuteoksista?</w:t>
      </w:r>
    </w:p>
    <w:p>
      <w:r>
        <w:rPr>
          <w:b/>
        </w:rPr>
        <w:t xml:space="preserve">Kysymys 1</w:t>
      </w:r>
    </w:p>
    <w:p>
      <w:r>
        <w:t xml:space="preserve">Mikä oli universaalien tietosanakirjojen tavoite?</w:t>
      </w:r>
    </w:p>
    <w:p>
      <w:r>
        <w:rPr>
          <w:b/>
        </w:rPr>
        <w:t xml:space="preserve">Kysymys 2</w:t>
      </w:r>
    </w:p>
    <w:p>
      <w:r>
        <w:t xml:space="preserve">Minkä yleismaailmallisen tietosanakirjan julkaiseminen alkoi vuonna 1751, ja se koostui 35 niteestä ja yli 71 000 erillisestä nimikkeestä?</w:t>
      </w:r>
    </w:p>
    <w:p>
      <w:r>
        <w:rPr>
          <w:b/>
        </w:rPr>
        <w:t xml:space="preserve">Kysymys 3</w:t>
      </w:r>
    </w:p>
    <w:p>
      <w:r>
        <w:t xml:space="preserve">Missä teoksessa esitetään tavoite kirjata ylös ihmisen tietämyksen laajuus taiteiden ja tieteiden alalla?</w:t>
      </w:r>
    </w:p>
    <w:p>
      <w:r>
        <w:rPr>
          <w:b/>
        </w:rPr>
        <w:t xml:space="preserve">Kysymys 4</w:t>
      </w:r>
    </w:p>
    <w:p>
      <w:r>
        <w:t xml:space="preserve">Kuka kirjoitti Diderot'n ensyklopedian esipuheen?</w:t>
      </w:r>
    </w:p>
    <w:p>
      <w:r>
        <w:rPr>
          <w:b/>
        </w:rPr>
        <w:t xml:space="preserve">Tekstin numero 57</w:t>
      </w:r>
    </w:p>
    <w:p>
      <w:r>
        <w:t xml:space="preserve">Yleisesti ottaen valistusajan tiede arvosti suuresti empirismiä ja rationaalista ajattelua, ja se oli sidoksissa valistuksen edistyksen ja edistyksen ihanteeseen. Luonnonfilosofian alainen tieteen tutkimus jaettiin fysiikkaan ja kemian ja </w:t>
      </w:r>
      <w:r>
        <w:rPr>
          <w:color w:val="A9A9A9"/>
        </w:rPr>
        <w:t xml:space="preserve">luonnonhistorian muodostamaan </w:t>
      </w:r>
      <w:r>
        <w:t xml:space="preserve">konglomeraattiryhmään, </w:t>
      </w:r>
      <w:r>
        <w:t xml:space="preserve">johon kuuluivat anatomia, biologia, geologia, mineralogia ja eläintiede. Kuten useimpien valistusajan näkemysten kohdalla, tieteen hyötyjä ei nähty yleisesti; </w:t>
      </w:r>
      <w:r>
        <w:rPr>
          <w:color w:val="DCDCDC"/>
        </w:rPr>
        <w:t xml:space="preserve">Rousseau </w:t>
      </w:r>
      <w:r>
        <w:t xml:space="preserve">kritisoi luonnontieteitä siitä, että ne etäännyttivät ihmistä luonnosta eivätkä toimineet ihmisten onnellisuuden lisäämiseksi. Valistuksen ajan tiedettä hallitsivat </w:t>
      </w:r>
      <w:r>
        <w:rPr>
          <w:color w:val="2F4F4F"/>
        </w:rPr>
        <w:t xml:space="preserve">tieteelliset seurat ja akatemiat</w:t>
      </w:r>
      <w:r>
        <w:t xml:space="preserve">, jotka olivat suurelta osin korvanneet yliopistot tieteellisen tutkimuksen ja kehityksen keskuksina. Seurat ja akatemiat olivat myös tieteellisen ammatin kypsymisen selkäranka. Toinen tärkeä kehitysaskel oli tieteen popularisointi yhä lukutaitoisemman väestön keskuudessa. Filosofit tutustuttivat yleisön moniin tieteellisiin teorioihin erityisesti Encyclopédien ja </w:t>
      </w:r>
      <w:r>
        <w:t xml:space="preserve">Voltairen ja Émilie du Châtelet'n </w:t>
      </w:r>
      <w:r>
        <w:rPr>
          <w:color w:val="556B2F"/>
        </w:rPr>
        <w:t xml:space="preserve">newtonilaisuuden </w:t>
      </w:r>
      <w:r>
        <w:t xml:space="preserve">popularisoinnin kautta. </w:t>
      </w:r>
      <w:r>
        <w:t xml:space="preserve">Jotkut historioitsijat ovat pitäneet </w:t>
      </w:r>
      <w:r>
        <w:rPr>
          <w:color w:val="6B8E23"/>
        </w:rPr>
        <w:t xml:space="preserve">1700-lukua </w:t>
      </w:r>
      <w:r>
        <w:t xml:space="preserve">tylsänä kautena tieteen historiassa; vuosisadalla tapahtui kuitenkin merkittävää edistystä lääketieteen, matematiikan ja fysiikan alalla, biologisen taksonomian kehittyminen, uusi ymmärrys magnetismista ja sähköstä sekä kemian kypsyminen tieteenalana, joka loi perustan nykyaikaiselle kemialle.</w:t>
      </w:r>
    </w:p>
    <w:p>
      <w:r>
        <w:rPr>
          <w:b/>
        </w:rPr>
        <w:t xml:space="preserve">Kysymys 0</w:t>
      </w:r>
    </w:p>
    <w:p>
      <w:r>
        <w:t xml:space="preserve">Anatomia, biologia, geologia, mineralogia ja eläintiede ovat kaikki minkä oppiaineen tutkimuksia?</w:t>
      </w:r>
    </w:p>
    <w:p>
      <w:r>
        <w:rPr>
          <w:b/>
        </w:rPr>
        <w:t xml:space="preserve">Kysymys 1</w:t>
      </w:r>
    </w:p>
    <w:p>
      <w:r>
        <w:t xml:space="preserve">Kuka kritisoi luonnontieteitä siitä, että ne etäännyttävät ihmisen luonnosta eivätkä toimi ihmisten onnellisuuden lisäämiseksi?</w:t>
      </w:r>
    </w:p>
    <w:p>
      <w:r>
        <w:rPr>
          <w:b/>
        </w:rPr>
        <w:t xml:space="preserve">Kysymys 2</w:t>
      </w:r>
    </w:p>
    <w:p>
      <w:r>
        <w:t xml:space="preserve">Kuka korvasi yliopistot tieteellisen tutkimuksen ja kehityksen keskuksina valistuksen aikana?</w:t>
      </w:r>
    </w:p>
    <w:p>
      <w:r>
        <w:rPr>
          <w:b/>
        </w:rPr>
        <w:t xml:space="preserve">Kysymys 3</w:t>
      </w:r>
    </w:p>
    <w:p>
      <w:r>
        <w:t xml:space="preserve">Mitä vuosisataa jotkut pitävät "tylsänä" ajanjaksona, mutta jolla tapahtui kuitenkin merkittäviä edistysaskeleita lääketieteen, matematiikan ja fysiikan alalla, biologisen taksonomian kehittyminen, magnetismin uusi ymmärtäminen ja kemian kypsyminen tieteenalana?</w:t>
      </w:r>
    </w:p>
    <w:p>
      <w:r>
        <w:rPr>
          <w:b/>
        </w:rPr>
        <w:t xml:space="preserve">Kysymys 4</w:t>
      </w:r>
    </w:p>
    <w:p>
      <w:r>
        <w:t xml:space="preserve">Voltaire ja Emilie du Chatelet kansoittivat minkä tieteellisen filosofian?</w:t>
      </w:r>
    </w:p>
    <w:p>
      <w:r>
        <w:rPr>
          <w:b/>
        </w:rPr>
        <w:t xml:space="preserve">Tekstin numero 58</w:t>
      </w:r>
    </w:p>
    <w:p>
      <w:r>
        <w:t xml:space="preserve">Tieteellä oli johtava asema valistusajan keskustelussa ja ajattelussa. Monilla valistusajan kirjailijoilla ja ajattelijoilla oli tieteellinen tausta, ja he yhdistivät tieteellisen kehityksen uskonnon ja perinteisen auktoriteetin kukistamiseen </w:t>
      </w:r>
      <w:r>
        <w:rPr>
          <w:color w:val="A9A9A9"/>
        </w:rPr>
        <w:t xml:space="preserve">vapaan sanan ja ajattelun kehityksen hyväksi</w:t>
      </w:r>
      <w:r>
        <w:t xml:space="preserve">. </w:t>
      </w:r>
      <w:r>
        <w:t xml:space="preserve">Valistuksen aikaiseen tieteelliseen edistykseen kuuluivat muun muassa </w:t>
      </w:r>
      <w:r>
        <w:rPr>
          <w:color w:val="DCDCDC"/>
        </w:rPr>
        <w:t xml:space="preserve">kemisti Joseph Blackin</w:t>
      </w:r>
      <w:r>
        <w:t xml:space="preserve"> tekemä </w:t>
      </w:r>
      <w:r>
        <w:t xml:space="preserve">hiilidioksidin (kiinteä ilma) löytäminen</w:t>
      </w:r>
      <w:r>
        <w:t xml:space="preserve">, </w:t>
      </w:r>
      <w:r>
        <w:rPr>
          <w:color w:val="2F4F4F"/>
        </w:rPr>
        <w:t xml:space="preserve">geologi James Huttonin esittämä </w:t>
      </w:r>
      <w:r>
        <w:t xml:space="preserve">väite syvän ajan olemassaolosta ja </w:t>
      </w:r>
      <w:r>
        <w:rPr>
          <w:color w:val="556B2F"/>
        </w:rPr>
        <w:t xml:space="preserve">James Wattin</w:t>
      </w:r>
      <w:r>
        <w:t xml:space="preserve"> keksimä höyrykone</w:t>
      </w:r>
      <w:r>
        <w:t xml:space="preserve">. </w:t>
      </w:r>
      <w:r>
        <w:t xml:space="preserve">Lavoisierin kokeita käytettiin ensimmäisten nykyaikaisten kemiantehtaiden perustamiseen Pariisissa, ja </w:t>
      </w:r>
      <w:r>
        <w:rPr>
          <w:color w:val="6B8E23"/>
        </w:rPr>
        <w:t xml:space="preserve">Montgolfierin veljesten </w:t>
      </w:r>
      <w:r>
        <w:t xml:space="preserve">kokeilujen </w:t>
      </w:r>
      <w:r>
        <w:t xml:space="preserve">ansiosta he pystyivät 21. marraskuuta 1783 käynnistämään ensimmäisen miehitetyn lennon kuumailmapallolla Château de la Muetten linnasta, joka sijaitsee lähellä Bois de Boulognea.</w:t>
      </w:r>
    </w:p>
    <w:p>
      <w:r>
        <w:rPr>
          <w:b/>
        </w:rPr>
        <w:t xml:space="preserve">Kysymys 0</w:t>
      </w:r>
    </w:p>
    <w:p>
      <w:r>
        <w:t xml:space="preserve">Monilla valistusajan kirjailijoilla ja ajattelijoilla oli tieteellinen tausta, ja he yhdistivät tieteellisen kehityksen uskonnon ja perinteisen auktoriteetin kumoamiseen minkä hyväksi?</w:t>
      </w:r>
    </w:p>
    <w:p>
      <w:r>
        <w:rPr>
          <w:b/>
        </w:rPr>
        <w:t xml:space="preserve">Kysymys 1</w:t>
      </w:r>
    </w:p>
    <w:p>
      <w:r>
        <w:t xml:space="preserve">Kuka löysi hiilidioksidin vai kiinteän ilman?</w:t>
      </w:r>
    </w:p>
    <w:p>
      <w:r>
        <w:rPr>
          <w:b/>
        </w:rPr>
        <w:t xml:space="preserve">Kysymys 2</w:t>
      </w:r>
    </w:p>
    <w:p>
      <w:r>
        <w:t xml:space="preserve">Kuka on luonut perusteen syvälle menevälle ajalle?</w:t>
      </w:r>
    </w:p>
    <w:p>
      <w:r>
        <w:rPr>
          <w:b/>
        </w:rPr>
        <w:t xml:space="preserve">Kysymys 3</w:t>
      </w:r>
    </w:p>
    <w:p>
      <w:r>
        <w:t xml:space="preserve">Kuka keksi höyrykoneen?</w:t>
      </w:r>
    </w:p>
    <w:p>
      <w:r>
        <w:rPr>
          <w:b/>
        </w:rPr>
        <w:t xml:space="preserve">Kysymys 4</w:t>
      </w:r>
    </w:p>
    <w:p>
      <w:r>
        <w:t xml:space="preserve">Kuka teki ensimmäisen miehitetyn lennon kuumailmapallolla marraskuussa 1783?</w:t>
      </w:r>
    </w:p>
    <w:p>
      <w:r>
        <w:rPr>
          <w:b/>
        </w:rPr>
        <w:t xml:space="preserve">Tekstin numero 59</w:t>
      </w:r>
    </w:p>
    <w:p>
      <w:r>
        <w:t xml:space="preserve">Cesare Beccaria, oikeustieteilijä ja yksi valistusajan suurista kirjailijoista, tuli tunnetuksi mestariteoksestaan </w:t>
      </w:r>
      <w:r>
        <w:rPr>
          <w:color w:val="A9A9A9"/>
        </w:rPr>
        <w:t xml:space="preserve">Rikokset ja rangaistukset (1764), </w:t>
      </w:r>
      <w:r>
        <w:t xml:space="preserve">joka käännettiin myöhemmin </w:t>
      </w:r>
      <w:r>
        <w:t xml:space="preserve">kielille</w:t>
      </w:r>
      <w:r>
        <w:rPr>
          <w:color w:val="DCDCDC"/>
        </w:rPr>
        <w:t xml:space="preserve">22</w:t>
      </w:r>
      <w:r>
        <w:t xml:space="preserve">. Toinen merkittävä intellektuelli oli Francesco Mario Pagano, joka kirjoitti tärkeitä tutkimuksia, kuten Saggi Politici (Poliittiset esseet,</w:t>
      </w:r>
      <w:r>
        <w:rPr>
          <w:color w:val="2F4F4F"/>
        </w:rPr>
        <w:t xml:space="preserve">1783</w:t>
      </w:r>
      <w:r>
        <w:t xml:space="preserve"> ), joka oli yksi Napolin valistuksen pääteoksista, ja </w:t>
      </w:r>
      <w:r>
        <w:rPr>
          <w:color w:val="556B2F"/>
        </w:rPr>
        <w:t xml:space="preserve">Considerazioni sul processo criminale (Pohdintoja rikosoikeudellisesta prosessista, 1787)</w:t>
      </w:r>
      <w:r>
        <w:t xml:space="preserve">, joka teki hänestä kansainvälisen rikosoikeuden auktoriteetin.</w:t>
      </w:r>
    </w:p>
    <w:p>
      <w:r>
        <w:rPr>
          <w:b/>
        </w:rPr>
        <w:t xml:space="preserve">Kysymys 0</w:t>
      </w:r>
    </w:p>
    <w:p>
      <w:r>
        <w:t xml:space="preserve">Mistä mestariteoksesta Cesare Beccaria tuli kuuluisaksi?</w:t>
      </w:r>
    </w:p>
    <w:p>
      <w:r>
        <w:rPr>
          <w:b/>
        </w:rPr>
        <w:t xml:space="preserve">Kysymys 1</w:t>
      </w:r>
    </w:p>
    <w:p>
      <w:r>
        <w:t xml:space="preserve">Kuinka monelle kielelle Cesare Beccarian teos Crimes and Punishments (1764) on käännetty?</w:t>
      </w:r>
    </w:p>
    <w:p>
      <w:r>
        <w:rPr>
          <w:b/>
        </w:rPr>
        <w:t xml:space="preserve">Kysymys 2</w:t>
      </w:r>
    </w:p>
    <w:p>
      <w:r>
        <w:t xml:space="preserve">Mikä teos teki Francesco Mario Paganosta kansainvälisen rikosoikeuden auktoriteetin?</w:t>
      </w:r>
    </w:p>
    <w:p>
      <w:r>
        <w:rPr>
          <w:b/>
        </w:rPr>
        <w:t xml:space="preserve">Kysymys 3</w:t>
      </w:r>
    </w:p>
    <w:p>
      <w:r>
        <w:t xml:space="preserve">Minä vuonna Francesco Mario Pagano julkaisi Saggi Politicin?</w:t>
      </w:r>
    </w:p>
    <w:p>
      <w:r>
        <w:rPr>
          <w:b/>
        </w:rPr>
        <w:t xml:space="preserve">Tekstin numero 60</w:t>
      </w:r>
    </w:p>
    <w:p>
      <w:r>
        <w:t xml:space="preserve">Tieteelliset akatemiat ja seurat syntyivät tieteellisen vallankumouksen myötä tieteellisen tiedon luojina vastakohtana yliopistojen skolastiikalle. Valistuksen aikana jotkin seurat loivat tai säilyttivät yhteydet yliopistoihin. Nykylähteet kuitenkin erottivat yliopistot tieteellisistä seuroista väittämällä, että yliopiston hyöty oli </w:t>
      </w:r>
      <w:r>
        <w:rPr>
          <w:color w:val="A9A9A9"/>
        </w:rPr>
        <w:t xml:space="preserve">tiedon välittämisessä, </w:t>
      </w:r>
      <w:r>
        <w:t xml:space="preserve">kun taas seurojen tehtävänä oli </w:t>
      </w:r>
      <w:r>
        <w:rPr>
          <w:color w:val="DCDCDC"/>
        </w:rPr>
        <w:t xml:space="preserve">luoda tietoa</w:t>
      </w:r>
      <w:r>
        <w:t xml:space="preserve">. Kun yliopistojen rooli institutionalisoituneessa tieteessä alkoi vähentyä, oppineista yhdistyksistä tuli järjestäytyneen tieteen kulmakivi. Viralliset tieteelliset seurat perustettiin valtion toimesta tarjoamaan teknistä asiantuntemusta. Useimmille seuroille annettiin lupa valvoa omia julkaisujaan, valvoa uusien jäsenten valintaa ja seuran hallintoa. Vuoden 1700 jälkeen Eurooppaan perustettiin valtava määrä virallisia akatemioita ja seuroja, ja vuoteen 1700 mennessä </w:t>
      </w:r>
      <w:r>
        <w:t xml:space="preserve">virallisia tieteellisiä seuroja </w:t>
      </w:r>
      <w:r>
        <w:rPr>
          <w:color w:val="2F4F4F"/>
        </w:rPr>
        <w:t xml:space="preserve">1789</w:t>
      </w:r>
      <w:r>
        <w:t xml:space="preserve">oli yli seitsemänkymmentä. </w:t>
      </w:r>
      <w:r>
        <w:rPr>
          <w:color w:val="556B2F"/>
        </w:rPr>
        <w:t xml:space="preserve">Bernard de Fontenelle </w:t>
      </w:r>
      <w:r>
        <w:t xml:space="preserve">käytti </w:t>
      </w:r>
      <w:r>
        <w:t xml:space="preserve">tämän kasvun perusteella </w:t>
      </w:r>
      <w:r>
        <w:t xml:space="preserve">termiä "akatemioiden aikakausi" kuvaamaan 1700-lukua.</w:t>
      </w:r>
    </w:p>
    <w:p>
      <w:r>
        <w:rPr>
          <w:b/>
        </w:rPr>
        <w:t xml:space="preserve">Kysymys 0</w:t>
      </w:r>
    </w:p>
    <w:p>
      <w:r>
        <w:t xml:space="preserve">Mitä aikalaislähteet väittivät yliopiston tarkoitukseksi verrattuna yhteiskuntiin?</w:t>
      </w:r>
    </w:p>
    <w:p>
      <w:r>
        <w:rPr>
          <w:b/>
        </w:rPr>
        <w:t xml:space="preserve">Kysymys 1</w:t>
      </w:r>
    </w:p>
    <w:p>
      <w:r>
        <w:t xml:space="preserve">Mihin tarkoitukseen nykyajan lähteet katsoivat yhteiskuntien toimivan toisin kuin yliopistot?</w:t>
      </w:r>
    </w:p>
    <w:p>
      <w:r>
        <w:rPr>
          <w:b/>
        </w:rPr>
        <w:t xml:space="preserve">Kysymys 2</w:t>
      </w:r>
    </w:p>
    <w:p>
      <w:r>
        <w:t xml:space="preserve">Mihin vuoteen mennessä oli olemassa yli seitsemänkymmentä virallista tieteellistä yhdistystä?</w:t>
      </w:r>
    </w:p>
    <w:p>
      <w:r>
        <w:rPr>
          <w:b/>
        </w:rPr>
        <w:t xml:space="preserve">Kysymys 3</w:t>
      </w:r>
    </w:p>
    <w:p>
      <w:r>
        <w:t xml:space="preserve">Kuka keksi termin "akatemioiden aikakausi" kuvaamaan 1700-lukua?</w:t>
      </w:r>
    </w:p>
    <w:p>
      <w:r>
        <w:rPr>
          <w:b/>
        </w:rPr>
        <w:t xml:space="preserve">Tekstin numero 61</w:t>
      </w:r>
    </w:p>
    <w:p>
      <w:r>
        <w:t xml:space="preserve">Valistus on usein liitetty Ranskan vallankumoukseen vuonna </w:t>
      </w:r>
      <w:r>
        <w:rPr>
          <w:color w:val="A9A9A9"/>
        </w:rPr>
        <w:t xml:space="preserve">1789</w:t>
      </w:r>
      <w:r>
        <w:t xml:space="preserve">. Yksi näkemys valistuksen aikana tapahtuneista poliittisista muutoksista on, että </w:t>
      </w:r>
      <w:r>
        <w:rPr>
          <w:color w:val="2F4F4F"/>
        </w:rPr>
        <w:t xml:space="preserve">Locken </w:t>
      </w:r>
      <w:r>
        <w:t xml:space="preserve">teoksessa Two Treatises of Government (1689) </w:t>
      </w:r>
      <w:r>
        <w:t xml:space="preserve">esittämä </w:t>
      </w:r>
      <w:r>
        <w:rPr>
          <w:color w:val="DCDCDC"/>
        </w:rPr>
        <w:t xml:space="preserve">"hallitsijoiden suostumus" </w:t>
      </w:r>
      <w:r>
        <w:t xml:space="preserve">-filosofia </w:t>
      </w:r>
      <w:r>
        <w:t xml:space="preserve">edusti paradigman muutosta feodalismin vanhasta hallintoparadigmasta, joka tunnettiin nimellä "kuninkaiden jumalallinen oikeus". </w:t>
      </w:r>
      <w:r>
        <w:t xml:space="preserve">Tämän näkemyksen mukaan 1700-luvun lopun ja 1800-luvun alun vallankumoukset johtuivat siitä, että tätä </w:t>
      </w:r>
      <w:r>
        <w:rPr>
          <w:color w:val="556B2F"/>
        </w:rPr>
        <w:t xml:space="preserve">hallintoparadigman muutosta </w:t>
      </w:r>
      <w:r>
        <w:t xml:space="preserve">ei useinkaan voitu ratkaista rauhanomaisesti, minkä vuoksi väkivaltainen vallankumous oli tuloksena. Hallintofilosofia, jossa kuningas ei koskaan ollut väärässä, oli selvästi suorassa ristiriidassa sellaisen filosofian kanssa, jonka mukaan kansalaisten oli luonnollisen lain nojalla suostuttava hallituksensa toimiin ja päätöksiin.</w:t>
      </w:r>
    </w:p>
    <w:p>
      <w:r>
        <w:rPr>
          <w:b/>
        </w:rPr>
        <w:t xml:space="preserve">Kysymys 0</w:t>
      </w:r>
    </w:p>
    <w:p>
      <w:r>
        <w:t xml:space="preserve">Valistus liitetään usein Ranskan vallankumoukseen, joka tapahtui vuonna 1997.</w:t>
      </w:r>
    </w:p>
    <w:p>
      <w:r>
        <w:rPr>
          <w:b/>
        </w:rPr>
        <w:t xml:space="preserve">Kysymys 1</w:t>
      </w:r>
    </w:p>
    <w:p>
      <w:r>
        <w:t xml:space="preserve">Kuka määritteli "hallittavien suostumuksen" teoksessa Two Treatises of Government (1689)?</w:t>
      </w:r>
    </w:p>
    <w:p>
      <w:r>
        <w:rPr>
          <w:b/>
        </w:rPr>
        <w:t xml:space="preserve">Kysymys 2</w:t>
      </w:r>
    </w:p>
    <w:p>
      <w:r>
        <w:t xml:space="preserve">"Kuninkaiden jumalallinen oikeus" oli suorassa ristiriidassa minkä Locken filosofian kanssa?</w:t>
      </w:r>
    </w:p>
    <w:p>
      <w:r>
        <w:rPr>
          <w:b/>
        </w:rPr>
        <w:t xml:space="preserve">Kysymys 3</w:t>
      </w:r>
    </w:p>
    <w:p>
      <w:r>
        <w:t xml:space="preserve">Locken mukaan 1700-luvun lopun ja 1800-luvun alun vallankumoukset johtuivat siitä, että mitä ei voitu ratkaista rauhanomaisesti?</w:t>
      </w:r>
    </w:p>
    <w:p>
      <w:r>
        <w:rPr>
          <w:b/>
        </w:rPr>
        <w:t xml:space="preserve">Tekstin numero 62</w:t>
      </w:r>
    </w:p>
    <w:p>
      <w:r>
        <w:t xml:space="preserve">Vaikka valistusajan poliittista ajattelua hallitsivat suurelta osin yhteiskuntasopimuksen teoreetikot, sekä </w:t>
      </w:r>
      <w:r>
        <w:rPr>
          <w:color w:val="A9A9A9"/>
        </w:rPr>
        <w:t xml:space="preserve">David Hume että </w:t>
      </w:r>
      <w:r>
        <w:t xml:space="preserve">Adam Ferguson kritisoivat tätä leiriä. Humen esseessä Of the Original Contract (Alkuperäisestä sopimuksesta) väitetään, että suostumuksesta johdettuja hallituksia on harvoin nähty ja että siviilihallinto perustuu hallitsijan tavanomaiseen auktoriteettiin ja voimaan. Juuri siksi, että hallitsija on auktoriteetti alamaiseen nähden ja sitä vastaan, alamainen suostuu hiljaisesti; Hume sanoo, että alamainen "ei koskaan kuvittelisi, että hänen suostumuksensa tekisi hänestä suvereenin", pikemminkin auktoriteetti teki niin. Vastaavasti Ferguson ei uskonut kansalaisten rakentavan valtiota, vaan valtiot syntyvät yhteiskunnallisen kehityksen tuloksena. Kirjassaan </w:t>
      </w:r>
      <w:r>
        <w:rPr>
          <w:color w:val="2F4F4F"/>
        </w:rPr>
        <w:t xml:space="preserve">An</w:t>
      </w:r>
      <w:r>
        <w:rPr>
          <w:color w:val="DCDCDC"/>
        </w:rPr>
        <w:t xml:space="preserve">1767</w:t>
      </w:r>
      <w:r>
        <w:rPr>
          <w:color w:val="2F4F4F"/>
        </w:rPr>
        <w:t xml:space="preserve"> Essay on the History of Civil Society </w:t>
      </w:r>
      <w:r>
        <w:t xml:space="preserve">Ferguson käyttää </w:t>
      </w:r>
      <w:r>
        <w:t xml:space="preserve">Skotlannissa tuohon aikaan hyvin suosittua teoriaa kehityksen </w:t>
      </w:r>
      <w:r>
        <w:rPr>
          <w:color w:val="556B2F"/>
        </w:rPr>
        <w:t xml:space="preserve">neljästä </w:t>
      </w:r>
      <w:r>
        <w:t xml:space="preserve">vaiheesta selittääkseen, miten ihmiset etenevät metsästys- ja keräilyyhteiskunnasta kauppa- ja kansalaisyhteiskunnaksi ilman, että he "allekirjoittavat" yhteiskuntasopimusta.</w:t>
      </w:r>
    </w:p>
    <w:p>
      <w:r>
        <w:rPr>
          <w:b/>
        </w:rPr>
        <w:t xml:space="preserve">Kysymys 0</w:t>
      </w:r>
    </w:p>
    <w:p>
      <w:r>
        <w:t xml:space="preserve">Missä teoksessa Ferguson selitti, miten ihmiset etenivät metsästys- ja keräilyyhteiskunnasta kauppa- ja kansalaisyhteiskunnaksi "allekirjoittamatta" yhteiskuntasopimusta?</w:t>
      </w:r>
    </w:p>
    <w:p>
      <w:r>
        <w:rPr>
          <w:b/>
        </w:rPr>
        <w:t xml:space="preserve">Kysymys 1</w:t>
      </w:r>
    </w:p>
    <w:p>
      <w:r>
        <w:t xml:space="preserve">Minä vuonna Ferguson julkaisi An Essay on the History of Civil Society -teoksen?</w:t>
      </w:r>
    </w:p>
    <w:p>
      <w:r>
        <w:rPr>
          <w:b/>
        </w:rPr>
        <w:t xml:space="preserve">Kysymys 2</w:t>
      </w:r>
    </w:p>
    <w:p>
      <w:r>
        <w:t xml:space="preserve">Kuinka monta kehitysvaihetta Ferguson teoretisoi?</w:t>
      </w:r>
    </w:p>
    <w:p>
      <w:r>
        <w:rPr>
          <w:b/>
        </w:rPr>
        <w:t xml:space="preserve">Kysymys 3</w:t>
      </w:r>
    </w:p>
    <w:p>
      <w:r>
        <w:t xml:space="preserve">Kuka Adam Fergusonin ohella kritisoi yhteiskuntasopimusteoreetikoiden ajatusta?</w:t>
      </w:r>
    </w:p>
    <w:p>
      <w:r>
        <w:rPr>
          <w:b/>
        </w:rPr>
        <w:t xml:space="preserve">Tekstin numero 63</w:t>
      </w:r>
    </w:p>
    <w:p>
      <w:r>
        <w:t xml:space="preserve">Venäjällä hallitus alkoi aktiivisesti kannustaa taiteen ja tieteen leviämistä </w:t>
      </w:r>
      <w:r>
        <w:rPr>
          <w:color w:val="A9A9A9"/>
        </w:rPr>
        <w:t xml:space="preserve">1800-luvun </w:t>
      </w:r>
      <w:r>
        <w:t xml:space="preserve">puolivälissä</w:t>
      </w:r>
      <w:r>
        <w:t xml:space="preserve">. Tänä aikana perustettiin Venäjän ensimmäinen yliopisto, kirjasto, teatteri, julkinen museo ja riippumaton lehdistö. Muiden valistuneiden despoottien tavoin Katariina Suurella oli keskeinen rooli taiteen, tieteen ja koulutuksen edistämisessä. Hän käytti omaa tulkintaansa valistuksen ihanteista, ja hänen apunaan olivat merkittävät kansainväliset asiantuntijat, kuten </w:t>
      </w:r>
      <w:r>
        <w:rPr>
          <w:color w:val="DCDCDC"/>
        </w:rPr>
        <w:t xml:space="preserve">Voltaire </w:t>
      </w:r>
      <w:r>
        <w:t xml:space="preserve">(kirjeenvaihdon välityksellä) ja residenssissä olleet maailmanluokan tiedemiehet, kuten Leonhard Euler ja Peter Simon Pallas. Kansallinen valistus erosi länsieurooppalaisesta vastineestaan siinä, että se edisti Venäjän elämän kaikkien osa-alueiden nykyaikaistamista edelleen ja pyrki hyökkäämään Venäjän maaorjuusinstituutiota vastaan. Venäläinen valistus keskittyi </w:t>
      </w:r>
      <w:r>
        <w:t xml:space="preserve">yhteiskunnallisen valistuksen sijaan </w:t>
      </w:r>
      <w:r>
        <w:rPr>
          <w:color w:val="2F4F4F"/>
        </w:rPr>
        <w:t xml:space="preserve">yksilöön </w:t>
      </w:r>
      <w:r>
        <w:t xml:space="preserve">ja kannusti elämään valistunutta elämää.</w:t>
      </w:r>
    </w:p>
    <w:p>
      <w:r>
        <w:rPr>
          <w:b/>
        </w:rPr>
        <w:t xml:space="preserve">Kysymys 0</w:t>
      </w:r>
    </w:p>
    <w:p>
      <w:r>
        <w:t xml:space="preserve">Millä vuosisadalla perustettiin ensimmäinen venäläinen yliopisto, kirjasto, teatteri, julkinen museo ja riippumaton lehdistö?</w:t>
      </w:r>
    </w:p>
    <w:p>
      <w:r>
        <w:rPr>
          <w:b/>
        </w:rPr>
        <w:t xml:space="preserve">Kysymys 1</w:t>
      </w:r>
    </w:p>
    <w:p>
      <w:r>
        <w:t xml:space="preserve">Mihin venäläinen valistus keskittyi yhteiskunnallisen valistuksen sijaan?</w:t>
      </w:r>
    </w:p>
    <w:p>
      <w:r>
        <w:rPr>
          <w:b/>
        </w:rPr>
        <w:t xml:space="preserve">Kysymys 2</w:t>
      </w:r>
    </w:p>
    <w:p>
      <w:r>
        <w:t xml:space="preserve">Keneltä Katariina Suuri sai kirjeenvaihdon välityksellä apua valistusaatteisiinsa?</w:t>
      </w:r>
    </w:p>
    <w:p>
      <w:r>
        <w:rPr>
          <w:b/>
        </w:rPr>
        <w:t xml:space="preserve">Tekstin numero 64</w:t>
      </w:r>
    </w:p>
    <w:p>
      <w:r>
        <w:rPr>
          <w:color w:val="A9A9A9"/>
        </w:rPr>
        <w:t xml:space="preserve">Bertrand Russell </w:t>
      </w:r>
      <w:r>
        <w:t xml:space="preserve">näki valistuksen vaiheena asteittaisessa kehityksessä, joka alkoi jo antiikissa, ja että järki ja vakiintuneen järjestyksen haastaminen olivat koko ajan pysyviä ihanteita. Russellin mukaan valistus syntyi viime kädessä protestanttisesta vastareaktiosta katolista vastareformaatiota vastaan, ja että filosofiset näkemykset, kuten demokratian suosiminen monarkiaa vastaan, saivat alkunsa </w:t>
      </w:r>
      <w:r>
        <w:rPr>
          <w:color w:val="DCDCDC"/>
        </w:rPr>
        <w:t xml:space="preserve">1500-luvun protestanttien </w:t>
      </w:r>
      <w:r>
        <w:t xml:space="preserve">keskuudessa </w:t>
      </w:r>
      <w:r>
        <w:t xml:space="preserve">perustellakseen haluaan irtautua katolisesta kirkosta. Vaikka monet näistä filosofisista ihanteista siirtyivät katolilaisten omaksumiksi, Russell väittää, että 1700-luvulla valistus oli </w:t>
      </w:r>
      <w:r>
        <w:rPr>
          <w:color w:val="2F4F4F"/>
        </w:rPr>
        <w:t xml:space="preserve">Martin Lutherista</w:t>
      </w:r>
      <w:r>
        <w:t xml:space="preserve"> alkaneen skisman tärkein ilmentymä</w:t>
      </w:r>
      <w:r>
        <w:t xml:space="preserve">.</w:t>
      </w:r>
    </w:p>
    <w:p>
      <w:r>
        <w:rPr>
          <w:b/>
        </w:rPr>
        <w:t xml:space="preserve">Kysymys 0</w:t>
      </w:r>
    </w:p>
    <w:p>
      <w:r>
        <w:t xml:space="preserve">Kuka filosofi uskoi, että valistus syntyi viime kädessä protestanttien reaktiosta katolista vastareformaatiota vastaan?</w:t>
      </w:r>
    </w:p>
    <w:p>
      <w:r>
        <w:rPr>
          <w:b/>
        </w:rPr>
        <w:t xml:space="preserve">Kysymys 1</w:t>
      </w:r>
    </w:p>
    <w:p>
      <w:r>
        <w:t xml:space="preserve">Mistä Betrand Russell uskoi, että demokratian ja monarkian välisen kiintymyksen kaltaiset näkemykset olivat peräisin?</w:t>
      </w:r>
    </w:p>
    <w:p>
      <w:r>
        <w:rPr>
          <w:b/>
        </w:rPr>
        <w:t xml:space="preserve">Kysymys 2</w:t>
      </w:r>
    </w:p>
    <w:p>
      <w:r>
        <w:t xml:space="preserve">Kuka Betrand Russell aloitti skisman, joka johti valistukseen?</w:t>
      </w:r>
    </w:p>
    <w:p>
      <w:r>
        <w:rPr>
          <w:b/>
        </w:rPr>
        <w:t xml:space="preserve">Tekstin numero 65</w:t>
      </w:r>
    </w:p>
    <w:p>
      <w:r>
        <w:t xml:space="preserve">Alexis de Tocqueville kuvasi Ranskan vallankumousta </w:t>
      </w:r>
      <w:r>
        <w:rPr>
          <w:color w:val="A9A9A9"/>
        </w:rPr>
        <w:t xml:space="preserve">väistämättömäksi tulokseksi monarkian ja </w:t>
      </w:r>
      <w:r>
        <w:rPr>
          <w:color w:val="A9A9A9"/>
        </w:rPr>
        <w:t xml:space="preserve">valistusajan </w:t>
      </w:r>
      <w:r>
        <w:rPr>
          <w:color w:val="DCDCDC"/>
        </w:rPr>
        <w:t xml:space="preserve">kirjallisuuden edustajien </w:t>
      </w:r>
      <w:r>
        <w:rPr>
          <w:color w:val="A9A9A9"/>
        </w:rPr>
        <w:t xml:space="preserve">välillä 1700-luvulla syntyneestä radikaalista vastakkainasettelusta</w:t>
      </w:r>
      <w:r>
        <w:t xml:space="preserve">. Nämä kirjailijat muodostivat eräänlaisen "korvaavan aristokratian, joka oli sekä kaikkivoipa että vailla todellista valtaa". Tämä näennäinen valta oli peräisin </w:t>
      </w:r>
      <w:r>
        <w:rPr>
          <w:color w:val="2F4F4F"/>
        </w:rPr>
        <w:t xml:space="preserve">"yleisen mielipiteen" noususta</w:t>
      </w:r>
      <w:r>
        <w:t xml:space="preserve">, joka syntyi, kun absolutistinen keskittäminen poisti aateliston ja porvariston poliittiselta kentältä. Syntynyt "kirjallisuuspolitiikka" edisti tasa-arvodiskurssia ja oli siten perustavanlaatuisessa ristiriidassa monarkkista hallintoa vastaan. De Tocqueville "nimeää selvästi ... vallan käytön muotojen muutoksen kulttuuriset vaikutukset". Kesti kuitenkin vielä vuosisadan ennen kuin kulttuurisesta lähestymistavasta tuli keskeinen historiankirjoituksessa, kuten Robert Darntonin teoksessa The Business of Enlightenment: A Publishing History of the Encyclopédie, 1775-1800 (1979).</w:t>
      </w:r>
    </w:p>
    <w:p>
      <w:r>
        <w:rPr>
          <w:b/>
        </w:rPr>
        <w:t xml:space="preserve">Kysymys 0</w:t>
      </w:r>
    </w:p>
    <w:p>
      <w:r>
        <w:t xml:space="preserve">Miten Alexis de Tocqueville kuvasi Ranskan vallankumousta?</w:t>
      </w:r>
    </w:p>
    <w:p>
      <w:r>
        <w:rPr>
          <w:b/>
        </w:rPr>
        <w:t xml:space="preserve">Kysymys 1</w:t>
      </w:r>
    </w:p>
    <w:p>
      <w:r>
        <w:t xml:space="preserve">Mitä ryhmää pidettiin Tocquevillen mukaan "korvaavana aristokratiana, joka oli sekä kaikkivoipa että vailla todellista valtaa"?</w:t>
      </w:r>
    </w:p>
    <w:p>
      <w:r>
        <w:rPr>
          <w:b/>
        </w:rPr>
        <w:t xml:space="preserve">Kysymys 2</w:t>
      </w:r>
    </w:p>
    <w:p>
      <w:r>
        <w:t xml:space="preserve">Mistä Tocqueville uskoi kirjallisuuden miesten harhakuvitelmallisen vallan kumpuavan?</w:t>
      </w:r>
    </w:p>
    <w:p>
      <w:r>
        <w:rPr>
          <w:b/>
        </w:rPr>
        <w:t xml:space="preserve">Tekstin numero 66</w:t>
      </w:r>
    </w:p>
    <w:p>
      <w:r>
        <w:t xml:space="preserve">Valistusajan historiankirjoitus alkoi itse aikakaudella siitä, mitä valistusajan henkilöt sanoivat työstään. Hallitseva elementti oli heidän omaksumansa älyllinen näkökulma. D'Alembertin teoksessa Preliminary Discourse of l'Encyclopédie esitetään valistuksen historia, joka sisältää kronologisen luettelon tiedon alalla tapahtuneesta kehityksestä, jonka huippu on tietosanakirja. Vuonna 1783 juutalainen filosofi </w:t>
      </w:r>
      <w:r>
        <w:rPr>
          <w:color w:val="A9A9A9"/>
        </w:rPr>
        <w:t xml:space="preserve">Moses Mendelssohn puhui </w:t>
      </w:r>
      <w:r>
        <w:t xml:space="preserve">valistuksesta prosessina, jonka avulla ihmistä koulutettiin käyttämään järkeä. </w:t>
      </w:r>
      <w:r>
        <w:rPr>
          <w:color w:val="DCDCDC"/>
        </w:rPr>
        <w:t xml:space="preserve">Immanuel Kant </w:t>
      </w:r>
      <w:r>
        <w:t xml:space="preserve">kutsui valistusta </w:t>
      </w:r>
      <w:r>
        <w:rPr>
          <w:color w:val="2F4F4F"/>
        </w:rPr>
        <w:t xml:space="preserve">"ihmisen vapautumiseksi itse aiheutetusta holhouksesta", jossa </w:t>
      </w:r>
      <w:r>
        <w:t xml:space="preserve">holhouksella tarkoitetaan "ihmisen kyvyttömyyttä käyttää järkeään ilman toisen ohjausta"</w:t>
      </w:r>
      <w:r>
        <w:rPr>
          <w:color w:val="DCDCDC"/>
        </w:rPr>
        <w:t xml:space="preserve">.</w:t>
      </w:r>
      <w:r>
        <w:t xml:space="preserve"> "Kantille valistus oli ihmiskunnan lopullinen aikuistuminen, ihmisen tietoisuuden vapautuminen kypsymättömän tietämättömyyden tilasta." Saksalainen tutkija Ernst Cassirer kutsui valistusta "osaksi ja erityiseksi vaiheeksi siinä koko älyllisessä kehityksessä, jonka kautta moderni filosofinen ajattelu sai sille ominaisen itsevarmuuden ja itsetietoisuuden". Historioitsija Roy Porterin mukaan </w:t>
      </w:r>
      <w:r>
        <w:rPr>
          <w:color w:val="556B2F"/>
        </w:rPr>
        <w:t xml:space="preserve">ihmismielen vapautuminen dogmaattisesta tietämättömyyden tilasta </w:t>
      </w:r>
      <w:r>
        <w:t xml:space="preserve">on sen ruumiillistuma, mitä valistuksen aikakausi pyrki tavoittamaan</w:t>
      </w:r>
      <w:r>
        <w:rPr>
          <w:color w:val="556B2F"/>
        </w:rPr>
        <w:t xml:space="preserve">.</w:t>
      </w:r>
    </w:p>
    <w:p>
      <w:r>
        <w:rPr>
          <w:b/>
        </w:rPr>
        <w:t xml:space="preserve">Kysymys 0</w:t>
      </w:r>
    </w:p>
    <w:p>
      <w:r>
        <w:t xml:space="preserve">Kuka juutalainen filosofi viittasi valistukseen prosessina, jonka avulla ihmistä koulutettiin käyttämään järkeä?</w:t>
      </w:r>
    </w:p>
    <w:p>
      <w:r>
        <w:rPr>
          <w:b/>
        </w:rPr>
        <w:t xml:space="preserve">Kysymys 1</w:t>
      </w:r>
    </w:p>
    <w:p>
      <w:r>
        <w:t xml:space="preserve">Miten Immanuel Kant kuvasi valistusta?</w:t>
      </w:r>
    </w:p>
    <w:p>
      <w:r>
        <w:rPr>
          <w:b/>
        </w:rPr>
        <w:t xml:space="preserve">Kysymys 2</w:t>
      </w:r>
    </w:p>
    <w:p>
      <w:r>
        <w:t xml:space="preserve">Kenelle valistus oli ihmiskunnan lopullinen aikuistuminen, ihmisen tietoisuuden vapautuminen kypsymättömästä tietämättömyyden tilasta?"</w:t>
      </w:r>
    </w:p>
    <w:p>
      <w:r>
        <w:rPr>
          <w:b/>
        </w:rPr>
        <w:t xml:space="preserve">Kysymys 3</w:t>
      </w:r>
    </w:p>
    <w:p>
      <w:r>
        <w:t xml:space="preserve">Historiantutkija Roy Porterin mukaan mitä valistuksen aikakausi yritti vangita?</w:t>
      </w:r>
    </w:p>
    <w:p>
      <w:r>
        <w:rPr>
          <w:b/>
        </w:rPr>
        <w:t xml:space="preserve">Tekstin numero 67</w:t>
      </w:r>
    </w:p>
    <w:p>
      <w:r>
        <w:t xml:space="preserve">Näillä uskonnollista suvaitsevaisuutta ja yksilön omantunnon merkitystä koskevilla näkemyksillä sekä yhteiskuntasopimuksella oli erityisen suuri vaikutus Yhdysvaltain siirtokunnissa ja </w:t>
      </w:r>
      <w:r>
        <w:rPr>
          <w:color w:val="A9A9A9"/>
        </w:rPr>
        <w:t xml:space="preserve">Yhdysvaltojen perustuslain </w:t>
      </w:r>
      <w:r>
        <w:t xml:space="preserve">laatimisessa</w:t>
      </w:r>
      <w:r>
        <w:t xml:space="preserve">. </w:t>
      </w:r>
      <w:r>
        <w:rPr>
          <w:color w:val="DCDCDC"/>
        </w:rPr>
        <w:t xml:space="preserve">Thomas Jefferson </w:t>
      </w:r>
      <w:r>
        <w:t xml:space="preserve">vaati liittovaltion tasolla "kirkon ja valtion välisen erottelun muuria"</w:t>
      </w:r>
      <w:r>
        <w:rPr>
          <w:color w:val="DCDCDC"/>
        </w:rPr>
        <w:t xml:space="preserve">.</w:t>
      </w:r>
      <w:r>
        <w:t xml:space="preserve"> Hän oli aiemmin tukenut menestyksekkäitä pyrkimyksiä lakkauttaa Englannin kirkko Virginiassa ja laatinut Virginian uskonnonvapaussäädöksen. Jeffersonin poliittisiin ihanteisiin vaikuttivat suuresti John Locken, Francis Baconin ja </w:t>
      </w:r>
      <w:r>
        <w:rPr>
          <w:color w:val="2F4F4F"/>
        </w:rPr>
        <w:t xml:space="preserve">Isaac Newtonin</w:t>
      </w:r>
      <w:r>
        <w:t xml:space="preserve"> kirjoitukset</w:t>
      </w:r>
      <w:r>
        <w:t xml:space="preserve">, joita hän piti kolmena suurimpana koskaan eläneenä miehenä.</w:t>
      </w:r>
    </w:p>
    <w:p>
      <w:r>
        <w:rPr>
          <w:b/>
        </w:rPr>
        <w:t xml:space="preserve">Kysymys 0</w:t>
      </w:r>
    </w:p>
    <w:p>
      <w:r>
        <w:t xml:space="preserve">Kuka amerikkalainen siirtokuntalainen piti John Lockea, Francis Baconia ja Isaac Newtonia kaikkien aikojen suurimpina miehinä?</w:t>
      </w:r>
    </w:p>
    <w:p>
      <w:r>
        <w:rPr>
          <w:b/>
        </w:rPr>
        <w:t xml:space="preserve">Kysymys 1</w:t>
      </w:r>
    </w:p>
    <w:p>
      <w:r>
        <w:t xml:space="preserve">Uskonnollinen suvaitsevaisuus ja yksilön omantunnon merkitys vaikuttivat erityisesti minkä amerikkalaisen asiakirjan laatimiseen?</w:t>
      </w:r>
    </w:p>
    <w:p>
      <w:r>
        <w:rPr>
          <w:b/>
        </w:rPr>
        <w:t xml:space="preserve">Kysymys 2</w:t>
      </w:r>
    </w:p>
    <w:p>
      <w:r>
        <w:t xml:space="preserve">Ketä Thomas Jefferson piti Francis Baconin ja John Locken ohella yhtenä kolmesta suurimmasta koskaan eläneestä miehestä?</w:t>
      </w:r>
    </w:p>
    <w:p>
      <w:r>
        <w:rPr>
          <w:b/>
        </w:rPr>
        <w:t xml:space="preserve">Tekstin numero 68</w:t>
      </w:r>
    </w:p>
    <w:p>
      <w:r>
        <w:t xml:space="preserve">Uskontokeskustelujen lisäksi yhteiskunnissa keskusteltiin muun muassa </w:t>
      </w:r>
      <w:r>
        <w:rPr>
          <w:color w:val="A9A9A9"/>
        </w:rPr>
        <w:t xml:space="preserve">politiikasta ja naisten asemasta</w:t>
      </w:r>
      <w:r>
        <w:t xml:space="preserve">. On kuitenkin tärkeää huomata, että näiden keskustelujen kriittiset aiheet eivät välttämättä johtaneet hallituksen vastustamiseen. Toisin sanoen keskustelun tulokset pitivät varsin usein yllä vallitsevaa tilannetta. Historiallisesta näkökulmasta katsottuna yksi väittelyseurojen tärkeimmistä piirteistä oli niiden </w:t>
      </w:r>
      <w:r>
        <w:rPr>
          <w:color w:val="DCDCDC"/>
        </w:rPr>
        <w:t xml:space="preserve">avoimuus yleisölle</w:t>
      </w:r>
      <w:r>
        <w:t xml:space="preserve">; naiset osallistuivat ja jopa osallistuivat lähes kaikkiin väittelyseuroihin, jotka olivat niin ikään avoimia </w:t>
      </w:r>
      <w:r>
        <w:rPr>
          <w:color w:val="2F4F4F"/>
        </w:rPr>
        <w:t xml:space="preserve">kaikille yhteiskuntaluokille edellyttäen, että he pystyivät maksamaan pääsymaksun</w:t>
      </w:r>
      <w:r>
        <w:t xml:space="preserve">. Sisään päästyään katsojat pystyivät osallistumaan pitkälti tasa-arvoiseen seurallisuuden muotoon, joka auttoi valistuksen aatteiden levittämisessä.</w:t>
      </w:r>
    </w:p>
    <w:p>
      <w:r>
        <w:rPr>
          <w:b/>
        </w:rPr>
        <w:t xml:space="preserve">Kysymys 0</w:t>
      </w:r>
    </w:p>
    <w:p>
      <w:r>
        <w:t xml:space="preserve">Mikä oli historiallisesta näkökulmasta katsottuna yksi väittelyseuran tärkeimmistä piirteistä?</w:t>
      </w:r>
    </w:p>
    <w:p>
      <w:r>
        <w:rPr>
          <w:b/>
        </w:rPr>
        <w:t xml:space="preserve">Kysymys 1</w:t>
      </w:r>
    </w:p>
    <w:p>
      <w:r>
        <w:t xml:space="preserve">Olivatko keskustelut avoinna vain tietyille talousluokille vai saivatko kaikki osallistua niihin?</w:t>
      </w:r>
    </w:p>
    <w:p>
      <w:r>
        <w:rPr>
          <w:b/>
        </w:rPr>
        <w:t xml:space="preserve">Kysymys 2</w:t>
      </w:r>
    </w:p>
    <w:p>
      <w:r>
        <w:t xml:space="preserve">Mistä asioista keskusteltiin uskontokeskustelujen lisäksi?</w:t>
      </w:r>
    </w:p>
    <w:p>
      <w:r>
        <w:rPr>
          <w:b/>
        </w:rPr>
        <w:t xml:space="preserve">Tekstin numero 69</w:t>
      </w:r>
    </w:p>
    <w:p>
      <w:r>
        <w:t xml:space="preserve">Robert Darntonin ja Jürgen Habermasin kaltaiset intellektuellit ovat keskittyneet </w:t>
      </w:r>
      <w:r>
        <w:t xml:space="preserve">valistuksen </w:t>
      </w:r>
      <w:r>
        <w:rPr>
          <w:color w:val="A9A9A9"/>
        </w:rPr>
        <w:t xml:space="preserve">yhteiskunnallisiin olosuhteisiin. </w:t>
      </w:r>
      <w:r>
        <w:t xml:space="preserve">Habermas on kuvannut </w:t>
      </w:r>
      <w:r>
        <w:rPr>
          <w:color w:val="DCDCDC"/>
        </w:rPr>
        <w:t xml:space="preserve">"porvarillisen julkisuuden" </w:t>
      </w:r>
      <w:r>
        <w:t xml:space="preserve">luomista </w:t>
      </w:r>
      <w:r>
        <w:t xml:space="preserve">1700-luvun Euroopassa, joka sisälsi uusia paikkoja ja viestintätapoja, jotka mahdollistivat rationaalisen vaihdon. Habermasin mukaan julkinen sfääri oli </w:t>
      </w:r>
      <w:r>
        <w:rPr>
          <w:color w:val="2F4F4F"/>
        </w:rPr>
        <w:t xml:space="preserve">porvarillinen, tasa-arvoinen, rationaalinen ja valtiosta riippumaton</w:t>
      </w:r>
      <w:r>
        <w:t xml:space="preserve">, mikä teki siitä ihanteellisen paikan älymystölle tarkastella kriittisesti nykypolitiikkaa ja -yhteiskuntaa kaukana vakiintuneen auktoriteetin väliintulosta. Vaikka julkinen sfääri on yleensä olennainen osa valistuksen yhteiskunnallista tutkimusta, muut historioitsijat ovat kyseenalaistaneet, oliko julkisella sfäärillä näitä ominaisuuksia.</w:t>
      </w:r>
    </w:p>
    <w:p>
      <w:r>
        <w:rPr>
          <w:b/>
        </w:rPr>
        <w:t xml:space="preserve">Kysymys 0</w:t>
      </w:r>
    </w:p>
    <w:p>
      <w:r>
        <w:t xml:space="preserve">Mihin valistuksen näkökulmaan Robert Darnton ja Jürgen Habermas keskittyivät valistuksen sisällä?</w:t>
      </w:r>
    </w:p>
    <w:p>
      <w:r>
        <w:rPr>
          <w:b/>
        </w:rPr>
        <w:t xml:space="preserve">Kysymys 1</w:t>
      </w:r>
    </w:p>
    <w:p>
      <w:r>
        <w:t xml:space="preserve">Miten Habermas kuvasi julkista sfääriä?</w:t>
      </w:r>
    </w:p>
    <w:p>
      <w:r>
        <w:rPr>
          <w:b/>
        </w:rPr>
        <w:t xml:space="preserve">Kysymys 2</w:t>
      </w:r>
    </w:p>
    <w:p>
      <w:r>
        <w:t xml:space="preserve">Minkä termin Habermas antoi 1700-luvun Euroopassa uusille rationaalisen vaihdon mahdollistaville viestintäpaikoille ja -tavoille?</w:t>
      </w:r>
    </w:p>
    <w:p>
      <w:r>
        <w:rPr>
          <w:b/>
        </w:rPr>
        <w:t xml:space="preserve">Tekstin numero 70</w:t>
      </w:r>
    </w:p>
    <w:p>
      <w:r>
        <w:t xml:space="preserve">Jonathan Israel torjuu postmodernististen ja marxilaisten historioitsijoiden yritykset ymmärtää aikakauden vallankumoukselliset ajatukset pelkästään </w:t>
      </w:r>
      <w:r>
        <w:rPr>
          <w:color w:val="A9A9A9"/>
        </w:rPr>
        <w:t xml:space="preserve">sosiaalisten ja taloudellisten </w:t>
      </w:r>
      <w:r>
        <w:t xml:space="preserve">muutosten </w:t>
      </w:r>
      <w:r>
        <w:t xml:space="preserve">sivutuotteina. </w:t>
      </w:r>
      <w:r>
        <w:t xml:space="preserve">Sen sijaan hän keskittyy aatehistoriaan ajanjaksolla </w:t>
      </w:r>
      <w:r>
        <w:rPr>
          <w:color w:val="DCDCDC"/>
        </w:rPr>
        <w:t xml:space="preserve">1650-luvulta 1700-luvun loppuun </w:t>
      </w:r>
      <w:r>
        <w:t xml:space="preserve">ja väittää, että </w:t>
      </w:r>
      <w:r>
        <w:rPr>
          <w:color w:val="2F4F4F"/>
        </w:rPr>
        <w:t xml:space="preserve">aatteet itse </w:t>
      </w:r>
      <w:r>
        <w:t xml:space="preserve">aiheuttivat muutoksen, joka lopulta johti 1700-luvun jälkipuoliskon ja 1800-luvun alun vallankumouksiin. Israel väittää, että 1650-luvulle asti länsimainen sivilisaatio "perustui </w:t>
      </w:r>
      <w:r>
        <w:rPr>
          <w:color w:val="556B2F"/>
        </w:rPr>
        <w:t xml:space="preserve">pitkälti yhteiseen uskon, perinteen ja auktoriteetin ytimeen</w:t>
      </w:r>
      <w:r>
        <w:t xml:space="preserve">".</w:t>
      </w:r>
    </w:p>
    <w:p>
      <w:r>
        <w:rPr>
          <w:b/>
        </w:rPr>
        <w:t xml:space="preserve">Kysymys 0</w:t>
      </w:r>
    </w:p>
    <w:p>
      <w:r>
        <w:t xml:space="preserve">Mikä Jonathon Israelin mukaan aiheutti muutoksen, joka lopulta johti vallankumouksiin 1700-luvun jälkipuoliskolla ja 1800-luvun alussa?</w:t>
      </w:r>
    </w:p>
    <w:p>
      <w:r>
        <w:rPr>
          <w:b/>
        </w:rPr>
        <w:t xml:space="preserve">Kysymys 1</w:t>
      </w:r>
    </w:p>
    <w:p>
      <w:r>
        <w:t xml:space="preserve">Mihin Israel väittää länsimaisen sivilisaation perustuneen 1650-luvulle asti?</w:t>
      </w:r>
    </w:p>
    <w:p>
      <w:r>
        <w:rPr>
          <w:b/>
        </w:rPr>
        <w:t xml:space="preserve">Kysymys 2</w:t>
      </w:r>
    </w:p>
    <w:p>
      <w:r>
        <w:t xml:space="preserve">Jonathon Israel torjuu käsityksen, jonka mukaan vallankumoukselliset ajatukset olivat minkälaisten muutosten tuotteita?</w:t>
      </w:r>
    </w:p>
    <w:p>
      <w:r>
        <w:rPr>
          <w:b/>
        </w:rPr>
        <w:t xml:space="preserve">Kysymys 3</w:t>
      </w:r>
    </w:p>
    <w:p>
      <w:r>
        <w:t xml:space="preserve">Mihin ajanjaksoon Johnathon Israel keskittyy?</w:t>
      </w:r>
    </w:p>
    <w:p>
      <w:r>
        <w:rPr>
          <w:b/>
        </w:rPr>
        <w:t xml:space="preserve">Tekstin numero 71</w:t>
      </w:r>
    </w:p>
    <w:p>
      <w:r>
        <w:t xml:space="preserve">Yksi valistusajan kulttuurin tärkeimmistä elementeistä oli </w:t>
      </w:r>
      <w:r>
        <w:rPr>
          <w:color w:val="DCDCDC"/>
        </w:rPr>
        <w:t xml:space="preserve">1700-luvun lopulla ja 1700-luvulla</w:t>
      </w:r>
      <w:r>
        <w:t xml:space="preserve"> tapahtunut </w:t>
      </w:r>
      <w:r>
        <w:t xml:space="preserve">julkisen sfäärin nousu, "</w:t>
      </w:r>
      <w:r>
        <w:rPr>
          <w:color w:val="A9A9A9"/>
        </w:rPr>
        <w:t xml:space="preserve">kommunikaation alue, jota leimasivat uudet keskusteluareenat, avoimemmat ja helpommin lähestyttävät urbaanin julkisen tilan ja seurallisuuden muodot sekä painetun kulttuurin räjähdysmäinen kasvu</w:t>
      </w:r>
      <w:r>
        <w:t xml:space="preserve">"</w:t>
      </w:r>
      <w:r>
        <w:t xml:space="preserve">. </w:t>
      </w:r>
      <w:r>
        <w:t xml:space="preserve">Julkisen sfäärin elementteihin kuuluivat muun muassa seuraavat: se oli tasa-arvoinen, siinä keskusteltiin "yhteisen huolen" alueesta ja argumentointi perustui </w:t>
      </w:r>
      <w:r>
        <w:rPr>
          <w:color w:val="2F4F4F"/>
        </w:rPr>
        <w:t xml:space="preserve">järkeen</w:t>
      </w:r>
      <w:r>
        <w:t xml:space="preserve">. </w:t>
      </w:r>
      <w:r>
        <w:t xml:space="preserve">Habermas käyttää termiä "</w:t>
      </w:r>
      <w:r>
        <w:rPr>
          <w:color w:val="556B2F"/>
        </w:rPr>
        <w:t xml:space="preserve">yhteinen huolenaihe" </w:t>
      </w:r>
      <w:r>
        <w:t xml:space="preserve">kuvaamaan niitä poliittisen/sosiaalisen tiedon ja keskustelun alueita, jotka olivat aiemmin valtion ja uskonnollisten viranomaisten yksinomaista aluetta ja jotka ovat nyt avoimia julkisen sfäärin kriittiselle tarkastelulle. Tämän porvarillisen julkisen sfäärin arvoihin kuuluivat järjen pitäminen ylimpänä, kaiken pitäminen avoimena kritiikille (julkinen sfääri on kriittinen) ja </w:t>
      </w:r>
      <w:r>
        <w:rPr>
          <w:color w:val="6B8E23"/>
        </w:rPr>
        <w:t xml:space="preserve">kaikenlaisen salailun </w:t>
      </w:r>
      <w:r>
        <w:t xml:space="preserve">vastustaminen</w:t>
      </w:r>
      <w:r>
        <w:t xml:space="preserve">.</w:t>
      </w:r>
    </w:p>
    <w:p>
      <w:r>
        <w:rPr>
          <w:b/>
        </w:rPr>
        <w:t xml:space="preserve">Kysymys 0</w:t>
      </w:r>
    </w:p>
    <w:p>
      <w:r>
        <w:t xml:space="preserve">Miten julkinen tila määriteltiin?</w:t>
      </w:r>
    </w:p>
    <w:p>
      <w:r>
        <w:rPr>
          <w:b/>
        </w:rPr>
        <w:t xml:space="preserve">Kysymys 1</w:t>
      </w:r>
    </w:p>
    <w:p>
      <w:r>
        <w:t xml:space="preserve">Minkä vuosisatojen aikana julkinen sfääri nousi?</w:t>
      </w:r>
    </w:p>
    <w:p>
      <w:r>
        <w:rPr>
          <w:b/>
        </w:rPr>
        <w:t xml:space="preserve">Kysymys 2</w:t>
      </w:r>
    </w:p>
    <w:p>
      <w:r>
        <w:t xml:space="preserve">Mihin perustui väite julkisuudesta?</w:t>
      </w:r>
    </w:p>
    <w:p>
      <w:r>
        <w:rPr>
          <w:b/>
        </w:rPr>
        <w:t xml:space="preserve">Kysymys 3</w:t>
      </w:r>
    </w:p>
    <w:p>
      <w:r>
        <w:t xml:space="preserve">Minkä termin Habermas käytti kuvaamaan poliittisen/sosiaalisen tiedon ja keskustelun alueita, jotka olivat aiemmin valtion ja uskonnollisten auktoriteettien eksklusiivista aluetta?</w:t>
      </w:r>
    </w:p>
    <w:p>
      <w:r>
        <w:rPr>
          <w:b/>
        </w:rPr>
        <w:t xml:space="preserve">Kysymys 4</w:t>
      </w:r>
    </w:p>
    <w:p>
      <w:r>
        <w:t xml:space="preserve">Porvarillisen julkisuuden arvoihin kuului järjen pitäminen ylimpänä, kaiken pitäminen avoimena kritiikille ja minkä vastustaminen?</w:t>
      </w:r>
    </w:p>
    <w:p>
      <w:r>
        <w:rPr>
          <w:b/>
        </w:rPr>
        <w:t xml:space="preserve">Tekstin numero 72</w:t>
      </w:r>
    </w:p>
    <w:p>
      <w:r>
        <w:t xml:space="preserve">Koko Manner-Euroopassa, mutta </w:t>
      </w:r>
      <w:r>
        <w:t xml:space="preserve">erityisesti </w:t>
      </w:r>
      <w:r>
        <w:rPr>
          <w:color w:val="A9A9A9"/>
        </w:rPr>
        <w:t xml:space="preserve">Ranskassa, </w:t>
      </w:r>
      <w:r>
        <w:t xml:space="preserve">kirjakauppiaat ja kustantajat joutuivat neuvottelemaan vaihtelevan tiukoista sensuurilaeista. Esimerkiksi </w:t>
      </w:r>
      <w:r>
        <w:rPr>
          <w:color w:val="DCDCDC"/>
        </w:rPr>
        <w:t xml:space="preserve">Encyclopédie </w:t>
      </w:r>
      <w:r>
        <w:t xml:space="preserve">välttyi täpärästi takavarikolta, ja Ranskan sensuurista vastaavan Malesherbesin oli pelastettava se. Monet kustantamot sijaitsivatkin kätevästi Ranskan ulkopuolella, jotta vältyttäisiin Ranskan yli-innokkaalta sensuurilta. Ne salakuljettivat tuotteensa rajan yli, josta ne kuljetettiin salaisille kirjakauppiaille tai pienille kaupustelijoille. Pimeiden kirjakauppiaiden kirjanpito saattaa antaa paremman kuvan siitä, mitä lukutaitoiset ranskalaiset saattoivat todella lukea, koska niiden salamyhkäinen luonne tarjosi vähemmän rajoittavia tuotevalikoimia. Eräässä tapauksessa poliittiset kirjat olivat suosituin kirjaluokka, lähinnä herjaukset ja pamfletit. Lukijat olivat kiinnostuneempia sensaatiohakuisista tarinoista </w:t>
      </w:r>
      <w:r>
        <w:rPr>
          <w:color w:val="2F4F4F"/>
        </w:rPr>
        <w:t xml:space="preserve">rikollisista ja poliittisesta korruptiosta </w:t>
      </w:r>
      <w:r>
        <w:t xml:space="preserve">kuin itse poliittisesta teoriasta</w:t>
      </w:r>
      <w:r>
        <w:t xml:space="preserve">.</w:t>
      </w:r>
      <w:r>
        <w:t xml:space="preserve"> Toiseksi suosituin luokka, "</w:t>
      </w:r>
      <w:r>
        <w:rPr>
          <w:color w:val="556B2F"/>
        </w:rPr>
        <w:t xml:space="preserve">yleiset teokset</w:t>
      </w:r>
      <w:r>
        <w:t xml:space="preserve">" (ne kirjat, joissa "ei ollut hallitsevaa motiivia ja jotka sisälsivät jotain, joka loukkasi lähes kaikkia auktoriteetteja") osoitti suurta kysyntää yleisesti ottaen alatyyliselle kumoukselliselle kirjallisuudelle. Näistä teoksista ei kuitenkaan koskaan tullut osa kirjallista kaanonia, ja sen vuoksi ne ovat nykyään suurelta osin unohdettuja.</w:t>
      </w:r>
    </w:p>
    <w:p>
      <w:r>
        <w:rPr>
          <w:b/>
        </w:rPr>
        <w:t xml:space="preserve">Kysymys 0</w:t>
      </w:r>
    </w:p>
    <w:p>
      <w:r>
        <w:t xml:space="preserve">Missä maassa kirjojen myyjät ja kustantajat joutuivat neuvottelemaan vaihtelevan tiukoista sensuurilaeista?</w:t>
      </w:r>
    </w:p>
    <w:p>
      <w:r>
        <w:rPr>
          <w:b/>
        </w:rPr>
        <w:t xml:space="preserve">Kysymys 1</w:t>
      </w:r>
    </w:p>
    <w:p>
      <w:r>
        <w:t xml:space="preserve">Mikä teos välttyi täpärästi takavarikolta ja Malesherbesin oli pelastettava se?</w:t>
      </w:r>
    </w:p>
    <w:p>
      <w:r>
        <w:rPr>
          <w:b/>
        </w:rPr>
        <w:t xml:space="preserve">Kysymys 2</w:t>
      </w:r>
    </w:p>
    <w:p>
      <w:r>
        <w:t xml:space="preserve">Monet kustantamot sijaitsivat minkä maan ulkopuolella välttääkseen yli-innokkaita sensoreja?</w:t>
      </w:r>
    </w:p>
    <w:p>
      <w:r>
        <w:rPr>
          <w:b/>
        </w:rPr>
        <w:t xml:space="preserve">Kysymys 3</w:t>
      </w:r>
    </w:p>
    <w:p>
      <w:r>
        <w:t xml:space="preserve">Lukijat olivat kiinnostuneempia sensaatiohakuisista tarinoista mistä aiheista kuin itse poliittisesta teoriasta?</w:t>
      </w:r>
    </w:p>
    <w:p>
      <w:r>
        <w:rPr>
          <w:b/>
        </w:rPr>
        <w:t xml:space="preserve">Kysymys 4</w:t>
      </w:r>
    </w:p>
    <w:p>
      <w:r>
        <w:t xml:space="preserve">Millä nimellä kutsuttiin kirjoja, joissa ei ollut hallitsevaa motiivia ja jotka sisälsivät jotain, joka loukkasi lähes kaikkia auktoriteetteja?</w:t>
      </w:r>
    </w:p>
    <w:p>
      <w:r>
        <w:rPr>
          <w:b/>
        </w:rPr>
        <w:t xml:space="preserve">Tekstin numero 73</w:t>
      </w:r>
    </w:p>
    <w:p>
      <w:r>
        <w:t xml:space="preserve">Koko Euroopassa oli olemassa terve ja laillinen kustannusala, vaikka vakiintuneet kustantajat ja kirjojen myyjät ajoittain rikkoivat lakia. Esimerkiksi </w:t>
      </w:r>
      <w:r>
        <w:rPr>
          <w:color w:val="A9A9A9"/>
        </w:rPr>
        <w:t xml:space="preserve">Encyclopédie, </w:t>
      </w:r>
      <w:r>
        <w:t xml:space="preserve">jonka ei tuominnut ainoastaan kuningas vaan myös Klemens XII, löysi kuitenkin tiensä painoon edellä mainitun </w:t>
      </w:r>
      <w:r>
        <w:rPr>
          <w:color w:val="DCDCDC"/>
        </w:rPr>
        <w:t xml:space="preserve">Malesherbesin </w:t>
      </w:r>
      <w:r>
        <w:t xml:space="preserve">avulla </w:t>
      </w:r>
      <w:r>
        <w:t xml:space="preserve">ja Ranskan sensuurilainsäädäntöä luovasti hyödyntäen. Mutta monet teokset myytiin joutumatta lainkaan oikeudellisiin ongelmiin. Englannin, Saksan ja Pohjois-Amerikan kirjastojen lainaustiedot osoittavat, että yli </w:t>
      </w:r>
      <w:r>
        <w:t xml:space="preserve">prosenttia</w:t>
      </w:r>
      <w:r>
        <w:rPr>
          <w:color w:val="2F4F4F"/>
        </w:rPr>
        <w:t xml:space="preserve">70</w:t>
      </w:r>
      <w:r>
        <w:t xml:space="preserve"> lainatuista kirjoista oli romaaneja. Alle </w:t>
      </w:r>
      <w:r>
        <w:t xml:space="preserve">prosentti</w:t>
      </w:r>
      <w:r>
        <w:rPr>
          <w:color w:val="556B2F"/>
        </w:rPr>
        <w:t xml:space="preserve">1</w:t>
      </w:r>
      <w:r>
        <w:t xml:space="preserve"> kirjoista oli luonteeltaan uskonnollisia, mikä kertoo yleisestä uskonnollisuuden vähenevästä suuntauksesta.</w:t>
      </w:r>
    </w:p>
    <w:p>
      <w:r>
        <w:rPr>
          <w:b/>
        </w:rPr>
        <w:t xml:space="preserve">Kysymys 0</w:t>
      </w:r>
    </w:p>
    <w:p>
      <w:r>
        <w:t xml:space="preserve">Kuka auttoi The Encyclopedie -teoksen painoon Ranskan sensuurilakia luovasti hyödyntäen?</w:t>
      </w:r>
    </w:p>
    <w:p>
      <w:r>
        <w:rPr>
          <w:b/>
        </w:rPr>
        <w:t xml:space="preserve">Kysymys 1</w:t>
      </w:r>
    </w:p>
    <w:p>
      <w:r>
        <w:t xml:space="preserve">Kuningas ja Klemens XII tuomitsivat minkä kirjallisen teoksen?</w:t>
      </w:r>
    </w:p>
    <w:p>
      <w:r>
        <w:rPr>
          <w:b/>
        </w:rPr>
        <w:t xml:space="preserve">Kysymys 2</w:t>
      </w:r>
    </w:p>
    <w:p>
      <w:r>
        <w:t xml:space="preserve">Kuinka monta prosenttia Englannissa, Saksassa ja Pohjois-Amerikassa lainatuista kirjoista oli romaaneja?</w:t>
      </w:r>
    </w:p>
    <w:p>
      <w:r>
        <w:rPr>
          <w:b/>
        </w:rPr>
        <w:t xml:space="preserve">Kysymys 3</w:t>
      </w:r>
    </w:p>
    <w:p>
      <w:r>
        <w:t xml:space="preserve">Kuinka monta prosenttia lainatuista kirjoista oli uskonnollisia Englannissa, Saksassa ja Pohjois-Amerikassa?</w:t>
      </w:r>
    </w:p>
    <w:p>
      <w:r>
        <w:rPr>
          <w:b/>
        </w:rPr>
        <w:t xml:space="preserve">Tekstin numero 74</w:t>
      </w:r>
    </w:p>
    <w:p>
      <w:r>
        <w:t xml:space="preserve">Kirjallisuuden tasavalta oli monien valistuksen ihanteiden summa: tasa-arvoinen maailma, jota hallitsee tieto, joka voi toimia yli poliittisten rajojen ja kilpailla valtiovallan kanssa. Se oli </w:t>
      </w:r>
      <w:r>
        <w:t xml:space="preserve">foorumi, joka tuki "</w:t>
      </w:r>
      <w:r>
        <w:rPr>
          <w:color w:val="A9A9A9"/>
        </w:rPr>
        <w:t xml:space="preserve">uskontoa tai lainsäädäntöä koskevien kysymysten vapaata julkista tarkastelua</w:t>
      </w:r>
      <w:r>
        <w:t xml:space="preserve">". Immanuel Kant piti </w:t>
      </w:r>
      <w:r>
        <w:rPr>
          <w:color w:val="DCDCDC"/>
        </w:rPr>
        <w:t xml:space="preserve">kirjallista viestintää </w:t>
      </w:r>
      <w:r>
        <w:t xml:space="preserve">keskeisenä julkisuuskäsityksensä kannalta; kun kaikki olivat osa </w:t>
      </w:r>
      <w:r>
        <w:rPr>
          <w:color w:val="2F4F4F"/>
        </w:rPr>
        <w:t xml:space="preserve">"lukevaa yleisöä", </w:t>
      </w:r>
      <w:r>
        <w:t xml:space="preserve">yhteiskunnan voitiin sanoa olevan valistunut</w:t>
      </w:r>
      <w:r>
        <w:t xml:space="preserve">.</w:t>
      </w:r>
      <w:r>
        <w:t xml:space="preserve"> Kirjallisuuden tasavaltaan osallistuneet henkilöt, kuten </w:t>
      </w:r>
      <w:r>
        <w:rPr>
          <w:color w:val="556B2F"/>
        </w:rPr>
        <w:t xml:space="preserve">Diderot ja Voltaire, </w:t>
      </w:r>
      <w:r>
        <w:t xml:space="preserve">tunnetaan nykyään usein valistuksen tärkeinä henkilöinä. Diderot'n Encyclopédiea kirjoittaneet miehet muodostivatkin kiistatta laajemman "tasavallan" mikrokosmoksen.</w:t>
      </w:r>
    </w:p>
    <w:p>
      <w:r>
        <w:rPr>
          <w:b/>
        </w:rPr>
        <w:t xml:space="preserve">Kysymys 0</w:t>
      </w:r>
    </w:p>
    <w:p>
      <w:r>
        <w:t xml:space="preserve">Mitä kirjeenvaihtotasavalta tuki?</w:t>
      </w:r>
    </w:p>
    <w:p>
      <w:r>
        <w:rPr>
          <w:b/>
        </w:rPr>
        <w:t xml:space="preserve">Kysymys 1</w:t>
      </w:r>
    </w:p>
    <w:p>
      <w:r>
        <w:t xml:space="preserve">Kun kaikki olisivat kuuluneet mihin ryhmään, minkä ryhmän jäseneksi Kant uskoi koko yhteiskunnan olevan valaistunut?</w:t>
      </w:r>
    </w:p>
    <w:p>
      <w:r>
        <w:rPr>
          <w:b/>
        </w:rPr>
        <w:t xml:space="preserve">Kysymys 2</w:t>
      </w:r>
    </w:p>
    <w:p>
      <w:r>
        <w:t xml:space="preserve">Keitä olivat kaksi kirjallisuuden tasavaltaan osallistunutta henkilöä?</w:t>
      </w:r>
    </w:p>
    <w:p>
      <w:r>
        <w:rPr>
          <w:b/>
        </w:rPr>
        <w:t xml:space="preserve">Kysymys 3</w:t>
      </w:r>
    </w:p>
    <w:p>
      <w:r>
        <w:t xml:space="preserve">Mitä Immanuel Kant piti olennaisena käsityksessään julkisesta alueesta?</w:t>
      </w:r>
    </w:p>
    <w:p>
      <w:r>
        <w:rPr>
          <w:b/>
        </w:rPr>
        <w:t xml:space="preserve">Tekstin numero 75</w:t>
      </w:r>
    </w:p>
    <w:p>
      <w:r>
        <w:rPr>
          <w:color w:val="A9A9A9"/>
        </w:rPr>
        <w:t xml:space="preserve">Jonathan Israel </w:t>
      </w:r>
      <w:r>
        <w:t xml:space="preserve">kutsui aikakauslehtiä eurooppalaisen älyllisen kulttuurin vaikutusvaltaisimmaksi kulttuuri-innovaatioksi. Ne siirsivät "sivistyneen yleisön" huomion pois </w:t>
      </w:r>
      <w:r>
        <w:rPr>
          <w:color w:val="DCDCDC"/>
        </w:rPr>
        <w:t xml:space="preserve">vakiintuneista auktoriteeteista </w:t>
      </w:r>
      <w:r>
        <w:t xml:space="preserve">uutuuksiin ja innovaatioihin ja edistivät </w:t>
      </w:r>
      <w:r>
        <w:rPr>
          <w:color w:val="2F4F4F"/>
        </w:rPr>
        <w:t xml:space="preserve">suvaitsevaisuuden ja älyllisen objektiivisuuden </w:t>
      </w:r>
      <w:r>
        <w:t xml:space="preserve">"valistuneita" ihanteita</w:t>
      </w:r>
      <w:r>
        <w:t xml:space="preserve">. </w:t>
      </w:r>
      <w:r>
        <w:t xml:space="preserve">Koska </w:t>
      </w:r>
      <w:r>
        <w:t xml:space="preserve">ne olivat </w:t>
      </w:r>
      <w:r>
        <w:rPr>
          <w:color w:val="556B2F"/>
        </w:rPr>
        <w:t xml:space="preserve">tieteestä ja järjestä </w:t>
      </w:r>
      <w:r>
        <w:t xml:space="preserve">johdetun tiedon lähde</w:t>
      </w:r>
      <w:r>
        <w:t xml:space="preserve">, ne kritisoivat implisiittisesti olemassa olevia käsityksiä universaalista totuudesta, jonka monopoliasemassa olivat monarkiat, parlamentit ja uskonnolliset auktoriteetit. Ne edistivät myös kristillistä valistusta, joka kannatti "Jumalan määräämän auktoriteetin" - Raamatun - legitimiteettiä, jossa Raamatun ja luonnontieteellisten teorioiden välillä oli oltava yhteisymmärrys.</w:t>
      </w:r>
    </w:p>
    <w:p>
      <w:r>
        <w:rPr>
          <w:b/>
        </w:rPr>
        <w:t xml:space="preserve">Kysymys 0</w:t>
      </w:r>
    </w:p>
    <w:p>
      <w:r>
        <w:t xml:space="preserve">Kuka kutsui aikakauslehtiä eurooppalaisen henkisen kulttuurin vaikutusvaltaisimmaksi kulttuuri-innovaatioksi?</w:t>
      </w:r>
    </w:p>
    <w:p>
      <w:r>
        <w:rPr>
          <w:b/>
        </w:rPr>
        <w:t xml:space="preserve">Kysymys 1</w:t>
      </w:r>
    </w:p>
    <w:p>
      <w:r>
        <w:t xml:space="preserve">Mihin lehtien myötä sivistyneen yleisön huomio siirtyi pois uutuuksista ja innovaatioista?</w:t>
      </w:r>
    </w:p>
    <w:p>
      <w:r>
        <w:rPr>
          <w:b/>
        </w:rPr>
        <w:t xml:space="preserve">Kysymys 2</w:t>
      </w:r>
    </w:p>
    <w:p>
      <w:r>
        <w:t xml:space="preserve">Mitä valistuneita ajatuksia lehdet edistivät?</w:t>
      </w:r>
    </w:p>
    <w:p>
      <w:r>
        <w:rPr>
          <w:b/>
        </w:rPr>
        <w:t xml:space="preserve">Kysymys 3</w:t>
      </w:r>
    </w:p>
    <w:p>
      <w:r>
        <w:t xml:space="preserve">Mihin aiheisiin liittyvää tietoa saatiin aikakauslehdistä?</w:t>
      </w:r>
    </w:p>
    <w:p>
      <w:r>
        <w:rPr>
          <w:b/>
        </w:rPr>
        <w:t xml:space="preserve">Tekstin numero 76</w:t>
      </w:r>
    </w:p>
    <w:p>
      <w:r>
        <w:t xml:space="preserve">Vaikka sanakirjoja ja tietosanakirjoja oli olemassa jo antiikin aikana, tekstit muuttuivat </w:t>
      </w:r>
      <w:r>
        <w:rPr>
          <w:color w:val="A9A9A9"/>
        </w:rPr>
        <w:t xml:space="preserve">pelkistä sanojen määrittelyistä pitkässä luettelossa paljon yksityiskohtaisempiin keskusteluihin näistä sanoista </w:t>
      </w:r>
      <w:r>
        <w:t xml:space="preserve">1700-luvun tietosanakirjoissa. Teokset olivat osa valistusliikkeen </w:t>
      </w:r>
      <w:r>
        <w:rPr>
          <w:color w:val="DCDCDC"/>
        </w:rPr>
        <w:t xml:space="preserve">pyrkimystä systematisoida tietoa ja tarjota koulutusta laajemmalle yleisölle kuin eliitille</w:t>
      </w:r>
      <w:r>
        <w:t xml:space="preserve">. 1700-luvun edetessä myös tietosanakirjojen sisältö muuttui lukijoiden makujen mukaan. Niteissä </w:t>
      </w:r>
      <w:r>
        <w:rPr>
          <w:color w:val="2F4F4F"/>
        </w:rPr>
        <w:t xml:space="preserve">keskityttiin yleensä enemmän </w:t>
      </w:r>
      <w:r>
        <w:rPr>
          <w:color w:val="556B2F"/>
        </w:rPr>
        <w:t xml:space="preserve">maallisiin asioihin, erityisesti tieteeseen ja tekniikkaan, </w:t>
      </w:r>
      <w:r>
        <w:rPr>
          <w:color w:val="2F4F4F"/>
        </w:rPr>
        <w:t xml:space="preserve">kuin teologisiin kysymyksiin</w:t>
      </w:r>
      <w:r>
        <w:t xml:space="preserve">.</w:t>
      </w:r>
    </w:p>
    <w:p>
      <w:r>
        <w:rPr>
          <w:b/>
        </w:rPr>
        <w:t xml:space="preserve">Kysymys 0</w:t>
      </w:r>
    </w:p>
    <w:p>
      <w:r>
        <w:t xml:space="preserve">Miten sanakirjat ja tietosanakirjat muuttuivat 1700-luvulla?</w:t>
      </w:r>
    </w:p>
    <w:p>
      <w:r>
        <w:rPr>
          <w:b/>
        </w:rPr>
        <w:t xml:space="preserve">Kysymys 1</w:t>
      </w:r>
    </w:p>
    <w:p>
      <w:r>
        <w:t xml:space="preserve">Mitä liikettä sanakirjat ja tietosanakirjat yrittivät edistää?</w:t>
      </w:r>
    </w:p>
    <w:p>
      <w:r>
        <w:rPr>
          <w:b/>
        </w:rPr>
        <w:t xml:space="preserve">Kysymys 2</w:t>
      </w:r>
    </w:p>
    <w:p>
      <w:r>
        <w:t xml:space="preserve">Miten tietosanakirjojen sisältö muuttui 1700-luvulla?</w:t>
      </w:r>
    </w:p>
    <w:p>
      <w:r>
        <w:rPr>
          <w:b/>
        </w:rPr>
        <w:t xml:space="preserve">Kysymys 3</w:t>
      </w:r>
    </w:p>
    <w:p>
      <w:r>
        <w:t xml:space="preserve">1700-luvun tietosanakirjat keskittyivät yleensä enemmän mihin aiheisiin kuin teologiaan?</w:t>
      </w:r>
    </w:p>
    <w:p>
      <w:r>
        <w:rPr>
          <w:b/>
        </w:rPr>
        <w:t xml:space="preserve">Tekstin numero 77</w:t>
      </w:r>
    </w:p>
    <w:p>
      <w:r>
        <w:t xml:space="preserve">Massiivinen teos oli järjestetty </w:t>
      </w:r>
      <w:r>
        <w:rPr>
          <w:color w:val="A9A9A9"/>
        </w:rPr>
        <w:t xml:space="preserve">"tiedon puun" mukaan. </w:t>
      </w:r>
      <w:r>
        <w:t xml:space="preserve">Puu kuvasti merkittävää jakoa </w:t>
      </w:r>
      <w:r>
        <w:rPr>
          <w:color w:val="DCDCDC"/>
        </w:rPr>
        <w:t xml:space="preserve">taiteiden ja tieteiden </w:t>
      </w:r>
      <w:r>
        <w:t xml:space="preserve">välillä, </w:t>
      </w:r>
      <w:r>
        <w:t xml:space="preserve">joka oli suurelta osin seurausta empirismin noususta. Molempia tiedonaloja yhdisti </w:t>
      </w:r>
      <w:r>
        <w:rPr>
          <w:color w:val="2F4F4F"/>
        </w:rPr>
        <w:t xml:space="preserve">filosofia </w:t>
      </w:r>
      <w:r>
        <w:t xml:space="preserve">eli tiedon puun runko. Valistuksen aiheuttama uskonnon desakrilisaatio näkyi selvästi puun muotoilussa, erityisesti siinä, että teologia muodosti perifeerisen haaran, jonka läheisenä naapurina oli musta magia. Kun Encyclopédie saavutti suosiota, siitä julkaistiin vuoden 1777 jälkeen kvartti- ja oktavopainoksia. </w:t>
      </w:r>
      <w:r>
        <w:rPr>
          <w:color w:val="556B2F"/>
        </w:rPr>
        <w:t xml:space="preserve">Kvartaali- ja </w:t>
      </w:r>
      <w:r>
        <w:t xml:space="preserve">oktavopainokset olivat paljon edullisempia kuin aiemmat painokset, joten encyclopédie oli helpommin myös muiden kuin eliitin ulottuvilla. Robert Darnton arvioi, että </w:t>
      </w:r>
      <w:r>
        <w:t xml:space="preserve">koko Ranskassa ja Euroopassa oli ennen Ranskan vallankumousta liikkeellä </w:t>
      </w:r>
      <w:r>
        <w:t xml:space="preserve">noin </w:t>
      </w:r>
      <w:r>
        <w:rPr>
          <w:color w:val="6B8E23"/>
        </w:rPr>
        <w:t xml:space="preserve">25 000 </w:t>
      </w:r>
      <w:r>
        <w:t xml:space="preserve">kappaletta Encyclopédiea. Laajasta mutta edullisesta tietosanakirjasta tuli valistuksen ja tieteellisen koulutuksen välittäjä yhä laajemmalle yleisölle.</w:t>
      </w:r>
    </w:p>
    <w:p>
      <w:r>
        <w:rPr>
          <w:b/>
        </w:rPr>
        <w:t xml:space="preserve">Kysymys 0</w:t>
      </w:r>
    </w:p>
    <w:p>
      <w:r>
        <w:t xml:space="preserve">Miten Encyclopedie järjestettiin?</w:t>
      </w:r>
    </w:p>
    <w:p>
      <w:r>
        <w:rPr>
          <w:b/>
        </w:rPr>
        <w:t xml:space="preserve">Kysymys 1</w:t>
      </w:r>
    </w:p>
    <w:p>
      <w:r>
        <w:t xml:space="preserve">Empirismin nousu aiheutti kahtiajaon minkä kahden oppiaineen välillä?</w:t>
      </w:r>
    </w:p>
    <w:p>
      <w:r>
        <w:rPr>
          <w:b/>
        </w:rPr>
        <w:t xml:space="preserve">Kysymys 2</w:t>
      </w:r>
    </w:p>
    <w:p>
      <w:r>
        <w:t xml:space="preserve">Mitä pidettiin tiedon puun runkona?</w:t>
      </w:r>
    </w:p>
    <w:p>
      <w:r>
        <w:rPr>
          <w:b/>
        </w:rPr>
        <w:t xml:space="preserve">Kysymys 3</w:t>
      </w:r>
    </w:p>
    <w:p>
      <w:r>
        <w:t xml:space="preserve">Mitkä Encyclopedien painokset olivat edullisempia ja helpommin muiden kuin eliitin ulottuvilla?</w:t>
      </w:r>
    </w:p>
    <w:p>
      <w:r>
        <w:rPr>
          <w:b/>
        </w:rPr>
        <w:t xml:space="preserve">Kysymys 4</w:t>
      </w:r>
    </w:p>
    <w:p>
      <w:r>
        <w:t xml:space="preserve">Kuinka monta kappaletta Encyclopedietä arvioitiin olevan liikkeellä koko Ranskassa ja Euroopassa ennen Ranskan vallankumousta?</w:t>
      </w:r>
    </w:p>
    <w:p>
      <w:r>
        <w:rPr>
          <w:b/>
        </w:rPr>
        <w:t xml:space="preserve">Tekstin numero 78</w:t>
      </w:r>
    </w:p>
    <w:p>
      <w:r>
        <w:t xml:space="preserve">Myös </w:t>
      </w:r>
      <w:r>
        <w:t xml:space="preserve">Englannissa </w:t>
      </w:r>
      <w:r>
        <w:rPr>
          <w:color w:val="A9A9A9"/>
        </w:rPr>
        <w:t xml:space="preserve">Lontoon kuninkaallisella seuralla oli </w:t>
      </w:r>
      <w:r>
        <w:t xml:space="preserve">merkittävä rooli julkisessa elämässä ja valistusaatteiden leviämisessä</w:t>
      </w:r>
      <w:r>
        <w:t xml:space="preserve">.</w:t>
      </w:r>
      <w:r>
        <w:t xml:space="preserve"> Sen perusti ryhmä riippumattomia tiedemiehiä, ja se sai kuninkaallisen peruskirjan vuonna </w:t>
      </w:r>
      <w:r>
        <w:rPr>
          <w:color w:val="DCDCDC"/>
        </w:rPr>
        <w:t xml:space="preserve">1662</w:t>
      </w:r>
      <w:r>
        <w:t xml:space="preserve">. </w:t>
      </w:r>
      <w:r>
        <w:t xml:space="preserve">Seuralla oli suuri merkitys </w:t>
      </w:r>
      <w:r>
        <w:rPr>
          <w:color w:val="2F4F4F"/>
        </w:rPr>
        <w:t xml:space="preserve">Robert </w:t>
      </w:r>
      <w:r>
        <w:t xml:space="preserve">Boylen kokeellisen filosofian </w:t>
      </w:r>
      <w:r>
        <w:t xml:space="preserve">levittämisessä </w:t>
      </w:r>
      <w:r>
        <w:t xml:space="preserve">ympäri Eurooppaa, ja se toimi älyllisen kirjeenvaihdon ja tietojenvaihdon selvityskeskuksena. Boyle oli "sen kokeellisen maailman perustaja, jossa tiedemiehet nykyään elävät ja toimivat", ja hänen menetelmänsä perustui kokeisiin, jotka oli todistettava, jotta ne olisivat empiirisesti oikeutettuja. Tässä Royal Society tuli kuvaan mukaan: todistamisen oli oltava "kollektiivinen teko", ja Royal Societyn kokoushuoneet olivat ihanteellisia paikkoja suhteellisen julkisille esityksille. Ketä tahansa todistajaa ei kuitenkaan pidetty uskottavana; "</w:t>
      </w:r>
      <w:r>
        <w:rPr>
          <w:color w:val="556B2F"/>
        </w:rPr>
        <w:t xml:space="preserve">Oxfordin professorit </w:t>
      </w:r>
      <w:r>
        <w:t xml:space="preserve">luettiin luotettavammiksi todistajiksi kuin Oxfordshiren talonpojat". Kaksi tekijää otettiin huomioon: </w:t>
      </w:r>
      <w:r>
        <w:rPr>
          <w:color w:val="6B8E23"/>
        </w:rPr>
        <w:t xml:space="preserve">todistajan tietämys alueesta ja todistajan "moraalinen rakenne"</w:t>
      </w:r>
      <w:r>
        <w:t xml:space="preserve">. Toisin sanoen Boylen julkisuudessa otettiin huomioon vain kansalaisyhteiskunta.</w:t>
      </w:r>
    </w:p>
    <w:p>
      <w:r>
        <w:rPr>
          <w:b/>
        </w:rPr>
        <w:t xml:space="preserve">Kysymys 0</w:t>
      </w:r>
    </w:p>
    <w:p>
      <w:r>
        <w:t xml:space="preserve">Millä englantilaisella yhteiskunnalla oli myös merkittävä rooli julkisuudessa ja valistuksen aatteiden leviämisessä?</w:t>
      </w:r>
    </w:p>
    <w:p>
      <w:r>
        <w:rPr>
          <w:b/>
        </w:rPr>
        <w:t xml:space="preserve">Kysymys 1</w:t>
      </w:r>
    </w:p>
    <w:p>
      <w:r>
        <w:t xml:space="preserve">Minä vuonna Lontoon Royal Society of London sai kuninkaallisen peruskirjan?</w:t>
      </w:r>
    </w:p>
    <w:p>
      <w:r>
        <w:rPr>
          <w:b/>
        </w:rPr>
        <w:t xml:space="preserve">Kysymys 2</w:t>
      </w:r>
    </w:p>
    <w:p>
      <w:r>
        <w:t xml:space="preserve">Kenen menetelmä perusti tiedon kokeellisuuteen, joka oli todistettava?</w:t>
      </w:r>
    </w:p>
    <w:p>
      <w:r>
        <w:rPr>
          <w:b/>
        </w:rPr>
        <w:t xml:space="preserve">Kysymys 3</w:t>
      </w:r>
    </w:p>
    <w:p>
      <w:r>
        <w:t xml:space="preserve">Keitä pidettiin luotettavampina todistajina kuin Oxfordshiren talonpoikia?</w:t>
      </w:r>
    </w:p>
    <w:p>
      <w:r>
        <w:rPr>
          <w:b/>
        </w:rPr>
        <w:t xml:space="preserve">Kysymys 4</w:t>
      </w:r>
    </w:p>
    <w:p>
      <w:r>
        <w:t xml:space="preserve">Mitkä kaksi tekijää otettiin huomioon kuninkaallisen seuran uskottavuudessa?</w:t>
      </w:r>
    </w:p>
    <w:p>
      <w:r>
        <w:rPr>
          <w:b/>
        </w:rPr>
        <w:t xml:space="preserve">Tekstin numero 79</w:t>
      </w:r>
    </w:p>
    <w:p>
      <w:r>
        <w:t xml:space="preserve">Keskusteluseurat keskustelivat erittäin monenlaisista aiheista. Ennen valistuksen aikaa useimmat älylliset keskustelut pyörivät </w:t>
      </w:r>
      <w:r>
        <w:rPr>
          <w:color w:val="A9A9A9"/>
        </w:rPr>
        <w:t xml:space="preserve">"tunnustuksellisten" eli </w:t>
      </w:r>
      <w:r>
        <w:t xml:space="preserve">katolisen, luterilaisen, reformoidun (kalvinistisen) tai anglikaanisen uskonnon kysymysten </w:t>
      </w:r>
      <w:r>
        <w:t xml:space="preserve">ympärillä, </w:t>
      </w:r>
      <w:r>
        <w:t xml:space="preserve">ja näiden keskustelujen päätavoitteena oli selvittää, kummalla uskontokunnalla olisi </w:t>
      </w:r>
      <w:r>
        <w:rPr>
          <w:color w:val="DCDCDC"/>
        </w:rPr>
        <w:t xml:space="preserve">"totuusmonopoli ja Jumalan antama auktoriteettioikeus"</w:t>
      </w:r>
      <w:r>
        <w:t xml:space="preserve">. Tämän ajankohdan jälkeen kaikki siis aiemmin perinteeseen juurtunut kyseenalaistettiin ja korvattiin usein filosofisen järjen valossa uusilla käsitteillä. </w:t>
      </w:r>
      <w:r>
        <w:rPr>
          <w:color w:val="2F4F4F"/>
        </w:rPr>
        <w:t xml:space="preserve">1700-luvun jälkipuoliskon </w:t>
      </w:r>
      <w:r>
        <w:t xml:space="preserve">jälkeen </w:t>
      </w:r>
      <w:r>
        <w:rPr>
          <w:color w:val="2F4F4F"/>
        </w:rPr>
        <w:t xml:space="preserve">ja 1700-luvun aikana alkoi </w:t>
      </w:r>
      <w:r>
        <w:t xml:space="preserve">"yleinen rationalisoitumis- ja maallistumisprosessi", ja tunnustukselliset kiistat jäivät toissijaiseen asemaan "uskon ja epäuskon välisen kiihtyvän kilpailun" hyväksi.</w:t>
      </w:r>
    </w:p>
    <w:p>
      <w:r>
        <w:rPr>
          <w:b/>
        </w:rPr>
        <w:t xml:space="preserve">Kysymys 0</w:t>
      </w:r>
    </w:p>
    <w:p>
      <w:r>
        <w:t xml:space="preserve">Minkä aiheen ympärillä käytiin ennen valistusta eniten älyllisiä keskusteluja?</w:t>
      </w:r>
    </w:p>
    <w:p>
      <w:r>
        <w:rPr>
          <w:b/>
        </w:rPr>
        <w:t xml:space="preserve">Kysymys 1</w:t>
      </w:r>
    </w:p>
    <w:p>
      <w:r>
        <w:t xml:space="preserve">Katolisia, luterilaisia, reformoituja (kalvinistisia) tai anglikaanisia kysymyksiä kutsuttiin miksi?</w:t>
      </w:r>
    </w:p>
    <w:p>
      <w:r>
        <w:rPr>
          <w:b/>
        </w:rPr>
        <w:t xml:space="preserve">Kysymys 2</w:t>
      </w:r>
    </w:p>
    <w:p>
      <w:r>
        <w:t xml:space="preserve">Minkä ajanjakson aikana alkoi "yleinen rationalisoitumis- ja maallistumisprosessi"?</w:t>
      </w:r>
    </w:p>
    <w:p>
      <w:r>
        <w:rPr>
          <w:b/>
        </w:rPr>
        <w:t xml:space="preserve">Kysymys 3</w:t>
      </w:r>
    </w:p>
    <w:p>
      <w:r>
        <w:t xml:space="preserve">Tunnustuskeskustelujen tavoitteena oli selvittää, minkä uskontokuntaryhmän tulisi saada mitä?</w:t>
      </w:r>
    </w:p>
    <w:p>
      <w:r>
        <w:rPr>
          <w:b/>
        </w:rPr>
        <w:t xml:space="preserve">Tekstin numero 80</w:t>
      </w:r>
    </w:p>
    <w:p>
      <w:r>
        <w:t xml:space="preserve">Saksalainen historioitsija Reinhart Koselleck väitti, että "mantereella oli kaksi yhteiskunnallista rakennetta, jotka jättivät ratkaisevan jäljen valistuksen aikakauteen: </w:t>
      </w:r>
      <w:r>
        <w:rPr>
          <w:color w:val="A9A9A9"/>
        </w:rPr>
        <w:t xml:space="preserve">kirjallisuuden tasavalta ja vapaamuurarien loosit</w:t>
      </w:r>
      <w:r>
        <w:t xml:space="preserve">." </w:t>
      </w:r>
      <w:r>
        <w:t xml:space="preserve">Skotlantilainen professori </w:t>
      </w:r>
      <w:r>
        <w:rPr>
          <w:color w:val="DCDCDC"/>
        </w:rPr>
        <w:t xml:space="preserve">Thomas Munck </w:t>
      </w:r>
      <w:r>
        <w:t xml:space="preserve">väittää, että "vaikka vapaamuurarit edistivätkin kansainvälisiä ja yhteiskunnan rajat ylittäviä yhteyksiä, jotka olivat pohjimmiltaan uskonnottomia ja suurelta osin valistuksen arvojen mukaisia, niitä tuskin voi kuvata merkittäväksi radikaaliksi tai uudistusmieliseksi verkostoksi omana itsenään". Monet vapaamuurareiden arvot näyttivät vetoavan suuresti valistuksen arvoihin ja ajattelijoihin. Diderot käsittelee vapaamuurari-ihanteiden ja valistuksen välistä yhteyttä D'Alembertin unessa, jossa hän tutkii vapaamuurariutta keinona levittää valistususkomuksia. Historioitsija Margaret Jacob korostaa vapaamuurarien merkitystä valistuneen </w:t>
      </w:r>
      <w:r>
        <w:rPr>
          <w:color w:val="2F4F4F"/>
        </w:rPr>
        <w:t xml:space="preserve">poliittisen ajattelun </w:t>
      </w:r>
      <w:r>
        <w:t xml:space="preserve">välillisenä innoittajana</w:t>
      </w:r>
      <w:r>
        <w:t xml:space="preserve">. </w:t>
      </w:r>
      <w:r>
        <w:t xml:space="preserve">Negatiivisella puolella Daniel Roche kiistää väitteet, joiden mukaan vapaamuurarius edisti </w:t>
      </w:r>
      <w:r>
        <w:rPr>
          <w:color w:val="556B2F"/>
        </w:rPr>
        <w:t xml:space="preserve">tasa-arvoisuutta</w:t>
      </w:r>
      <w:r>
        <w:t xml:space="preserve">. Hän väittää, että loosit vetivät puoleensa vain samankaltaista sosiaalista taustaa edustavia miehiä. </w:t>
      </w:r>
      <w:r>
        <w:rPr>
          <w:color w:val="6B8E23"/>
        </w:rPr>
        <w:t xml:space="preserve">Aatelisnaisten </w:t>
      </w:r>
      <w:r>
        <w:t xml:space="preserve">läsnäolo </w:t>
      </w:r>
      <w:r>
        <w:t xml:space="preserve">1780-luvulla muodostetuissa ranskalaisissa "adoptioloissa" johtui suurelta osin näiden loosien ja aristokraattisen yhteiskunnan välisistä läheisistä siteistä.</w:t>
      </w:r>
    </w:p>
    <w:p>
      <w:r>
        <w:rPr>
          <w:b/>
        </w:rPr>
        <w:t xml:space="preserve">Kysymys 0</w:t>
      </w:r>
    </w:p>
    <w:p>
      <w:r>
        <w:t xml:space="preserve">Saksalaisen historioitsijan Reinhart Koselleckin mukaan mitkä kaksi yhteiskunnallista rakennetta jättivät ratkaisevan vaikutuksen valistusaikaan?</w:t>
      </w:r>
    </w:p>
    <w:p>
      <w:r>
        <w:rPr>
          <w:b/>
        </w:rPr>
        <w:t xml:space="preserve">Kysymys 1</w:t>
      </w:r>
    </w:p>
    <w:p>
      <w:r>
        <w:t xml:space="preserve">Kenen skotlantilaisen professorin mielestä vapaamuurarit eivät olleet merkittävä radikaali tai uudistusmielinen verkosto?</w:t>
      </w:r>
    </w:p>
    <w:p>
      <w:r>
        <w:rPr>
          <w:b/>
        </w:rPr>
        <w:t xml:space="preserve">Kysymys 2</w:t>
      </w:r>
    </w:p>
    <w:p>
      <w:r>
        <w:t xml:space="preserve">Historiantutkija Margaret Jacob korostaa vapaamuurarien merkitystä, koska he epäsuorasti inspiroivat minkälaista ajattelua?</w:t>
      </w:r>
    </w:p>
    <w:p>
      <w:r>
        <w:rPr>
          <w:b/>
        </w:rPr>
        <w:t xml:space="preserve">Kysymys 3</w:t>
      </w:r>
    </w:p>
    <w:p>
      <w:r>
        <w:t xml:space="preserve">Daniel Roche väittää, että vapaamuurarius edisti mitä ajatusta houkuttelemalla vain samankaltaista sosiaalista taustaa olevia miehiä?</w:t>
      </w:r>
    </w:p>
    <w:p>
      <w:r>
        <w:rPr>
          <w:b/>
        </w:rPr>
        <w:t xml:space="preserve">Kysymys 4</w:t>
      </w:r>
    </w:p>
    <w:p>
      <w:r>
        <w:t xml:space="preserve">Kenen läsnäolo 1780-luvulla perustetuissa ranskalaisissa adoptioloissa oli osoitus läheisistä yhteyksistä aristokraattiseen yhteiskuntaan?</w:t>
      </w:r>
    </w:p>
    <w:p>
      <w:r>
        <w:rPr>
          <w:b/>
        </w:rPr>
        <w:t xml:space="preserve">Tekstin numero 81</w:t>
      </w:r>
    </w:p>
    <w:p>
      <w:r>
        <w:t xml:space="preserve">Maallisten asioiden ohella lukijat suosivat myös </w:t>
      </w:r>
      <w:r>
        <w:rPr>
          <w:color w:val="A9A9A9"/>
        </w:rPr>
        <w:t xml:space="preserve">aakkosellista </w:t>
      </w:r>
      <w:r>
        <w:t xml:space="preserve">järjestysmallia teemoittain järjestettyjen hankalien teosten sijaan. Historiantutkija </w:t>
      </w:r>
      <w:r>
        <w:rPr>
          <w:color w:val="DCDCDC"/>
        </w:rPr>
        <w:t xml:space="preserve">Charles Porset </w:t>
      </w:r>
      <w:r>
        <w:t xml:space="preserve">on aakkosjärjestystä kommentoidessaan todennut, että "taksonomian nolla-asteena aakkosjärjestys valtuuttaa kaikki lukustrategiat; tässä suhteessa sitä voidaan pitää valistuksen tunnuksena". Porsetille temaattisten ja hierarkkisten järjestelmien välttäminen mahdollistaa näin ollen teosten vapaan tulkinnan ja siitä tulee esimerkki egalitarismista. Myös tietosanakirjat ja sanakirjat yleistyivät järjen aikakaudella, kun </w:t>
      </w:r>
      <w:r>
        <w:rPr>
          <w:color w:val="2F4F4F"/>
        </w:rPr>
        <w:t xml:space="preserve">niiden koulutettujen kuluttajien määrä, joilla oli varaa tällaisiin teksteihin, alkoi moninkertaistua</w:t>
      </w:r>
      <w:r>
        <w:t xml:space="preserve">. </w:t>
      </w:r>
      <w:r>
        <w:t xml:space="preserve">1700-luvun loppupuoliskolla julkaistujen sanakirjojen ja tietosanakirjojen määrä vuosikymmenittäin kasvoi vuosien </w:t>
      </w:r>
      <w:r>
        <w:rPr>
          <w:color w:val="556B2F"/>
        </w:rPr>
        <w:t xml:space="preserve">63</w:t>
      </w:r>
      <w:r>
        <w:t xml:space="preserve">1760 ja 1769 välisenä aikana noin </w:t>
      </w:r>
      <w:r>
        <w:t xml:space="preserve">Ranskan vallankumousta edeltävään vuosikymmeneen (1780-1789)</w:t>
      </w:r>
      <w:r>
        <w:rPr>
          <w:color w:val="6B8E23"/>
        </w:rPr>
        <w:t xml:space="preserve">148</w:t>
      </w:r>
      <w:r>
        <w:t xml:space="preserve">. Lukumäärän kasvun ohella sanakirjojen ja tietosanakirjojen pituus kasvoi, ja niiden painosmäärät kasvoivat usein moninkertaisiksi, ja joskus niitä täydennettiin täydennetyillä painoksilla.</w:t>
      </w:r>
    </w:p>
    <w:p>
      <w:r>
        <w:rPr>
          <w:b/>
        </w:rPr>
        <w:t xml:space="preserve">Kysymys 0</w:t>
      </w:r>
    </w:p>
    <w:p>
      <w:r>
        <w:t xml:space="preserve">Mitä järjestysmallia lukijat pitivät parempana?</w:t>
      </w:r>
    </w:p>
    <w:p>
      <w:r>
        <w:rPr>
          <w:b/>
        </w:rPr>
        <w:t xml:space="preserve">Kysymys 1</w:t>
      </w:r>
    </w:p>
    <w:p>
      <w:r>
        <w:t xml:space="preserve">Kuka uskoi, että temaattisten ja perinnöllisten järjestelmien välttäminen mahdollisti teosten vapaan tulkinnan ja johti siihen, että teoksista tuli esimerkki eglitarismistä?</w:t>
      </w:r>
    </w:p>
    <w:p>
      <w:r>
        <w:rPr>
          <w:b/>
        </w:rPr>
        <w:t xml:space="preserve">Kysymys 2</w:t>
      </w:r>
    </w:p>
    <w:p>
      <w:r>
        <w:t xml:space="preserve">Miksi tietosanakirjat ja sanakirjat yleistyivät järjen aikakaudella?</w:t>
      </w:r>
    </w:p>
    <w:p>
      <w:r>
        <w:rPr>
          <w:b/>
        </w:rPr>
        <w:t xml:space="preserve">Kysymys 3</w:t>
      </w:r>
    </w:p>
    <w:p>
      <w:r>
        <w:t xml:space="preserve">Kuinka monta sanakirjaa ja tietosanakirjaa julkaistiin vuosina 1760-1769?</w:t>
      </w:r>
    </w:p>
    <w:p>
      <w:r>
        <w:rPr>
          <w:b/>
        </w:rPr>
        <w:t xml:space="preserve">Kysymys 4</w:t>
      </w:r>
    </w:p>
    <w:p>
      <w:r>
        <w:t xml:space="preserve">Kuinka monta sanakirjaa ja tietosanakirjaa julkaistiin Ranskan vallankumousta edeltäneellä vuosikymmenellä?</w:t>
      </w:r>
    </w:p>
    <w:p>
      <w:r>
        <w:rPr>
          <w:b/>
        </w:rPr>
        <w:t xml:space="preserve">Tekstin numero 82</w:t>
      </w:r>
    </w:p>
    <w:p>
      <w:r>
        <w:t xml:space="preserve">Yksi tärkeimmistä valistuksen aikakauden tieteenalalle tuomista edistysaskeleista oli sen popularisointi. Yhä lukutaitoisempi väestö, joka etsi tietoa ja koulutusta sekä taiteen että luonnontieteiden alalta, edisti kirjapainokulttuurin leviämistä ja tieteellisen tiedon levittämistä. Uusi lukutaitoinen väestö johtui </w:t>
      </w:r>
      <w:r>
        <w:rPr>
          <w:color w:val="A9A9A9"/>
        </w:rPr>
        <w:t xml:space="preserve">ruoan saatavuuden voimakkaasta kasvusta</w:t>
      </w:r>
      <w:r>
        <w:t xml:space="preserve">. </w:t>
      </w:r>
      <w:r>
        <w:t xml:space="preserve">Tämä mahdollisti monien ihmisten nousun köyhyydestä, ja sen sijaan, että he olisivat maksaneet enemmän ruoasta, heillä oli rahaa </w:t>
      </w:r>
      <w:r>
        <w:rPr>
          <w:color w:val="DCDCDC"/>
        </w:rPr>
        <w:t xml:space="preserve">koulutukseen</w:t>
      </w:r>
      <w:r>
        <w:t xml:space="preserve">. </w:t>
      </w:r>
      <w:r>
        <w:rPr>
          <w:color w:val="2F4F4F"/>
        </w:rPr>
        <w:t xml:space="preserve">Kansanvalistus </w:t>
      </w:r>
      <w:r>
        <w:t xml:space="preserve">oli yleensä osa yleistä valistuksen ihannetta, jossa pyrittiin "saattamaan tieto mahdollisimman monen ihmisen saataville". Kun yleinen kiinnostus luonnonfilosofiaa kohtaan kasvoi 1700-luvulla, julkiset luentokurssit ja populaaritekstien julkaiseminen avasivat uusia teitä rahaan ja maineeseen amatööreille ja tiedemiehille, jotka jäivät yliopistojen ja akatemioiden ulkopuolelle. Virallisemmat teokset sisälsivät tieteellisten teorioiden selityksiä henkilöille, joilla ei ollut koulutustaustaa alkuperäisen tieteellisen tekstin ymmärtämiseksi. </w:t>
      </w:r>
      <w:r>
        <w:rPr>
          <w:color w:val="556B2F"/>
        </w:rPr>
        <w:t xml:space="preserve">Sir Isaac </w:t>
      </w:r>
      <w:r>
        <w:t xml:space="preserve">Newtonin kuuluisa </w:t>
      </w:r>
      <w:r>
        <w:rPr>
          <w:color w:val="6B8E23"/>
        </w:rPr>
        <w:t xml:space="preserve">Philosophiae Naturalis Principia Mathematica </w:t>
      </w:r>
      <w:r>
        <w:t xml:space="preserve">julkaistiin latinaksi, ja se jäi klassista koulutusta vailla olevien lukijoiden ulottumattomiin, kunnes valistusajan kirjailijat alkoivat kääntää ja analysoida tekstiä kansankielellä.</w:t>
      </w:r>
    </w:p>
    <w:p>
      <w:r>
        <w:rPr>
          <w:b/>
        </w:rPr>
        <w:t xml:space="preserve">Kysymys 0</w:t>
      </w:r>
    </w:p>
    <w:p>
      <w:r>
        <w:t xml:space="preserve">Mikä aiheutti sen, että valistuksen aikakaudella kehittyi yhä lukutaitoisempi väestö?</w:t>
      </w:r>
    </w:p>
    <w:p>
      <w:r>
        <w:rPr>
          <w:b/>
        </w:rPr>
        <w:t xml:space="preserve">Kysymys 1</w:t>
      </w:r>
    </w:p>
    <w:p>
      <w:r>
        <w:t xml:space="preserve">Mihin ihmiset käyttivät rahansa sen sijaan, että olisivat maksaneet enemmän ruoasta?</w:t>
      </w:r>
    </w:p>
    <w:p>
      <w:r>
        <w:rPr>
          <w:b/>
        </w:rPr>
        <w:t xml:space="preserve">Kysymys 2</w:t>
      </w:r>
    </w:p>
    <w:p>
      <w:r>
        <w:t xml:space="preserve">Mikä ihanne pyrki saattamaan tiedon mahdollisimman monen ihmisen saataville?</w:t>
      </w:r>
    </w:p>
    <w:p>
      <w:r>
        <w:rPr>
          <w:b/>
        </w:rPr>
        <w:t xml:space="preserve">Kysymys 3</w:t>
      </w:r>
    </w:p>
    <w:p>
      <w:r>
        <w:t xml:space="preserve">Kuka kirjoitti kuuluisan Philosophiae Naturalis Principia Mathematican?</w:t>
      </w:r>
    </w:p>
    <w:p>
      <w:r>
        <w:rPr>
          <w:b/>
        </w:rPr>
        <w:t xml:space="preserve">Kysymys 4</w:t>
      </w:r>
    </w:p>
    <w:p>
      <w:r>
        <w:t xml:space="preserve">Mikä Isaac Newtonin teos julkaistiin latinaksi ja se jäi ilman koulutusta olevien lukijoiden ulottumattomiin, kunnes valistusajan kirjailijat alkoivat kääntää ja analysoida sitä kansankielellä?</w:t>
      </w:r>
    </w:p>
    <w:p>
      <w:r>
        <w:br w:type="page"/>
      </w:r>
    </w:p>
    <w:p>
      <w:r>
        <w:rPr>
          <w:b/>
          <w:u w:val="single"/>
        </w:rPr>
        <w:t xml:space="preserve">Asiakirjan numero 162</w:t>
      </w:r>
    </w:p>
    <w:p>
      <w:r>
        <w:rPr>
          <w:b/>
        </w:rPr>
        <w:t xml:space="preserve">Tekstin numero 0</w:t>
      </w:r>
    </w:p>
    <w:p>
      <w:r>
        <w:t xml:space="preserve">Pelialustan ohjaimet kopioitiin enemmän tai vähemmän suoraan </w:t>
      </w:r>
      <w:r>
        <w:rPr>
          <w:color w:val="A9A9A9"/>
        </w:rPr>
        <w:t xml:space="preserve">Game &amp; Watch -laitteista</w:t>
      </w:r>
      <w:r>
        <w:t xml:space="preserve">, vaikka Famicomin suunnitteluryhmä halusi alun perin käyttää arcade-tyylisiä joystickkejä ja jopa purki amerikkalaisista pelikonsoleista peräisin olevia ohjaimia nähdäkseen, miten ne toimivat. Lopulta päädyttiin kuitenkin siihen, että lapset saattaisivat astua lattialle jätettyjen joystickien päälle, ja myös niiden kestävyys kyseenalaistettiin. </w:t>
      </w:r>
      <w:r>
        <w:rPr>
          <w:color w:val="DCDCDC"/>
        </w:rPr>
        <w:t xml:space="preserve">Katsuyah Nakawaka </w:t>
      </w:r>
      <w:r>
        <w:t xml:space="preserve">kiinnitti </w:t>
      </w:r>
      <w:r>
        <w:t xml:space="preserve">Famicom-prototyyppiin </w:t>
      </w:r>
      <w:r>
        <w:rPr>
          <w:color w:val="2F4F4F"/>
        </w:rPr>
        <w:t xml:space="preserve">Game &amp; Watch </w:t>
      </w:r>
      <w:r>
        <w:t xml:space="preserve">D-padin ja totesi, että sitä oli helppo käyttää eikä se tuntunut epämukavalta. Lopulta </w:t>
      </w:r>
      <w:r>
        <w:t xml:space="preserve">konsolin etuosaan </w:t>
      </w:r>
      <w:r>
        <w:t xml:space="preserve">kuitenkin asennettiin </w:t>
      </w:r>
      <w:r>
        <w:rPr>
          <w:color w:val="556B2F"/>
        </w:rPr>
        <w:t xml:space="preserve">15-nastainen laajennusportti</w:t>
      </w:r>
      <w:r>
        <w:t xml:space="preserve">, jotta arcade-tyylistä joystickiä voitiin käyttää valinnaisesti. Ohjaimet kytkettiin konsoliin kiinteästi ilman liittimiä </w:t>
      </w:r>
      <w:r>
        <w:rPr>
          <w:color w:val="6B8E23"/>
        </w:rPr>
        <w:t xml:space="preserve">kustannussyistä</w:t>
      </w:r>
      <w:r>
        <w:t xml:space="preserve">.</w:t>
      </w:r>
    </w:p>
    <w:p>
      <w:r>
        <w:rPr>
          <w:b/>
        </w:rPr>
        <w:t xml:space="preserve">Kysymys 0</w:t>
      </w:r>
    </w:p>
    <w:p>
      <w:r>
        <w:t xml:space="preserve">Kuka kiinnitti Game &amp; Watchin D-padin Famicomin prototyyppiin?</w:t>
      </w:r>
    </w:p>
    <w:p>
      <w:r>
        <w:rPr>
          <w:b/>
        </w:rPr>
        <w:t xml:space="preserve">Kysymys 1</w:t>
      </w:r>
    </w:p>
    <w:p>
      <w:r>
        <w:t xml:space="preserve">Mitä konsolin etuosaan asennettiin, jotta joystickiä voitiin käyttää?</w:t>
      </w:r>
    </w:p>
    <w:p>
      <w:r>
        <w:rPr>
          <w:b/>
        </w:rPr>
        <w:t xml:space="preserve">Kysymys 2</w:t>
      </w:r>
    </w:p>
    <w:p>
      <w:r>
        <w:t xml:space="preserve">Miksi ohjaimet oli kytketty konsoliin ilman liittimiä?</w:t>
      </w:r>
    </w:p>
    <w:p>
      <w:r>
        <w:rPr>
          <w:b/>
        </w:rPr>
        <w:t xml:space="preserve">Kysymys 3</w:t>
      </w:r>
    </w:p>
    <w:p>
      <w:r>
        <w:t xml:space="preserve">Mistä pelipadin ohjaimet kopioitiin?</w:t>
      </w:r>
    </w:p>
    <w:p>
      <w:r>
        <w:rPr>
          <w:b/>
        </w:rPr>
        <w:t xml:space="preserve">Kysymys 4</w:t>
      </w:r>
    </w:p>
    <w:p>
      <w:r>
        <w:t xml:space="preserve"> Kuka kiinnitti Game &amp; Watchin C-padin Famicomin prototyyppiin?</w:t>
      </w:r>
    </w:p>
    <w:p>
      <w:r>
        <w:rPr>
          <w:b/>
        </w:rPr>
        <w:t xml:space="preserve">Kysymys 5</w:t>
      </w:r>
    </w:p>
    <w:p>
      <w:r>
        <w:t xml:space="preserve">Mitä konsolin etuosaan asennettiin, jotta joystickiä ei voitu käyttää?</w:t>
      </w:r>
    </w:p>
    <w:p>
      <w:r>
        <w:rPr>
          <w:b/>
        </w:rPr>
        <w:t xml:space="preserve">Kysymys 6</w:t>
      </w:r>
    </w:p>
    <w:p>
      <w:r>
        <w:t xml:space="preserve">Miksi ohjaimet oli kytketty konsoliin useilla liittimillä?</w:t>
      </w:r>
    </w:p>
    <w:p>
      <w:r>
        <w:rPr>
          <w:b/>
        </w:rPr>
        <w:t xml:space="preserve">Kysymys 7</w:t>
      </w:r>
    </w:p>
    <w:p>
      <w:r>
        <w:t xml:space="preserve"> Mistä pelipadin ohjaimia ei kopioitu?</w:t>
      </w:r>
    </w:p>
    <w:p>
      <w:r>
        <w:rPr>
          <w:b/>
        </w:rPr>
        <w:t xml:space="preserve">Teksti numero 1</w:t>
      </w:r>
    </w:p>
    <w:p>
      <w:r>
        <w:t xml:space="preserve">Kesäkuussa 1985 järjestetyssä </w:t>
      </w:r>
      <w:r>
        <w:rPr>
          <w:color w:val="A9A9A9"/>
        </w:rPr>
        <w:t xml:space="preserve">Consumer Electronics Show'ssa </w:t>
      </w:r>
      <w:r>
        <w:t xml:space="preserve">(CES) Nintendo esitteli Famicomin amerikkalaisen version. Tämä </w:t>
      </w:r>
      <w:r>
        <w:t xml:space="preserve">oli järjestelmä, joka lopulta otettiin virallisesti käyttöön nimellä Nintendo Entertainment System, tai puhekielessä "</w:t>
      </w:r>
      <w:r>
        <w:rPr>
          <w:color w:val="DCDCDC"/>
        </w:rPr>
        <w:t xml:space="preserve">NES</w:t>
      </w:r>
      <w:r>
        <w:t xml:space="preserve">"</w:t>
      </w:r>
      <w:r>
        <w:t xml:space="preserve">. </w:t>
      </w:r>
      <w:r>
        <w:t xml:space="preserve">Nintendo toimitti nämä ensimmäiset järjestelmät rajoitetuille amerikkalaisille testimarkkinoille </w:t>
      </w:r>
      <w:r>
        <w:rPr>
          <w:color w:val="2F4F4F"/>
        </w:rPr>
        <w:t xml:space="preserve">New York</w:t>
      </w:r>
      <w:r>
        <w:t xml:space="preserve">ista alkaen </w:t>
      </w:r>
      <w:r>
        <w:rPr>
          <w:color w:val="556B2F"/>
        </w:rPr>
        <w:t xml:space="preserve">18. lokakuuta </w:t>
      </w:r>
      <w:r>
        <w:t xml:space="preserve">1985</w:t>
      </w:r>
      <w:r>
        <w:t xml:space="preserve">, minkä jälkeen konsoli julkaistiin Pohjois-Amerikassa täysimittaisesti seuraavan vuoden helmikuussa. Nintendo julkaisi 17 julkaisupeliä: Baseball, Clu Clu Land, Duck Hunt, Excitebike, Golf, Gyromite, Hogan's Alley, Ice Climber, Kung Fu, Pinball, Soccer, Stack-Up, Tennis, Wild Gunman, Wrecking Crew ja Super Mario Bros.h['] Jotkin näistä julkaisupeleistä sisälsivät Famicom-siruja, joissa oli adapteri kasetin sisällä, jotta niitä voisi pelata Pohjois-Amerikan konsoleilla, minkä vuoksi Gyromiten otsikkoruudussa on Famicom-nimi "Robot Gyro" ja Stack-Up -pelin otsikkoruudussa Famicom-nimi "Robot Block".</w:t>
      </w:r>
    </w:p>
    <w:p>
      <w:r>
        <w:rPr>
          <w:b/>
        </w:rPr>
        <w:t xml:space="preserve">Kysymys 0</w:t>
      </w:r>
    </w:p>
    <w:p>
      <w:r>
        <w:t xml:space="preserve">Mikä oli lyhenne sanoista Nintendo Entertainment System?</w:t>
      </w:r>
    </w:p>
    <w:p>
      <w:r>
        <w:rPr>
          <w:b/>
        </w:rPr>
        <w:t xml:space="preserve">Kysymys 1</w:t>
      </w:r>
    </w:p>
    <w:p>
      <w:r>
        <w:t xml:space="preserve">Minä päivänä Nintendo esitteli uudet järjestelmät?</w:t>
      </w:r>
    </w:p>
    <w:p>
      <w:r>
        <w:rPr>
          <w:b/>
        </w:rPr>
        <w:t xml:space="preserve">Kysymys 2</w:t>
      </w:r>
    </w:p>
    <w:p>
      <w:r>
        <w:t xml:space="preserve">Mistä Nintendo aloitti uusien järjestelmien esittelyn?</w:t>
      </w:r>
    </w:p>
    <w:p>
      <w:r>
        <w:rPr>
          <w:b/>
        </w:rPr>
        <w:t xml:space="preserve">Kysymys 3</w:t>
      </w:r>
    </w:p>
    <w:p>
      <w:r>
        <w:t xml:space="preserve">Mikä oli sen kokouksen nimi, jossa Nintendo esitteli Famicomin amerikkalaisen version?</w:t>
      </w:r>
    </w:p>
    <w:p>
      <w:r>
        <w:rPr>
          <w:b/>
        </w:rPr>
        <w:t xml:space="preserve">Kysymys 4</w:t>
      </w:r>
    </w:p>
    <w:p>
      <w:r>
        <w:t xml:space="preserve">Mikä oli lyhenne sanoista Nintendo NonEntertainment System?</w:t>
      </w:r>
    </w:p>
    <w:p>
      <w:r>
        <w:rPr>
          <w:b/>
        </w:rPr>
        <w:t xml:space="preserve">Kysymys 5</w:t>
      </w:r>
    </w:p>
    <w:p>
      <w:r>
        <w:t xml:space="preserve"> Minä päivänä Nintendo ei julkistanut uusia järjestelmiä?</w:t>
      </w:r>
    </w:p>
    <w:p>
      <w:r>
        <w:rPr>
          <w:b/>
        </w:rPr>
        <w:t xml:space="preserve">Kysymys 6</w:t>
      </w:r>
    </w:p>
    <w:p>
      <w:r>
        <w:t xml:space="preserve"> Missä vaiheessa Nintendo lopetti uusien järjestelmien julkistamisen?</w:t>
      </w:r>
    </w:p>
    <w:p>
      <w:r>
        <w:rPr>
          <w:b/>
        </w:rPr>
        <w:t xml:space="preserve">Kysymys 7</w:t>
      </w:r>
    </w:p>
    <w:p>
      <w:r>
        <w:t xml:space="preserve">Mikä oli sen kokouksen nimi, jossa Nintendo esitteli amerikkalaisen versionsa Pamicomista?</w:t>
      </w:r>
    </w:p>
    <w:p>
      <w:r>
        <w:rPr>
          <w:b/>
        </w:rPr>
        <w:t xml:space="preserve">Teksti numero 2</w:t>
      </w:r>
    </w:p>
    <w:p>
      <w:r>
        <w:t xml:space="preserve">Kesäkuussa 1989 Nintendo of American markkinoinnista vastaava varajohtaja </w:t>
      </w:r>
      <w:r>
        <w:rPr>
          <w:color w:val="A9A9A9"/>
        </w:rPr>
        <w:t xml:space="preserve">Peter Main </w:t>
      </w:r>
      <w:r>
        <w:t xml:space="preserve">sanoi, että Famicom oli 37 prosentissa japanilaisista kotitalouksista</w:t>
      </w:r>
      <w:r>
        <w:t xml:space="preserve">.</w:t>
      </w:r>
      <w:r>
        <w:t xml:space="preserve"> Vuoteen 1990 mennessä </w:t>
      </w:r>
      <w:r>
        <w:rPr>
          <w:color w:val="DCDCDC"/>
        </w:rPr>
        <w:t xml:space="preserve">30 prosenttia </w:t>
      </w:r>
      <w:r>
        <w:t xml:space="preserve">amerikkalaisista kotitalouksista omisti NES:n, kun kaikkien henkilökohtaisten tietokoneiden osuus oli 23 prosenttia</w:t>
      </w:r>
      <w:r>
        <w:t xml:space="preserve">.</w:t>
      </w:r>
      <w:r>
        <w:t xml:space="preserve"> Vuoteen 1990 mennessä NES oli myynyt enemmän kuin kaikki aiemmin julkaistut konsolit maailmanlaajuisesti.[parempi lähde tarvitaan] Tämän tuotemerkin iskulause oli </w:t>
      </w:r>
      <w:r>
        <w:rPr>
          <w:color w:val="2F4F4F"/>
        </w:rPr>
        <w:t xml:space="preserve">It can't be beaten</w:t>
      </w:r>
      <w:r>
        <w:t xml:space="preserve">. </w:t>
      </w:r>
      <w:r>
        <w:t xml:space="preserve">Euroopassa ja Etelä-Amerikassa NES:ää myi kuitenkin enemmän </w:t>
      </w:r>
      <w:r>
        <w:rPr>
          <w:color w:val="556B2F"/>
        </w:rPr>
        <w:t xml:space="preserve">Segan Master System, </w:t>
      </w:r>
      <w:r>
        <w:t xml:space="preserve">kun taas </w:t>
      </w:r>
      <w:r>
        <w:rPr>
          <w:color w:val="6B8E23"/>
        </w:rPr>
        <w:t xml:space="preserve">Neuvostoliitossa </w:t>
      </w:r>
      <w:r>
        <w:t xml:space="preserve">Nintendo Entertainment Systemiä ei ollut saatavilla</w:t>
      </w:r>
      <w:r>
        <w:t xml:space="preserve">.</w:t>
      </w:r>
    </w:p>
    <w:p>
      <w:r>
        <w:rPr>
          <w:b/>
        </w:rPr>
        <w:t xml:space="preserve">Kysymys 0</w:t>
      </w:r>
    </w:p>
    <w:p>
      <w:r>
        <w:t xml:space="preserve">Kuka oli kesäkuussa 1989 Nintendo of American markkinoinnista vastaava varatoimitusjohtaja?</w:t>
      </w:r>
    </w:p>
    <w:p>
      <w:r>
        <w:rPr>
          <w:b/>
        </w:rPr>
        <w:t xml:space="preserve">Kysymys 1</w:t>
      </w:r>
    </w:p>
    <w:p>
      <w:r>
        <w:t xml:space="preserve">Kuinka suuri prosenttiosuus amerikkalaisista kotitalouksista omisti NES:n vuonna 1990?</w:t>
      </w:r>
    </w:p>
    <w:p>
      <w:r>
        <w:rPr>
          <w:b/>
        </w:rPr>
        <w:t xml:space="preserve">Kysymys 2</w:t>
      </w:r>
    </w:p>
    <w:p>
      <w:r>
        <w:t xml:space="preserve">Mikä oli Nintendo-brändin iskulause?</w:t>
      </w:r>
    </w:p>
    <w:p>
      <w:r>
        <w:rPr>
          <w:b/>
        </w:rPr>
        <w:t xml:space="preserve">Kysymys 3</w:t>
      </w:r>
    </w:p>
    <w:p>
      <w:r>
        <w:t xml:space="preserve">Mikä myi enemmän kuin NES Euroopassa ja Etelä-Amerikassa?</w:t>
      </w:r>
    </w:p>
    <w:p>
      <w:r>
        <w:rPr>
          <w:b/>
        </w:rPr>
        <w:t xml:space="preserve">Kysymys 4</w:t>
      </w:r>
    </w:p>
    <w:p>
      <w:r>
        <w:t xml:space="preserve">Missä Nintendo ei ollut saatavilla?</w:t>
      </w:r>
    </w:p>
    <w:p>
      <w:r>
        <w:rPr>
          <w:b/>
        </w:rPr>
        <w:t xml:space="preserve">Kysymys 5</w:t>
      </w:r>
    </w:p>
    <w:p>
      <w:r>
        <w:t xml:space="preserve">Kuka oli kesäkuussa 1987 Nintendo of American markkinoinnista vastaava varatoimitusjohtaja?</w:t>
      </w:r>
    </w:p>
    <w:p>
      <w:r>
        <w:rPr>
          <w:b/>
        </w:rPr>
        <w:t xml:space="preserve">Kysymys 6</w:t>
      </w:r>
    </w:p>
    <w:p>
      <w:r>
        <w:t xml:space="preserve"> Kuinka monta prosenttia amerikkalaisista kotitalouksista omisti SNESin vuonna 1990?</w:t>
      </w:r>
    </w:p>
    <w:p>
      <w:r>
        <w:rPr>
          <w:b/>
        </w:rPr>
        <w:t xml:space="preserve">Kysymys 7</w:t>
      </w:r>
    </w:p>
    <w:p>
      <w:r>
        <w:t xml:space="preserve"> Mikä ei ollut Nintendo-brändin iskulause?</w:t>
      </w:r>
    </w:p>
    <w:p>
      <w:r>
        <w:rPr>
          <w:b/>
        </w:rPr>
        <w:t xml:space="preserve">Kysymys 8</w:t>
      </w:r>
    </w:p>
    <w:p>
      <w:r>
        <w:t xml:space="preserve"> Mikä myi enemmän kuin NES Euroopassa ja Etelä-Afrikassa?</w:t>
      </w:r>
    </w:p>
    <w:p>
      <w:r>
        <w:rPr>
          <w:b/>
        </w:rPr>
        <w:t xml:space="preserve">Kysymys 9</w:t>
      </w:r>
    </w:p>
    <w:p>
      <w:r>
        <w:t xml:space="preserve"> Missä Nintendo oli aina saatavilla?</w:t>
      </w:r>
    </w:p>
    <w:p>
      <w:r>
        <w:rPr>
          <w:b/>
        </w:rPr>
        <w:t xml:space="preserve">Teksti numero 3</w:t>
      </w:r>
    </w:p>
    <w:p>
      <w:r>
        <w:rPr>
          <w:color w:val="A9A9A9"/>
        </w:rPr>
        <w:t xml:space="preserve">Japanilaiset (Famicom) </w:t>
      </w:r>
      <w:r>
        <w:t xml:space="preserve">kasetit ovat hieman eri muotoisia. NES:ssä käytettiin </w:t>
      </w:r>
      <w:r>
        <w:rPr>
          <w:color w:val="DCDCDC"/>
        </w:rPr>
        <w:t xml:space="preserve">72-nastaista </w:t>
      </w:r>
      <w:r>
        <w:t xml:space="preserve">liitäntää, </w:t>
      </w:r>
      <w:r>
        <w:t xml:space="preserve">kun </w:t>
      </w:r>
      <w:r>
        <w:t xml:space="preserve">taas Famicom-järjestelmässä käytettiin </w:t>
      </w:r>
      <w:r>
        <w:rPr>
          <w:color w:val="2F4F4F"/>
        </w:rPr>
        <w:t xml:space="preserve">60-nastaista </w:t>
      </w:r>
      <w:r>
        <w:t xml:space="preserve">mallia. Toisin kuin NES-peleissä, virallisia Famicom-kasetteja valmistettiin monissa eri muoviväreissä. Saatavilla on adaptereita, jotka muistuttavat rakenteeltaan suosittua Game Genie -lisävarustetta ja joiden avulla Famicom-pelejä voi pelata NES:llä. Japanissa useat yritykset valmistivat Famicom-kasetteja. Tämä antoi näille yrityksille mahdollisuuden </w:t>
      </w:r>
      <w:r>
        <w:rPr>
          <w:color w:val="556B2F"/>
        </w:rPr>
        <w:t xml:space="preserve">kehittää omia, </w:t>
      </w:r>
      <w:r>
        <w:t xml:space="preserve">tiettyihin tarkoituksiin suunniteltuja, </w:t>
      </w:r>
      <w:r>
        <w:rPr>
          <w:color w:val="556B2F"/>
        </w:rPr>
        <w:t xml:space="preserve">räätälöityjä siruja, </w:t>
      </w:r>
      <w:r>
        <w:t xml:space="preserve">kuten siruja, jotka paransivat pelien äänenlaatua</w:t>
      </w:r>
      <w:r>
        <w:rPr>
          <w:color w:val="556B2F"/>
        </w:rPr>
        <w:t xml:space="preserve">.</w:t>
      </w:r>
    </w:p>
    <w:p>
      <w:r>
        <w:rPr>
          <w:b/>
        </w:rPr>
        <w:t xml:space="preserve">Kysymys 0</w:t>
      </w:r>
    </w:p>
    <w:p>
      <w:r>
        <w:t xml:space="preserve">Mitkä patruunat olivat hieman eri muotoisia?</w:t>
      </w:r>
    </w:p>
    <w:p>
      <w:r>
        <w:rPr>
          <w:b/>
        </w:rPr>
        <w:t xml:space="preserve">Kysymys 1</w:t>
      </w:r>
    </w:p>
    <w:p>
      <w:r>
        <w:t xml:space="preserve">Mitä käyttöliittymää NES käytti?</w:t>
      </w:r>
    </w:p>
    <w:p>
      <w:r>
        <w:rPr>
          <w:b/>
        </w:rPr>
        <w:t xml:space="preserve">Kysymys 2</w:t>
      </w:r>
    </w:p>
    <w:p>
      <w:r>
        <w:t xml:space="preserve">Mitä käyttöliittymää Famicom käytti?</w:t>
      </w:r>
    </w:p>
    <w:p>
      <w:r>
        <w:rPr>
          <w:b/>
        </w:rPr>
        <w:t xml:space="preserve">Kysymys 3</w:t>
      </w:r>
    </w:p>
    <w:p>
      <w:r>
        <w:t xml:space="preserve">Mitä eri japanilaiset yhtiöt tekivät peleilleen tiettyjä erityispiirteitä varten?</w:t>
      </w:r>
    </w:p>
    <w:p>
      <w:r>
        <w:rPr>
          <w:b/>
        </w:rPr>
        <w:t xml:space="preserve">Kysymys 4</w:t>
      </w:r>
    </w:p>
    <w:p>
      <w:r>
        <w:t xml:space="preserve">Mitkä patruunat eivät olleet hieman eri muotoisia?</w:t>
      </w:r>
    </w:p>
    <w:p>
      <w:r>
        <w:rPr>
          <w:b/>
        </w:rPr>
        <w:t xml:space="preserve">Kysymys 5</w:t>
      </w:r>
    </w:p>
    <w:p>
      <w:r>
        <w:t xml:space="preserve"> Mitä käyttöliittymää SNES käytti?</w:t>
      </w:r>
    </w:p>
    <w:p>
      <w:r>
        <w:rPr>
          <w:b/>
        </w:rPr>
        <w:t xml:space="preserve">Kysymys 6</w:t>
      </w:r>
    </w:p>
    <w:p>
      <w:r>
        <w:t xml:space="preserve"> Mitä käyttöliittymää Famicom ei käyttänyt?</w:t>
      </w:r>
    </w:p>
    <w:p>
      <w:r>
        <w:rPr>
          <w:b/>
        </w:rPr>
        <w:t xml:space="preserve">Kysymys 7</w:t>
      </w:r>
    </w:p>
    <w:p>
      <w:r>
        <w:t xml:space="preserve">Mitä eri yritykset Kiinassa tekivät peleilleen tiettyjen erityispiirteiden vuoksi?</w:t>
      </w:r>
    </w:p>
    <w:p>
      <w:r>
        <w:rPr>
          <w:b/>
        </w:rPr>
        <w:t xml:space="preserve">Teksti numero 4</w:t>
      </w:r>
    </w:p>
    <w:p>
      <w:r>
        <w:t xml:space="preserve">Pitkällä aikavälillä monet ulkopuoliset julkaisijat, kuten </w:t>
      </w:r>
      <w:r>
        <w:rPr>
          <w:color w:val="A9A9A9"/>
        </w:rPr>
        <w:t xml:space="preserve">Electronic Arts, </w:t>
      </w:r>
      <w:r>
        <w:t xml:space="preserve">tukivat kuitenkin </w:t>
      </w:r>
      <w:r>
        <w:t xml:space="preserve">NES:n ollessa elinkaarensa loppupuolella </w:t>
      </w:r>
      <w:r>
        <w:t xml:space="preserve">kilpailevia konsoleita, joilla oli vähemmän tiukat lisenssiehdot, kuten </w:t>
      </w:r>
      <w:r>
        <w:rPr>
          <w:color w:val="DCDCDC"/>
        </w:rPr>
        <w:t xml:space="preserve">Sega Genesis ja PlayStation, </w:t>
      </w:r>
      <w:r>
        <w:t xml:space="preserve">jotka ensin heikensivät ja sitten valtasivat Nintendon määräävän aseman kotikonsolimarkkinoilla. Nintendon kilpailijoiden konsolit </w:t>
      </w:r>
      <w:r>
        <w:t xml:space="preserve">olivat aina nauttineet paljon enemmän kolmansien osapuolten tukea kuin Nintendo, joka luotti enemmän </w:t>
      </w:r>
      <w:r>
        <w:rPr>
          <w:color w:val="556B2F"/>
        </w:rPr>
        <w:t xml:space="preserve">ensimmäisen osapuolen peleihin</w:t>
      </w:r>
      <w:r>
        <w:t xml:space="preserve">.</w:t>
      </w:r>
    </w:p>
    <w:p>
      <w:r>
        <w:rPr>
          <w:b/>
        </w:rPr>
        <w:t xml:space="preserve">Kysymys 0</w:t>
      </w:r>
    </w:p>
    <w:p>
      <w:r>
        <w:t xml:space="preserve">Kun NES oli lopettanut toimintansa, mitä kilpailevia konsoleita, joiden lisenssiehdot olivat vähemmän tiukat, tuettiin?</w:t>
      </w:r>
    </w:p>
    <w:p>
      <w:r>
        <w:rPr>
          <w:b/>
        </w:rPr>
        <w:t xml:space="preserve">Kysymys 1</w:t>
      </w:r>
    </w:p>
    <w:p>
      <w:r>
        <w:t xml:space="preserve">Kuka oli esimerkki kolmannen osapuolen julkaisijasta?</w:t>
      </w:r>
    </w:p>
    <w:p>
      <w:r>
        <w:rPr>
          <w:b/>
        </w:rPr>
        <w:t xml:space="preserve">Kysymys 2</w:t>
      </w:r>
    </w:p>
    <w:p>
      <w:r>
        <w:t xml:space="preserve">Mihin Nintendo tukeutui ensisijaisesti?</w:t>
      </w:r>
    </w:p>
    <w:p>
      <w:r>
        <w:rPr>
          <w:b/>
        </w:rPr>
        <w:t xml:space="preserve">Kysymys 3</w:t>
      </w:r>
    </w:p>
    <w:p>
      <w:r>
        <w:t xml:space="preserve">Minkä itse määritellyn aikakauden kilpailijat nauttivat paljon vahvempaa 3. puolueen tukea?</w:t>
      </w:r>
    </w:p>
    <w:p>
      <w:r>
        <w:rPr>
          <w:b/>
        </w:rPr>
        <w:t xml:space="preserve">Kysymys 4</w:t>
      </w:r>
    </w:p>
    <w:p>
      <w:r>
        <w:t xml:space="preserve">Kun NES oli loppumassa, mitä kilpailevia konsoleita, joilla oli tiukemmat lisenssiehdot, tuettiin?</w:t>
      </w:r>
    </w:p>
    <w:p>
      <w:r>
        <w:rPr>
          <w:b/>
        </w:rPr>
        <w:t xml:space="preserve">Kysymys 5</w:t>
      </w:r>
    </w:p>
    <w:p>
      <w:r>
        <w:t xml:space="preserve"> Kuka oli esimerkki 2. osapuolen kustantajasta?</w:t>
      </w:r>
    </w:p>
    <w:p>
      <w:r>
        <w:rPr>
          <w:b/>
        </w:rPr>
        <w:t xml:space="preserve">Kysymys 6</w:t>
      </w:r>
    </w:p>
    <w:p>
      <w:r>
        <w:t xml:space="preserve"> Nintendo ei tukeutunut ensisijaisesti mihin?</w:t>
      </w:r>
    </w:p>
    <w:p>
      <w:r>
        <w:rPr>
          <w:b/>
        </w:rPr>
        <w:t xml:space="preserve">Kysymys 7</w:t>
      </w:r>
    </w:p>
    <w:p>
      <w:r>
        <w:t xml:space="preserve">Minkä itsestään selvän aikakauden kilpailijat nauttivat paljon vahvempaa 2. puolueen kannatusta?</w:t>
      </w:r>
    </w:p>
    <w:p>
      <w:r>
        <w:rPr>
          <w:b/>
        </w:rPr>
        <w:t xml:space="preserve">Teksti numero 5</w:t>
      </w:r>
    </w:p>
    <w:p>
      <w:r>
        <w:t xml:space="preserve">Kun Nintendo Entertainment Systemin suosio kasvoi ja se tuli miljooniin amerikkalaisiin koteihin, jotkut pienet videovuokraamot alkoivat ostaa omia kopioita NES-peleistä ja vuokrata niitä asiakkaille suunnilleen samaan hintaan kuin videokasettivuokraamot muutamaksi päiväksi. Nintendo ei saanut tästä käytännöstä muuta voittoa kuin pelin alkuperäisen hinnan, ja toisin kuin elokuvavuokraamoissa, vastajulkaistu peli saattoi ilmestyä kauppojen hyllyille ja olla vuokrattavana samana päivänä. Nintendo ryhtyi toimiin pelien vuokrauksen lopettamiseksi, mutta ei ryhtynyt virallisiin oikeustoimiin ennen kuin </w:t>
      </w:r>
      <w:r>
        <w:rPr>
          <w:color w:val="A9A9A9"/>
        </w:rPr>
        <w:t xml:space="preserve">Blockbuster Video </w:t>
      </w:r>
      <w:r>
        <w:t xml:space="preserve">alkoi tehdä pelien vuokrauksesta laajamittaista palvelua. Nintendo väitti, </w:t>
      </w:r>
      <w:r>
        <w:rPr>
          <w:color w:val="DCDCDC"/>
        </w:rPr>
        <w:t xml:space="preserve">että</w:t>
      </w:r>
      <w:r>
        <w:t xml:space="preserve"> pelien vuokraamisen salliminen </w:t>
      </w:r>
      <w:r>
        <w:rPr>
          <w:color w:val="2F4F4F"/>
        </w:rPr>
        <w:t xml:space="preserve">vahingoittaisi merkittävästi myyntiä ja nostaisi pelien hintaa</w:t>
      </w:r>
      <w:r>
        <w:t xml:space="preserve">. Nintendo hävisi oikeusjutun, mutta voitti tekijänoikeusrikkomusta koskevan kanteen. </w:t>
      </w:r>
      <w:r>
        <w:rPr>
          <w:color w:val="556B2F"/>
        </w:rPr>
        <w:t xml:space="preserve">Blockbusteria </w:t>
      </w:r>
      <w:r>
        <w:t xml:space="preserve">kiellettiin liittämästä alkuperäisiä, </w:t>
      </w:r>
      <w:r>
        <w:rPr>
          <w:color w:val="6B8E23"/>
        </w:rPr>
        <w:t xml:space="preserve">tekijänoikeudellisesti suojattuja ohjekirjoja </w:t>
      </w:r>
      <w:r>
        <w:t xml:space="preserve">vuokraamiinsa peleihin</w:t>
      </w:r>
      <w:r>
        <w:t xml:space="preserve">.</w:t>
      </w:r>
      <w:r>
        <w:t xml:space="preserve"> Tuomion mukaisesti Blockbuster </w:t>
      </w:r>
      <w:r>
        <w:rPr>
          <w:color w:val="A0522D"/>
        </w:rPr>
        <w:t xml:space="preserve">tuotti omia lyhyitä ohjeita - yleensä </w:t>
      </w:r>
      <w:r>
        <w:t xml:space="preserve">pienen vihkosen, kortin tai vuokrauslaatikon takaosaan kiinnitetyn tarran muodossa - joissa selitettiin pelin perusperiaatteet ja ohjauslaitteet</w:t>
      </w:r>
      <w:r>
        <w:rPr>
          <w:color w:val="A0522D"/>
        </w:rPr>
        <w:t xml:space="preserve">.</w:t>
      </w:r>
      <w:r>
        <w:t xml:space="preserve"> Videovuokraamot jatkoivat videopelien vuokraamista ja tekevät sitä edelleen.</w:t>
      </w:r>
    </w:p>
    <w:p>
      <w:r>
        <w:rPr>
          <w:b/>
        </w:rPr>
        <w:t xml:space="preserve">Kysymys 0</w:t>
      </w:r>
    </w:p>
    <w:p>
      <w:r>
        <w:t xml:space="preserve">Kuka sai Nintendon ryhtymään muodollisiin toimiin vuokrauksen suhteen?</w:t>
      </w:r>
    </w:p>
    <w:p>
      <w:r>
        <w:rPr>
          <w:b/>
        </w:rPr>
        <w:t xml:space="preserve">Kysymys 1</w:t>
      </w:r>
    </w:p>
    <w:p>
      <w:r>
        <w:t xml:space="preserve">Mikä oli Nintendon mukaan pelien vuokraamisen vaara?</w:t>
      </w:r>
    </w:p>
    <w:p>
      <w:r>
        <w:rPr>
          <w:b/>
        </w:rPr>
        <w:t xml:space="preserve">Kysymys 2</w:t>
      </w:r>
    </w:p>
    <w:p>
      <w:r>
        <w:t xml:space="preserve">Blockbusteria kiellettiin sisällyttämästä mitä heidän peleihinsä?</w:t>
      </w:r>
    </w:p>
    <w:p>
      <w:r>
        <w:rPr>
          <w:b/>
        </w:rPr>
        <w:t xml:space="preserve">Kysymys 3</w:t>
      </w:r>
    </w:p>
    <w:p>
      <w:r>
        <w:t xml:space="preserve">Mitä Blockbuster teki sen sijaan, että olisi käyttänyt tekijänoikeudella suojattuja ohjekirjoja?</w:t>
      </w:r>
    </w:p>
    <w:p>
      <w:r>
        <w:rPr>
          <w:b/>
        </w:rPr>
        <w:t xml:space="preserve">Kysymys 4</w:t>
      </w:r>
    </w:p>
    <w:p>
      <w:r>
        <w:t xml:space="preserve"> Kuka sai Nintendon ryhtymään epävirallisiin toimiin vuokrauksen suhteen?</w:t>
      </w:r>
    </w:p>
    <w:p>
      <w:r>
        <w:rPr>
          <w:b/>
        </w:rPr>
        <w:t xml:space="preserve">Kysymys 5</w:t>
      </w:r>
    </w:p>
    <w:p>
      <w:r>
        <w:t xml:space="preserve"> Nintendon mukaan mikä ei ollut vaarana pelien vuokraamisessa?</w:t>
      </w:r>
    </w:p>
    <w:p>
      <w:r>
        <w:rPr>
          <w:b/>
        </w:rPr>
        <w:t xml:space="preserve">Kysymys 6</w:t>
      </w:r>
    </w:p>
    <w:p>
      <w:r>
        <w:t xml:space="preserve"> Blockbusteria ei kielletty sisällyttämästä mitä niiden peleihin?</w:t>
      </w:r>
    </w:p>
    <w:p>
      <w:r>
        <w:rPr>
          <w:b/>
        </w:rPr>
        <w:t xml:space="preserve">Kysymys 7</w:t>
      </w:r>
    </w:p>
    <w:p>
      <w:r>
        <w:t xml:space="preserve">Mitä Blockbuster teki tekijänoikeudella suojattujen ohjekirjojen käytön ohella?</w:t>
      </w:r>
    </w:p>
    <w:p>
      <w:r>
        <w:rPr>
          <w:b/>
        </w:rPr>
        <w:t xml:space="preserve">Teksti numero 6</w:t>
      </w:r>
    </w:p>
    <w:p>
      <w:r>
        <w:rPr>
          <w:color w:val="A9A9A9"/>
        </w:rPr>
        <w:t xml:space="preserve">Yhdistyneessä kuningaskunnassa, Italiassa ja Australiassa</w:t>
      </w:r>
      <w:r>
        <w:t xml:space="preserve">, jotka jakavat PAL A -alueen, NES:stä julkaistiin kaksi versiota: </w:t>
      </w:r>
      <w:r>
        <w:rPr>
          <w:color w:val="DCDCDC"/>
        </w:rPr>
        <w:t xml:space="preserve">"</w:t>
      </w:r>
      <w:r>
        <w:rPr>
          <w:color w:val="2F4F4F"/>
        </w:rPr>
        <w:t xml:space="preserve">Mattel </w:t>
      </w:r>
      <w:r>
        <w:rPr>
          <w:color w:val="556B2F"/>
        </w:rPr>
        <w:t xml:space="preserve">Version</w:t>
      </w:r>
      <w:r>
        <w:rPr>
          <w:color w:val="DCDCDC"/>
        </w:rPr>
        <w:t xml:space="preserve">" ja "NES Version"</w:t>
      </w:r>
      <w:r>
        <w:t xml:space="preserve">. </w:t>
      </w:r>
      <w:r>
        <w:t xml:space="preserve">Kun NES julkaistiin ensimmäistä kertaa näissä maissa, </w:t>
      </w:r>
      <w:r>
        <w:rPr>
          <w:color w:val="6B8E23"/>
        </w:rPr>
        <w:t xml:space="preserve">Mattel </w:t>
      </w:r>
      <w:r>
        <w:t xml:space="preserve">jakeli sitä</w:t>
      </w:r>
      <w:r>
        <w:t xml:space="preserve">, ja Nintendo päätti käyttää kyseisille maille ominaista lukitussirua, joka erosi muissa Euroopan maissa käytetystä sirusta. Kun Nintendo otti Euroopan jakelun haltuunsa vuonna </w:t>
      </w:r>
      <w:r>
        <w:rPr>
          <w:color w:val="A0522D"/>
        </w:rPr>
        <w:t xml:space="preserve">1990</w:t>
      </w:r>
      <w:r>
        <w:t xml:space="preserve">, se valmisti konsoleita, jotka silloin merkittiin "NES Version", joten ainoat erot näiden kahden välillä ovat etukannen teksti ja kotelon ylä- ja alapuolen tekstuuri.</w:t>
      </w:r>
    </w:p>
    <w:p>
      <w:r>
        <w:rPr>
          <w:b/>
        </w:rPr>
        <w:t xml:space="preserve">Kysymys 0</w:t>
      </w:r>
    </w:p>
    <w:p>
      <w:r>
        <w:t xml:space="preserve">Mikä yritys jakeli NES:ää Yhdistyneeseen kuningaskuntaan, Italiaan ja Australiaan?</w:t>
      </w:r>
    </w:p>
    <w:p>
      <w:r>
        <w:rPr>
          <w:b/>
        </w:rPr>
        <w:t xml:space="preserve">Kysymys 1</w:t>
      </w:r>
    </w:p>
    <w:p>
      <w:r>
        <w:t xml:space="preserve">Milloin Nintendo otti haltuunsa Euroopan jakelun?</w:t>
      </w:r>
    </w:p>
    <w:p>
      <w:r>
        <w:rPr>
          <w:b/>
        </w:rPr>
        <w:t xml:space="preserve">Kysymys 2</w:t>
      </w:r>
    </w:p>
    <w:p>
      <w:r>
        <w:t xml:space="preserve">Mitkä kolme maata jakavat PAL A -alueen?</w:t>
      </w:r>
    </w:p>
    <w:p>
      <w:r>
        <w:rPr>
          <w:b/>
        </w:rPr>
        <w:t xml:space="preserve">Kysymys 3</w:t>
      </w:r>
    </w:p>
    <w:p>
      <w:r>
        <w:t xml:space="preserve">Mitkä kaksi NES-versiota julkaistiin Yhdistyneessä kuningaskunnassa, Italiassa ja Australiassa?</w:t>
      </w:r>
    </w:p>
    <w:p>
      <w:r>
        <w:rPr>
          <w:b/>
        </w:rPr>
        <w:t xml:space="preserve">Kysymys 4</w:t>
      </w:r>
    </w:p>
    <w:p>
      <w:r>
        <w:t xml:space="preserve">Mikä yritys ei jakanut NES:ää Yhdistyneeseen kuningaskuntaan, Italiaan ja Australiaan?</w:t>
      </w:r>
    </w:p>
    <w:p>
      <w:r>
        <w:rPr>
          <w:b/>
        </w:rPr>
        <w:t xml:space="preserve">Kysymys 5</w:t>
      </w:r>
    </w:p>
    <w:p>
      <w:r>
        <w:t xml:space="preserve"> Milloin Nintendo otti haltuunsa Aasian jakelun?</w:t>
      </w:r>
    </w:p>
    <w:p>
      <w:r>
        <w:rPr>
          <w:b/>
        </w:rPr>
        <w:t xml:space="preserve">Kysymys 6</w:t>
      </w:r>
    </w:p>
    <w:p>
      <w:r>
        <w:t xml:space="preserve"> Mitkä kolme maata jakavat PAL B -alueen?</w:t>
      </w:r>
    </w:p>
    <w:p>
      <w:r>
        <w:rPr>
          <w:b/>
        </w:rPr>
        <w:t xml:space="preserve">Kysymys 7</w:t>
      </w:r>
    </w:p>
    <w:p>
      <w:r>
        <w:t xml:space="preserve">Mitkä kaksi NES-versiota julkaistiin Yhdistyneessä kuningaskunnassa, Ranskassa ja Espanjassa?</w:t>
      </w:r>
    </w:p>
    <w:p>
      <w:r>
        <w:rPr>
          <w:b/>
        </w:rPr>
        <w:t xml:space="preserve">Teksti numero 7</w:t>
      </w:r>
    </w:p>
    <w:p>
      <w:r>
        <w:t xml:space="preserve">Nintendo valmisti NES:lle myös kaksi turboohjainta, </w:t>
      </w:r>
      <w:r>
        <w:rPr>
          <w:color w:val="A9A9A9"/>
        </w:rPr>
        <w:t xml:space="preserve">NES Advantage ja </w:t>
      </w:r>
      <w:r>
        <w:rPr>
          <w:color w:val="DCDCDC"/>
        </w:rPr>
        <w:t xml:space="preserve">NES Max</w:t>
      </w:r>
      <w:r>
        <w:t xml:space="preserve">. Molemmissa ohjaimissa oli Turbo-toiminto, jossa yksi napin painallus vastasi useita napautuksia. Tämän ominaisuuden ansiosta pelaajat pystyivät </w:t>
      </w:r>
      <w:r>
        <w:rPr>
          <w:color w:val="2F4F4F"/>
        </w:rPr>
        <w:t xml:space="preserve">ampumaan paljon nopeammin räiskintäpeleissä</w:t>
      </w:r>
      <w:r>
        <w:t xml:space="preserve">. NES Advantage -laitteessa oli kaksi nuppia, joilla säädettiin turbopainikkeen ampumisnopeutta nopeasta turboon, sekä "Slow"-painike, joka hidasti peliä pysäyttämällä sen nopeasti. "Slow"-painike ei toiminut peleissä, joissa oli taukovalikko tai taukoruutu, ja se voi häiritä hyppäämistä ja ampumista. </w:t>
      </w:r>
      <w:r>
        <w:rPr>
          <w:color w:val="556B2F"/>
        </w:rPr>
        <w:t xml:space="preserve">NES Maxissa </w:t>
      </w:r>
      <w:r>
        <w:t xml:space="preserve">oli myös Turbo-toiminto, mutta sitä ei voinut säätää, toisin kuin Advantagea. Siinä </w:t>
      </w:r>
      <w:r>
        <w:t xml:space="preserve">ei myöskään ollut </w:t>
      </w:r>
      <w:r>
        <w:rPr>
          <w:color w:val="6B8E23"/>
        </w:rPr>
        <w:t xml:space="preserve">"</w:t>
      </w:r>
      <w:r>
        <w:rPr>
          <w:color w:val="A0522D"/>
        </w:rPr>
        <w:t xml:space="preserve">Slow</w:t>
      </w:r>
      <w:r>
        <w:rPr>
          <w:color w:val="6B8E23"/>
        </w:rPr>
        <w:t xml:space="preserve">"-painiketta</w:t>
      </w:r>
      <w:r>
        <w:t xml:space="preserve">. Sen siipimäinen muoto teki siitä helpomman pitää kädessä kuin Advantage, ja se paransi myös joystickiä. Turbo-toiminnot olivat myös NES Satelliitissa, NES Four Scoressa ja U-Forcessa. Muita lisävarusteita ovat </w:t>
      </w:r>
      <w:r>
        <w:rPr>
          <w:color w:val="228B22"/>
        </w:rPr>
        <w:t xml:space="preserve">Power Pad ja Power Glove, </w:t>
      </w:r>
      <w:r>
        <w:t xml:space="preserve">joka esiteltiin elokuvassa The Wizard.</w:t>
      </w:r>
    </w:p>
    <w:p>
      <w:r>
        <w:rPr>
          <w:b/>
        </w:rPr>
        <w:t xml:space="preserve">Kysymys 0</w:t>
      </w:r>
    </w:p>
    <w:p>
      <w:r>
        <w:t xml:space="preserve">Mitkä olivat ne kaksi turbo-ohjainta, jotka Nintendo valmisti NES:lle?</w:t>
      </w:r>
    </w:p>
    <w:p>
      <w:r>
        <w:rPr>
          <w:b/>
        </w:rPr>
        <w:t xml:space="preserve">Kysymys 1</w:t>
      </w:r>
    </w:p>
    <w:p>
      <w:r>
        <w:t xml:space="preserve">Mitä Turbo-toiminto mahdollisti pelaajille?</w:t>
      </w:r>
    </w:p>
    <w:p>
      <w:r>
        <w:rPr>
          <w:b/>
        </w:rPr>
        <w:t xml:space="preserve">Kysymys 2</w:t>
      </w:r>
    </w:p>
    <w:p>
      <w:r>
        <w:t xml:space="preserve">Millä ohjaimella oli ei-säädettävä Turbo-toiminto?</w:t>
      </w:r>
    </w:p>
    <w:p>
      <w:r>
        <w:rPr>
          <w:b/>
        </w:rPr>
        <w:t xml:space="preserve">Kysymys 3</w:t>
      </w:r>
    </w:p>
    <w:p>
      <w:r>
        <w:t xml:space="preserve">Mitkä kaksi tarviketta olivat esillä elokuvassa The Wizard?</w:t>
      </w:r>
    </w:p>
    <w:p>
      <w:r>
        <w:rPr>
          <w:b/>
        </w:rPr>
        <w:t xml:space="preserve">Kysymys 4</w:t>
      </w:r>
    </w:p>
    <w:p>
      <w:r>
        <w:t xml:space="preserve">Mitä NES Maxissa ei myöskään ollut?</w:t>
      </w:r>
    </w:p>
    <w:p>
      <w:r>
        <w:rPr>
          <w:b/>
        </w:rPr>
        <w:t xml:space="preserve">Kysymys 5</w:t>
      </w:r>
    </w:p>
    <w:p>
      <w:r>
        <w:t xml:space="preserve"> Mitkä olivat Nintendon NES:lle tekemät kolmannet turbo-ohjaimet?</w:t>
      </w:r>
    </w:p>
    <w:p>
      <w:r>
        <w:rPr>
          <w:b/>
        </w:rPr>
        <w:t xml:space="preserve">Kysymys 6</w:t>
      </w:r>
    </w:p>
    <w:p>
      <w:r>
        <w:t xml:space="preserve"> Mitä Turbo-toiminto ei sallinut pelaajien tehdä?</w:t>
      </w:r>
    </w:p>
    <w:p>
      <w:r>
        <w:rPr>
          <w:b/>
        </w:rPr>
        <w:t xml:space="preserve">Kysymys 7</w:t>
      </w:r>
    </w:p>
    <w:p>
      <w:r>
        <w:t xml:space="preserve"> Missä ohjaimessa oli säädettävä Turbo-toiminto?</w:t>
      </w:r>
    </w:p>
    <w:p>
      <w:r>
        <w:rPr>
          <w:b/>
        </w:rPr>
        <w:t xml:space="preserve">Kysymys 8</w:t>
      </w:r>
    </w:p>
    <w:p>
      <w:r>
        <w:t xml:space="preserve"> Mitkä kolme tarviketta olivat esillä elokuvassa The Wizard?</w:t>
      </w:r>
    </w:p>
    <w:p>
      <w:r>
        <w:rPr>
          <w:b/>
        </w:rPr>
        <w:t xml:space="preserve">Kysymys 9</w:t>
      </w:r>
    </w:p>
    <w:p>
      <w:r>
        <w:t xml:space="preserve"> Mitä SNES Maxissa ei myöskään ollut?</w:t>
      </w:r>
    </w:p>
    <w:p>
      <w:r>
        <w:rPr>
          <w:b/>
        </w:rPr>
        <w:t xml:space="preserve">Teksti numero 8</w:t>
      </w:r>
    </w:p>
    <w:p>
      <w:r>
        <w:t xml:space="preserve">Vuonna </w:t>
      </w:r>
      <w:r>
        <w:rPr>
          <w:color w:val="A9A9A9"/>
        </w:rPr>
        <w:t xml:space="preserve">1986</w:t>
      </w:r>
      <w:r>
        <w:t xml:space="preserve">, Nintendo julkaisi Japanissa Famicom Disk System (FDS) -levykeaseman, joka käyttää yksipuolista, omaa 5 cm:n (2 tuuman) levyä ja joka kytketään kasettiporttiin. Se sisältää RAM-muistia, johon peli ladataan, ja ylimääräisen yhden syklin wavetable-lookup-äänisirun. Alun perin levykkeitä saatiin </w:t>
      </w:r>
      <w:r>
        <w:rPr>
          <w:color w:val="DCDCDC"/>
        </w:rPr>
        <w:t xml:space="preserve">ostoskeskusten </w:t>
      </w:r>
      <w:r>
        <w:t xml:space="preserve">ja muiden julkisten paikkojen </w:t>
      </w:r>
      <w:r>
        <w:rPr>
          <w:color w:val="DCDCDC"/>
        </w:rPr>
        <w:t xml:space="preserve">kioskeista</w:t>
      </w:r>
      <w:r>
        <w:t xml:space="preserve">, joissa </w:t>
      </w:r>
      <w:r>
        <w:rPr>
          <w:color w:val="2F4F4F"/>
        </w:rPr>
        <w:t xml:space="preserve">ostajat saattoivat valita pelin ja kirjoittaa sen levykkeelle</w:t>
      </w:r>
      <w:r>
        <w:t xml:space="preserve">. Tämä prosessi maksoi vähemmän kuin kasettien ostaminen, ja käyttäjät saattoivat viedä levykkeen takaisin myyntikojulle, jossa sille kirjoitettiin uusi peli. Levykkeitä käytettiin sekä </w:t>
      </w:r>
      <w:r>
        <w:rPr>
          <w:color w:val="556B2F"/>
        </w:rPr>
        <w:t xml:space="preserve">pelin tallentamiseen että edistymisen tallentamiseen</w:t>
      </w:r>
      <w:r>
        <w:t xml:space="preserve">, ja niiden kokonaiskapasiteetti oli </w:t>
      </w:r>
      <w:r>
        <w:rPr>
          <w:color w:val="6B8E23"/>
        </w:rPr>
        <w:t xml:space="preserve">128 kilotavua </w:t>
      </w:r>
      <w:r>
        <w:t xml:space="preserve">(64 kilotavua puolta kohti).</w:t>
      </w:r>
    </w:p>
    <w:p>
      <w:r>
        <w:rPr>
          <w:b/>
        </w:rPr>
        <w:t xml:space="preserve">Kysymys 0</w:t>
      </w:r>
    </w:p>
    <w:p>
      <w:r>
        <w:t xml:space="preserve">Minä vuonna Nintendo julkaisi Famicom-levyjärjestelmän?</w:t>
      </w:r>
    </w:p>
    <w:p>
      <w:r>
        <w:rPr>
          <w:b/>
        </w:rPr>
        <w:t xml:space="preserve">Kysymys 1</w:t>
      </w:r>
    </w:p>
    <w:p>
      <w:r>
        <w:t xml:space="preserve">Mistä pelin levykkeet voisi saada?</w:t>
      </w:r>
    </w:p>
    <w:p>
      <w:r>
        <w:rPr>
          <w:b/>
        </w:rPr>
        <w:t xml:space="preserve">Kysymys 2</w:t>
      </w:r>
    </w:p>
    <w:p>
      <w:r>
        <w:t xml:space="preserve">Miten levykkeet hankittiin?</w:t>
      </w:r>
    </w:p>
    <w:p>
      <w:r>
        <w:rPr>
          <w:b/>
        </w:rPr>
        <w:t xml:space="preserve">Kysymys 3</w:t>
      </w:r>
    </w:p>
    <w:p>
      <w:r>
        <w:t xml:space="preserve">Mihin tallennuskiekkoja käytettiin?</w:t>
      </w:r>
    </w:p>
    <w:p>
      <w:r>
        <w:rPr>
          <w:b/>
        </w:rPr>
        <w:t xml:space="preserve">Kysymys 4</w:t>
      </w:r>
    </w:p>
    <w:p>
      <w:r>
        <w:t xml:space="preserve">Mikä oli levyn kokonaiskapasiteetti?</w:t>
      </w:r>
    </w:p>
    <w:p>
      <w:r>
        <w:rPr>
          <w:b/>
        </w:rPr>
        <w:t xml:space="preserve">Kysymys 5</w:t>
      </w:r>
    </w:p>
    <w:p>
      <w:r>
        <w:t xml:space="preserve">Minä vuonna Atari julkaisi Famicom-levyjärjestelmän?</w:t>
      </w:r>
    </w:p>
    <w:p>
      <w:r>
        <w:rPr>
          <w:b/>
        </w:rPr>
        <w:t xml:space="preserve">Kysymys 6</w:t>
      </w:r>
    </w:p>
    <w:p>
      <w:r>
        <w:t xml:space="preserve"> Mistä pelin levykkeitä ei voisi saada?</w:t>
      </w:r>
    </w:p>
    <w:p>
      <w:r>
        <w:rPr>
          <w:b/>
        </w:rPr>
        <w:t xml:space="preserve">Kysymys 7</w:t>
      </w:r>
    </w:p>
    <w:p>
      <w:r>
        <w:t xml:space="preserve"> Miten levyjä myytiin?</w:t>
      </w:r>
    </w:p>
    <w:p>
      <w:r>
        <w:rPr>
          <w:b/>
        </w:rPr>
        <w:t xml:space="preserve">Kysymys 8</w:t>
      </w:r>
    </w:p>
    <w:p>
      <w:r>
        <w:t xml:space="preserve"> Mihin tallennuskiekkoja ei käytetty?</w:t>
      </w:r>
    </w:p>
    <w:p>
      <w:r>
        <w:rPr>
          <w:b/>
        </w:rPr>
        <w:t xml:space="preserve">Kysymys 9</w:t>
      </w:r>
    </w:p>
    <w:p>
      <w:r>
        <w:t xml:space="preserve"> Mikä oli puolet levyn kokonaiskapasiteetista?</w:t>
      </w:r>
    </w:p>
    <w:p>
      <w:r>
        <w:rPr>
          <w:b/>
        </w:rPr>
        <w:t xml:space="preserve">Teksti numero 9</w:t>
      </w:r>
    </w:p>
    <w:p>
      <w:r>
        <w:t xml:space="preserve">Järjestelmä oli alun perin tarkoitus julkaista </w:t>
      </w:r>
      <w:r>
        <w:rPr>
          <w:color w:val="A9A9A9"/>
        </w:rPr>
        <w:t xml:space="preserve">keväällä 1985, mutta </w:t>
      </w:r>
      <w:r>
        <w:t xml:space="preserve">julkaisupäivää lykättiin. </w:t>
      </w:r>
      <w:r>
        <w:rPr>
          <w:color w:val="DCDCDC"/>
        </w:rPr>
        <w:t xml:space="preserve">New Yorkin </w:t>
      </w:r>
      <w:r>
        <w:t xml:space="preserve">alueella </w:t>
      </w:r>
      <w:r>
        <w:t xml:space="preserve">loppusyksyllä tapahtuneen </w:t>
      </w:r>
      <w:r>
        <w:t xml:space="preserve">testimarkkinoinnin jälkeen </w:t>
      </w:r>
      <w:r>
        <w:t xml:space="preserve">vähittäiskauppiaat olivat raportoidusti todenneet järjestelmän "epäonnistuneen surkeasti", kun taas toiset totesivat, että Nintendolla oli erinomainen yhdeksän viikon mittainen markkinatesti New Yorkissa viime syksynä New Yorkin kohtalaisen menestyksekkään lanseerauksen vuoksi Nintendo yritti toista kertaa; järjestelmää testimarkkinoitiin edelleen </w:t>
      </w:r>
      <w:r>
        <w:rPr>
          <w:color w:val="2F4F4F"/>
        </w:rPr>
        <w:t xml:space="preserve">helmikuusta 1986 </w:t>
      </w:r>
      <w:r>
        <w:t xml:space="preserve">alkaen</w:t>
      </w:r>
      <w:r>
        <w:t xml:space="preserve">, ja maanlaajuinen julkaisu tapahtui </w:t>
      </w:r>
      <w:r>
        <w:rPr>
          <w:color w:val="556B2F"/>
        </w:rPr>
        <w:t xml:space="preserve">syyskuussa 1986</w:t>
      </w:r>
      <w:r>
        <w:t xml:space="preserve">.</w:t>
      </w:r>
    </w:p>
    <w:p>
      <w:r>
        <w:rPr>
          <w:b/>
        </w:rPr>
        <w:t xml:space="preserve">Kysymys 0</w:t>
      </w:r>
    </w:p>
    <w:p>
      <w:r>
        <w:t xml:space="preserve">Milloin järjestelmä oli alun perin tarkoitus julkaista?</w:t>
      </w:r>
    </w:p>
    <w:p>
      <w:r>
        <w:rPr>
          <w:b/>
        </w:rPr>
        <w:t xml:space="preserve">Kysymys 1</w:t>
      </w:r>
    </w:p>
    <w:p>
      <w:r>
        <w:t xml:space="preserve">Minkä testialueen vähittäiskauppiaat ilmoittivat myynnin epäonnistuneen surkeasti?</w:t>
      </w:r>
    </w:p>
    <w:p>
      <w:r>
        <w:rPr>
          <w:b/>
        </w:rPr>
        <w:t xml:space="preserve">Kysymys 2</w:t>
      </w:r>
    </w:p>
    <w:p>
      <w:r>
        <w:t xml:space="preserve">Milloin Nintendo testimarkkinoi NES:ää toisen kerran?</w:t>
      </w:r>
    </w:p>
    <w:p>
      <w:r>
        <w:rPr>
          <w:b/>
        </w:rPr>
        <w:t xml:space="preserve">Kysymys 3</w:t>
      </w:r>
    </w:p>
    <w:p>
      <w:r>
        <w:t xml:space="preserve">Milloin NES julkaistiin valtakunnallisesti?</w:t>
      </w:r>
    </w:p>
    <w:p>
      <w:r>
        <w:rPr>
          <w:b/>
        </w:rPr>
        <w:t xml:space="preserve">Kysymys 4</w:t>
      </w:r>
    </w:p>
    <w:p>
      <w:r>
        <w:t xml:space="preserve"> Milloin järjestelmää ei alun perin pitänyt julkaista?</w:t>
      </w:r>
    </w:p>
    <w:p>
      <w:r>
        <w:rPr>
          <w:b/>
        </w:rPr>
        <w:t xml:space="preserve">Kysymys 5</w:t>
      </w:r>
    </w:p>
    <w:p>
      <w:r>
        <w:t xml:space="preserve"> Minkä testialueen vähittäiskauppiaat ilmoittivat myynnin onnistumisesta?</w:t>
      </w:r>
    </w:p>
    <w:p>
      <w:r>
        <w:rPr>
          <w:b/>
        </w:rPr>
        <w:t xml:space="preserve">Kysymys 6</w:t>
      </w:r>
    </w:p>
    <w:p>
      <w:r>
        <w:t xml:space="preserve"> Milloin Nintendo testimarkkinoi ensimmäistä kertaa NES:ää?</w:t>
      </w:r>
    </w:p>
    <w:p>
      <w:r>
        <w:rPr>
          <w:b/>
        </w:rPr>
        <w:t xml:space="preserve">Kysymys 7</w:t>
      </w:r>
    </w:p>
    <w:p>
      <w:r>
        <w:t xml:space="preserve"> Milloin NES julkaistiin muualla kuin koko maassa?</w:t>
      </w:r>
    </w:p>
    <w:p>
      <w:r>
        <w:rPr>
          <w:b/>
        </w:rPr>
        <w:t xml:space="preserve">Teksti numero 10</w:t>
      </w:r>
    </w:p>
    <w:p>
      <w:r>
        <w:rPr>
          <w:color w:val="A9A9A9"/>
        </w:rPr>
        <w:t xml:space="preserve">Euroopassa ja Australiassa </w:t>
      </w:r>
      <w:r>
        <w:t xml:space="preserve">järjestelmä julkaistiin kahdelle erilliselle markkinointialueelle. Toinen alue koostui suurimmasta osasta Manner-Eurooppaa (</w:t>
      </w:r>
      <w:r>
        <w:rPr>
          <w:color w:val="DCDCDC"/>
        </w:rPr>
        <w:t xml:space="preserve">Italiaa </w:t>
      </w:r>
      <w:r>
        <w:t xml:space="preserve">lukuun ottamatta)</w:t>
      </w:r>
      <w:r>
        <w:t xml:space="preserve">, ja jakelusta siellä vastasivat useat eri yritykset, ja </w:t>
      </w:r>
      <w:r>
        <w:rPr>
          <w:color w:val="2F4F4F"/>
        </w:rPr>
        <w:t xml:space="preserve">Nintendo </w:t>
      </w:r>
      <w:r>
        <w:t xml:space="preserve">oli vastuussa useimmista kasettijulkaisuista. Suurin osa tästä alueesta julkaistiin vuonna 1986. </w:t>
      </w:r>
      <w:r>
        <w:rPr>
          <w:color w:val="556B2F"/>
        </w:rPr>
        <w:t xml:space="preserve">Mattel </w:t>
      </w:r>
      <w:r>
        <w:t xml:space="preserve">huolehti jakelusta toisella alueella, joka koostui Yhdistyneestä kuningaskunnasta, Irlannista, Kanadasta, Italiasta, Australiasta ja Uudesta-Seelannista, seuraavasta vuodesta alkaen. Vasta </w:t>
      </w:r>
      <w:r>
        <w:t xml:space="preserve">1990-luvulla </w:t>
      </w:r>
      <w:r>
        <w:rPr>
          <w:color w:val="A0522D"/>
        </w:rPr>
        <w:t xml:space="preserve">Nintendon </w:t>
      </w:r>
      <w:r>
        <w:t xml:space="preserve">vastaperustettu Euroopan sivuliike hoiti suoraan jakelun koko Euroopassa</w:t>
      </w:r>
      <w:r>
        <w:rPr>
          <w:color w:val="6B8E23"/>
        </w:rPr>
        <w:t xml:space="preserve">.</w:t>
      </w:r>
    </w:p>
    <w:p>
      <w:r>
        <w:rPr>
          <w:b/>
        </w:rPr>
        <w:t xml:space="preserve">Kysymys 0</w:t>
      </w:r>
    </w:p>
    <w:p>
      <w:r>
        <w:t xml:space="preserve">Missä vaiheessa järjestelmä luovutettiin kahdelle erilliselle markkinointialueelle?</w:t>
      </w:r>
    </w:p>
    <w:p>
      <w:r>
        <w:rPr>
          <w:b/>
        </w:rPr>
        <w:t xml:space="preserve">Kysymys 1</w:t>
      </w:r>
    </w:p>
    <w:p>
      <w:r>
        <w:t xml:space="preserve">Yksi alue käsitti koko Manner-Euroopan lukuun ottamatta mitä maata?</w:t>
      </w:r>
    </w:p>
    <w:p>
      <w:r>
        <w:rPr>
          <w:b/>
        </w:rPr>
        <w:t xml:space="preserve">Kysymys 2</w:t>
      </w:r>
    </w:p>
    <w:p>
      <w:r>
        <w:t xml:space="preserve">Kuka julkaisi kasetteja Manner-Euroopassa?</w:t>
      </w:r>
    </w:p>
    <w:p>
      <w:r>
        <w:rPr>
          <w:b/>
        </w:rPr>
        <w:t xml:space="preserve">Kysymys 3</w:t>
      </w:r>
    </w:p>
    <w:p>
      <w:r>
        <w:t xml:space="preserve">Kuka hoiti jakelun toisella alueella?</w:t>
      </w:r>
    </w:p>
    <w:p>
      <w:r>
        <w:rPr>
          <w:b/>
        </w:rPr>
        <w:t xml:space="preserve">Kysymys 4</w:t>
      </w:r>
    </w:p>
    <w:p>
      <w:r>
        <w:t xml:space="preserve">Milloin eurooppalainen brance vihdoin jaettiin suoraan koko Eurooppaan?</w:t>
      </w:r>
    </w:p>
    <w:p>
      <w:r>
        <w:rPr>
          <w:b/>
        </w:rPr>
        <w:t xml:space="preserve">Kysymys 5</w:t>
      </w:r>
    </w:p>
    <w:p>
      <w:r>
        <w:t xml:space="preserve"> Missä vaiheessa järjestelmä luovutettiin kolmelle erilliselle markkinointialueelle?</w:t>
      </w:r>
    </w:p>
    <w:p>
      <w:r>
        <w:rPr>
          <w:b/>
        </w:rPr>
        <w:t xml:space="preserve">Kysymys 6</w:t>
      </w:r>
    </w:p>
    <w:p>
      <w:r>
        <w:t xml:space="preserve"> Yksi alue käsitti koko Manner-Aasian lukuun ottamatta mitä maata?</w:t>
      </w:r>
    </w:p>
    <w:p>
      <w:r>
        <w:rPr>
          <w:b/>
        </w:rPr>
        <w:t xml:space="preserve">Kysymys 7</w:t>
      </w:r>
    </w:p>
    <w:p>
      <w:r>
        <w:t xml:space="preserve">Kuka julkaisi patruunoita Manner-Aasiassa?</w:t>
      </w:r>
    </w:p>
    <w:p>
      <w:r>
        <w:rPr>
          <w:b/>
        </w:rPr>
        <w:t xml:space="preserve">Kysymys 8</w:t>
      </w:r>
    </w:p>
    <w:p>
      <w:r>
        <w:t xml:space="preserve"> Kuka ei hoitanut jakelua toisella alueella?</w:t>
      </w:r>
    </w:p>
    <w:p>
      <w:r>
        <w:rPr>
          <w:b/>
        </w:rPr>
        <w:t xml:space="preserve">Kysymys 9</w:t>
      </w:r>
    </w:p>
    <w:p>
      <w:r>
        <w:t xml:space="preserve"> Milloin eurooppalainen branssi lopulta jaettiin suoraan uudelleen koko Euroopassa?</w:t>
      </w:r>
    </w:p>
    <w:p>
      <w:r>
        <w:rPr>
          <w:b/>
        </w:rPr>
        <w:t xml:space="preserve">Teksti numero 11</w:t>
      </w:r>
    </w:p>
    <w:p>
      <w:r>
        <w:t xml:space="preserve">1990-luvun kynnyksellä pelaajat ennustivat, että teknologisesti ylivoimaisten järjestelmien, kuten </w:t>
      </w:r>
      <w:r>
        <w:rPr>
          <w:color w:val="A9A9A9"/>
        </w:rPr>
        <w:t xml:space="preserve">16-bittisen Segan Mega Drive/Genesis</w:t>
      </w:r>
      <w:r>
        <w:t xml:space="preserve">, kilpailu </w:t>
      </w:r>
      <w:r>
        <w:t xml:space="preserve">merkitsisi NES:n hallitsevan aseman välitöntä loppua. Sen sijaan Nintendon seuraajakonsolin Super Famicomin (Japanin ulkopuolella nimellä Super Nintendo Entertainment System) ensimmäisen vuoden aikana Famicom pysyi Japanin toiseksi myydyimpänä videopelikonsolina, ja se päihitti selvästi uudemmat ja tehokkaammat NEC PC Engine ja Sega Mega Drive. Konsoli pysyi suosittuna Japanissa ja Pohjois-Amerikassa </w:t>
      </w:r>
      <w:r>
        <w:rPr>
          <w:color w:val="DCDCDC"/>
        </w:rPr>
        <w:t xml:space="preserve">vuoden 1993 loppuun </w:t>
      </w:r>
      <w:r>
        <w:t xml:space="preserve">asti, </w:t>
      </w:r>
      <w:r>
        <w:t xml:space="preserve">jolloin uusien NES-ohjelmistojen kysyntä romahti äkillisesti. Viimeinen Japanissa julkaistu Famicom-peli on Takahashi Meijin no Bōken Jima IV (Adventure Island IV), kun taas Pohjois-Amerikassa </w:t>
      </w:r>
      <w:r>
        <w:rPr>
          <w:color w:val="2F4F4F"/>
        </w:rPr>
        <w:t xml:space="preserve">Wario's Woods </w:t>
      </w:r>
      <w:r>
        <w:t xml:space="preserve">on viimeinen lisensoitu peli</w:t>
      </w:r>
      <w:r>
        <w:t xml:space="preserve">.</w:t>
      </w:r>
      <w:r>
        <w:t xml:space="preserve"> Yhä pienenevien myyntilukujen ja uusien ohjelmistopelien puutteen vuoksi Nintendo of America lopetti NES:n virallisesti viimeistään</w:t>
      </w:r>
      <w:r>
        <w:rPr>
          <w:color w:val="556B2F"/>
        </w:rPr>
        <w:t xml:space="preserve">1995</w:t>
      </w:r>
      <w:r>
        <w:t xml:space="preserve"> . Nintendo jatkoi kuitenkin uusien Famicom-yksiköiden valmistusta Japanissa 25. syyskuuta 2003 asti ja jatkoi Famicom-konsolien korjaamista </w:t>
      </w:r>
      <w:r>
        <w:rPr>
          <w:color w:val="6B8E23"/>
        </w:rPr>
        <w:t xml:space="preserve">31. lokakuuta 2007 </w:t>
      </w:r>
      <w:r>
        <w:t xml:space="preserve">asti</w:t>
      </w:r>
      <w:r>
        <w:t xml:space="preserve">, ja perusteli tuen lopettamista varaosien riittämättömyydellä.</w:t>
      </w:r>
    </w:p>
    <w:p>
      <w:r>
        <w:rPr>
          <w:b/>
        </w:rPr>
        <w:t xml:space="preserve">Kysymys 0</w:t>
      </w:r>
    </w:p>
    <w:p>
      <w:r>
        <w:t xml:space="preserve">Mikä esimerkki järjestelmästä alkoi merkitä NES:n ylivallan loppua?</w:t>
      </w:r>
    </w:p>
    <w:p>
      <w:r>
        <w:rPr>
          <w:b/>
        </w:rPr>
        <w:t xml:space="preserve">Kysymys 1</w:t>
      </w:r>
    </w:p>
    <w:p>
      <w:r>
        <w:t xml:space="preserve">Milloin uusien NES-ohjelmistojen kysyntä loppui?</w:t>
      </w:r>
    </w:p>
    <w:p>
      <w:r>
        <w:rPr>
          <w:b/>
        </w:rPr>
        <w:t xml:space="preserve">Kysymys 2</w:t>
      </w:r>
    </w:p>
    <w:p>
      <w:r>
        <w:t xml:space="preserve">Mikä oli viimeinen Pohjois-Amerikassa julkaistu Famicom-peli?</w:t>
      </w:r>
    </w:p>
    <w:p>
      <w:r>
        <w:rPr>
          <w:b/>
        </w:rPr>
        <w:t xml:space="preserve">Kysymys 3</w:t>
      </w:r>
    </w:p>
    <w:p>
      <w:r>
        <w:t xml:space="preserve">Minä vuonna Nintendo lopetti virallisesti NES:n käytön?</w:t>
      </w:r>
    </w:p>
    <w:p>
      <w:r>
        <w:rPr>
          <w:b/>
        </w:rPr>
        <w:t xml:space="preserve">Kysymys 4</w:t>
      </w:r>
    </w:p>
    <w:p>
      <w:r>
        <w:t xml:space="preserve">Kuinka kauan Nintendo jatkoi Famicom-yksiköiden korjaamista?</w:t>
      </w:r>
    </w:p>
    <w:p>
      <w:r>
        <w:rPr>
          <w:b/>
        </w:rPr>
        <w:t xml:space="preserve">Kysymys 5</w:t>
      </w:r>
    </w:p>
    <w:p>
      <w:r>
        <w:t xml:space="preserve">Mikä esimerkki järjestelmästä alkoi merkitä SNES:n ylivallan loppua?</w:t>
      </w:r>
    </w:p>
    <w:p>
      <w:r>
        <w:rPr>
          <w:b/>
        </w:rPr>
        <w:t xml:space="preserve">Kysymys 6</w:t>
      </w:r>
    </w:p>
    <w:p>
      <w:r>
        <w:t xml:space="preserve"> Milloin uusien NES-ohjelmistojen kysyntä kasvoi?</w:t>
      </w:r>
    </w:p>
    <w:p>
      <w:r>
        <w:rPr>
          <w:b/>
        </w:rPr>
        <w:t xml:space="preserve">Kysymys 7</w:t>
      </w:r>
    </w:p>
    <w:p>
      <w:r>
        <w:t xml:space="preserve"> Mikä oli ensimmäinen Pohjois-Amerikassa julkaistu Famicom-peli?</w:t>
      </w:r>
    </w:p>
    <w:p>
      <w:r>
        <w:rPr>
          <w:b/>
        </w:rPr>
        <w:t xml:space="preserve">Kysymys 8</w:t>
      </w:r>
    </w:p>
    <w:p>
      <w:r>
        <w:t xml:space="preserve"> Minä vuonna Nintendo lopetti virallisesti SNES:n käytön?</w:t>
      </w:r>
    </w:p>
    <w:p>
      <w:r>
        <w:rPr>
          <w:b/>
        </w:rPr>
        <w:t xml:space="preserve">Kysymys 9</w:t>
      </w:r>
    </w:p>
    <w:p>
      <w:r>
        <w:t xml:space="preserve"> Kuinka kauan Nintendo jatkoi muiden kuin Famicomin laitteiden korjaamista?</w:t>
      </w:r>
    </w:p>
    <w:p>
      <w:r>
        <w:rPr>
          <w:b/>
        </w:rPr>
        <w:t xml:space="preserve">Teksti numero 12</w:t>
      </w:r>
    </w:p>
    <w:p>
      <w:r>
        <w:t xml:space="preserve">Nintendon lähes monopoliasema kotivideopelimarkkinoilla jätti sille jonkin verran vaikutusvaltaa alaan. Toisin kuin Atari, joka ei koskaan aktiivisesti kosiskellut </w:t>
      </w:r>
      <w:r>
        <w:rPr>
          <w:color w:val="A9A9A9"/>
        </w:rPr>
        <w:t xml:space="preserve">kolmansia osapuolia </w:t>
      </w:r>
      <w:r>
        <w:t xml:space="preserve">(ja jopa yritti oikeudessa pakottaa </w:t>
      </w:r>
      <w:r>
        <w:rPr>
          <w:color w:val="DCDCDC"/>
        </w:rPr>
        <w:t xml:space="preserve">Activisionin </w:t>
      </w:r>
      <w:r>
        <w:t xml:space="preserve">lopettamaan Atari 2600 -pelien tuotannon), Nintendo oli ennakoinut ja rohkaissut </w:t>
      </w:r>
      <w:r>
        <w:rPr>
          <w:color w:val="2F4F4F"/>
        </w:rPr>
        <w:t xml:space="preserve">kolmansien osapuolien ohjelmistokehittäjiä</w:t>
      </w:r>
      <w:r>
        <w:t xml:space="preserve">, mutta tiukasti Nintendon ehdoilla. Myöhemmät konsolivalmistajat, kuten </w:t>
      </w:r>
      <w:r>
        <w:rPr>
          <w:color w:val="556B2F"/>
        </w:rPr>
        <w:t xml:space="preserve">Sega, Sony ja Microsoft</w:t>
      </w:r>
      <w:r>
        <w:t xml:space="preserve">, ottivat käyttöön joitakin Nintendon alustavalvontatoimenpiteitä</w:t>
      </w:r>
      <w:r>
        <w:t xml:space="preserve">, joskaan eivät yhtä tiukasti</w:t>
      </w:r>
      <w:r>
        <w:t xml:space="preserve">.</w:t>
      </w:r>
    </w:p>
    <w:p>
      <w:r>
        <w:rPr>
          <w:b/>
        </w:rPr>
        <w:t xml:space="preserve">Kysymys 0</w:t>
      </w:r>
    </w:p>
    <w:p>
      <w:r>
        <w:t xml:space="preserve">Ketä Atari yritti pakottaa lopettamaan pelien tuotannon järjestelmäänsä?</w:t>
      </w:r>
    </w:p>
    <w:p>
      <w:r>
        <w:rPr>
          <w:b/>
        </w:rPr>
        <w:t xml:space="preserve">Kysymys 1</w:t>
      </w:r>
    </w:p>
    <w:p>
      <w:r>
        <w:t xml:space="preserve">Nintendo rohkaisi aktiivisesti mitä?</w:t>
      </w:r>
    </w:p>
    <w:p>
      <w:r>
        <w:rPr>
          <w:b/>
        </w:rPr>
        <w:t xml:space="preserve">Kysymys 2</w:t>
      </w:r>
    </w:p>
    <w:p>
      <w:r>
        <w:t xml:space="preserve">Mitkä myöhemmät valmistajat ottivat käyttöön Nintendon toimenpiteet kolmannen osapuolen pelinkehittäjien hyväksi?</w:t>
      </w:r>
    </w:p>
    <w:p>
      <w:r>
        <w:rPr>
          <w:b/>
        </w:rPr>
        <w:t xml:space="preserve">Kysymys 3</w:t>
      </w:r>
    </w:p>
    <w:p>
      <w:r>
        <w:t xml:space="preserve">Ketä Atari ei yrittänyt pakottaa lopettamaan pelien tuotantoa järjestelmäänsä?</w:t>
      </w:r>
    </w:p>
    <w:p>
      <w:r>
        <w:rPr>
          <w:b/>
        </w:rPr>
        <w:t xml:space="preserve">Kysymys 4</w:t>
      </w:r>
    </w:p>
    <w:p>
      <w:r>
        <w:t xml:space="preserve"> Nintendo esti aktiivisesti minkä osallistumisen?</w:t>
      </w:r>
    </w:p>
    <w:p>
      <w:r>
        <w:rPr>
          <w:b/>
        </w:rPr>
        <w:t xml:space="preserve">Kysymys 5</w:t>
      </w:r>
    </w:p>
    <w:p>
      <w:r>
        <w:t xml:space="preserve"> Mitkä myöhemmät valmistajat eivät hyväksyneet Nintendon toimenpiteitä kolmannen osapuolen pelinkehittäjien hyväksi?</w:t>
      </w:r>
    </w:p>
    <w:p>
      <w:r>
        <w:rPr>
          <w:b/>
        </w:rPr>
        <w:t xml:space="preserve">Teksti numero 13</w:t>
      </w:r>
    </w:p>
    <w:p>
      <w:r>
        <w:t xml:space="preserve">Useat yritykset, jotka </w:t>
      </w:r>
      <w:r>
        <w:rPr>
          <w:color w:val="A9A9A9"/>
        </w:rPr>
        <w:t xml:space="preserve">kieltäytyivät </w:t>
      </w:r>
      <w:r>
        <w:rPr>
          <w:color w:val="DCDCDC"/>
        </w:rPr>
        <w:t xml:space="preserve">maksamasta lisenssimaksua tai jotka Nintendo oli hylännyt</w:t>
      </w:r>
      <w:r>
        <w:t xml:space="preserve">, löysivät keinoja kiertää konsolin tunnistusjärjestelmä. Useimmat näistä yrityksistä loivat piirejä, jotka käyttivät </w:t>
      </w:r>
      <w:r>
        <w:rPr>
          <w:color w:val="2F4F4F"/>
        </w:rPr>
        <w:t xml:space="preserve">jännitepiikkiä </w:t>
      </w:r>
      <w:r>
        <w:rPr>
          <w:color w:val="556B2F"/>
        </w:rPr>
        <w:t xml:space="preserve">NES:n </w:t>
      </w:r>
      <w:r>
        <w:rPr>
          <w:color w:val="2F4F4F"/>
        </w:rPr>
        <w:t xml:space="preserve">10NES-sirun tilapäiseen lamauttamiseen</w:t>
      </w:r>
      <w:r>
        <w:t xml:space="preserve">. </w:t>
      </w:r>
      <w:r>
        <w:t xml:space="preserve">Muutamat </w:t>
      </w:r>
      <w:r>
        <w:rPr>
          <w:color w:val="6B8E23"/>
        </w:rPr>
        <w:t xml:space="preserve">Euroopassa ja Australiassa</w:t>
      </w:r>
      <w:r>
        <w:t xml:space="preserve"> julkaistut lisenssittömät pelit </w:t>
      </w:r>
      <w:r>
        <w:t xml:space="preserve">julkaistiin dongleina, jotka liitettiin lisensoituun peliin, jotta lisensoidun pelin 10NES-sirua voitiin käyttää todentamiseen. Lisensoimattomien pelien torjumiseksi Nintendo of America </w:t>
      </w:r>
      <w:r>
        <w:rPr>
          <w:color w:val="A0522D"/>
        </w:rPr>
        <w:t xml:space="preserve">uhkasi </w:t>
      </w:r>
      <w:r>
        <w:t xml:space="preserve">niitä myyviä </w:t>
      </w:r>
      <w:r>
        <w:rPr>
          <w:color w:val="A0522D"/>
        </w:rPr>
        <w:t xml:space="preserve">jälleenmyyjiä </w:t>
      </w:r>
      <w:r>
        <w:t xml:space="preserve">menettää lisensoitujen pelien toimitukset</w:t>
      </w:r>
      <w:r>
        <w:rPr>
          <w:color w:val="A0522D"/>
        </w:rPr>
        <w:t xml:space="preserve">.</w:t>
      </w:r>
      <w:r>
        <w:t xml:space="preserve"> Lisäksi NES:n piirilevyihin tehtiin useita tarkistuksia, jotta nämä pelit eivät toimisi.</w:t>
      </w:r>
    </w:p>
    <w:p>
      <w:r>
        <w:rPr>
          <w:b/>
        </w:rPr>
        <w:t xml:space="preserve">Kysymys 0</w:t>
      </w:r>
    </w:p>
    <w:p>
      <w:r>
        <w:t xml:space="preserve">Mitä yritykset tekivät yrittäessään kiertää Nintendon konsolin todennuksen?</w:t>
      </w:r>
    </w:p>
    <w:p>
      <w:r>
        <w:rPr>
          <w:b/>
        </w:rPr>
        <w:t xml:space="preserve">Kysymys 1</w:t>
      </w:r>
    </w:p>
    <w:p>
      <w:r>
        <w:t xml:space="preserve">Miksi yritykset kiersivät tunnistusjärjestelmän?</w:t>
      </w:r>
    </w:p>
    <w:p>
      <w:r>
        <w:rPr>
          <w:b/>
        </w:rPr>
        <w:t xml:space="preserve">Kysymys 2</w:t>
      </w:r>
    </w:p>
    <w:p>
      <w:r>
        <w:t xml:space="preserve">Missä lisensoimattomissa peleissä on dongle?</w:t>
      </w:r>
    </w:p>
    <w:p>
      <w:r>
        <w:rPr>
          <w:b/>
        </w:rPr>
        <w:t xml:space="preserve">Kysymys 3</w:t>
      </w:r>
    </w:p>
    <w:p>
      <w:r>
        <w:t xml:space="preserve">Mitä Nintendo teki hillitäkseen lisensoimattomien pelien myyntiä?</w:t>
      </w:r>
    </w:p>
    <w:p>
      <w:r>
        <w:rPr>
          <w:b/>
        </w:rPr>
        <w:t xml:space="preserve">Kysymys 4</w:t>
      </w:r>
    </w:p>
    <w:p>
      <w:r>
        <w:t xml:space="preserve">Mitä yritykset eivät tehneet yrittäessään kiertää Nintendon konsolien todennusta?</w:t>
      </w:r>
    </w:p>
    <w:p>
      <w:r>
        <w:rPr>
          <w:b/>
        </w:rPr>
        <w:t xml:space="preserve">Kysymys 5</w:t>
      </w:r>
    </w:p>
    <w:p>
      <w:r>
        <w:t xml:space="preserve"> Miksi yritykset eivät kiertäneet tunnistusjärjestelmää?</w:t>
      </w:r>
    </w:p>
    <w:p>
      <w:r>
        <w:rPr>
          <w:b/>
        </w:rPr>
        <w:t xml:space="preserve">Kysymys 6</w:t>
      </w:r>
    </w:p>
    <w:p>
      <w:r>
        <w:t xml:space="preserve"> Missä lisensoimattomissa peleissä ei ollut donglea?</w:t>
      </w:r>
    </w:p>
    <w:p>
      <w:r>
        <w:rPr>
          <w:b/>
        </w:rPr>
        <w:t xml:space="preserve">Kysymys 7</w:t>
      </w:r>
    </w:p>
    <w:p>
      <w:r>
        <w:t xml:space="preserve"> Mitä Nintendo teki hillitäkseen lisenssipelien myyntiä?</w:t>
      </w:r>
    </w:p>
    <w:p>
      <w:r>
        <w:rPr>
          <w:b/>
        </w:rPr>
        <w:t xml:space="preserve">Teksti numero 14</w:t>
      </w:r>
    </w:p>
    <w:p>
      <w:r>
        <w:t xml:space="preserve">Nintendo Entertainment System (lyhenne </w:t>
      </w:r>
      <w:r>
        <w:rPr>
          <w:color w:val="A9A9A9"/>
        </w:rPr>
        <w:t xml:space="preserve">NES) on </w:t>
      </w:r>
      <w:r>
        <w:t xml:space="preserve">Nintendon kehittämä ja valmistama 8-bittinen videopelikonsoli. Se julkaistiin alun perin Japanissa nimellä </w:t>
      </w:r>
      <w:r>
        <w:rPr>
          <w:color w:val="DCDCDC"/>
        </w:rPr>
        <w:t xml:space="preserve">Family Computer </w:t>
      </w:r>
      <w:r>
        <w:t xml:space="preserve">(jap. ファミリーコンピュータ, Hepburn: Famirī Konpyūta?) (tunnetaan myös portmanteau-lyhenteellä Famicom (ファミコン, Famikon?) ja lyhenne FC) </w:t>
      </w:r>
      <w:r>
        <w:rPr>
          <w:color w:val="2F4F4F"/>
        </w:rPr>
        <w:t xml:space="preserve">15. heinäkuuta </w:t>
      </w:r>
      <w:r>
        <w:t xml:space="preserve">1983, </w:t>
      </w:r>
      <w:r>
        <w:t xml:space="preserve">ja se julkaistiin myöhemmin Pohjois-Amerikassa vuonna 1985, Euroopassa vuonna </w:t>
      </w:r>
      <w:r>
        <w:rPr>
          <w:color w:val="556B2F"/>
        </w:rPr>
        <w:t xml:space="preserve">1986</w:t>
      </w:r>
      <w:r>
        <w:t xml:space="preserve">, ja Australiassa vuonna</w:t>
      </w:r>
      <w:r>
        <w:rPr>
          <w:color w:val="6B8E23"/>
        </w:rPr>
        <w:t xml:space="preserve">1987</w:t>
      </w:r>
      <w:r>
        <w:t xml:space="preserve"> Etelä-Koreassa se tunnettiin nimellä Hyundai Comboy (현대 컴보이 Hyeondae Keomboi), ja sitä jakeli SK Hynix, joka tunnettiin tuolloin nimellä Hyundai Electronics. Sen </w:t>
      </w:r>
      <w:r>
        <w:t xml:space="preserve">seuraaja oli </w:t>
      </w:r>
      <w:r>
        <w:rPr>
          <w:color w:val="A0522D"/>
        </w:rPr>
        <w:t xml:space="preserve">Super Nintendo Entertainment System</w:t>
      </w:r>
      <w:r>
        <w:t xml:space="preserve">.</w:t>
      </w:r>
    </w:p>
    <w:p>
      <w:r>
        <w:rPr>
          <w:b/>
        </w:rPr>
        <w:t xml:space="preserve">Kysymys 0</w:t>
      </w:r>
    </w:p>
    <w:p>
      <w:r>
        <w:t xml:space="preserve">Mikä on lyhenne sanasta Nintendo Entertainment System?</w:t>
      </w:r>
    </w:p>
    <w:p>
      <w:r>
        <w:rPr>
          <w:b/>
        </w:rPr>
        <w:t xml:space="preserve">Kysymys 1</w:t>
      </w:r>
    </w:p>
    <w:p>
      <w:r>
        <w:t xml:space="preserve">Mikä sen nimi oli Japanissa?</w:t>
      </w:r>
    </w:p>
    <w:p>
      <w:r>
        <w:rPr>
          <w:b/>
        </w:rPr>
        <w:t xml:space="preserve">Kysymys 2</w:t>
      </w:r>
    </w:p>
    <w:p>
      <w:r>
        <w:t xml:space="preserve">Milloin Family Computer (Famicom) julkaistiin Japanissa?</w:t>
      </w:r>
    </w:p>
    <w:p>
      <w:r>
        <w:rPr>
          <w:b/>
        </w:rPr>
        <w:t xml:space="preserve">Kysymys 3</w:t>
      </w:r>
    </w:p>
    <w:p>
      <w:r>
        <w:t xml:space="preserve">Milloin se julkaistiin Australiassa?</w:t>
      </w:r>
    </w:p>
    <w:p>
      <w:r>
        <w:rPr>
          <w:b/>
        </w:rPr>
        <w:t xml:space="preserve">Kysymys 4</w:t>
      </w:r>
    </w:p>
    <w:p>
      <w:r>
        <w:t xml:space="preserve">Mikä oli Famicomin seuraaja?</w:t>
      </w:r>
    </w:p>
    <w:p>
      <w:r>
        <w:rPr>
          <w:b/>
        </w:rPr>
        <w:t xml:space="preserve">Kysymys 5</w:t>
      </w:r>
    </w:p>
    <w:p>
      <w:r>
        <w:t xml:space="preserve">Mikä on Mintendo Entertainment Systemin lyhenne?</w:t>
      </w:r>
    </w:p>
    <w:p>
      <w:r>
        <w:rPr>
          <w:b/>
        </w:rPr>
        <w:t xml:space="preserve">Kysymys 6</w:t>
      </w:r>
    </w:p>
    <w:p>
      <w:r>
        <w:t xml:space="preserve"> miksi sitä kutsuttiin Kiinassa?</w:t>
      </w:r>
    </w:p>
    <w:p>
      <w:r>
        <w:rPr>
          <w:b/>
        </w:rPr>
        <w:t xml:space="preserve">Kysymys 7</w:t>
      </w:r>
    </w:p>
    <w:p>
      <w:r>
        <w:t xml:space="preserve"> Milloin Family Computer (Famicom) julkaistiin Kiinassa?</w:t>
      </w:r>
    </w:p>
    <w:p>
      <w:r>
        <w:rPr>
          <w:b/>
        </w:rPr>
        <w:t xml:space="preserve">Kysymys 8</w:t>
      </w:r>
    </w:p>
    <w:p>
      <w:r>
        <w:t xml:space="preserve"> Milloin se julkaistiin Afrikassa?</w:t>
      </w:r>
    </w:p>
    <w:p>
      <w:r>
        <w:rPr>
          <w:b/>
        </w:rPr>
        <w:t xml:space="preserve">Kysymys 9</w:t>
      </w:r>
    </w:p>
    <w:p>
      <w:r>
        <w:t xml:space="preserve"> Mikä edelsi Famicomia?</w:t>
      </w:r>
    </w:p>
    <w:p>
      <w:r>
        <w:rPr>
          <w:b/>
        </w:rPr>
        <w:t xml:space="preserve">Teksti numero 15</w:t>
      </w:r>
    </w:p>
    <w:p>
      <w:r>
        <w:t xml:space="preserve">Ongelmat 10NES:n lukitussirun kanssa johtivat usein konsolin pahamaineisimpaan ongelmaan: </w:t>
      </w:r>
      <w:r>
        <w:rPr>
          <w:color w:val="A9A9A9"/>
        </w:rPr>
        <w:t xml:space="preserve">vilkkuvaan punaiseen virtamerkkivaloon</w:t>
      </w:r>
      <w:r>
        <w:t xml:space="preserve">, jossa järjestelmä näyttää käynnistyvän ja sammuvan toistuvasti, koska 10NES nollasi konsolin </w:t>
      </w:r>
      <w:r>
        <w:rPr>
          <w:color w:val="DCDCDC"/>
        </w:rPr>
        <w:t xml:space="preserve">kerran sekunnissa</w:t>
      </w:r>
      <w:r>
        <w:t xml:space="preserve">. Lukitussiru vaati toimiakseen jatkuvaa yhteydenpitoa pelissä olevan sirun kanssa. </w:t>
      </w:r>
      <w:r>
        <w:rPr>
          <w:color w:val="2F4F4F"/>
        </w:rPr>
        <w:t xml:space="preserve">Likaiset, vanhentuneet ja vääntyneet liittimet </w:t>
      </w:r>
      <w:r>
        <w:t xml:space="preserve">häiritsivät usein yhteydenpitoa, mikä johti vilkkumiseen</w:t>
      </w:r>
      <w:r>
        <w:rPr>
          <w:color w:val="2F4F4F"/>
        </w:rPr>
        <w:t xml:space="preserve">.</w:t>
      </w:r>
      <w:r>
        <w:t xml:space="preserve"> Vaihtoehtoisesti konsoli kytkeytyi päälle, mutta näytti vain valkoisen, harmaan tai vihreän ruudun. Käyttäjät yrittivät ratkaista tämän ongelman </w:t>
      </w:r>
      <w:r>
        <w:rPr>
          <w:color w:val="556B2F"/>
        </w:rPr>
        <w:t xml:space="preserve">puhaltamalla ilmaa kasettiliittimiin</w:t>
      </w:r>
      <w:r>
        <w:t xml:space="preserve">, asettamalla kasetin juuri niin pitkälle, että ZIF-liitin laskeutuu, nuolemalla reunaliitintä, lyömällä järjestelmän kylkeä kasetin asettamisen jälkeen, siirtämällä kasettia puolelta toiselle sen asettamisen jälkeen, työntämällä ZIF-liitintä ylös ja alas toistuvasti, pitämällä ZIF-liitintä alempana kuin sen olisi pitänyt olla ja puhdistamalla liittimet alkoholilla. Näistä ratkaisuyrityksistä tuli usein merkittäviä omana itsenään, ja ne muistetaan usein NES:n ohella. Monet yleisimmistä yrityksistä korjata tämä ongelma olivat sen sijaan vaarassa vahingoittaa kasettia ja/tai järjestelmää. vuonna</w:t>
      </w:r>
      <w:r>
        <w:rPr>
          <w:color w:val="6B8E23"/>
        </w:rPr>
        <w:t xml:space="preserve">1989</w:t>
      </w:r>
      <w:r>
        <w:t xml:space="preserve"> Nintendo julkaisi virallisen NES Cleaning Kit -puhdistussarjan, joka auttoi käyttäjiä puhdistamaan vialliset kasetit ja konsolit.</w:t>
      </w:r>
    </w:p>
    <w:p>
      <w:r>
        <w:rPr>
          <w:b/>
        </w:rPr>
        <w:t xml:space="preserve">Kysymys 0</w:t>
      </w:r>
    </w:p>
    <w:p>
      <w:r>
        <w:t xml:space="preserve">Mikä oli konsolin yleisin ongelma?</w:t>
      </w:r>
    </w:p>
    <w:p>
      <w:r>
        <w:rPr>
          <w:b/>
        </w:rPr>
        <w:t xml:space="preserve">Kysymys 1</w:t>
      </w:r>
    </w:p>
    <w:p>
      <w:r>
        <w:t xml:space="preserve">Kuinka usein 10NES nollasi järjestelmän?</w:t>
      </w:r>
    </w:p>
    <w:p>
      <w:r>
        <w:rPr>
          <w:b/>
        </w:rPr>
        <w:t xml:space="preserve">Kysymys 2</w:t>
      </w:r>
    </w:p>
    <w:p>
      <w:r>
        <w:t xml:space="preserve">Mikä häiritsi myös viestintää?</w:t>
      </w:r>
    </w:p>
    <w:p>
      <w:r>
        <w:rPr>
          <w:b/>
        </w:rPr>
        <w:t xml:space="preserve">Kysymys 3</w:t>
      </w:r>
    </w:p>
    <w:p>
      <w:r>
        <w:t xml:space="preserve">Mikä oli yksi esimerkki siitä, mitä käyttäjät tekivät vilkkumisongelman torjumiseksi?</w:t>
      </w:r>
    </w:p>
    <w:p>
      <w:r>
        <w:rPr>
          <w:b/>
        </w:rPr>
        <w:t xml:space="preserve">Kysymys 4</w:t>
      </w:r>
    </w:p>
    <w:p>
      <w:r>
        <w:t xml:space="preserve">Milloin Nintendo julkaisi puhdistussarjan?</w:t>
      </w:r>
    </w:p>
    <w:p>
      <w:r>
        <w:rPr>
          <w:b/>
        </w:rPr>
        <w:t xml:space="preserve">Kysymys 5</w:t>
      </w:r>
    </w:p>
    <w:p>
      <w:r>
        <w:t xml:space="preserve">Mikä ei ollut konsolin yleisin ongelma?</w:t>
      </w:r>
    </w:p>
    <w:p>
      <w:r>
        <w:rPr>
          <w:b/>
        </w:rPr>
        <w:t xml:space="preserve">Kysymys 6</w:t>
      </w:r>
    </w:p>
    <w:p>
      <w:r>
        <w:t xml:space="preserve"> Kuinka usein 10NES ei nollannut järjestelmää?</w:t>
      </w:r>
    </w:p>
    <w:p>
      <w:r>
        <w:rPr>
          <w:b/>
        </w:rPr>
        <w:t xml:space="preserve">Kysymys 7</w:t>
      </w:r>
    </w:p>
    <w:p>
      <w:r>
        <w:t xml:space="preserve"> Mikä ei myöskään häirinnyt viestintää?</w:t>
      </w:r>
    </w:p>
    <w:p>
      <w:r>
        <w:rPr>
          <w:b/>
        </w:rPr>
        <w:t xml:space="preserve">Kysymys 8</w:t>
      </w:r>
    </w:p>
    <w:p>
      <w:r>
        <w:t xml:space="preserve"> Mikä ei ollut yksi esimerkki siitä, mitä käyttäjät tekivät vilkkumisongelman torjumiseksi?</w:t>
      </w:r>
    </w:p>
    <w:p>
      <w:r>
        <w:rPr>
          <w:b/>
        </w:rPr>
        <w:t xml:space="preserve">Kysymys 9</w:t>
      </w:r>
    </w:p>
    <w:p>
      <w:r>
        <w:t xml:space="preserve"> Milloin Nintendo ei julkaissut puhdistussarjaa?</w:t>
      </w:r>
    </w:p>
    <w:p>
      <w:r>
        <w:rPr>
          <w:b/>
        </w:rPr>
        <w:t xml:space="preserve">Teksti numero 16</w:t>
      </w:r>
    </w:p>
    <w:p>
      <w:r>
        <w:t xml:space="preserve">Myöhemmät suunnitelmat markkinoida Pohjois-Amerikassa Famicom-konsolia, jossa olisi näppäimistö, kasettinauhuri, langaton joystick-ohjain ja erityinen BASIC-kasetti nimellä "Nintendo Advanced Video System", eivät myöskään koskaan toteutuneet. Vuoden 1985 alkuun mennessä Famicom-konsolia oli myyty </w:t>
      </w:r>
      <w:r>
        <w:t xml:space="preserve">Japanissa </w:t>
      </w:r>
      <w:r>
        <w:t xml:space="preserve">yli </w:t>
      </w:r>
      <w:r>
        <w:rPr>
          <w:color w:val="A9A9A9"/>
        </w:rPr>
        <w:t xml:space="preserve">2,5 miljoonaa </w:t>
      </w:r>
      <w:r>
        <w:rPr>
          <w:color w:val="DCDCDC"/>
        </w:rPr>
        <w:t xml:space="preserve">kappaletta</w:t>
      </w:r>
      <w:r>
        <w:t xml:space="preserve">, ja Nintendo ilmoitti pian suunnitelmista julkaista se Pohjois-Amerikassa nimellä </w:t>
      </w:r>
      <w:r>
        <w:rPr>
          <w:color w:val="2F4F4F"/>
        </w:rPr>
        <w:t xml:space="preserve">Advanced Video Entertainment System </w:t>
      </w:r>
      <w:r>
        <w:t xml:space="preserve">(AVS) samana vuonna. Amerikkalainen videopelilehdistö suhtautui epäilevästi siihen, että konsoli voisi menestyä alueella, ja </w:t>
      </w:r>
      <w:r>
        <w:rPr>
          <w:color w:val="556B2F"/>
        </w:rPr>
        <w:t xml:space="preserve">Electronic Games </w:t>
      </w:r>
      <w:r>
        <w:t xml:space="preserve">-lehden maaliskuun 1985 numerossa </w:t>
      </w:r>
      <w:r>
        <w:t xml:space="preserve">todettiin, että "videopelimarkkinat Amerikassa ovat käytännössä kadonneet" ja että "kyseessä saattaa olla Nintendon virhearviointi".</w:t>
      </w:r>
    </w:p>
    <w:p>
      <w:r>
        <w:rPr>
          <w:b/>
        </w:rPr>
        <w:t xml:space="preserve">Kysymys 0</w:t>
      </w:r>
    </w:p>
    <w:p>
      <w:r>
        <w:t xml:space="preserve">Kuinka monta kappaletta Famicomia myytiin Japanissa vuoden 1985 alkuun mennessä?</w:t>
      </w:r>
    </w:p>
    <w:p>
      <w:r>
        <w:rPr>
          <w:b/>
        </w:rPr>
        <w:t xml:space="preserve">Kysymys 1</w:t>
      </w:r>
    </w:p>
    <w:p>
      <w:r>
        <w:t xml:space="preserve">Mikä oli tämän järjestelmän nimi Pohjois-Amerikassa?</w:t>
      </w:r>
    </w:p>
    <w:p>
      <w:r>
        <w:rPr>
          <w:b/>
        </w:rPr>
        <w:t xml:space="preserve">Kysymys 2</w:t>
      </w:r>
    </w:p>
    <w:p>
      <w:r>
        <w:t xml:space="preserve">Missä lehdessä todettiin, että Nintendo voisi erehtyä odotettavissa olevassa tuotemenestyksessään?</w:t>
      </w:r>
    </w:p>
    <w:p>
      <w:r>
        <w:rPr>
          <w:b/>
        </w:rPr>
        <w:t xml:space="preserve">Kysymys 3</w:t>
      </w:r>
    </w:p>
    <w:p>
      <w:r>
        <w:t xml:space="preserve">Kuinka monta Famicomia myytiin Kiinassa vuoden 1985 alkuun mennessä?</w:t>
      </w:r>
    </w:p>
    <w:p>
      <w:r>
        <w:rPr>
          <w:b/>
        </w:rPr>
        <w:t xml:space="preserve">Kysymys 4</w:t>
      </w:r>
    </w:p>
    <w:p>
      <w:r>
        <w:t xml:space="preserve"> Mikä oli tämän järjestelmän nimi Etelä-Amerikassa?</w:t>
      </w:r>
    </w:p>
    <w:p>
      <w:r>
        <w:rPr>
          <w:b/>
        </w:rPr>
        <w:t xml:space="preserve">Kysymys 5</w:t>
      </w:r>
    </w:p>
    <w:p>
      <w:r>
        <w:t xml:space="preserve">Mikä lehti totesi, että Nintendo ei voisi erehtyä ennakoidussa tuotemenestyksessään?</w:t>
      </w:r>
    </w:p>
    <w:p>
      <w:r>
        <w:rPr>
          <w:b/>
        </w:rPr>
        <w:t xml:space="preserve">Teksti numero 17</w:t>
      </w:r>
    </w:p>
    <w:p>
      <w:r>
        <w:t xml:space="preserve">NES:n elinkaaren loppupuolella, AV Famicomin ja ylhäältä ladattavan </w:t>
      </w:r>
      <w:r>
        <w:rPr>
          <w:color w:val="A9A9A9"/>
        </w:rPr>
        <w:t xml:space="preserve">NES 2:n </w:t>
      </w:r>
      <w:r>
        <w:t xml:space="preserve">ilmestyessä</w:t>
      </w:r>
      <w:r>
        <w:t xml:space="preserve">, </w:t>
      </w:r>
      <w:r>
        <w:rPr>
          <w:color w:val="DCDCDC"/>
        </w:rPr>
        <w:t xml:space="preserve">peliohjainten </w:t>
      </w:r>
      <w:r>
        <w:t xml:space="preserve">muotoilua </w:t>
      </w:r>
      <w:r>
        <w:t xml:space="preserve">muutettiin hieman. Alkuperäinen painikeasettelu säilytettiin, mutta uudistetussa laitteessa luovuttiin </w:t>
      </w:r>
      <w:r>
        <w:t xml:space="preserve">tiilikuoresta ja siirryttiin </w:t>
      </w:r>
      <w:r>
        <w:rPr>
          <w:color w:val="556B2F"/>
        </w:rPr>
        <w:t xml:space="preserve">koiranluun </w:t>
      </w:r>
      <w:r>
        <w:rPr>
          <w:color w:val="6B8E23"/>
        </w:rPr>
        <w:t xml:space="preserve">muotoon</w:t>
      </w:r>
      <w:r>
        <w:t xml:space="preserve">. Lisäksi AV Famicom liittyi kansainväliseen vastineeseensa ja luopui kiinteästi kytketyistä ohjaimista irrotettavien ohjainporttien sijasta. Famicom AV:n mukana toimitetuissa ohjaimissa oli kuitenkin 90 cm:n (3 jalan) pituiset kaapelit, kun </w:t>
      </w:r>
      <w:r>
        <w:t xml:space="preserve">NES-ohjainten kaapelit olivat </w:t>
      </w:r>
      <w:r>
        <w:t xml:space="preserve">180 cm:n (</w:t>
      </w:r>
      <w:r>
        <w:rPr>
          <w:color w:val="A0522D"/>
        </w:rPr>
        <w:t xml:space="preserve">6 jalan</w:t>
      </w:r>
      <w:r>
        <w:t xml:space="preserve">) pituisia.</w:t>
      </w:r>
    </w:p>
    <w:p>
      <w:r>
        <w:rPr>
          <w:b/>
        </w:rPr>
        <w:t xml:space="preserve">Kysymys 0</w:t>
      </w:r>
    </w:p>
    <w:p>
      <w:r>
        <w:t xml:space="preserve">Missä konsolissa oli ylhäältä ladattava muotoilu?</w:t>
      </w:r>
    </w:p>
    <w:p>
      <w:r>
        <w:rPr>
          <w:b/>
        </w:rPr>
        <w:t xml:space="preserve">Kysymys 1</w:t>
      </w:r>
    </w:p>
    <w:p>
      <w:r>
        <w:t xml:space="preserve">Minkä muotoilua muutettiin hieman?</w:t>
      </w:r>
    </w:p>
    <w:p>
      <w:r>
        <w:rPr>
          <w:b/>
        </w:rPr>
        <w:t xml:space="preserve">Kysymys 2</w:t>
      </w:r>
    </w:p>
    <w:p>
      <w:r>
        <w:t xml:space="preserve">Minkä muotoinen ohjain oli alun perin?</w:t>
      </w:r>
    </w:p>
    <w:p>
      <w:r>
        <w:rPr>
          <w:b/>
        </w:rPr>
        <w:t xml:space="preserve">Kysymys 3</w:t>
      </w:r>
    </w:p>
    <w:p>
      <w:r>
        <w:t xml:space="preserve">Mikä oli ohjaimen uusi muotoilu?</w:t>
      </w:r>
    </w:p>
    <w:p>
      <w:r>
        <w:rPr>
          <w:b/>
        </w:rPr>
        <w:t xml:space="preserve">Kysymys 4</w:t>
      </w:r>
    </w:p>
    <w:p>
      <w:r>
        <w:t xml:space="preserve">Kuinka pitkiä olivat tavalliset NES-ohjaimen kaapelit?</w:t>
      </w:r>
    </w:p>
    <w:p>
      <w:r>
        <w:rPr>
          <w:b/>
        </w:rPr>
        <w:t xml:space="preserve">Kysymys 5</w:t>
      </w:r>
    </w:p>
    <w:p>
      <w:r>
        <w:t xml:space="preserve">Missä konsolissa oli alhaalta ladattava rakenne?</w:t>
      </w:r>
    </w:p>
    <w:p>
      <w:r>
        <w:rPr>
          <w:b/>
        </w:rPr>
        <w:t xml:space="preserve">Kysymys 6</w:t>
      </w:r>
    </w:p>
    <w:p>
      <w:r>
        <w:t xml:space="preserve"> Minkä suunnittelua ei muutettu hieman?</w:t>
      </w:r>
    </w:p>
    <w:p>
      <w:r>
        <w:rPr>
          <w:b/>
        </w:rPr>
        <w:t xml:space="preserve">Kysymys 7</w:t>
      </w:r>
    </w:p>
    <w:p>
      <w:r>
        <w:t xml:space="preserve"> ohjaimen epäoriginaalinen muotoilu oli minkä muotoinen?</w:t>
      </w:r>
    </w:p>
    <w:p>
      <w:r>
        <w:rPr>
          <w:b/>
        </w:rPr>
        <w:t xml:space="preserve">Kysymys 8</w:t>
      </w:r>
    </w:p>
    <w:p>
      <w:r>
        <w:t xml:space="preserve"> Mikä oli vanhan ohjaimen uusi muotoilu?</w:t>
      </w:r>
    </w:p>
    <w:p>
      <w:r>
        <w:rPr>
          <w:b/>
        </w:rPr>
        <w:t xml:space="preserve">Kysymys 9</w:t>
      </w:r>
    </w:p>
    <w:p>
      <w:r>
        <w:t xml:space="preserve"> Kuinka pitkiä olivat ei-standardinmukaiset NES-ohjaimen kaapelit?</w:t>
      </w:r>
    </w:p>
    <w:p>
      <w:r>
        <w:rPr>
          <w:b/>
        </w:rPr>
        <w:t xml:space="preserve">Teksti numero 18</w:t>
      </w:r>
    </w:p>
    <w:p>
      <w:r>
        <w:t xml:space="preserve">Alan tarkkailijat totesivat</w:t>
      </w:r>
      <w:r>
        <w:rPr>
          <w:color w:val="A9A9A9"/>
        </w:rPr>
        <w:t xml:space="preserve">1988</w:t>
      </w:r>
      <w:r>
        <w:t xml:space="preserve">, että NES:n suosio oli kasvanut niin nopeasti, että Nintendon kasettien markkinat olivat suuremmat kuin kaikkien kotitietokoneohjelmistojen markkinat. </w:t>
      </w:r>
      <w:r>
        <w:rPr>
          <w:color w:val="DCDCDC"/>
        </w:rPr>
        <w:t xml:space="preserve">Compute</w:t>
      </w:r>
      <w:r>
        <w:rPr>
          <w:color w:val="2F4F4F"/>
        </w:rPr>
        <w:t xml:space="preserve">! </w:t>
      </w:r>
      <w:r>
        <w:t xml:space="preserve">raportoi vuonna 1988</w:t>
      </w:r>
      <w:r>
        <w:t xml:space="preserve">, että </w:t>
      </w:r>
      <w:r>
        <w:rPr>
          <w:color w:val="556B2F"/>
        </w:rPr>
        <w:t xml:space="preserve">1989</w:t>
      </w:r>
      <w:r>
        <w:t xml:space="preserve">Nintendo oli myynyt seitsemän miljoonaa NES-järjestelmää vuonna 1988, mikä oli melkein yhtä paljon kuin </w:t>
      </w:r>
      <w:r>
        <w:rPr>
          <w:color w:val="6B8E23"/>
        </w:rPr>
        <w:t xml:space="preserve">Commodore 64:n määrä </w:t>
      </w:r>
      <w:r>
        <w:t xml:space="preserve">sen viiden ensimmäisen vuoden aikana. "Tietokonepelien valmistajat [ovat] peloissaan", lehti sanoi ja totesi, että Nintendon suosio aiheutti useimmille kilpailijoille heikon myynnin edellisenä jouluna ja johti joidenkin kohdalla vakaviin taloudellisiin ongelmiin.</w:t>
      </w:r>
    </w:p>
    <w:p>
      <w:r>
        <w:rPr>
          <w:b/>
        </w:rPr>
        <w:t xml:space="preserve">Kysymys 0</w:t>
      </w:r>
    </w:p>
    <w:p>
      <w:r>
        <w:t xml:space="preserve">Minä vuonna Nintendon markkinat ylittivät kaikki tietokoneohjelmistot?</w:t>
      </w:r>
    </w:p>
    <w:p>
      <w:r>
        <w:rPr>
          <w:b/>
        </w:rPr>
        <w:t xml:space="preserve">Kysymys 1</w:t>
      </w:r>
    </w:p>
    <w:p>
      <w:r>
        <w:t xml:space="preserve">Kuka ilmoitti, että Nintendo myi 7 miljoonaa NES-järjestelmää?</w:t>
      </w:r>
    </w:p>
    <w:p>
      <w:r>
        <w:rPr>
          <w:b/>
        </w:rPr>
        <w:t xml:space="preserve">Kysymys 2</w:t>
      </w:r>
    </w:p>
    <w:p>
      <w:r>
        <w:t xml:space="preserve">Milloin Compute! ilmoitti myytyjen järjestelmien määräksi 7 miljoonaa?</w:t>
      </w:r>
    </w:p>
    <w:p>
      <w:r>
        <w:rPr>
          <w:b/>
        </w:rPr>
        <w:t xml:space="preserve">Kysymys 3</w:t>
      </w:r>
    </w:p>
    <w:p>
      <w:r>
        <w:t xml:space="preserve">Seitsemän miljoonaa myytyä peliä vastasi melkeinpä minkä konsolin viisivuotiskautta?</w:t>
      </w:r>
    </w:p>
    <w:p>
      <w:r>
        <w:rPr>
          <w:b/>
        </w:rPr>
        <w:t xml:space="preserve">Kysymys 4</w:t>
      </w:r>
    </w:p>
    <w:p>
      <w:r>
        <w:t xml:space="preserve">Minä vuonna Nintendon markkinat eivät ylittäneet kaikkia tietokoneohjelmistoja?</w:t>
      </w:r>
    </w:p>
    <w:p>
      <w:r>
        <w:rPr>
          <w:b/>
        </w:rPr>
        <w:t xml:space="preserve">Kysymys 5</w:t>
      </w:r>
    </w:p>
    <w:p>
      <w:r>
        <w:t xml:space="preserve"> Kuka ilmoitti, että Nintendo myi 9 miljoonaa NES-järjestelmää?</w:t>
      </w:r>
    </w:p>
    <w:p>
      <w:r>
        <w:rPr>
          <w:b/>
        </w:rPr>
        <w:t xml:space="preserve">Kysymys 6</w:t>
      </w:r>
    </w:p>
    <w:p>
      <w:r>
        <w:t xml:space="preserve">Milloin Compute! ilmoitti, että myytyjen järjestelmien määrä on 9 miljoonaa?</w:t>
      </w:r>
    </w:p>
    <w:p>
      <w:r>
        <w:rPr>
          <w:b/>
        </w:rPr>
        <w:t xml:space="preserve">Kysymys 7</w:t>
      </w:r>
    </w:p>
    <w:p>
      <w:r>
        <w:t xml:space="preserve">Seitsemän miljoonaa myytyä peliä vastasi melkeinpä minkä konsolin kuutta vuotta?</w:t>
      </w:r>
    </w:p>
    <w:p>
      <w:r>
        <w:rPr>
          <w:b/>
        </w:rPr>
        <w:t xml:space="preserve">Teksti numero 19</w:t>
      </w:r>
    </w:p>
    <w:p>
      <w:r>
        <w:t xml:space="preserve">Nintendo julkaisi </w:t>
      </w:r>
      <w:r>
        <w:rPr>
          <w:color w:val="A9A9A9"/>
        </w:rPr>
        <w:t xml:space="preserve">FDS:lle </w:t>
      </w:r>
      <w:r>
        <w:t xml:space="preserve">useita pelejä </w:t>
      </w:r>
      <w:r>
        <w:t xml:space="preserve">(mukaan lukien Super Mario Bros., joka oli jo julkaistu kasetilla) ja kolmannen osapuolen yritykset, kuten Konami ja Taito, julkaisivat useita pelejä.</w:t>
      </w:r>
      <w:r>
        <w:t xml:space="preserve"> Myös muutamia lisensoimattomia pelejä tehtiin. FDS:n rajoitukset tulivat kuitenkin nopeasti ilmi, kun käyttöön otettiin suurempia ROM-siruja, jotka mahdollistivat yli 128 kilotavun kasettien käytön. Kehittyneemmät muistinhallintasirut (MMC) ilmestyivät pian, ja FDS:stä tuli nopeasti vanhentunut. Nintendo myös veloitti kehittäjiltä huomattavia summia rahaa </w:t>
      </w:r>
      <w:r>
        <w:rPr>
          <w:color w:val="DCDCDC"/>
        </w:rPr>
        <w:t xml:space="preserve">FDS-pelien</w:t>
      </w:r>
      <w:r>
        <w:t xml:space="preserve"> tuottamisesta</w:t>
      </w:r>
      <w:r>
        <w:t xml:space="preserve">, ja monet kieltäytyivät kehittämästä sitä varten ja jatkoivat sen sijaan </w:t>
      </w:r>
      <w:r>
        <w:rPr>
          <w:color w:val="2F4F4F"/>
        </w:rPr>
        <w:t xml:space="preserve">kasettipelien tekemistä</w:t>
      </w:r>
      <w:r>
        <w:t xml:space="preserve">. </w:t>
      </w:r>
      <w:r>
        <w:t xml:space="preserve">Monissa FDS-levyissä ei ole </w:t>
      </w:r>
      <w:r>
        <w:rPr>
          <w:color w:val="556B2F"/>
        </w:rPr>
        <w:t xml:space="preserve">pölysuojia </w:t>
      </w:r>
      <w:r>
        <w:t xml:space="preserve">(paitsi joissakin lisensoimattomissa ja bootleg-versioissa), ja ne ovat helposti alttiita likaantumaan. Lisäksi levyasemassa käytetään </w:t>
      </w:r>
      <w:r>
        <w:rPr>
          <w:color w:val="6B8E23"/>
        </w:rPr>
        <w:t xml:space="preserve">hihnaa</w:t>
      </w:r>
      <w:r>
        <w:t xml:space="preserve">, joka katkeaa usein ja vaatii invasiivista vaihtoa</w:t>
      </w:r>
      <w:r>
        <w:t xml:space="preserve">.</w:t>
      </w:r>
      <w:r>
        <w:t xml:space="preserve"> Vain kahden vuoden kuluttua FDS-levyjen valmistus lopetettiin, vaikka myyntikojut säilyivätkin vuoteen 1993 asti, ja Nintendo jatkoi asemien huoltoa, uudelleenkirjoittamista ja korvaavien levyjen tarjoamista aina vuoteen </w:t>
      </w:r>
      <w:r>
        <w:rPr>
          <w:color w:val="A0522D"/>
        </w:rPr>
        <w:t xml:space="preserve">2003</w:t>
      </w:r>
      <w:r>
        <w:t xml:space="preserve">.</w:t>
      </w:r>
    </w:p>
    <w:p>
      <w:r>
        <w:rPr>
          <w:b/>
        </w:rPr>
        <w:t xml:space="preserve">Kysymys 0</w:t>
      </w:r>
    </w:p>
    <w:p>
      <w:r>
        <w:t xml:space="preserve">Nintendo veloitti tuottajilta muhkeita summia minkä tekemisestä?</w:t>
      </w:r>
    </w:p>
    <w:p>
      <w:r>
        <w:rPr>
          <w:b/>
        </w:rPr>
        <w:t xml:space="preserve">Kysymys 1</w:t>
      </w:r>
    </w:p>
    <w:p>
      <w:r>
        <w:t xml:space="preserve">Mitä yritykset tekivät sen sijaan, että olisivat tehneet FDS-pelejä?</w:t>
      </w:r>
    </w:p>
    <w:p>
      <w:r>
        <w:rPr>
          <w:b/>
        </w:rPr>
        <w:t xml:space="preserve">Kysymys 2</w:t>
      </w:r>
    </w:p>
    <w:p>
      <w:r>
        <w:t xml:space="preserve">Mikä puuttuu monilta FDS-levyiltä?</w:t>
      </w:r>
    </w:p>
    <w:p>
      <w:r>
        <w:rPr>
          <w:b/>
        </w:rPr>
        <w:t xml:space="preserve">Kysymys 3</w:t>
      </w:r>
    </w:p>
    <w:p>
      <w:r>
        <w:t xml:space="preserve">Mikä koneessa meni usein rikki ja piti vaihtaa?</w:t>
      </w:r>
    </w:p>
    <w:p>
      <w:r>
        <w:rPr>
          <w:b/>
        </w:rPr>
        <w:t xml:space="preserve">Kysymys 4</w:t>
      </w:r>
    </w:p>
    <w:p>
      <w:r>
        <w:t xml:space="preserve">Kuinka kauan Nintendo huollatti asemia ja tarjosi vaihtolevyjä?</w:t>
      </w:r>
    </w:p>
    <w:p>
      <w:r>
        <w:rPr>
          <w:b/>
        </w:rPr>
        <w:t xml:space="preserve">Kysymys 5</w:t>
      </w:r>
    </w:p>
    <w:p>
      <w:r>
        <w:t xml:space="preserve">Nintendo ei veloittanut tuottajilta muhkeita summia minkä tekemisestä?</w:t>
      </w:r>
    </w:p>
    <w:p>
      <w:r>
        <w:rPr>
          <w:b/>
        </w:rPr>
        <w:t xml:space="preserve">Kysymys 6</w:t>
      </w:r>
    </w:p>
    <w:p>
      <w:r>
        <w:t xml:space="preserve"> Mitä yritykset tekivät FDS-pelejä tehdessään?</w:t>
      </w:r>
    </w:p>
    <w:p>
      <w:r>
        <w:rPr>
          <w:b/>
        </w:rPr>
        <w:t xml:space="preserve">Kysymys 7</w:t>
      </w:r>
    </w:p>
    <w:p>
      <w:r>
        <w:t xml:space="preserve"> Mitä monilla FDS-levyillä oli?</w:t>
      </w:r>
    </w:p>
    <w:p>
      <w:r>
        <w:rPr>
          <w:b/>
        </w:rPr>
        <w:t xml:space="preserve">Kysymys 8</w:t>
      </w:r>
    </w:p>
    <w:p>
      <w:r>
        <w:t xml:space="preserve"> Mikä rikkoutui harvoin ja piti vaihtaa koneeseen?</w:t>
      </w:r>
    </w:p>
    <w:p>
      <w:r>
        <w:rPr>
          <w:b/>
        </w:rPr>
        <w:t xml:space="preserve">Kysymys 9</w:t>
      </w:r>
    </w:p>
    <w:p>
      <w:r>
        <w:t xml:space="preserve"> Kuinka kauan Atari huollatti asemia ja tarjosi vaihtolevyjä?</w:t>
      </w:r>
    </w:p>
    <w:p>
      <w:r>
        <w:rPr>
          <w:b/>
        </w:rPr>
        <w:t xml:space="preserve">Teksti numero 20</w:t>
      </w:r>
    </w:p>
    <w:p>
      <w:r>
        <w:t xml:space="preserve">Vaikka useimmat laitteistokloonit eivät olleet Nintendon lisenssillä valmistettuja, tietyille yrityksille myönnettiin lisenssit NES-yhteensopivien laitteiden valmistamiseen. </w:t>
      </w:r>
      <w:r>
        <w:rPr>
          <w:color w:val="A9A9A9"/>
        </w:rPr>
        <w:t xml:space="preserve">Sharp Corporation </w:t>
      </w:r>
      <w:r>
        <w:t xml:space="preserve">tuotti ainakin kaksi tällaista kloonia: </w:t>
      </w:r>
      <w:r>
        <w:rPr>
          <w:color w:val="DCDCDC"/>
        </w:rPr>
        <w:t xml:space="preserve">Twin Famicom </w:t>
      </w:r>
      <w:r>
        <w:t xml:space="preserve">ja SHARP 19SC111 -televisio. Twin Famicom oli yhteensopiva sekä Famicom-kasettien että Famicom Disk System -levyjen kanssa. Sitä oli saatavana kahdessa värissä (punainen ja musta) ja siinä käytettiin kiinteästi kytkettyjä ohjaimia (kuten alkuperäisessä Famicomissa), mutta sen kotelo oli erilainen. SHARP 19SC111 -televisio oli televisio, jossa oli sisäänrakennettu Famicom. Samanlainen lisenssisopimus tehtiin Hyundai Electronicsin kanssa, joka lisensoi järjestelmän </w:t>
      </w:r>
      <w:r>
        <w:rPr>
          <w:color w:val="2F4F4F"/>
        </w:rPr>
        <w:t xml:space="preserve">Comboy-nimellä </w:t>
      </w:r>
      <w:r>
        <w:t xml:space="preserve">Etelä-Korean markkinoille. Sopimus Hyundain kanssa tuli tarpeelliseksi, koska Etelä-Korean hallitus oli kieltänyt kaikki japanilaiset "kulttuurituotteet", ja tämä kielto pysyi voimassa siihen asti,</w:t>
      </w:r>
      <w:r>
        <w:rPr>
          <w:color w:val="556B2F"/>
        </w:rPr>
        <w:t xml:space="preserve">1998</w:t>
      </w:r>
      <w:r>
        <w:t xml:space="preserve"> kunnes </w:t>
      </w:r>
      <w:r>
        <w:t xml:space="preserve">japanilaiset tuotteet pääsivät laillisesti Etelä-Korean markkinoille ainoastaan </w:t>
      </w:r>
      <w:r>
        <w:rPr>
          <w:color w:val="6B8E23"/>
        </w:rPr>
        <w:t xml:space="preserve">lisensoimalla ne ulkopuoliselle (ei-japanilaiselle) jakelijalle </w:t>
      </w:r>
      <w:r>
        <w:t xml:space="preserve">(ks. myös Japani-Korean kiistat).</w:t>
      </w:r>
    </w:p>
    <w:p>
      <w:r>
        <w:rPr>
          <w:b/>
        </w:rPr>
        <w:t xml:space="preserve">Kysymys 0</w:t>
      </w:r>
    </w:p>
    <w:p>
      <w:r>
        <w:t xml:space="preserve">Mikä yritys valmisti Twin Famicomin ja 19SC111 TV:n?</w:t>
      </w:r>
    </w:p>
    <w:p>
      <w:r>
        <w:rPr>
          <w:b/>
        </w:rPr>
        <w:t xml:space="preserve">Kysymys 1</w:t>
      </w:r>
    </w:p>
    <w:p>
      <w:r>
        <w:t xml:space="preserve">Mikä oli yhteensopiva Famicom-kasettien ja FDS-järjestelmien kanssa?</w:t>
      </w:r>
    </w:p>
    <w:p>
      <w:r>
        <w:rPr>
          <w:b/>
        </w:rPr>
        <w:t xml:space="preserve">Kysymys 2</w:t>
      </w:r>
    </w:p>
    <w:p>
      <w:r>
        <w:t xml:space="preserve">Millä nimellä Hyundai lisensoi Sharp 19SC111 -television Etelä-Koreassa?</w:t>
      </w:r>
    </w:p>
    <w:p>
      <w:r>
        <w:rPr>
          <w:b/>
        </w:rPr>
        <w:t xml:space="preserve">Kysymys 3</w:t>
      </w:r>
    </w:p>
    <w:p>
      <w:r>
        <w:t xml:space="preserve">Kuinka kauan Etelä-Korea on kieltänyt japanilaiset kulttuurituotteet?</w:t>
      </w:r>
    </w:p>
    <w:p>
      <w:r>
        <w:rPr>
          <w:b/>
        </w:rPr>
        <w:t xml:space="preserve">Kysymys 4</w:t>
      </w:r>
    </w:p>
    <w:p>
      <w:r>
        <w:t xml:space="preserve">Miten japanilaiset tuotteet voivat tulla vain Etelä-Koreaan?</w:t>
      </w:r>
    </w:p>
    <w:p>
      <w:r>
        <w:rPr>
          <w:b/>
        </w:rPr>
        <w:t xml:space="preserve">Kysymys 5</w:t>
      </w:r>
    </w:p>
    <w:p>
      <w:r>
        <w:t xml:space="preserve">Mikä yritys valmisti Duo Famicomin ja 19SC111 TV:n?</w:t>
      </w:r>
    </w:p>
    <w:p>
      <w:r>
        <w:rPr>
          <w:b/>
        </w:rPr>
        <w:t xml:space="preserve">Kysymys 6</w:t>
      </w:r>
    </w:p>
    <w:p>
      <w:r>
        <w:t xml:space="preserve"> Mikä oli yhteensopiva Famicom-kasettien ja IDS-järjestelmien kanssa?</w:t>
      </w:r>
    </w:p>
    <w:p>
      <w:r>
        <w:rPr>
          <w:b/>
        </w:rPr>
        <w:t xml:space="preserve">Kysymys 7</w:t>
      </w:r>
    </w:p>
    <w:p>
      <w:r>
        <w:t xml:space="preserve"> Millä nimellä Hyundai lisensoi Sharp 19SC111 DVD:n Etelä-Koreassa?</w:t>
      </w:r>
    </w:p>
    <w:p>
      <w:r>
        <w:rPr>
          <w:b/>
        </w:rPr>
        <w:t xml:space="preserve">Teksti numero 21</w:t>
      </w:r>
    </w:p>
    <w:p>
      <w:r>
        <w:t xml:space="preserve">Kasetin takaosassa on tarra, jossa on käsittelyohjeita. Tuotanto- ja ohjelmistoversiokoodit on painettu leimoina takakannen etikettiin ohjelmistoversion ja valmistajan mukaisesti. Lukuun ottamatta The Legend of Zelda- ja Zelda II: The Adventure of Link -pelikasetteja, jotka valmistettiin </w:t>
      </w:r>
      <w:r>
        <w:rPr>
          <w:color w:val="A9A9A9"/>
        </w:rPr>
        <w:t xml:space="preserve">kultamuovisilla </w:t>
      </w:r>
      <w:r>
        <w:t xml:space="preserve">kaseteilla, kaikki lisensoidut NTSC- ja PAL-kasetit ovat tavanomaista </w:t>
      </w:r>
      <w:r>
        <w:rPr>
          <w:color w:val="DCDCDC"/>
        </w:rPr>
        <w:t xml:space="preserve">harmaan </w:t>
      </w:r>
      <w:r>
        <w:t xml:space="preserve">muovin </w:t>
      </w:r>
      <w:r>
        <w:t xml:space="preserve">sävyä.</w:t>
      </w:r>
      <w:r>
        <w:t xml:space="preserve"> Lisensoimattomia kasetteja valmistettiin mustina, robin egg blue -värisinä ja kultaisina, ja ne ovat kaikki hieman erimuotoisia kuin tavalliset NES-kasetit. Nintendo valmisti myös </w:t>
      </w:r>
      <w:r>
        <w:rPr>
          <w:color w:val="2F4F4F"/>
        </w:rPr>
        <w:t xml:space="preserve">keltaisia </w:t>
      </w:r>
      <w:r>
        <w:t xml:space="preserve">muovikärryjä Nintendon huoltokeskusten sisäiseen käyttöön, mutta näitä "testikärryjä" ei koskaan tarjottu ostettavaksi. Kaikki </w:t>
      </w:r>
      <w:r>
        <w:rPr>
          <w:color w:val="556B2F"/>
        </w:rPr>
        <w:t xml:space="preserve">lisensoidut yhdysvaltalaiset kasetit </w:t>
      </w:r>
      <w:r>
        <w:t xml:space="preserve">olivat Nintendon, Konamin ja Acclaimin valmistamia. DuckTalesin myynninedistämistä varten: Remasteredin mainostamiseksi Capcom lähetti eri peliuutistoimistoille 150 rajoitetun painoksen kultaista NES-kasettia, joissa oli alkuperäinen peli ja joissa oli Remastered-taide tarrana. Takapuolella olleessa ohjetarrassa oli sarjan tunnuskappaleen alkuteksti "</w:t>
      </w:r>
      <w:r>
        <w:rPr>
          <w:color w:val="6B8E23"/>
        </w:rPr>
        <w:t xml:space="preserve">Life is like a hurricane" </w:t>
      </w:r>
      <w:r>
        <w:t xml:space="preserve">(</w:t>
      </w:r>
      <w:r>
        <w:rPr>
          <w:color w:val="6B8E23"/>
        </w:rPr>
        <w:t xml:space="preserve">Elämä on kuin hurrikaani)</w:t>
      </w:r>
      <w:r>
        <w:t xml:space="preserve">.</w:t>
      </w:r>
    </w:p>
    <w:p>
      <w:r>
        <w:rPr>
          <w:b/>
        </w:rPr>
        <w:t xml:space="preserve">Kysymys 0</w:t>
      </w:r>
    </w:p>
    <w:p>
      <w:r>
        <w:t xml:space="preserve">Minkä värisiä kasetteja Zelda-pelit valmistettiin?</w:t>
      </w:r>
    </w:p>
    <w:p>
      <w:r>
        <w:rPr>
          <w:b/>
        </w:rPr>
        <w:t xml:space="preserve">Kysymys 1</w:t>
      </w:r>
    </w:p>
    <w:p>
      <w:r>
        <w:t xml:space="preserve">Mikä on kaikkien muiden värikasettien vakioväri?</w:t>
      </w:r>
    </w:p>
    <w:p>
      <w:r>
        <w:rPr>
          <w:b/>
        </w:rPr>
        <w:t xml:space="preserve">Kysymys 2</w:t>
      </w:r>
    </w:p>
    <w:p>
      <w:r>
        <w:t xml:space="preserve">Minkä värisiä kasetteja Nintendo valmisti sisäiseen käyttöön?</w:t>
      </w:r>
    </w:p>
    <w:p>
      <w:r>
        <w:rPr>
          <w:b/>
        </w:rPr>
        <w:t xml:space="preserve">Kysymys 3</w:t>
      </w:r>
    </w:p>
    <w:p>
      <w:r>
        <w:t xml:space="preserve">Mitä Nintendon, Konamin ja Acclaimin tekemät pelit olivat?</w:t>
      </w:r>
    </w:p>
    <w:p>
      <w:r>
        <w:rPr>
          <w:b/>
        </w:rPr>
        <w:t xml:space="preserve">Kysymys 4</w:t>
      </w:r>
    </w:p>
    <w:p>
      <w:r>
        <w:t xml:space="preserve">Mikä oli Duck Tales -teemaesityksen alkuteksti?</w:t>
      </w:r>
    </w:p>
    <w:p>
      <w:r>
        <w:rPr>
          <w:b/>
        </w:rPr>
        <w:t xml:space="preserve">Kysymys 5</w:t>
      </w:r>
    </w:p>
    <w:p>
      <w:r>
        <w:t xml:space="preserve">Zelda-pelejä ei valmistettu minkä värisessä kasetissa?</w:t>
      </w:r>
    </w:p>
    <w:p>
      <w:r>
        <w:rPr>
          <w:b/>
        </w:rPr>
        <w:t xml:space="preserve">Kysymys 6</w:t>
      </w:r>
    </w:p>
    <w:p>
      <w:r>
        <w:t xml:space="preserve"> Mikä ei ollut kaikkien muiden patruunoiden vakioväri?</w:t>
      </w:r>
    </w:p>
    <w:p>
      <w:r>
        <w:rPr>
          <w:b/>
        </w:rPr>
        <w:t xml:space="preserve">Kysymys 7</w:t>
      </w:r>
    </w:p>
    <w:p>
      <w:r>
        <w:t xml:space="preserve"> Minkä värisiä kasetteja Nintendo valmisti ulkoiseen käyttöön?</w:t>
      </w:r>
    </w:p>
    <w:p>
      <w:r>
        <w:rPr>
          <w:b/>
        </w:rPr>
        <w:t xml:space="preserve">Kysymys 8</w:t>
      </w:r>
    </w:p>
    <w:p>
      <w:r>
        <w:t xml:space="preserve"> Mitä Nintendon, Konamin ja Acclaimin tekemät pelit eivät olleet?</w:t>
      </w:r>
    </w:p>
    <w:p>
      <w:r>
        <w:rPr>
          <w:b/>
        </w:rPr>
        <w:t xml:space="preserve">Kysymys 9</w:t>
      </w:r>
    </w:p>
    <w:p>
      <w:r>
        <w:t xml:space="preserve"> Mikä oli Duck Tales -teemaesityksen lopputeksti?</w:t>
      </w:r>
    </w:p>
    <w:p>
      <w:r>
        <w:rPr>
          <w:b/>
        </w:rPr>
        <w:t xml:space="preserve">Teksti numero 22</w:t>
      </w:r>
    </w:p>
    <w:p>
      <w:r>
        <w:t xml:space="preserve">Nintendoa syytettiin </w:t>
      </w:r>
      <w:r>
        <w:rPr>
          <w:color w:val="A9A9A9"/>
        </w:rPr>
        <w:t xml:space="preserve">kilpailunvastaisesta toiminnasta </w:t>
      </w:r>
      <w:r>
        <w:rPr>
          <w:color w:val="DCDCDC"/>
        </w:rPr>
        <w:t xml:space="preserve">tiukkojen lisenssivaatimusten </w:t>
      </w:r>
      <w:r>
        <w:t xml:space="preserve">vuoksi</w:t>
      </w:r>
      <w:r>
        <w:t xml:space="preserve">. </w:t>
      </w:r>
      <w:r>
        <w:rPr>
          <w:color w:val="2F4F4F"/>
        </w:rPr>
        <w:t xml:space="preserve">Yhdysvaltain oikeusministeriö </w:t>
      </w:r>
      <w:r>
        <w:t xml:space="preserve">ja useat osavaltiot alkoivat tutkia Nintendon liiketoimintakäytäntöjä, mikä johti kongressin ja Federal Trade Commissionin (FTC) osallistumiseen. </w:t>
      </w:r>
      <w:r>
        <w:rPr>
          <w:color w:val="556B2F"/>
        </w:rPr>
        <w:t xml:space="preserve">FTC </w:t>
      </w:r>
      <w:r>
        <w:t xml:space="preserve">suoritti laajan tutkimuksen, jossa haastateltiin satoja vähittäismyyjiä. </w:t>
      </w:r>
      <w:r>
        <w:rPr>
          <w:color w:val="6B8E23"/>
        </w:rPr>
        <w:t xml:space="preserve">FTC:n </w:t>
      </w:r>
      <w:r>
        <w:t xml:space="preserve">tutkimuksen aikana Nintendo muutti julkaisijoiden lisenssisopimustensa ehtoja poistaakseen kahden vuoden säännön ja muut rajoittavat ehdot. Nintendo ja FTC sopivat tapauksen huhtikuussa 1991, jolloin Nintendon oli lähetettävä kuponkeja, jotka antoivat </w:t>
      </w:r>
      <w:r>
        <w:rPr>
          <w:color w:val="A0522D"/>
        </w:rPr>
        <w:t xml:space="preserve">5 dollarin </w:t>
      </w:r>
      <w:r>
        <w:t xml:space="preserve">alennuksen uudesta pelistä, jokaiselle henkilölle, joka oli ostanut NES-pelin kesäkuun 1988 ja joulukuun 1990 välisenä aikana. GameSpy huomautti, että Nintendon saama rangaistus oli erityisen heikko ottaen huomioon tapauksen tulokset, vaikka on arveltu, että FTC ei halunnut vahingoittaa videopeliteollisuutta Yhdysvalloissa.</w:t>
      </w:r>
    </w:p>
    <w:p>
      <w:r>
        <w:rPr>
          <w:b/>
        </w:rPr>
        <w:t xml:space="preserve">Kysymys 0</w:t>
      </w:r>
    </w:p>
    <w:p>
      <w:r>
        <w:t xml:space="preserve">Mistä Nintendoa syytettiin?</w:t>
      </w:r>
    </w:p>
    <w:p>
      <w:r>
        <w:rPr>
          <w:b/>
        </w:rPr>
        <w:t xml:space="preserve">Kysymys 1</w:t>
      </w:r>
    </w:p>
    <w:p>
      <w:r>
        <w:t xml:space="preserve">Miksi Nintendoa syytettiin kilpailunrajoituksista?</w:t>
      </w:r>
    </w:p>
    <w:p>
      <w:r>
        <w:rPr>
          <w:b/>
        </w:rPr>
        <w:t xml:space="preserve">Kysymys 2</w:t>
      </w:r>
    </w:p>
    <w:p>
      <w:r>
        <w:t xml:space="preserve">Kuka alkoi tutkia Nintendon liiketoimintaa?</w:t>
      </w:r>
    </w:p>
    <w:p>
      <w:r>
        <w:rPr>
          <w:b/>
        </w:rPr>
        <w:t xml:space="preserve">Kysymys 3</w:t>
      </w:r>
    </w:p>
    <w:p>
      <w:r>
        <w:t xml:space="preserve">Kuka haastatteli vähittäiskauppiaita osana tutkimuksiaan?</w:t>
      </w:r>
    </w:p>
    <w:p>
      <w:r>
        <w:rPr>
          <w:b/>
        </w:rPr>
        <w:t xml:space="preserve">Kysymys 4</w:t>
      </w:r>
    </w:p>
    <w:p>
      <w:r>
        <w:t xml:space="preserve">Minkä arvoisia olivat Nintendon lähettämät kupongit?</w:t>
      </w:r>
    </w:p>
    <w:p>
      <w:r>
        <w:rPr>
          <w:b/>
        </w:rPr>
        <w:t xml:space="preserve">Kysymys 5</w:t>
      </w:r>
    </w:p>
    <w:p>
      <w:r>
        <w:t xml:space="preserve">Mistä Nintendoa ei syytetty?</w:t>
      </w:r>
    </w:p>
    <w:p>
      <w:r>
        <w:rPr>
          <w:b/>
        </w:rPr>
        <w:t xml:space="preserve">Kysymys 6</w:t>
      </w:r>
    </w:p>
    <w:p>
      <w:r>
        <w:t xml:space="preserve"> Miksi Nintendoa ei syytetty kilpailunrajoituksista?</w:t>
      </w:r>
    </w:p>
    <w:p>
      <w:r>
        <w:rPr>
          <w:b/>
        </w:rPr>
        <w:t xml:space="preserve">Kysymys 7</w:t>
      </w:r>
    </w:p>
    <w:p>
      <w:r>
        <w:t xml:space="preserve"> Kuka ei tutki Nintendon liiketoimintaa?</w:t>
      </w:r>
    </w:p>
    <w:p>
      <w:r>
        <w:rPr>
          <w:b/>
        </w:rPr>
        <w:t xml:space="preserve">Kysymys 8</w:t>
      </w:r>
    </w:p>
    <w:p>
      <w:r>
        <w:t xml:space="preserve"> Kuka ei haastatellut vähittäiskauppiaita osana tutkimuksiaan?</w:t>
      </w:r>
    </w:p>
    <w:p>
      <w:r>
        <w:rPr>
          <w:b/>
        </w:rPr>
        <w:t xml:space="preserve">Kysymys 9</w:t>
      </w:r>
    </w:p>
    <w:p>
      <w:r>
        <w:t xml:space="preserve"> Minkä arvoisia olivat ne kupongit, joita Nintendo ei lähettänyt?</w:t>
      </w:r>
    </w:p>
    <w:p>
      <w:r>
        <w:rPr>
          <w:b/>
        </w:rPr>
        <w:t xml:space="preserve">Teksti numero 23</w:t>
      </w:r>
    </w:p>
    <w:p>
      <w:r>
        <w:t xml:space="preserve">NES:ää voidaan emuloida monilla muilla järjestelmillä, erityisesti PC:llä. Ensimmäinen emulaattori oli vain Japanissa toimiva </w:t>
      </w:r>
      <w:r>
        <w:rPr>
          <w:color w:val="A9A9A9"/>
        </w:rPr>
        <w:t xml:space="preserve">Pasofami</w:t>
      </w:r>
      <w:r>
        <w:t xml:space="preserve">. Sitä </w:t>
      </w:r>
      <w:r>
        <w:t xml:space="preserve">seurasi pian </w:t>
      </w:r>
      <w:r>
        <w:rPr>
          <w:color w:val="DCDCDC"/>
        </w:rPr>
        <w:t xml:space="preserve">iNES, joka oli </w:t>
      </w:r>
      <w:r>
        <w:t xml:space="preserve">saatavilla englanniksi ja oli alustarajat ylittävä, vuonna 1996. Sitä kuvailtiin ensimmäiseksi NES-emulointiohjelmaksi, jota ei-asiantuntija pystyi käyttämään. NESticle, suosittu </w:t>
      </w:r>
      <w:r>
        <w:t xml:space="preserve">MS-DOS-emulaattori, julkaistiin </w:t>
      </w:r>
      <w:r>
        <w:rPr>
          <w:color w:val="556B2F"/>
        </w:rPr>
        <w:t xml:space="preserve">3. huhtikuuta 1997</w:t>
      </w:r>
      <w:r>
        <w:t xml:space="preserve">. Sittemmin on julkaistu monia muita emulaattoreita. Wiin, Nintendo 3DS:n ja Wii U:n Virtual Console tarjoaa myös monien NES-pelien emuloinnin.</w:t>
      </w:r>
    </w:p>
    <w:p>
      <w:r>
        <w:rPr>
          <w:b/>
        </w:rPr>
        <w:t xml:space="preserve">Kysymys 0</w:t>
      </w:r>
    </w:p>
    <w:p>
      <w:r>
        <w:t xml:space="preserve">Mikä oli ensimmäinen NES-emulaattori?</w:t>
      </w:r>
    </w:p>
    <w:p>
      <w:r>
        <w:rPr>
          <w:b/>
        </w:rPr>
        <w:t xml:space="preserve">Kysymys 1</w:t>
      </w:r>
    </w:p>
    <w:p>
      <w:r>
        <w:t xml:space="preserve">Mikä oli ensimmäinen englanninkielinen emulaattori?</w:t>
      </w:r>
    </w:p>
    <w:p>
      <w:r>
        <w:rPr>
          <w:b/>
        </w:rPr>
        <w:t xml:space="preserve">Kysymys 2</w:t>
      </w:r>
    </w:p>
    <w:p>
      <w:r>
        <w:t xml:space="preserve">Milloin NESticle julkaistiin?</w:t>
      </w:r>
    </w:p>
    <w:p>
      <w:r>
        <w:rPr>
          <w:b/>
        </w:rPr>
        <w:t xml:space="preserve">Kysymys 3</w:t>
      </w:r>
    </w:p>
    <w:p>
      <w:r>
        <w:t xml:space="preserve">Millä alustalla NESticle oli käytettävissä?</w:t>
      </w:r>
    </w:p>
    <w:p>
      <w:r>
        <w:rPr>
          <w:b/>
        </w:rPr>
        <w:t xml:space="preserve">Kysymys 4</w:t>
      </w:r>
    </w:p>
    <w:p>
      <w:r>
        <w:t xml:space="preserve">Mikä ei ollut ensimmäinen NES-emulaattori?</w:t>
      </w:r>
    </w:p>
    <w:p>
      <w:r>
        <w:rPr>
          <w:b/>
        </w:rPr>
        <w:t xml:space="preserve">Kysymys 5</w:t>
      </w:r>
    </w:p>
    <w:p>
      <w:r>
        <w:t xml:space="preserve"> Mikä oli ensimmäinen espanjalainen saatavilla oleva emulaattori?</w:t>
      </w:r>
    </w:p>
    <w:p>
      <w:r>
        <w:rPr>
          <w:b/>
        </w:rPr>
        <w:t xml:space="preserve">Kysymys 6</w:t>
      </w:r>
    </w:p>
    <w:p>
      <w:r>
        <w:t xml:space="preserve"> Milloin NESticle lopetettiin?</w:t>
      </w:r>
    </w:p>
    <w:p>
      <w:r>
        <w:rPr>
          <w:b/>
        </w:rPr>
        <w:t xml:space="preserve">Kysymys 7</w:t>
      </w:r>
    </w:p>
    <w:p>
      <w:r>
        <w:t xml:space="preserve"> Millä alustalla NESticle ei ollut käytettävissä?</w:t>
      </w:r>
    </w:p>
    <w:p>
      <w:r>
        <w:rPr>
          <w:b/>
        </w:rPr>
        <w:t xml:space="preserve">Tekstin numero 24</w:t>
      </w:r>
    </w:p>
    <w:p>
      <w:r>
        <w:t xml:space="preserve">Famicomissa ei ollut </w:t>
      </w:r>
      <w:r>
        <w:rPr>
          <w:color w:val="A9A9A9"/>
        </w:rPr>
        <w:t xml:space="preserve">lukituslaitteistoa, minkä vuoksi </w:t>
      </w:r>
      <w:r>
        <w:t xml:space="preserve">lisensoimattomat kasetit (sekä lailliset että salakuljetetut) olivat erittäin yleisiä Japanissa ja Kaukoidässä. Alkuperäisessä NES:ssä (mutta ei ylhäältä ladattavassa NES-101:ssä) oli </w:t>
      </w:r>
      <w:r>
        <w:t xml:space="preserve">10NES-lukitussiru, mikä </w:t>
      </w:r>
      <w:r>
        <w:t xml:space="preserve">lisäsi huomattavasti lisensoimattomien kehittäjien haasteita. Myöhempinä vuosina kotona asuvat puuhastelijat huomasivat, että purkamalla NES:n ja leikkaamalla lukitussirun neljäs tappi sirun toimintatapa muuttui "lukosta" "avaimeksi", mikä poisti kaikki efektit ja paransi huomattavasti konsolin kykyä pelata laillisia pelejä sekä bootleg-pelejä ja muunneltuja maahantuotuja pelejä. Eri alueilla myydyissä NES-konsoleissa oli erilaiset lukitussirut, joten yhdellä alueella markkinoitavat pelit eivät toimineet toisen alueen konsoleissa. Tunnettuja alueita ovat mm: Yhdysvallat/Kanada (</w:t>
      </w:r>
      <w:r>
        <w:t xml:space="preserve">"</w:t>
      </w:r>
      <w:r>
        <w:rPr>
          <w:color w:val="2F4F4F"/>
        </w:rPr>
        <w:t xml:space="preserve">3193</w:t>
      </w:r>
      <w:r>
        <w:t xml:space="preserve">lockout chip"), suurin osa Euroopasta (</w:t>
      </w:r>
      <w:r>
        <w:rPr>
          <w:color w:val="556B2F"/>
        </w:rPr>
        <w:t xml:space="preserve">3195</w:t>
      </w:r>
      <w:r>
        <w:t xml:space="preserve">), Aasia (</w:t>
      </w:r>
      <w:r>
        <w:rPr>
          <w:color w:val="6B8E23"/>
        </w:rPr>
        <w:t xml:space="preserve">3196</w:t>
      </w:r>
      <w:r>
        <w:t xml:space="preserve">) sekä Yhdistynyt kuningaskunta, Italia ja Australia (</w:t>
      </w:r>
      <w:r>
        <w:rPr>
          <w:color w:val="A0522D"/>
        </w:rPr>
        <w:t xml:space="preserve">3197</w:t>
      </w:r>
      <w:r>
        <w:t xml:space="preserve">)</w:t>
      </w:r>
      <w:r>
        <w:t xml:space="preserve">.</w:t>
      </w:r>
      <w:r>
        <w:t xml:space="preserve"> Koska Euroopassa käytettiin kahta erilaista lukitussirua, eurooppalaisten NES-pelien laatikoissa oli usein etupuolella A- tai B-kirjain, joka osoitti, oliko peli yhteensopiva Yhdistyneen kuningaskunnan, Italian ja Australian konsolien kanssa (A) vai muun Euroopan kanssa (B). Muualla Euroopassa pelattavien pelien pakkauksessa oli yleensä teksti "Tämä peli ei ole yhteensopiva Nintendo Entertainment Systemin Mattel- tai NES-versioiden kanssa". Vastaavasti Yhdistyneen kuningaskunnan, Italian ja Australian peleissä luki "Tämä peli on yhteensopiva vain Nintendo Entertainment Systemin Mattel- tai NES-versioiden kanssa".</w:t>
      </w:r>
    </w:p>
    <w:p>
      <w:r>
        <w:rPr>
          <w:b/>
        </w:rPr>
        <w:t xml:space="preserve">Kysymys 0</w:t>
      </w:r>
    </w:p>
    <w:p>
      <w:r>
        <w:t xml:space="preserve">Mitä Famicomista puuttui kipeästi?</w:t>
      </w:r>
    </w:p>
    <w:p>
      <w:r>
        <w:rPr>
          <w:b/>
        </w:rPr>
        <w:t xml:space="preserve">Kysymys 1</w:t>
      </w:r>
    </w:p>
    <w:p>
      <w:r>
        <w:t xml:space="preserve">Mikä oli USA:n ja Kanadan työsulun sirunumero?</w:t>
      </w:r>
    </w:p>
    <w:p>
      <w:r>
        <w:rPr>
          <w:b/>
        </w:rPr>
        <w:t xml:space="preserve">Kysymys 2</w:t>
      </w:r>
    </w:p>
    <w:p>
      <w:r>
        <w:t xml:space="preserve">Mikä oli sulkujen sirunumero suurimmassa osassa Eurooppaa, Yhdistynyttä kuningaskuntaa ja Italiaa lukuun ottamatta?</w:t>
      </w:r>
    </w:p>
    <w:p>
      <w:r>
        <w:rPr>
          <w:b/>
        </w:rPr>
        <w:t xml:space="preserve">Kysymys 3</w:t>
      </w:r>
    </w:p>
    <w:p>
      <w:r>
        <w:t xml:space="preserve">Mikä oli Aasian lukitussirun numero?</w:t>
      </w:r>
    </w:p>
    <w:p>
      <w:r>
        <w:rPr>
          <w:b/>
        </w:rPr>
        <w:t xml:space="preserve">Kysymys 4</w:t>
      </w:r>
    </w:p>
    <w:p>
      <w:r>
        <w:t xml:space="preserve">Mikä oli Yhdistyneen kuningaskunnan, Italian ja Australian lukitussirun numero?</w:t>
      </w:r>
    </w:p>
    <w:p>
      <w:r>
        <w:rPr>
          <w:b/>
        </w:rPr>
        <w:t xml:space="preserve">Kysymys 5</w:t>
      </w:r>
    </w:p>
    <w:p>
      <w:r>
        <w:t xml:space="preserve">Mitä Famicomista ei puuttunut?</w:t>
      </w:r>
    </w:p>
    <w:p>
      <w:r>
        <w:rPr>
          <w:b/>
        </w:rPr>
        <w:t xml:space="preserve">Kysymys 6</w:t>
      </w:r>
    </w:p>
    <w:p>
      <w:r>
        <w:t xml:space="preserve"> Mikä oli Yhdistyneen kuningaskunnan ja Kanadan lukitussirun numero?</w:t>
      </w:r>
    </w:p>
    <w:p>
      <w:r>
        <w:rPr>
          <w:b/>
        </w:rPr>
        <w:t xml:space="preserve">Kysymys 7</w:t>
      </w:r>
    </w:p>
    <w:p>
      <w:r>
        <w:t xml:space="preserve">Mikä ei ollut työsulun sirunumero suurimmalle osalle Aasiaa, paitsi Iso-Britannialle ja Italialle?</w:t>
      </w:r>
    </w:p>
    <w:p>
      <w:r>
        <w:rPr>
          <w:b/>
        </w:rPr>
        <w:t xml:space="preserve">Kysymys 8</w:t>
      </w:r>
    </w:p>
    <w:p>
      <w:r>
        <w:t xml:space="preserve"> Mikä oli Etelä-Afrikan lukitussirun numero?</w:t>
      </w:r>
    </w:p>
    <w:p>
      <w:r>
        <w:rPr>
          <w:b/>
        </w:rPr>
        <w:t xml:space="preserve">Teksti numero 25</w:t>
      </w:r>
    </w:p>
    <w:p>
      <w:r>
        <w:t xml:space="preserve">1980-luvun alussa menestyneiden arcade-pelien jälkeen Nintendo suunnitteli kasettipohjaisen Famicom-konsolin luomista. </w:t>
      </w:r>
      <w:r>
        <w:rPr>
          <w:color w:val="A9A9A9"/>
        </w:rPr>
        <w:t xml:space="preserve">Masayuki Uemura </w:t>
      </w:r>
      <w:r>
        <w:t xml:space="preserve">suunnitteli järjestelmän. Alkuperäiset suunnitelmat koskivat kehittynyttä </w:t>
      </w:r>
      <w:r>
        <w:rPr>
          <w:color w:val="DCDCDC"/>
        </w:rPr>
        <w:t xml:space="preserve">16</w:t>
      </w:r>
      <w:r>
        <w:rPr>
          <w:color w:val="2F4F4F"/>
        </w:rPr>
        <w:t xml:space="preserve">-bittistä </w:t>
      </w:r>
      <w:r>
        <w:t xml:space="preserve">järjestelmää, joka toimisi täysimittaisena tietokoneena, jossa olisi näppäimistö ja levykeasema, mutta Nintendon pääjohtaja </w:t>
      </w:r>
      <w:r>
        <w:rPr>
          <w:color w:val="556B2F"/>
        </w:rPr>
        <w:t xml:space="preserve">Hiroshi Yamauchi </w:t>
      </w:r>
      <w:r>
        <w:t xml:space="preserve">hylkäsi tämän suunnitelman ja päätyi sen sijaan halvempaan, tavanomaisempaan kasettipohjaiseen pelikonsoliin, sillä hänen mielestään näppäimistön ja levykeaseman kaltaiset ominaisuudet olivat pelottavia muille kuin tekniikan ystäville. </w:t>
      </w:r>
      <w:r>
        <w:rPr>
          <w:color w:val="6B8E23"/>
        </w:rPr>
        <w:t xml:space="preserve">Lokakuussa </w:t>
      </w:r>
      <w:r>
        <w:t xml:space="preserve">1982 rakennettiin testimalli </w:t>
      </w:r>
      <w:r>
        <w:t xml:space="preserve">laitteiston toimivuuden varmistamiseksi, minkä jälkeen aloitettiin ohjelmointityökalujen työstäminen. Koska 65xx-suorittimia ei siihen mennessä ollut valmistettu tai myyty Japanissa, ei ollut saatavilla mitään ristiinkehitysohjelmistoja, vaan ne oli tuotettava alusta alkaen. Varhaiset Famicom-pelit kirjoitettiin järjestelmällä, joka toimi </w:t>
      </w:r>
      <w:r>
        <w:rPr>
          <w:color w:val="A0522D"/>
        </w:rPr>
        <w:t xml:space="preserve">NEC PC-8001 -tietokoneella</w:t>
      </w:r>
      <w:r>
        <w:t xml:space="preserve">, ja grafiikan suunnitteluun käytettiin ruudukkoon sijoitettuja LED-valoja digitointilaitteen kanssa, koska siihen aikaan ei ollut olemassa tähän tarkoitukseen tarkoitettuja ohjelmistosuunnittelutyökaluja[viitattu ].[viitattu ].</w:t>
      </w:r>
    </w:p>
    <w:p>
      <w:r>
        <w:rPr>
          <w:b/>
        </w:rPr>
        <w:t xml:space="preserve">Kysymys 0</w:t>
      </w:r>
    </w:p>
    <w:p>
      <w:r>
        <w:t xml:space="preserve">Kuka suunnitteli Famicom-järjestelmän?</w:t>
      </w:r>
    </w:p>
    <w:p>
      <w:r>
        <w:rPr>
          <w:b/>
        </w:rPr>
        <w:t xml:space="preserve">Kysymys 1</w:t>
      </w:r>
    </w:p>
    <w:p>
      <w:r>
        <w:t xml:space="preserve">Kuinka monta bittiä suunnitelmissa vaadittiin ominaisuutena?</w:t>
      </w:r>
    </w:p>
    <w:p>
      <w:r>
        <w:rPr>
          <w:b/>
        </w:rPr>
        <w:t xml:space="preserve">Kysymys 2</w:t>
      </w:r>
    </w:p>
    <w:p>
      <w:r>
        <w:t xml:space="preserve">Kuka oli Nintendon presidentti tuolloin?</w:t>
      </w:r>
    </w:p>
    <w:p>
      <w:r>
        <w:rPr>
          <w:b/>
        </w:rPr>
        <w:t xml:space="preserve">Kysymys 3</w:t>
      </w:r>
    </w:p>
    <w:p>
      <w:r>
        <w:t xml:space="preserve">Milloin testimalli rakennettiin?</w:t>
      </w:r>
    </w:p>
    <w:p>
      <w:r>
        <w:rPr>
          <w:b/>
        </w:rPr>
        <w:t xml:space="preserve">Kysymys 4</w:t>
      </w:r>
    </w:p>
    <w:p>
      <w:r>
        <w:t xml:space="preserve">Varhaiset Famicom-pelit kirjoitettiin millä tietokonejärjestelmällä?</w:t>
      </w:r>
    </w:p>
    <w:p>
      <w:r>
        <w:rPr>
          <w:b/>
        </w:rPr>
        <w:t xml:space="preserve">Kysymys 5</w:t>
      </w:r>
    </w:p>
    <w:p>
      <w:r>
        <w:t xml:space="preserve"> Kuka suunnitteli Pamicom-järjestelmän?</w:t>
      </w:r>
    </w:p>
    <w:p>
      <w:r>
        <w:rPr>
          <w:b/>
        </w:rPr>
        <w:t xml:space="preserve">Kysymys 6</w:t>
      </w:r>
    </w:p>
    <w:p>
      <w:r>
        <w:t xml:space="preserve"> Kuinka monta bittiä ensimmäisissä suunnitelmissa vaadittiin ominaisuutena?</w:t>
      </w:r>
    </w:p>
    <w:p>
      <w:r>
        <w:rPr>
          <w:b/>
        </w:rPr>
        <w:t xml:space="preserve">Kysymys 7</w:t>
      </w:r>
    </w:p>
    <w:p>
      <w:r>
        <w:t xml:space="preserve"> Kuka oli Nintendon varatoimitusjohtaja tuolloin?</w:t>
      </w:r>
    </w:p>
    <w:p>
      <w:r>
        <w:rPr>
          <w:b/>
        </w:rPr>
        <w:t xml:space="preserve">Kysymys 8</w:t>
      </w:r>
    </w:p>
    <w:p>
      <w:r>
        <w:t xml:space="preserve"> Milloin testimalli tuhoutui?</w:t>
      </w:r>
    </w:p>
    <w:p>
      <w:r>
        <w:rPr>
          <w:b/>
        </w:rPr>
        <w:t xml:space="preserve">Kysymys 9</w:t>
      </w:r>
    </w:p>
    <w:p>
      <w:r>
        <w:t xml:space="preserve"> Varhaisia Famicom-pelejä ei kirjoitettu mille tietokonejärjestelmälle?</w:t>
      </w:r>
    </w:p>
    <w:p>
      <w:r>
        <w:rPr>
          <w:b/>
        </w:rPr>
        <w:t xml:space="preserve">Teksti numero 26</w:t>
      </w:r>
    </w:p>
    <w:p>
      <w:r>
        <w:t xml:space="preserve">Järjestelmää varten julkaistiin useita erityisiä ohjaimia, jotka oli suunniteltu käytettäväksi tiettyjen pelien kanssa, mutta vain harvat näistä laitteista osoittautuivat erityisen suosituiksi. Tällaisia laitteita olivat muun muassa </w:t>
      </w:r>
      <w:r>
        <w:rPr>
          <w:color w:val="A9A9A9"/>
        </w:rPr>
        <w:t xml:space="preserve">Zapper </w:t>
      </w:r>
      <w:r>
        <w:t xml:space="preserve">(valopistooli), R.O.B. ja Power Pad. Alkuperäisessä Famicomissa oli </w:t>
      </w:r>
      <w:r>
        <w:t xml:space="preserve">laitteen etupuolella </w:t>
      </w:r>
      <w:r>
        <w:t xml:space="preserve">syvennetty </w:t>
      </w:r>
      <w:r>
        <w:t xml:space="preserve">DA-15-laajennusportti, johon voitiin liittää useimmat lisälaitteet. NES:ssä nämä erikoisohjaimet liitettiin yleensä toiseen </w:t>
      </w:r>
      <w:r>
        <w:rPr>
          <w:color w:val="2F4F4F"/>
        </w:rPr>
        <w:t xml:space="preserve">konsolin </w:t>
      </w:r>
      <w:r>
        <w:rPr>
          <w:color w:val="556B2F"/>
        </w:rPr>
        <w:t xml:space="preserve">etuosassa olevista </w:t>
      </w:r>
      <w:r>
        <w:rPr>
          <w:color w:val="2F4F4F"/>
        </w:rPr>
        <w:t xml:space="preserve">kahdesta </w:t>
      </w:r>
      <w:r>
        <w:rPr>
          <w:color w:val="556B2F"/>
        </w:rPr>
        <w:t xml:space="preserve">ohjausportista</w:t>
      </w:r>
      <w:r>
        <w:t xml:space="preserve">.</w:t>
      </w:r>
    </w:p>
    <w:p>
      <w:r>
        <w:rPr>
          <w:b/>
        </w:rPr>
        <w:t xml:space="preserve">Kysymys 0</w:t>
      </w:r>
    </w:p>
    <w:p>
      <w:r>
        <w:t xml:space="preserve">Mikä oli valopistoolin ohjaimen nimi?</w:t>
      </w:r>
    </w:p>
    <w:p>
      <w:r>
        <w:rPr>
          <w:b/>
        </w:rPr>
        <w:t xml:space="preserve">Kysymys 1</w:t>
      </w:r>
    </w:p>
    <w:p>
      <w:r>
        <w:t xml:space="preserve">Mikä oli Famicomin lisälaitteiden liittämiseen käytetyn lisäportin nimi?</w:t>
      </w:r>
    </w:p>
    <w:p>
      <w:r>
        <w:rPr>
          <w:b/>
        </w:rPr>
        <w:t xml:space="preserve">Kysymys 2</w:t>
      </w:r>
    </w:p>
    <w:p>
      <w:r>
        <w:t xml:space="preserve">Miten erikoisohjaimet liitettiin NESiin?</w:t>
      </w:r>
    </w:p>
    <w:p>
      <w:r>
        <w:rPr>
          <w:b/>
        </w:rPr>
        <w:t xml:space="preserve">Kysymys 3</w:t>
      </w:r>
    </w:p>
    <w:p>
      <w:r>
        <w:t xml:space="preserve">Mikä oli pimeän aseen ohjaimen nimi?</w:t>
      </w:r>
    </w:p>
    <w:p>
      <w:r>
        <w:rPr>
          <w:b/>
        </w:rPr>
        <w:t xml:space="preserve">Kysymys 4</w:t>
      </w:r>
    </w:p>
    <w:p>
      <w:r>
        <w:t xml:space="preserve">Mikä oli Famicomin lisäportin nimi, jota käytettiin Famicomin lisälaitteiden liittämiseen?</w:t>
      </w:r>
    </w:p>
    <w:p>
      <w:r>
        <w:rPr>
          <w:b/>
        </w:rPr>
        <w:t xml:space="preserve">Kysymys 5</w:t>
      </w:r>
    </w:p>
    <w:p>
      <w:r>
        <w:t xml:space="preserve"> Miten erikoisohjaimet irrotettiin NES:stä?</w:t>
      </w:r>
    </w:p>
    <w:p>
      <w:r>
        <w:rPr>
          <w:b/>
        </w:rPr>
        <w:t xml:space="preserve">Teksti numero 27</w:t>
      </w:r>
    </w:p>
    <w:p>
      <w:r>
        <w:t xml:space="preserve">Järjestelmän lanseeraus ei merkinnyt vain uutta tuotetta, vaan myös koko pahoin vaurioituneen kotivideopelimarkkinasegmentin uudistamista. Videopelimarkkinoiden romahdus </w:t>
      </w:r>
      <w:r>
        <w:rPr>
          <w:color w:val="A9A9A9"/>
        </w:rPr>
        <w:t xml:space="preserve">1983</w:t>
      </w:r>
      <w:r>
        <w:t xml:space="preserve">johtui suurelta osin kuluttajien ja vähittäiskauppiaiden videopeleihin kohdistuvan luottamuksen puutteesta, mikä puolestaan johtui osittain </w:t>
      </w:r>
      <w:r>
        <w:t xml:space="preserve">videopelien </w:t>
      </w:r>
      <w:r>
        <w:rPr>
          <w:color w:val="DCDCDC"/>
        </w:rPr>
        <w:t xml:space="preserve">markkinoinnissa</w:t>
      </w:r>
      <w:r>
        <w:t xml:space="preserve"> esiintyneestä sekaannuksesta ja vääristelystä. </w:t>
      </w:r>
      <w:r>
        <w:t xml:space="preserve">Ennen NES:ää monien videopelien pakkauksissa esiteltiin pommimaisia </w:t>
      </w:r>
      <w:r>
        <w:rPr>
          <w:color w:val="2F4F4F"/>
        </w:rPr>
        <w:t xml:space="preserve">kuvia</w:t>
      </w:r>
      <w:r>
        <w:t xml:space="preserve">, jotka liioittelivat pelin grafiikkaa. Pac-Manin kaltaisesta pelistä julkaistiin useita versioita monilla eri pelikonsoleilla ja tietokoneilla, ja versioiden grafiikat, äänet ja yleinen laatu vaihtelivat suuresti. Nintendon markkinointistrategialla pyrittiin sitä vastoin palauttamaan kuluttajien ja jälleenmyyjien </w:t>
      </w:r>
      <w:r>
        <w:rPr>
          <w:color w:val="556B2F"/>
        </w:rPr>
        <w:t xml:space="preserve">luottamus </w:t>
      </w:r>
      <w:r>
        <w:t xml:space="preserve">tarjoamalla ainutlaatuinen alusta, jonka teknologiaa ei tarvinnut liioitella ja jonka ominaisuudet olivat selkeästi määriteltyjä.</w:t>
      </w:r>
    </w:p>
    <w:p>
      <w:r>
        <w:rPr>
          <w:b/>
        </w:rPr>
        <w:t xml:space="preserve">Kysymys 0</w:t>
      </w:r>
    </w:p>
    <w:p>
      <w:r>
        <w:t xml:space="preserve">Minä vuonna videopelimarkkinat romahtivat?</w:t>
      </w:r>
    </w:p>
    <w:p>
      <w:r>
        <w:rPr>
          <w:b/>
        </w:rPr>
        <w:t xml:space="preserve">Kysymys 1</w:t>
      </w:r>
    </w:p>
    <w:p>
      <w:r>
        <w:t xml:space="preserve">Törmäys johtui osittain sekaannuksesta ja vääristelystä, mitä videopeleissä?</w:t>
      </w:r>
    </w:p>
    <w:p>
      <w:r>
        <w:rPr>
          <w:b/>
        </w:rPr>
        <w:t xml:space="preserve">Kysymys 2</w:t>
      </w:r>
    </w:p>
    <w:p>
      <w:r>
        <w:t xml:space="preserve">Mitä nimenomaan vääristettiin pelituotteissa?</w:t>
      </w:r>
    </w:p>
    <w:p>
      <w:r>
        <w:rPr>
          <w:b/>
        </w:rPr>
        <w:t xml:space="preserve">Kysymys 3</w:t>
      </w:r>
    </w:p>
    <w:p>
      <w:r>
        <w:t xml:space="preserve">Nintendon markkinointistrategia tähtäsi realistisuuden avulla kuluttajan mihin osa-alueeseen?</w:t>
      </w:r>
    </w:p>
    <w:p>
      <w:r>
        <w:rPr>
          <w:b/>
        </w:rPr>
        <w:t xml:space="preserve">Kysymys 4</w:t>
      </w:r>
    </w:p>
    <w:p>
      <w:r>
        <w:t xml:space="preserve"> Minä vuonna videopelimarkkinat nousivat?</w:t>
      </w:r>
    </w:p>
    <w:p>
      <w:r>
        <w:rPr>
          <w:b/>
        </w:rPr>
        <w:t xml:space="preserve">Kysymys 5</w:t>
      </w:r>
    </w:p>
    <w:p>
      <w:r>
        <w:t xml:space="preserve"> Eikö onnettomuus johtunut osittain siitä, että videopeleissä oli sekaannusta ja vääristelyä?</w:t>
      </w:r>
    </w:p>
    <w:p>
      <w:r>
        <w:rPr>
          <w:b/>
        </w:rPr>
        <w:t xml:space="preserve">Kysymys 6</w:t>
      </w:r>
    </w:p>
    <w:p>
      <w:r>
        <w:t xml:space="preserve"> Mitä nimenomaan oli edustettuna pelituotteissa?</w:t>
      </w:r>
    </w:p>
    <w:p>
      <w:r>
        <w:rPr>
          <w:b/>
        </w:rPr>
        <w:t xml:space="preserve">Kysymys 7</w:t>
      </w:r>
    </w:p>
    <w:p>
      <w:r>
        <w:t xml:space="preserve"> Nintendon markkinointistrategia ei pyrkinyt realismin kautta mihin kuluttajan osa-alueeseen?</w:t>
      </w:r>
    </w:p>
    <w:p>
      <w:r>
        <w:rPr>
          <w:b/>
        </w:rPr>
        <w:t xml:space="preserve">Tekstin numero 28</w:t>
      </w:r>
    </w:p>
    <w:p>
      <w:r>
        <w:t xml:space="preserve">Nintendo Entertainment System julkaistiin Pohjois-Amerikassa asteittain seuraavien vuosien aikana neljässä eri paketissa: Deluxe Set, Control Deck, Action Set ja Power Set. Deluxe Set -paketti, jonka vähittäismyyntihinta oli </w:t>
      </w:r>
      <w:r>
        <w:rPr>
          <w:color w:val="DCDCDC"/>
        </w:rPr>
        <w:t xml:space="preserve">199,99 Yhdysvaltain dollaria </w:t>
      </w:r>
      <w:r>
        <w:t xml:space="preserve">(vastaa </w:t>
      </w:r>
      <w:r>
        <w:rPr>
          <w:color w:val="2F4F4F"/>
        </w:rPr>
        <w:t xml:space="preserve">475 dollaria </w:t>
      </w:r>
      <w:r>
        <w:t xml:space="preserve">vuonna 2016), sisälsi R.O.B.:n, NES Zapper -nimisen valopistoolin, kaksi ohjainta ja kaksi Game Pak -pakkausta: Gyromite ja Duck Hunt. Perussetti, jonka vähittäismyyntihinta oli 89,99 Yhdysvaltain dollaria ilman peliä ja </w:t>
      </w:r>
      <w:r>
        <w:rPr>
          <w:color w:val="6B8E23"/>
        </w:rPr>
        <w:t xml:space="preserve">99,99 Yhdysvaltain dollaria </w:t>
      </w:r>
      <w:r>
        <w:t xml:space="preserve">yhdessä "Super Mario Bros."-pelin kanssa. </w:t>
      </w:r>
      <w:r>
        <w:t xml:space="preserve">Action Set, jonka vähittäismyyntihinta vuonna 1988 oli 149,99 US$, sisälsi Control Deckin, kaksi peliohjainta, NES Zapperin ja kaksi Game Pak -pelipakettia, jotka sisälsivät sekä Super Mario Bros. että </w:t>
      </w:r>
      <w:r>
        <w:rPr>
          <w:color w:val="A0522D"/>
        </w:rPr>
        <w:t xml:space="preserve">Duck Hunt</w:t>
      </w:r>
      <w:r>
        <w:t xml:space="preserve">. </w:t>
      </w:r>
      <w:r>
        <w:t xml:space="preserve">Vuonna 1989 Power Set sisälsi konsolin, kaksi peliohjainta, NES Zapperin, Power Padin ja kolminkertaisen Game Pakin, joka sisälsi Super Mario Brosin, </w:t>
      </w:r>
      <w:r>
        <w:rPr>
          <w:color w:val="228B22"/>
        </w:rPr>
        <w:t xml:space="preserve">Duck Huntin </w:t>
      </w:r>
      <w:r>
        <w:t xml:space="preserve">ja World Class Track Meetin. Vuonna 1990 julkaistiin Sports Set -paketti, joka sisälsi konsolin, langattoman NES Satellite -infrapuna-monitap-sovittimen, neljä peliohjainta ja kaksoispelipaketin, joka sisälsi Super Spike V'Ballin ja Nintendo World Cupin. Myöhemmin julkaistiin vielä kaksi pakettipakettia, joissa käytettiin alkuperäisen mallin NES-konsolia. Vuoden 1992 Challenge Set sisälsi konsolin, kaksi ohjainta ja Super Mario Bros. 3 Game Pak -pelipaketin 89,99 dollarin vähittäismyyntihintaan. Basic Set, joka julkaistiin ensimmäisen kerran vuonna 1987, pakattiin uudelleen </w:t>
      </w:r>
      <w:r>
        <w:rPr>
          <w:color w:val="8B0000"/>
        </w:rPr>
        <w:t xml:space="preserve">89,99 Yhdysvaltain dollarin </w:t>
      </w:r>
      <w:r>
        <w:t xml:space="preserve">vähittäishintaan</w:t>
      </w:r>
      <w:r>
        <w:t xml:space="preserve">. Se sisälsi vain konsolin ja kaksi ohjainta, eikä siihen enää liitetty kasettia. Sen sijaan se sisälsi kirjan nimeltä Official Nintendo Player's Guide, joka sisälsi yksityiskohtaiset tiedot kaikista siihen mennessä tehdyistä NES-peleistä.</w:t>
      </w:r>
    </w:p>
    <w:p>
      <w:r>
        <w:rPr>
          <w:b/>
        </w:rPr>
        <w:t xml:space="preserve">Kysymys 0</w:t>
      </w:r>
    </w:p>
    <w:p>
      <w:r>
        <w:t xml:space="preserve">Paljonko Deluxe NES myytiin?</w:t>
      </w:r>
    </w:p>
    <w:p>
      <w:r>
        <w:rPr>
          <w:b/>
        </w:rPr>
        <w:t xml:space="preserve">Kysymys 1</w:t>
      </w:r>
    </w:p>
    <w:p>
      <w:r>
        <w:t xml:space="preserve">Kuinka paljon myyntihinta vastasi nykyrahassa?</w:t>
      </w:r>
    </w:p>
    <w:p>
      <w:r>
        <w:rPr>
          <w:b/>
        </w:rPr>
        <w:t xml:space="preserve">Kysymys 2</w:t>
      </w:r>
    </w:p>
    <w:p>
      <w:r>
        <w:t xml:space="preserve">Paljonko konsolia myytiin pelkän Super Mario Bros. -pelin kanssa?</w:t>
      </w:r>
    </w:p>
    <w:p>
      <w:r>
        <w:rPr>
          <w:b/>
        </w:rPr>
        <w:t xml:space="preserve">Kysymys 3</w:t>
      </w:r>
    </w:p>
    <w:p>
      <w:r>
        <w:t xml:space="preserve">Minkä pelin kanssa Super Mario Bros yhdistettiin Action Setissä?</w:t>
      </w:r>
    </w:p>
    <w:p>
      <w:r>
        <w:rPr>
          <w:b/>
        </w:rPr>
        <w:t xml:space="preserve">Kysymys 4</w:t>
      </w:r>
    </w:p>
    <w:p>
      <w:r>
        <w:t xml:space="preserve">Paljonko Basic Set maksoi julkaisuhetkellä?</w:t>
      </w:r>
    </w:p>
    <w:p>
      <w:r>
        <w:rPr>
          <w:b/>
        </w:rPr>
        <w:t xml:space="preserve">Kysymys 5</w:t>
      </w:r>
    </w:p>
    <w:p>
      <w:r>
        <w:t xml:space="preserve"> Paljonko Deluxe SNES myytiin?</w:t>
      </w:r>
    </w:p>
    <w:p>
      <w:r>
        <w:rPr>
          <w:b/>
        </w:rPr>
        <w:t xml:space="preserve">Kysymys 6</w:t>
      </w:r>
    </w:p>
    <w:p>
      <w:r>
        <w:t xml:space="preserve"> Kuinka paljon myyntihinta vastasi vuoden 2018 rahassa?</w:t>
      </w:r>
    </w:p>
    <w:p>
      <w:r>
        <w:rPr>
          <w:b/>
        </w:rPr>
        <w:t xml:space="preserve">Kysymys 7</w:t>
      </w:r>
    </w:p>
    <w:p>
      <w:r>
        <w:t xml:space="preserve">Paljonko konsolia myytiin pelkän Luigi Bros. -pelin kanssa?</w:t>
      </w:r>
    </w:p>
    <w:p>
      <w:r>
        <w:rPr>
          <w:b/>
        </w:rPr>
        <w:t xml:space="preserve">Kysymys 8</w:t>
      </w:r>
    </w:p>
    <w:p>
      <w:r>
        <w:t xml:space="preserve"> Minkä pelin kanssa Super Luigi Bros yhdistettiin Action Setissä?</w:t>
      </w:r>
    </w:p>
    <w:p>
      <w:r>
        <w:rPr>
          <w:b/>
        </w:rPr>
        <w:t xml:space="preserve">Kysymys 9</w:t>
      </w:r>
    </w:p>
    <w:p>
      <w:r>
        <w:t xml:space="preserve"> Paljonko The Big Set maksoi ilmestyessään?</w:t>
      </w:r>
    </w:p>
    <w:p>
      <w:r>
        <w:rPr>
          <w:b/>
        </w:rPr>
        <w:t xml:space="preserve">Tekstin numero 29</w:t>
      </w:r>
    </w:p>
    <w:p>
      <w:r>
        <w:rPr>
          <w:color w:val="A9A9A9"/>
        </w:rPr>
        <w:t xml:space="preserve">Lisensoimattomien kloonien markkinat </w:t>
      </w:r>
      <w:r>
        <w:t xml:space="preserve">ovat kukoistaneet Nintendon lopetettua NES:n tuotannon. </w:t>
      </w:r>
      <w:r>
        <w:t xml:space="preserve">Jotkin eksoottisimmista näistä tuloksena syntyneistä järjestelmistä ovat menneet alkuperäisen laitteiston toiminnallisuutta pidemmälle, ja niihin on kuulunut muunnelmia, kuten kannettava järjestelmä, jossa on </w:t>
      </w:r>
      <w:r>
        <w:rPr>
          <w:color w:val="DCDCDC"/>
        </w:rPr>
        <w:t xml:space="preserve">värillinen nestekidenäyttö (esim. </w:t>
      </w:r>
      <w:r>
        <w:t xml:space="preserve">PocketFami)</w:t>
      </w:r>
      <w:r>
        <w:t xml:space="preserve">.</w:t>
      </w:r>
      <w:r>
        <w:t xml:space="preserve"> Toisia on tuotettu tiettyjä erikoismarkkinoita silmällä pitäen, kuten NES-klooni, joka toimii melko alkeellisena henkilökohtaisena tietokoneena, joka sisältää näppäimistön ja perustekstinkäsittelyohjelmiston. Näitä luvattomia klooneja on auttanut niin sanotun NES-on-a-chipin keksiminen</w:t>
      </w:r>
      <w:r>
        <w:t xml:space="preserve">.</w:t>
      </w:r>
    </w:p>
    <w:p>
      <w:r>
        <w:rPr>
          <w:b/>
        </w:rPr>
        <w:t xml:space="preserve">Kysymys 0</w:t>
      </w:r>
    </w:p>
    <w:p>
      <w:r>
        <w:t xml:space="preserve">Mikä kukoisti sen jälkeen, kun NES lopetettiin?</w:t>
      </w:r>
    </w:p>
    <w:p>
      <w:r>
        <w:rPr>
          <w:b/>
        </w:rPr>
        <w:t xml:space="preserve">Kysymys 1</w:t>
      </w:r>
    </w:p>
    <w:p>
      <w:r>
        <w:t xml:space="preserve">Mikä ominaisuus PocketFamilla on?</w:t>
      </w:r>
    </w:p>
    <w:p>
      <w:r>
        <w:rPr>
          <w:b/>
        </w:rPr>
        <w:t xml:space="preserve">Kysymys 2</w:t>
      </w:r>
    </w:p>
    <w:p>
      <w:r>
        <w:t xml:space="preserve">Millä alustalla NES kopioitiin, jotta kloonien tuottaminen olisi helppoa?</w:t>
      </w:r>
    </w:p>
    <w:p>
      <w:r>
        <w:rPr>
          <w:b/>
        </w:rPr>
        <w:t xml:space="preserve">Kysymys 3</w:t>
      </w:r>
    </w:p>
    <w:p>
      <w:r>
        <w:t xml:space="preserve">Mikä kukoisti sen jälkeen, kun SNES lopetettiin?</w:t>
      </w:r>
    </w:p>
    <w:p>
      <w:r>
        <w:rPr>
          <w:b/>
        </w:rPr>
        <w:t xml:space="preserve">Kysymys 4</w:t>
      </w:r>
    </w:p>
    <w:p>
      <w:r>
        <w:t xml:space="preserve">Mitä ominaisuutta PocketFamissa ei ole?</w:t>
      </w:r>
    </w:p>
    <w:p>
      <w:r>
        <w:rPr>
          <w:b/>
        </w:rPr>
        <w:t xml:space="preserve">Kysymys 5</w:t>
      </w:r>
    </w:p>
    <w:p>
      <w:r>
        <w:t xml:space="preserve">Millä välineellä NES kopioitiin, jotta ei-kloonien tuottaminen olisi helppoa?</w:t>
      </w:r>
    </w:p>
    <w:p>
      <w:r>
        <w:rPr>
          <w:b/>
        </w:rPr>
        <w:t xml:space="preserve">Tekstin numero 30</w:t>
      </w:r>
    </w:p>
    <w:p>
      <w:r>
        <w:t xml:space="preserve">NES julkaistiin 1980-luvun alun "videopelien romahduksen" jälkeen, jolloin monet jälleenmyyjät ja aikuiset olivat pitäneet elektronisia pelejä vain ohimenevänä villityksenä, ja monet uskoivat aluksi, että NES oli jälleen yksi villitys. Ennen NES/Famicomia Nintendo tunnettiin kohtuullisen menestyksekkäänä japanilaisena lelu- ja </w:t>
      </w:r>
      <w:r>
        <w:t xml:space="preserve">pelikorttivalmistajana, ja NES/Famicomin suosio auttoi Nintendoa kasvamaan kansainvälisesti tunnetuksi nimeksi, joka oli melkein synonyymi videopeleille, kuten </w:t>
      </w:r>
      <w:r>
        <w:rPr>
          <w:color w:val="DCDCDC"/>
        </w:rPr>
        <w:t xml:space="preserve">Atari </w:t>
      </w:r>
      <w:r>
        <w:t xml:space="preserve">oli ollut 2600-aikakaudella, ja se loi pohjan japanilaisten hallitsevalle asemalle videopeliteollisuudessa. NES:n myötä Nintendo muutti myös konsolivalmistajien ja kolmansien osapuolten ohjelmistokehittäjien suhdetta rajoittamalla ohjelmistokehittäjiä julkaisemasta ja jakelemasta ohjelmistoja ilman </w:t>
      </w:r>
      <w:r>
        <w:rPr>
          <w:color w:val="2F4F4F"/>
        </w:rPr>
        <w:t xml:space="preserve">lisenssin myöntämää lupaa</w:t>
      </w:r>
      <w:r>
        <w:t xml:space="preserve">. </w:t>
      </w:r>
      <w:r>
        <w:t xml:space="preserve">Tämä johti </w:t>
      </w:r>
      <w:r>
        <w:rPr>
          <w:color w:val="556B2F"/>
        </w:rPr>
        <w:t xml:space="preserve">laadukkaampiin </w:t>
      </w:r>
      <w:r>
        <w:t xml:space="preserve">ohjelmistotuotteisiin, mikä auttoi muuttamaan yleisön asennetta, joka oli kyllästynyt muiden silloisten pelijärjestelmien huonosti tuotettuihin tuotteisiin.</w:t>
      </w:r>
    </w:p>
    <w:p>
      <w:r>
        <w:rPr>
          <w:b/>
        </w:rPr>
        <w:t xml:space="preserve">Kysymys 0</w:t>
      </w:r>
    </w:p>
    <w:p>
      <w:r>
        <w:t xml:space="preserve">Nintendo valmisti leluja ja mitä muita tuotteita ennen pelijärjestelmäänsä?</w:t>
      </w:r>
    </w:p>
    <w:p>
      <w:r>
        <w:rPr>
          <w:b/>
        </w:rPr>
        <w:t xml:space="preserve">Kysymys 1</w:t>
      </w:r>
    </w:p>
    <w:p>
      <w:r>
        <w:t xml:space="preserve">Nintendon aikakautta verrattiin keneen muuhun videopelivalmistajaan?</w:t>
      </w:r>
    </w:p>
    <w:p>
      <w:r>
        <w:rPr>
          <w:b/>
        </w:rPr>
        <w:t xml:space="preserve">Kysymys 2</w:t>
      </w:r>
    </w:p>
    <w:p>
      <w:r>
        <w:t xml:space="preserve">Mitä Nintendo vaati ohjelmistokehittäjiltään?</w:t>
      </w:r>
    </w:p>
    <w:p>
      <w:r>
        <w:rPr>
          <w:b/>
        </w:rPr>
        <w:t xml:space="preserve">Kysymys 3</w:t>
      </w:r>
    </w:p>
    <w:p>
      <w:r>
        <w:t xml:space="preserve">Mihin lisensointi johti pelien osalta?</w:t>
      </w:r>
    </w:p>
    <w:p>
      <w:r>
        <w:rPr>
          <w:b/>
        </w:rPr>
        <w:t xml:space="preserve">Kysymys 4</w:t>
      </w:r>
    </w:p>
    <w:p>
      <w:r>
        <w:t xml:space="preserve">Nintendo ei tuottanut leluja ja mitä muita tuotteita ennen pelijärjestelmäänsä?</w:t>
      </w:r>
    </w:p>
    <w:p>
      <w:r>
        <w:rPr>
          <w:b/>
        </w:rPr>
        <w:t xml:space="preserve">Kysymys 5</w:t>
      </w:r>
    </w:p>
    <w:p>
      <w:r>
        <w:t xml:space="preserve"> Nintendon aikakautta verrattiin keneen muuhun kuin videopelien valmistajaan?</w:t>
      </w:r>
    </w:p>
    <w:p>
      <w:r>
        <w:rPr>
          <w:b/>
        </w:rPr>
        <w:t xml:space="preserve">Kysymys 6</w:t>
      </w:r>
    </w:p>
    <w:p>
      <w:r>
        <w:t xml:space="preserve"> Mitä Nintendo ei vaatinut ohjelmistokehittäjiltään?</w:t>
      </w:r>
    </w:p>
    <w:p>
      <w:r>
        <w:rPr>
          <w:b/>
        </w:rPr>
        <w:t xml:space="preserve">Kysymys 7</w:t>
      </w:r>
    </w:p>
    <w:p>
      <w:r>
        <w:t xml:space="preserve"> Mihin lisensoimattomuus johti pelien osalta?</w:t>
      </w:r>
    </w:p>
    <w:p>
      <w:r>
        <w:rPr>
          <w:b/>
        </w:rPr>
        <w:t xml:space="preserve">Tekstin numero 31</w:t>
      </w:r>
    </w:p>
    <w:p>
      <w:r>
        <w:t xml:space="preserve">Atari Games loi NES-tuotesarjan nimellä </w:t>
      </w:r>
      <w:r>
        <w:rPr>
          <w:color w:val="A9A9A9"/>
        </w:rPr>
        <w:t xml:space="preserve">Tengen </w:t>
      </w:r>
      <w:r>
        <w:t xml:space="preserve">ja omaksui erilaisen lähestymistavan. Yritys yritti kehittää oman </w:t>
      </w:r>
      <w:r>
        <w:rPr>
          <w:color w:val="DCDCDC"/>
        </w:rPr>
        <w:t xml:space="preserve">"</w:t>
      </w:r>
      <w:r>
        <w:rPr>
          <w:color w:val="2F4F4F"/>
        </w:rPr>
        <w:t xml:space="preserve">Rabbit</w:t>
      </w:r>
      <w:r>
        <w:rPr>
          <w:color w:val="DCDCDC"/>
        </w:rPr>
        <w:t xml:space="preserve">"-piirinsä kehittämällä </w:t>
      </w:r>
      <w:r>
        <w:t xml:space="preserve">lukitussirun</w:t>
      </w:r>
      <w:r>
        <w:t xml:space="preserve">. </w:t>
      </w:r>
      <w:r>
        <w:t xml:space="preserve">Tengen hankki kuitenkin myös </w:t>
      </w:r>
      <w:r>
        <w:rPr>
          <w:color w:val="556B2F"/>
        </w:rPr>
        <w:t xml:space="preserve">Yhdysvaltojen patentti- ja tavaramerkkivirastolta </w:t>
      </w:r>
      <w:r>
        <w:t xml:space="preserve">kuvauksen lukitussirusta </w:t>
      </w:r>
      <w:r>
        <w:t xml:space="preserve">väittämällä valheellisesti, että sitä tarvittiin puolustautumaan nykyisiä loukkausvaatimuksia vastaan eräässä oikeusjutussa. Nintendo haastoi Tengenin oikeuteen </w:t>
      </w:r>
      <w:r>
        <w:rPr>
          <w:color w:val="6B8E23"/>
        </w:rPr>
        <w:t xml:space="preserve">tekijänoikeusloukkauksesta</w:t>
      </w:r>
      <w:r>
        <w:t xml:space="preserve">, jonka Tengen hävisi, koska se ei pystynyt todistamaan, että käänteisrakentajaryhmä ei ollut käyttänyt laillisesti hankittuja patenttiasiakirjoja. Tengenin Nintendoa vastaan esittämiä kilpailuoikeudellisia vaatimuksia ei koskaan ratkaistu lopullisesti.</w:t>
      </w:r>
    </w:p>
    <w:p>
      <w:r>
        <w:rPr>
          <w:b/>
        </w:rPr>
        <w:t xml:space="preserve">Kysymys 0</w:t>
      </w:r>
    </w:p>
    <w:p>
      <w:r>
        <w:t xml:space="preserve">Millä nimellä Atari loi NES-tuotteita?</w:t>
      </w:r>
    </w:p>
    <w:p>
      <w:r>
        <w:rPr>
          <w:b/>
        </w:rPr>
        <w:t xml:space="preserve">Kysymys 1</w:t>
      </w:r>
    </w:p>
    <w:p>
      <w:r>
        <w:t xml:space="preserve">Mistä Nintendo haastoi Tengenin oikeuteen?</w:t>
      </w:r>
    </w:p>
    <w:p>
      <w:r>
        <w:rPr>
          <w:b/>
        </w:rPr>
        <w:t xml:space="preserve">Kysymys 2</w:t>
      </w:r>
    </w:p>
    <w:p>
      <w:r>
        <w:t xml:space="preserve">Tengen käänsi lukitussirun ja kehitti minkä eläimen nimellä varustetun prototyypin?</w:t>
      </w:r>
    </w:p>
    <w:p>
      <w:r>
        <w:rPr>
          <w:b/>
        </w:rPr>
        <w:t xml:space="preserve">Kysymys 3</w:t>
      </w:r>
    </w:p>
    <w:p>
      <w:r>
        <w:t xml:space="preserve">Keneltä Tengen sai kuvauksen Nintendon sirusta?</w:t>
      </w:r>
    </w:p>
    <w:p>
      <w:r>
        <w:rPr>
          <w:b/>
        </w:rPr>
        <w:t xml:space="preserve">Kysymys 4</w:t>
      </w:r>
    </w:p>
    <w:p>
      <w:r>
        <w:t xml:space="preserve">Millä nimellä Atari loi SNES-tuotteita?</w:t>
      </w:r>
    </w:p>
    <w:p>
      <w:r>
        <w:rPr>
          <w:b/>
        </w:rPr>
        <w:t xml:space="preserve">Kysymys 5</w:t>
      </w:r>
    </w:p>
    <w:p>
      <w:r>
        <w:t xml:space="preserve"> Mistä Nintendo ei haastanut Tengeniä oikeuteen?</w:t>
      </w:r>
    </w:p>
    <w:p>
      <w:r>
        <w:rPr>
          <w:b/>
        </w:rPr>
        <w:t xml:space="preserve">Kysymys 6</w:t>
      </w:r>
    </w:p>
    <w:p>
      <w:r>
        <w:t xml:space="preserve">Tengen käänteisrakenteli lukituspiirin, jotta ei kehitettäisi mitä eläimen monikeroitua prototyyppiä?</w:t>
      </w:r>
    </w:p>
    <w:p>
      <w:r>
        <w:rPr>
          <w:b/>
        </w:rPr>
        <w:t xml:space="preserve">Kysymys 7</w:t>
      </w:r>
    </w:p>
    <w:p>
      <w:r>
        <w:t xml:space="preserve"> Tengen ei saanut kuvausta Nintendon sirusta keneltä?</w:t>
      </w:r>
    </w:p>
    <w:p>
      <w:r>
        <w:rPr>
          <w:b/>
        </w:rPr>
        <w:t xml:space="preserve">Tekstin numero 32</w:t>
      </w:r>
    </w:p>
    <w:p>
      <w:r>
        <w:rPr>
          <w:color w:val="A9A9A9"/>
        </w:rPr>
        <w:t xml:space="preserve">Joulukuussa </w:t>
      </w:r>
      <w:r>
        <w:t xml:space="preserve">1993 </w:t>
      </w:r>
      <w:r>
        <w:t xml:space="preserve">Famicom sai samanlaisen uudistuksen. Myös siinä kasetit ladataan laitteen yläosassa olevan peitetyn aukon kautta, ja siinä käytetään langattomia ohjaimia. Koska </w:t>
      </w:r>
      <w:r>
        <w:rPr>
          <w:color w:val="DCDCDC"/>
        </w:rPr>
        <w:t xml:space="preserve">HVC-101 </w:t>
      </w:r>
      <w:r>
        <w:t xml:space="preserve">käytti komposiittivideolähtöä sen sijaan, että se olisi ollut pelkkä RF-lähtö kuten </w:t>
      </w:r>
      <w:r>
        <w:rPr>
          <w:color w:val="2F4F4F"/>
        </w:rPr>
        <w:t xml:space="preserve">HVC-001</w:t>
      </w:r>
      <w:r>
        <w:t xml:space="preserve">, Nintendo markkinoi uudempaa mallia </w:t>
      </w:r>
      <w:r>
        <w:rPr>
          <w:color w:val="556B2F"/>
        </w:rPr>
        <w:t xml:space="preserve">AV Famicomina </w:t>
      </w:r>
      <w:r>
        <w:t xml:space="preserve">(AV仕様ファミコン, Eibui Shiyō Famikon?). Koska </w:t>
      </w:r>
      <w:r>
        <w:t xml:space="preserve">uusissa ohjaimissa ei ole mikrofoneja, kuten alkuperäisen konsolin toisessa ohjaimessa, tietyissä peleissä, kuten The Legend of Zelda -pelin Disk System -versiossa ja Raid on Bungeling Bayssä, on tiettyjä temppuja, joita ei voi toistaa, kun niitä pelataan </w:t>
      </w:r>
      <w:r>
        <w:rPr>
          <w:color w:val="6B8E23"/>
        </w:rPr>
        <w:t xml:space="preserve">HVC-101 </w:t>
      </w:r>
      <w:r>
        <w:t xml:space="preserve">Famicomilla ilman modattua ohjainta. HVC-101 Famicom on kuitenkin yhteensopiva useimpien NES-ohjainten kanssa, koska siinä on sama ohjainportti. Nintendo oli myös julkaissut </w:t>
      </w:r>
      <w:r>
        <w:rPr>
          <w:color w:val="228B22"/>
        </w:rPr>
        <w:t xml:space="preserve">3D-grafiikkaan kykenevät kuulokkeet</w:t>
      </w:r>
      <w:r>
        <w:t xml:space="preserve">. Tätä oheislaitetta ei kuitenkaan koskaan julkaistu Japanin ulkopuolella.[viitattu ].</w:t>
      </w:r>
    </w:p>
    <w:p>
      <w:r>
        <w:rPr>
          <w:b/>
        </w:rPr>
        <w:t xml:space="preserve">Kysymys 0</w:t>
      </w:r>
    </w:p>
    <w:p>
      <w:r>
        <w:t xml:space="preserve">Missä kuussa ja minä vuonna Famicom uudistettiin?</w:t>
      </w:r>
    </w:p>
    <w:p>
      <w:r>
        <w:rPr>
          <w:b/>
        </w:rPr>
        <w:t xml:space="preserve">Kysymys 1</w:t>
      </w:r>
    </w:p>
    <w:p>
      <w:r>
        <w:t xml:space="preserve">Mikä käytti komposiittivideolähtöä?</w:t>
      </w:r>
    </w:p>
    <w:p>
      <w:r>
        <w:rPr>
          <w:b/>
        </w:rPr>
        <w:t xml:space="preserve">Kysymys 2</w:t>
      </w:r>
    </w:p>
    <w:p>
      <w:r>
        <w:t xml:space="preserve">Mikä laite oli pelkkä RF-laite?</w:t>
      </w:r>
    </w:p>
    <w:p>
      <w:r>
        <w:rPr>
          <w:b/>
        </w:rPr>
        <w:t xml:space="preserve">Kysymys 3</w:t>
      </w:r>
    </w:p>
    <w:p>
      <w:r>
        <w:t xml:space="preserve">Mikä oli uudemman mallin nimi?</w:t>
      </w:r>
    </w:p>
    <w:p>
      <w:r>
        <w:rPr>
          <w:b/>
        </w:rPr>
        <w:t xml:space="preserve">Kysymys 4</w:t>
      </w:r>
    </w:p>
    <w:p>
      <w:r>
        <w:t xml:space="preserve">Mitä Nintendo julkaisi vain Japanissa?</w:t>
      </w:r>
    </w:p>
    <w:p>
      <w:r>
        <w:rPr>
          <w:b/>
        </w:rPr>
        <w:t xml:space="preserve">Kysymys 5</w:t>
      </w:r>
    </w:p>
    <w:p>
      <w:r>
        <w:t xml:space="preserve">Missä kuussa ja minä vuonna Famicom suunniteltiin?</w:t>
      </w:r>
    </w:p>
    <w:p>
      <w:r>
        <w:rPr>
          <w:b/>
        </w:rPr>
        <w:t xml:space="preserve">Kysymys 6</w:t>
      </w:r>
    </w:p>
    <w:p>
      <w:r>
        <w:t xml:space="preserve"> Mikä käytti komposiittivideotuloa?</w:t>
      </w:r>
    </w:p>
    <w:p>
      <w:r>
        <w:rPr>
          <w:b/>
        </w:rPr>
        <w:t xml:space="preserve">Kysymys 7</w:t>
      </w:r>
    </w:p>
    <w:p>
      <w:r>
        <w:t xml:space="preserve">Mikä laite oli pelkkä HD-laite?</w:t>
      </w:r>
    </w:p>
    <w:p>
      <w:r>
        <w:rPr>
          <w:b/>
        </w:rPr>
        <w:t xml:space="preserve">Kysymys 8</w:t>
      </w:r>
    </w:p>
    <w:p>
      <w:r>
        <w:t xml:space="preserve"> Mikä oli vanhemman mallin nimi?</w:t>
      </w:r>
    </w:p>
    <w:p>
      <w:r>
        <w:rPr>
          <w:b/>
        </w:rPr>
        <w:t xml:space="preserve">Kysymys 9</w:t>
      </w:r>
    </w:p>
    <w:p>
      <w:r>
        <w:t xml:space="preserve"> Mitä Nintendo julkaisi vain Kiinassa?</w:t>
      </w:r>
    </w:p>
    <w:p>
      <w:r>
        <w:rPr>
          <w:b/>
        </w:rPr>
        <w:t xml:space="preserve">Tekstin numero 33</w:t>
      </w:r>
    </w:p>
    <w:p>
      <w:r>
        <w:t xml:space="preserve">NES käyttää </w:t>
      </w:r>
      <w:r>
        <w:rPr>
          <w:color w:val="A9A9A9"/>
        </w:rPr>
        <w:t xml:space="preserve">Ricohin</w:t>
      </w:r>
      <w:r>
        <w:t xml:space="preserve"> kehittämää PPU:ta (Picture Processing Unit)</w:t>
      </w:r>
      <w:r>
        <w:t xml:space="preserve">. </w:t>
      </w:r>
      <w:r>
        <w:t xml:space="preserve">Kaikissa PPU:n variaatioissa on </w:t>
      </w:r>
      <w:r>
        <w:t xml:space="preserve">kB</w:t>
      </w:r>
      <w:r>
        <w:rPr>
          <w:color w:val="DCDCDC"/>
        </w:rPr>
        <w:t xml:space="preserve">2</w:t>
      </w:r>
      <w:r>
        <w:t xml:space="preserve"> videomuistia, 256 tavua piirilevyllä olevaa "objektiattribuuttimuistia" (OAM), johon tallennetaan enintään 64 spriten sijainnit, värit ja laattaindeksit ruudulla, ja 28 tavua piirilevyllä olevaa palettimuistia, josta voidaan valita taustan ja spriten värit. Konsolin </w:t>
      </w:r>
      <w:r>
        <w:t xml:space="preserve">sisäistä </w:t>
      </w:r>
      <w:r>
        <w:rPr>
          <w:color w:val="2F4F4F"/>
        </w:rPr>
        <w:t xml:space="preserve">2</w:t>
      </w:r>
      <w:r>
        <w:t xml:space="preserve">RAM-muistia voidaan käyttää NES-levyn laatta- ja attribuuttikarttoja varten, ja kasetissa voi olla 8 kB laatta-aiheista ROM- tai RAM-muistia. Järjestelmässä on käytettävissä </w:t>
      </w:r>
      <w:r>
        <w:t xml:space="preserve">värien </w:t>
      </w:r>
      <w:r>
        <w:rPr>
          <w:color w:val="556B2F"/>
        </w:rPr>
        <w:t xml:space="preserve">48</w:t>
      </w:r>
      <w:r>
        <w:t xml:space="preserve">ja </w:t>
      </w:r>
      <w:r>
        <w:t xml:space="preserve">harmaan</w:t>
      </w:r>
      <w:r>
        <w:rPr>
          <w:color w:val="6B8E23"/>
        </w:rPr>
        <w:t xml:space="preserve">6</w:t>
      </w:r>
      <w:r>
        <w:t xml:space="preserve"> sävyjen väripaletti.</w:t>
      </w:r>
      <w:r>
        <w:t xml:space="preserve"> Enintään 25 samanaikaista väriä voidaan käyttää ilman uusien arvojen kirjoittamista kesken kehyksen: taustaväri, neljä kolmen laatan värisarjaa ja neljä kolmen spriten värisarjaa. NES-paletti perustuu NTSC- eikä RGB-arvoihin. Ruudulla voidaan näyttää kerrallaan yhteensä 64 spriteä ilman spriteiden lataamista uudelleen kesken ruudun. NES:n vakionäytön resoluutio on </w:t>
      </w:r>
      <w:r>
        <w:rPr>
          <w:color w:val="A0522D"/>
        </w:rPr>
        <w:t xml:space="preserve">256 vaakapikseliä ja 240 pystypikseliä</w:t>
      </w:r>
      <w:r>
        <w:t xml:space="preserve">.</w:t>
      </w:r>
    </w:p>
    <w:p>
      <w:r>
        <w:rPr>
          <w:b/>
        </w:rPr>
        <w:t xml:space="preserve">Kysymys 0</w:t>
      </w:r>
    </w:p>
    <w:p>
      <w:r>
        <w:t xml:space="preserve">Kuka kehitti Nintendon PPU:n?</w:t>
      </w:r>
    </w:p>
    <w:p>
      <w:r>
        <w:rPr>
          <w:b/>
        </w:rPr>
        <w:t xml:space="preserve">Kysymys 1</w:t>
      </w:r>
    </w:p>
    <w:p>
      <w:r>
        <w:t xml:space="preserve">Kuinka monta kilotavua videomuistia PPU:ssa oli?</w:t>
      </w:r>
    </w:p>
    <w:p>
      <w:r>
        <w:rPr>
          <w:b/>
        </w:rPr>
        <w:t xml:space="preserve">Kysymys 2</w:t>
      </w:r>
    </w:p>
    <w:p>
      <w:r>
        <w:t xml:space="preserve">Kuinka monta väriä järjestelmässä on käytettävissä?</w:t>
      </w:r>
    </w:p>
    <w:p>
      <w:r>
        <w:rPr>
          <w:b/>
        </w:rPr>
        <w:t xml:space="preserve">Kysymys 3</w:t>
      </w:r>
    </w:p>
    <w:p>
      <w:r>
        <w:t xml:space="preserve">Kuinka monta harmaata voisi myös käyttää?</w:t>
      </w:r>
    </w:p>
    <w:p>
      <w:r>
        <w:rPr>
          <w:b/>
        </w:rPr>
        <w:t xml:space="preserve">Kysymys 4</w:t>
      </w:r>
    </w:p>
    <w:p>
      <w:r>
        <w:t xml:space="preserve">Mikä on NES:n vakionäytön tarkkuus?</w:t>
      </w:r>
    </w:p>
    <w:p>
      <w:r>
        <w:rPr>
          <w:b/>
        </w:rPr>
        <w:t xml:space="preserve">Kysymys 5</w:t>
      </w:r>
    </w:p>
    <w:p>
      <w:r>
        <w:t xml:space="preserve">Kuka kehitti Nintendon SPU:n?</w:t>
      </w:r>
    </w:p>
    <w:p>
      <w:r>
        <w:rPr>
          <w:b/>
        </w:rPr>
        <w:t xml:space="preserve">Kysymys 6</w:t>
      </w:r>
    </w:p>
    <w:p>
      <w:r>
        <w:t xml:space="preserve"> Kuinka monta megatavua videomuistia PPU:ssa oli?</w:t>
      </w:r>
    </w:p>
    <w:p>
      <w:r>
        <w:rPr>
          <w:b/>
        </w:rPr>
        <w:t xml:space="preserve">Kysymys 7</w:t>
      </w:r>
    </w:p>
    <w:p>
      <w:r>
        <w:t xml:space="preserve"> Kuinka monta väriä järjestelmässä ei ollut käytettävissä?</w:t>
      </w:r>
    </w:p>
    <w:p>
      <w:r>
        <w:rPr>
          <w:b/>
        </w:rPr>
        <w:t xml:space="preserve">Kysymys 8</w:t>
      </w:r>
    </w:p>
    <w:p>
      <w:r>
        <w:t xml:space="preserve"> Kuinka monta mustaa voitaisiin myös käyttää?</w:t>
      </w:r>
    </w:p>
    <w:p>
      <w:r>
        <w:rPr>
          <w:b/>
        </w:rPr>
        <w:t xml:space="preserve">Kysymys 9</w:t>
      </w:r>
    </w:p>
    <w:p>
      <w:r>
        <w:t xml:space="preserve"> Mikä ei ole NES:n vakionäytön resoluutio?</w:t>
      </w:r>
    </w:p>
    <w:p>
      <w:r>
        <w:rPr>
          <w:b/>
        </w:rPr>
        <w:t xml:space="preserve">Tekstin numero 34</w:t>
      </w:r>
    </w:p>
    <w:p>
      <w:r>
        <w:t xml:space="preserve">Menestyksen rohkaisemana Nintendo käänsi pian huomionsa Pohjois-Amerikan markkinoille. Nintendo aloitti neuvottelut Atarin kanssa Famicomin julkaisemisesta Atarin nimellä nimellä </w:t>
      </w:r>
      <w:r>
        <w:rPr>
          <w:color w:val="A9A9A9"/>
        </w:rPr>
        <w:t xml:space="preserve">Nintendo Advanced Video Gaming System</w:t>
      </w:r>
      <w:r>
        <w:t xml:space="preserve">. </w:t>
      </w:r>
      <w:r>
        <w:t xml:space="preserve">Sopimus oli määrä viimeistellä ja allekirjoittaa kesän Consumer Electronics Show'ssa </w:t>
      </w:r>
      <w:r>
        <w:rPr>
          <w:color w:val="DCDCDC"/>
        </w:rPr>
        <w:t xml:space="preserve">kesäkuussa 1983</w:t>
      </w:r>
      <w:r>
        <w:t xml:space="preserve">. </w:t>
      </w:r>
      <w:r>
        <w:t xml:space="preserve">Atari kuitenkin huomasi kyseisellä näyttelyllä, että sen kilpailija </w:t>
      </w:r>
      <w:r>
        <w:rPr>
          <w:color w:val="2F4F4F"/>
        </w:rPr>
        <w:t xml:space="preserve">Coleco </w:t>
      </w:r>
      <w:r>
        <w:t xml:space="preserve">esitteli laittomasti Coleco Adam -tietokonettaan Nintendon Donkey Kong -pelillä. Tämä Atarin ja Nintendon yksinoikeuslisenssin rikkominen pelin julkaisemiseen omille tietokonejärjestelmilleen viivästytti Nintendon ja Atarin pelikonsolien markkinointisopimuksen täytäntöönpanoa. Atarin toimitusjohtaja </w:t>
      </w:r>
      <w:r>
        <w:rPr>
          <w:color w:val="556B2F"/>
        </w:rPr>
        <w:t xml:space="preserve">Ray Kassar </w:t>
      </w:r>
      <w:r>
        <w:t xml:space="preserve">sai seuraavassa kuussa potkut, joten sopimus ei mennyt mihinkään, ja Nintendo päätti markkinoida järjestelmäänsä itse.g[']</w:t>
      </w:r>
    </w:p>
    <w:p>
      <w:r>
        <w:rPr>
          <w:b/>
        </w:rPr>
        <w:t xml:space="preserve">Kysymys 0</w:t>
      </w:r>
    </w:p>
    <w:p>
      <w:r>
        <w:t xml:space="preserve">Nintendo sopi Atarin kanssa Famicomin julkaisemisesta millä nimellä?</w:t>
      </w:r>
    </w:p>
    <w:p>
      <w:r>
        <w:rPr>
          <w:b/>
        </w:rPr>
        <w:t xml:space="preserve">Kysymys 1</w:t>
      </w:r>
    </w:p>
    <w:p>
      <w:r>
        <w:t xml:space="preserve">Milloin kesän kuluttajaelektroniikkamessut järjestettiin?</w:t>
      </w:r>
    </w:p>
    <w:p>
      <w:r>
        <w:rPr>
          <w:b/>
        </w:rPr>
        <w:t xml:space="preserve">Kysymys 2</w:t>
      </w:r>
    </w:p>
    <w:p>
      <w:r>
        <w:t xml:space="preserve">Mikä yritys esitteli laittomasti Nintendon peliä?</w:t>
      </w:r>
    </w:p>
    <w:p>
      <w:r>
        <w:rPr>
          <w:b/>
        </w:rPr>
        <w:t xml:space="preserve">Kysymys 3</w:t>
      </w:r>
    </w:p>
    <w:p>
      <w:r>
        <w:t xml:space="preserve">Mikä oli Atarin erotetun toimitusjohtajan nimi?</w:t>
      </w:r>
    </w:p>
    <w:p>
      <w:r>
        <w:rPr>
          <w:b/>
        </w:rPr>
        <w:t xml:space="preserve">Kysymys 4</w:t>
      </w:r>
    </w:p>
    <w:p>
      <w:r>
        <w:t xml:space="preserve">Nintendo sopi Patarin kanssa Famicomin julkaisemisesta millä nimellä?</w:t>
      </w:r>
    </w:p>
    <w:p>
      <w:r>
        <w:rPr>
          <w:b/>
        </w:rPr>
        <w:t xml:space="preserve">Kysymys 5</w:t>
      </w:r>
    </w:p>
    <w:p>
      <w:r>
        <w:t xml:space="preserve"> Milloin kesän kuluttajaelektroniikkamessut hylättiin?</w:t>
      </w:r>
    </w:p>
    <w:p>
      <w:r>
        <w:rPr>
          <w:b/>
        </w:rPr>
        <w:t xml:space="preserve">Kysymys 6</w:t>
      </w:r>
    </w:p>
    <w:p>
      <w:r>
        <w:t xml:space="preserve"> Mikä yritys esitteli laillisesti Nintendon peliä?</w:t>
      </w:r>
    </w:p>
    <w:p>
      <w:r>
        <w:rPr>
          <w:b/>
        </w:rPr>
        <w:t xml:space="preserve">Kysymys 7</w:t>
      </w:r>
    </w:p>
    <w:p>
      <w:r>
        <w:t xml:space="preserve">Mikä oli Atarin uuden toimitusjohtajan nimi?</w:t>
      </w:r>
    </w:p>
    <w:p>
      <w:r>
        <w:rPr>
          <w:b/>
        </w:rPr>
        <w:t xml:space="preserve">Tekstin numero 35</w:t>
      </w:r>
    </w:p>
    <w:p>
      <w:r>
        <w:t xml:space="preserve">Jotta Nintendon uusi kotialusta erottuisi 1980-luvun alun yleisestä käsityksestä ongelmallisista ja pinnallisista videopelimarkkinoista, yhtiö uudisti tuotenimikkeistönsä ja asemointinsa sekä otti käyttöön tiukan tuotehyväksyntä- ja lisensointipolitiikan. Koko järjestelmää kutsuttiin "</w:t>
      </w:r>
      <w:r>
        <w:t xml:space="preserve">videopelijärjestelmän" sijasta </w:t>
      </w:r>
      <w:r>
        <w:t xml:space="preserve">nimellä "</w:t>
      </w:r>
      <w:r>
        <w:rPr>
          <w:color w:val="A9A9A9"/>
        </w:rPr>
        <w:t xml:space="preserve">Entertainment System</w:t>
      </w:r>
      <w:r>
        <w:t xml:space="preserve">", ja sen keskiössä oli "</w:t>
      </w:r>
      <w:r>
        <w:t xml:space="preserve">konsolin" sijasta </w:t>
      </w:r>
      <w:r>
        <w:t xml:space="preserve">"</w:t>
      </w:r>
      <w:r>
        <w:rPr>
          <w:color w:val="DCDCDC"/>
        </w:rPr>
        <w:t xml:space="preserve">Control Deck</w:t>
      </w:r>
      <w:r>
        <w:t xml:space="preserve">" </w:t>
      </w:r>
      <w:r>
        <w:t xml:space="preserve">-niminen laite ja </w:t>
      </w:r>
      <w:r>
        <w:t xml:space="preserve">"videopelien" sijasta "</w:t>
      </w:r>
      <w:r>
        <w:rPr>
          <w:color w:val="2F4F4F"/>
        </w:rPr>
        <w:t xml:space="preserve">Game Paks</w:t>
      </w:r>
      <w:r>
        <w:t xml:space="preserve">" </w:t>
      </w:r>
      <w:r>
        <w:t xml:space="preserve">-nimellä kutsuttuja ohjelmistokasetteja. </w:t>
      </w:r>
      <w:r>
        <w:t xml:space="preserve">10NES:n lukitussirujärjestelmä toimi kunkin </w:t>
      </w:r>
      <w:r>
        <w:rPr>
          <w:color w:val="556B2F"/>
        </w:rPr>
        <w:t xml:space="preserve">Game Pakin </w:t>
      </w:r>
      <w:r>
        <w:t xml:space="preserve">ja Control Deckin </w:t>
      </w:r>
      <w:r>
        <w:t xml:space="preserve">lukitus- ja avainkytkentänä</w:t>
      </w:r>
      <w:r>
        <w:t xml:space="preserve">, joka esti sellaisten NES-pelien kopioinnin tai valmistamisen, jotka eivät olleet saaneet Nintendon lisenssillä antamaa hyväksyntää. NES-pelien julkaisupakkauksissa oli kuvia, jotka edustivat hyvin tarkasti pelin todellista ruutugrafiikkaa, joka oli riittävän tunnistettavaa laatua jo sellaisenaan. Kuluttajien sekaannusten välttämiseksi julkaisupelien pakkauksissa olevat symbolit osoittivat selvästi pelin lajityypin. </w:t>
      </w:r>
      <w:r>
        <w:t xml:space="preserve">Kaikkiin asianmukaisesti lisensoituihin peli- ja tarvikepakkauksiin painettiin </w:t>
      </w:r>
      <w:r>
        <w:t xml:space="preserve">"</w:t>
      </w:r>
      <w:r>
        <w:rPr>
          <w:color w:val="6B8E23"/>
        </w:rPr>
        <w:t xml:space="preserve">laatumerkintä</w:t>
      </w:r>
      <w:r>
        <w:t xml:space="preserve">". Alkuperäisessä sinetissä luki: "Tämä sinetti on vakuutus siitä, että Nintendo on hyväksynyt ja taannut tämän tuotteen laadun". Myöhemmin teksti muutettiin muotoon "</w:t>
      </w:r>
      <w:r>
        <w:rPr>
          <w:color w:val="A0522D"/>
        </w:rPr>
        <w:t xml:space="preserve">Official Nintendo </w:t>
      </w:r>
      <w:r>
        <w:rPr>
          <w:color w:val="228B22"/>
        </w:rPr>
        <w:t xml:space="preserve">Seal of Quality</w:t>
      </w:r>
      <w:r>
        <w:t xml:space="preserve">"</w:t>
      </w:r>
      <w:r>
        <w:t xml:space="preserve">.</w:t>
      </w:r>
    </w:p>
    <w:p>
      <w:r>
        <w:rPr>
          <w:b/>
        </w:rPr>
        <w:t xml:space="preserve">Kysymys 0</w:t>
      </w:r>
    </w:p>
    <w:p>
      <w:r>
        <w:t xml:space="preserve">Mikä oli Nintendon kiertoilmaisu "videopelijärjestelmälle"?</w:t>
      </w:r>
    </w:p>
    <w:p>
      <w:r>
        <w:rPr>
          <w:b/>
        </w:rPr>
        <w:t xml:space="preserve">Kysymys 1</w:t>
      </w:r>
    </w:p>
    <w:p>
      <w:r>
        <w:t xml:space="preserve">Mitä Nintendo käytti sanan konsoli sijasta?</w:t>
      </w:r>
    </w:p>
    <w:p>
      <w:r>
        <w:rPr>
          <w:b/>
        </w:rPr>
        <w:t xml:space="preserve">Kysymys 2</w:t>
      </w:r>
    </w:p>
    <w:p>
      <w:r>
        <w:t xml:space="preserve">Mitä termiä Nintendo käytti "videopelien" sijasta?</w:t>
      </w:r>
    </w:p>
    <w:p>
      <w:r>
        <w:rPr>
          <w:b/>
        </w:rPr>
        <w:t xml:space="preserve">Kysymys 3</w:t>
      </w:r>
    </w:p>
    <w:p>
      <w:r>
        <w:t xml:space="preserve">Mikä painettiin kaikkiin Nintendon lisensoituihin peleihin ja tarvikkeisiin?</w:t>
      </w:r>
    </w:p>
    <w:p>
      <w:r>
        <w:rPr>
          <w:b/>
        </w:rPr>
        <w:t xml:space="preserve">Kysymys 4</w:t>
      </w:r>
    </w:p>
    <w:p>
      <w:r>
        <w:t xml:space="preserve">Minkä nimen laatumerkki sai lopulta?</w:t>
      </w:r>
    </w:p>
    <w:p>
      <w:r>
        <w:rPr>
          <w:b/>
        </w:rPr>
        <w:t xml:space="preserve">Kysymys 5</w:t>
      </w:r>
    </w:p>
    <w:p>
      <w:r>
        <w:t xml:space="preserve">Mikä oli Nintendon ei-eufemismi "videopelijärjestelmälle"?</w:t>
      </w:r>
    </w:p>
    <w:p>
      <w:r>
        <w:rPr>
          <w:b/>
        </w:rPr>
        <w:t xml:space="preserve">Kysymys 6</w:t>
      </w:r>
    </w:p>
    <w:p>
      <w:r>
        <w:t xml:space="preserve"> Mitä Nintendo ei käyttänyt sanan konsoli sijasta?</w:t>
      </w:r>
    </w:p>
    <w:p>
      <w:r>
        <w:rPr>
          <w:b/>
        </w:rPr>
        <w:t xml:space="preserve">Kysymys 7</w:t>
      </w:r>
    </w:p>
    <w:p>
      <w:r>
        <w:t xml:space="preserve"> Mitä termiä Nintendo käytti "pelien" sijasta?</w:t>
      </w:r>
    </w:p>
    <w:p>
      <w:r>
        <w:rPr>
          <w:b/>
        </w:rPr>
        <w:t xml:space="preserve">Kysymys 8</w:t>
      </w:r>
    </w:p>
    <w:p>
      <w:r>
        <w:t xml:space="preserve">Mitä Nintendon lisensoimattomiin peleihin ja tarvikkeisiin painettiin?</w:t>
      </w:r>
    </w:p>
    <w:p>
      <w:r>
        <w:rPr>
          <w:b/>
        </w:rPr>
        <w:t xml:space="preserve">Kysymys 9</w:t>
      </w:r>
    </w:p>
    <w:p>
      <w:r>
        <w:t xml:space="preserve"> Laatusinetti ei ottanut mitä mahdollista nimeä?</w:t>
      </w:r>
    </w:p>
    <w:p>
      <w:r>
        <w:rPr>
          <w:b/>
        </w:rPr>
        <w:t xml:space="preserve">Tekstin numero 36</w:t>
      </w:r>
    </w:p>
    <w:p>
      <w:r>
        <w:t xml:space="preserve">Alkuperäisessä Famicom-mallissa oli kaksi peliohjainta, jotka molemmat oli </w:t>
      </w:r>
      <w:r>
        <w:rPr>
          <w:color w:val="A9A9A9"/>
        </w:rPr>
        <w:t xml:space="preserve">kytketty </w:t>
      </w:r>
      <w:r>
        <w:t xml:space="preserve">konsolin takaosaan. Toisesta ohjaimesta puuttuivat START- ja </w:t>
      </w:r>
      <w:r>
        <w:t xml:space="preserve">SELECT-painikkeet, mutta siinä oli pieni </w:t>
      </w:r>
      <w:r>
        <w:rPr>
          <w:color w:val="2F4F4F"/>
        </w:rPr>
        <w:t xml:space="preserve">mikrofoni</w:t>
      </w:r>
      <w:r>
        <w:t xml:space="preserve">. Suhteellisen harvat pelit käyttivät tätä ominaisuutta. Varhaisimmissa Famicom-yksiköissä oli aluksi </w:t>
      </w:r>
      <w:r>
        <w:rPr>
          <w:color w:val="556B2F"/>
        </w:rPr>
        <w:t xml:space="preserve">neliönmuotoiset </w:t>
      </w:r>
      <w:r>
        <w:t xml:space="preserve">A- ja B-painikkeet</w:t>
      </w:r>
      <w:r>
        <w:t xml:space="preserve">.</w:t>
      </w:r>
      <w:r>
        <w:t xml:space="preserve"> Ne vaihdettiin </w:t>
      </w:r>
      <w:r>
        <w:rPr>
          <w:color w:val="6B8E23"/>
        </w:rPr>
        <w:t xml:space="preserve">pyöreisiin, koska </w:t>
      </w:r>
      <w:r>
        <w:rPr>
          <w:color w:val="A0522D"/>
        </w:rPr>
        <w:t xml:space="preserve">neliönmuotoiset</w:t>
      </w:r>
      <w:r>
        <w:t xml:space="preserve"> </w:t>
      </w:r>
      <w:r>
        <w:t xml:space="preserve">painikkeet jäivät kiinni ohjaimen koteloon, kun niitä painettiin alaspäin, ja laitteiston häiriöt aiheuttivat sen, että järjestelmä jähmettyi ajoittain peliä pelattaessa.</w:t>
      </w:r>
    </w:p>
    <w:p>
      <w:r>
        <w:rPr>
          <w:b/>
        </w:rPr>
        <w:t xml:space="preserve">Kysymys 0</w:t>
      </w:r>
    </w:p>
    <w:p>
      <w:r>
        <w:t xml:space="preserve">Miten Famicom-ohjaimet kiinnitettiin konsoliin?</w:t>
      </w:r>
    </w:p>
    <w:p>
      <w:r>
        <w:rPr>
          <w:b/>
        </w:rPr>
        <w:t xml:space="preserve">Kysymys 1</w:t>
      </w:r>
    </w:p>
    <w:p>
      <w:r>
        <w:t xml:space="preserve">Toisesta Famicom-ohjaimesta puuttui START ja mikä muu painike?</w:t>
      </w:r>
    </w:p>
    <w:p>
      <w:r>
        <w:rPr>
          <w:b/>
        </w:rPr>
        <w:t xml:space="preserve">Kysymys 2</w:t>
      </w:r>
    </w:p>
    <w:p>
      <w:r>
        <w:t xml:space="preserve">Mikä oli toisen Famicom-ohjaimen ainutlaatuinen ominaisuus?</w:t>
      </w:r>
    </w:p>
    <w:p>
      <w:r>
        <w:rPr>
          <w:b/>
        </w:rPr>
        <w:t xml:space="preserve">Kysymys 3</w:t>
      </w:r>
    </w:p>
    <w:p>
      <w:r>
        <w:t xml:space="preserve">Minkä muotoiset A- ja B-painikkeet olivat ensimmäisissä Famicom-ohjaimissa?</w:t>
      </w:r>
    </w:p>
    <w:p>
      <w:r>
        <w:rPr>
          <w:b/>
        </w:rPr>
        <w:t xml:space="preserve">Kysymys 4</w:t>
      </w:r>
    </w:p>
    <w:p>
      <w:r>
        <w:t xml:space="preserve">Minkä muotoiseksi A- ja B-painikkeet lopulta muuttuivat?</w:t>
      </w:r>
    </w:p>
    <w:p>
      <w:r>
        <w:rPr>
          <w:b/>
        </w:rPr>
        <w:t xml:space="preserve">Kysymys 5</w:t>
      </w:r>
    </w:p>
    <w:p>
      <w:r>
        <w:t xml:space="preserve">Miten Famicomin ohjaimet irrotettiin konsolista?</w:t>
      </w:r>
    </w:p>
    <w:p>
      <w:r>
        <w:rPr>
          <w:b/>
        </w:rPr>
        <w:t xml:space="preserve">Kysymys 6</w:t>
      </w:r>
    </w:p>
    <w:p>
      <w:r>
        <w:t xml:space="preserve">Toisesta Famicom-ohjaimesta puuttui BEGIN ja mikä muu painike?</w:t>
      </w:r>
    </w:p>
    <w:p>
      <w:r>
        <w:rPr>
          <w:b/>
        </w:rPr>
        <w:t xml:space="preserve">Kysymys 7</w:t>
      </w:r>
    </w:p>
    <w:p>
      <w:r>
        <w:t xml:space="preserve"> Mikä oli kolmannen Famicom-ohjaimen ainutlaatuinen ominaisuus?</w:t>
      </w:r>
    </w:p>
    <w:p>
      <w:r>
        <w:rPr>
          <w:b/>
        </w:rPr>
        <w:t xml:space="preserve">Kysymys 8</w:t>
      </w:r>
    </w:p>
    <w:p>
      <w:r>
        <w:t xml:space="preserve"> Minkä muotoiset olivat D- ja E-painikkeet varhaisimmissa Famicom-ohjaimissa?</w:t>
      </w:r>
    </w:p>
    <w:p>
      <w:r>
        <w:rPr>
          <w:b/>
        </w:rPr>
        <w:t xml:space="preserve">Kysymys 9</w:t>
      </w:r>
    </w:p>
    <w:p>
      <w:r>
        <w:t xml:space="preserve"> Minkä muotoiseksi E- ja F-näppäimet lopulta muuttuivat?</w:t>
      </w:r>
    </w:p>
    <w:p>
      <w:r>
        <w:rPr>
          <w:b/>
        </w:rPr>
        <w:t xml:space="preserve">Tekstin numero 37</w:t>
      </w:r>
    </w:p>
    <w:p>
      <w:r>
        <w:t xml:space="preserve">Nintendo ei ollut yhtä rajoittava kuin Sega, joka ei sallinut kolmannen osapuolen julkaisemista ennen kuin </w:t>
      </w:r>
      <w:r>
        <w:rPr>
          <w:color w:val="A9A9A9"/>
        </w:rPr>
        <w:t xml:space="preserve">Mediagenic </w:t>
      </w:r>
      <w:r>
        <w:rPr>
          <w:color w:val="DCDCDC"/>
        </w:rPr>
        <w:t xml:space="preserve">loppukesästä 1988</w:t>
      </w:r>
      <w:r>
        <w:t xml:space="preserve">. Nintendon tarkoituksena oli kuitenkin varata suuri osa NES-pelien tuotoista itselleen. Nintendo edellytti, että se oli kaikkien kasettien ainoa valmistaja ja että kustantajan oli maksettava koko summa ennen kuin </w:t>
      </w:r>
      <w:r>
        <w:t xml:space="preserve">kyseisen pelin </w:t>
      </w:r>
      <w:r>
        <w:rPr>
          <w:color w:val="2F4F4F"/>
        </w:rPr>
        <w:t xml:space="preserve">kasetteja </w:t>
      </w:r>
      <w:r>
        <w:t xml:space="preserve">voitiin valmistaa. </w:t>
      </w:r>
      <w:r>
        <w:rPr>
          <w:color w:val="556B2F"/>
        </w:rPr>
        <w:t xml:space="preserve">Kasetteja </w:t>
      </w:r>
      <w:r>
        <w:t xml:space="preserve">ei voinut palauttaa Nintendolle, joten kustantajat ottivat kaiken </w:t>
      </w:r>
      <w:r>
        <w:rPr>
          <w:color w:val="6B8E23"/>
        </w:rPr>
        <w:t xml:space="preserve">riskin</w:t>
      </w:r>
      <w:r>
        <w:t xml:space="preserve">. Tämän seurauksena jotkin kustantajat menettivät enemmän rahaa jäljellä olevan varaston hätämyynnistä NES-kauden lopussa kuin ne koskaan saivat voittoa pelien myynnistä. Koska Nintendo kontrolloi kaikkien kasettien tuotantoa, se pystyi soveltamaan tiukkoja sääntöjä kolmansien osapuolten kehittäjille, joiden oli allekirjoitettava Nintendon tekemä sopimus, joka velvoitti nämä tahot kehittämään yksinomaan järjestelmää varten, tilaamaan vähintään 10 000 kasettia ja tekemään vain viisi peliä vuodessa. </w:t>
      </w:r>
      <w:r>
        <w:t xml:space="preserve">DRAM- ja ROM-sirujen puutteen</w:t>
      </w:r>
      <w:r>
        <w:rPr>
          <w:color w:val="A0522D"/>
        </w:rPr>
        <w:t xml:space="preserve">1988</w:t>
      </w:r>
      <w:r>
        <w:t xml:space="preserve"> kerrottiin myös aiheuttaneen sen, että Nintendo hyväksyi vain 25 prosenttia kustantajien kasettipyynnöistä. Tämä oli keskimääräinen luku, sillä jotkut kustantajat saivat paljon suurempia määriä ja toiset eivät juuri mitään. GameSpy totesi, että Nintendon "rautaiset ehdot" tekivät yhtiölle monia vihollisia 1980-luvulla. Jotkut kehittäjät yrittivät kiertää viiden pelin rajoitusta luomalla ylimääräisiä yritysbrändejä, kuten Konamin Ultra Games -merkki; toiset yrittivät kiertää 10NES-piiriä.</w:t>
      </w:r>
    </w:p>
    <w:p>
      <w:r>
        <w:rPr>
          <w:b/>
        </w:rPr>
        <w:t xml:space="preserve">Kysymys 0</w:t>
      </w:r>
    </w:p>
    <w:p>
      <w:r>
        <w:t xml:space="preserve">Milloin Sega vihdoin salli kolmannen osapuolen julkaisemisen?</w:t>
      </w:r>
    </w:p>
    <w:p>
      <w:r>
        <w:rPr>
          <w:b/>
        </w:rPr>
        <w:t xml:space="preserve">Kysymys 1</w:t>
      </w:r>
    </w:p>
    <w:p>
      <w:r>
        <w:t xml:space="preserve">Mikä oli Segan ensimmäisen sallitun yrityksen nimi?</w:t>
      </w:r>
    </w:p>
    <w:p>
      <w:r>
        <w:rPr>
          <w:b/>
        </w:rPr>
        <w:t xml:space="preserve">Kysymys 2</w:t>
      </w:r>
    </w:p>
    <w:p>
      <w:r>
        <w:t xml:space="preserve">Minkä komponentin ainoa valmistaja Nintendo oli kolmannen osapuolen kehittäjille?</w:t>
      </w:r>
    </w:p>
    <w:p>
      <w:r>
        <w:rPr>
          <w:b/>
        </w:rPr>
        <w:t xml:space="preserve">Kysymys 3</w:t>
      </w:r>
    </w:p>
    <w:p>
      <w:r>
        <w:t xml:space="preserve">Koska kasetteja ei voitu palauttaa Nintendolle, kehittäjät ottivat koko minkä?</w:t>
      </w:r>
    </w:p>
    <w:p>
      <w:r>
        <w:rPr>
          <w:b/>
        </w:rPr>
        <w:t xml:space="preserve">Kysymys 4</w:t>
      </w:r>
    </w:p>
    <w:p>
      <w:r>
        <w:t xml:space="preserve">Minä vuonna oli pula DRAM- ja ROM-siruista?</w:t>
      </w:r>
    </w:p>
    <w:p>
      <w:r>
        <w:rPr>
          <w:b/>
        </w:rPr>
        <w:t xml:space="preserve">Kysymys 5</w:t>
      </w:r>
    </w:p>
    <w:p>
      <w:r>
        <w:t xml:space="preserve"> Milloin Sega vihdoin salli neljännen osapuolen julkaisemisen?</w:t>
      </w:r>
    </w:p>
    <w:p>
      <w:r>
        <w:rPr>
          <w:b/>
        </w:rPr>
        <w:t xml:space="preserve">Kysymys 6</w:t>
      </w:r>
    </w:p>
    <w:p>
      <w:r>
        <w:t xml:space="preserve"> Mikä oli Segan salliman toisen yrityksen nimi?</w:t>
      </w:r>
    </w:p>
    <w:p>
      <w:r>
        <w:rPr>
          <w:b/>
        </w:rPr>
        <w:t xml:space="preserve">Kysymys 7</w:t>
      </w:r>
    </w:p>
    <w:p>
      <w:r>
        <w:t xml:space="preserve">Minkä komponentin valmistaja Nintendo ei ollut ainoa valmistaja kolmannen osapuolen kehittäjille?</w:t>
      </w:r>
    </w:p>
    <w:p>
      <w:r>
        <w:rPr>
          <w:b/>
        </w:rPr>
        <w:t xml:space="preserve">Kysymys 8</w:t>
      </w:r>
    </w:p>
    <w:p>
      <w:r>
        <w:t xml:space="preserve">Koska kasetit voitiin palauttaa Nintendolle, kehittäjät ottivat koko mitä?</w:t>
      </w:r>
    </w:p>
    <w:p>
      <w:r>
        <w:rPr>
          <w:b/>
        </w:rPr>
        <w:t xml:space="preserve">Kysymys 9</w:t>
      </w:r>
    </w:p>
    <w:p>
      <w:r>
        <w:t xml:space="preserve"> Minä vuonna ei ollut pulaa DRAM- ja ROM-siruista?</w:t>
      </w:r>
    </w:p>
    <w:p>
      <w:r>
        <w:rPr>
          <w:b/>
        </w:rPr>
        <w:t xml:space="preserve">Teksti numero 38</w:t>
      </w:r>
    </w:p>
    <w:p>
      <w:r>
        <w:t xml:space="preserve">Kun Nintendo julkaisi NES:n Yhdysvalloissa, sen muotoilu poikkesi tarkoituksella muiden pelikonsolien muotoilusta. Nintendo halusi erottaa tuotteensa kilpailijoiden tuotteista ja välttää pelikonsoleiden yleisesti huonon maineen, jonka ne olivat saaneet vuoden 1983 videopelien romahduksen jälkeen. Yksi tämän filosofian tuloksista oli naamioida kasettipesän muotoilu etulataavaksi </w:t>
      </w:r>
      <w:r>
        <w:t xml:space="preserve">ZIF-kasettipesäksi (</w:t>
      </w:r>
      <w:r>
        <w:rPr>
          <w:color w:val="A9A9A9"/>
        </w:rPr>
        <w:t xml:space="preserve">Zero Insertion Force), joka on </w:t>
      </w:r>
      <w:r>
        <w:t xml:space="preserve">suunniteltu muistuttamaan </w:t>
      </w:r>
      <w:r>
        <w:rPr>
          <w:color w:val="DCDCDC"/>
        </w:rPr>
        <w:t xml:space="preserve">videonauhurin</w:t>
      </w:r>
      <w:r>
        <w:t xml:space="preserve"> etulatausmekanismia</w:t>
      </w:r>
      <w:r>
        <w:t xml:space="preserve">. Uusi liitin toimi melko hyvin, kun sekä liitin että kasetit olivat puhtaita ja liitännän nastat olivat uusia. Valitettavasti ZIF-liitin ei ollut todella nollapistovoimainen. Kun käyttäjä asetti kasetin NES:ään, kasetin painaminen alas ja paikalleen </w:t>
      </w:r>
      <w:r>
        <w:rPr>
          <w:color w:val="2F4F4F"/>
        </w:rPr>
        <w:t xml:space="preserve">taivutti hieman kosketustappeja ja </w:t>
      </w:r>
      <w:r>
        <w:t xml:space="preserve">painoi kasetin ROM-levyn takaisin kasettiin. Kasettien usein toistuva asettaminen ja poistaminen aiheutti sen, että nastat kuluivat vuosien mittaan toistuvasta käytöstä, ja ZIF-rakenne osoittautui alttiimmaksi lian ja pölyn aiheuttamille häiriöille kuin alan standardin mukainen kortin reunaliitin. Nintendon materiaalivalinnat eivät lieventäneet näitä suunnitteluun liittyviä ongelmia; konsolipaikan </w:t>
      </w:r>
      <w:r>
        <w:t xml:space="preserve">nikkeliliittimen jouset kuluivat suunnittelun vuoksi, ja </w:t>
      </w:r>
      <w:r>
        <w:t xml:space="preserve">myös </w:t>
      </w:r>
      <w:r>
        <w:t xml:space="preserve">pelikasettien </w:t>
      </w:r>
      <w:r>
        <w:t xml:space="preserve">kupariliittimet olivat alttiita haalistumaan. Monet pelaajat yrittivät korjata korroosion aiheuttamia ongelmia puhaltamalla kasetteihin ja asettamalla ne sitten takaisin paikoilleen, mikä itse asiassa vahingoitti </w:t>
      </w:r>
      <w:r>
        <w:t xml:space="preserve">kupariliittimiä nopeuttamalla niiden haalistumista.</w:t>
      </w:r>
    </w:p>
    <w:p>
      <w:r>
        <w:rPr>
          <w:b/>
        </w:rPr>
        <w:t xml:space="preserve">Kysymys 0</w:t>
      </w:r>
    </w:p>
    <w:p>
      <w:r>
        <w:t xml:space="preserve">Mitä ZIF tarkoittaa?</w:t>
      </w:r>
    </w:p>
    <w:p>
      <w:r>
        <w:rPr>
          <w:b/>
        </w:rPr>
        <w:t xml:space="preserve">Kysymys 1</w:t>
      </w:r>
    </w:p>
    <w:p>
      <w:r>
        <w:t xml:space="preserve">Nintendon käyttämä ZIF-lisäosa oli asetettu emuloimaan mitä laitetta?</w:t>
      </w:r>
    </w:p>
    <w:p>
      <w:r>
        <w:rPr>
          <w:b/>
        </w:rPr>
        <w:t xml:space="preserve">Kysymys 2</w:t>
      </w:r>
    </w:p>
    <w:p>
      <w:r>
        <w:t xml:space="preserve">Mitä patruunan työntämisen voima teki laitteelle mahdollisen käytön aikana?</w:t>
      </w:r>
    </w:p>
    <w:p>
      <w:r>
        <w:rPr>
          <w:b/>
        </w:rPr>
        <w:t xml:space="preserve">Kysymys 3</w:t>
      </w:r>
    </w:p>
    <w:p>
      <w:r>
        <w:t xml:space="preserve">Mistä materiaalista liitinjouset oli valmistettu?</w:t>
      </w:r>
    </w:p>
    <w:p>
      <w:r>
        <w:rPr>
          <w:b/>
        </w:rPr>
        <w:t xml:space="preserve">Kysymys 4</w:t>
      </w:r>
    </w:p>
    <w:p>
      <w:r>
        <w:t xml:space="preserve">Mistä materiaalista pelikasettien liittimet koostuivat?</w:t>
      </w:r>
    </w:p>
    <w:p>
      <w:r>
        <w:rPr>
          <w:b/>
        </w:rPr>
        <w:t xml:space="preserve">Kysymys 5</w:t>
      </w:r>
    </w:p>
    <w:p>
      <w:r>
        <w:t xml:space="preserve"> Mitä ZID tarkoittaa?</w:t>
      </w:r>
    </w:p>
    <w:p>
      <w:r>
        <w:rPr>
          <w:b/>
        </w:rPr>
        <w:t xml:space="preserve">Kysymys 6</w:t>
      </w:r>
    </w:p>
    <w:p>
      <w:r>
        <w:t xml:space="preserve">Nintendon käyttämä ZID-lisäys asetettiin emuloimaan mitä laitetta?</w:t>
      </w:r>
    </w:p>
    <w:p>
      <w:r>
        <w:rPr>
          <w:b/>
        </w:rPr>
        <w:t xml:space="preserve">Kysymys 7</w:t>
      </w:r>
    </w:p>
    <w:p>
      <w:r>
        <w:t xml:space="preserve"> Mitä patruunan työntämisen voima teki laitteelle ilman mahdollista käyttöä?</w:t>
      </w:r>
    </w:p>
    <w:p>
      <w:r>
        <w:rPr>
          <w:b/>
        </w:rPr>
        <w:t xml:space="preserve">Kysymys 8</w:t>
      </w:r>
    </w:p>
    <w:p>
      <w:r>
        <w:t xml:space="preserve"> Mistä materiaalista varhaiset liitinjouset eivät olleet?</w:t>
      </w:r>
    </w:p>
    <w:p>
      <w:r>
        <w:rPr>
          <w:b/>
        </w:rPr>
        <w:t xml:space="preserve">Kysymys 9</w:t>
      </w:r>
    </w:p>
    <w:p>
      <w:r>
        <w:t xml:space="preserve"> Mitä materiaalia pelikasettien liittimet eivät sisältäneet?</w:t>
      </w:r>
    </w:p>
    <w:p>
      <w:r>
        <w:rPr>
          <w:b/>
        </w:rPr>
        <w:t xml:space="preserve">Tekstin numero 39</w:t>
      </w:r>
    </w:p>
    <w:p>
      <w:r>
        <w:t xml:space="preserve">Vastauksena näihin laitteistovirheisiin </w:t>
      </w:r>
      <w:r>
        <w:t xml:space="preserve">eri puolille Yhdysvaltoja perustettiin </w:t>
      </w:r>
      <w:r>
        <w:t xml:space="preserve">"</w:t>
      </w:r>
      <w:r>
        <w:rPr>
          <w:color w:val="A9A9A9"/>
        </w:rPr>
        <w:t xml:space="preserve">Nintendon valtuutettuja korjaamoja" </w:t>
      </w:r>
      <w:r>
        <w:t xml:space="preserve">(</w:t>
      </w:r>
      <w:r>
        <w:rPr>
          <w:color w:val="A9A9A9"/>
        </w:rPr>
        <w:t xml:space="preserve">Nintendo Authorized Repair Centers). </w:t>
      </w:r>
      <w:r>
        <w:t xml:space="preserve">Nintendon mukaan valtuutusohjelman tarkoituksena oli </w:t>
      </w:r>
      <w:r>
        <w:rPr>
          <w:color w:val="DCDCDC"/>
        </w:rPr>
        <w:t xml:space="preserve">varmistaa, että koneet korjattiin asianmukaisesti</w:t>
      </w:r>
      <w:r>
        <w:t xml:space="preserve">. Nintendo toimitti tarvittavat varaosat vain valtuutusohjelmaan ilmoittautuneille liikkeille. Käytännössä valtuutusprosessi ei merkinnyt muuta kuin </w:t>
      </w:r>
      <w:r>
        <w:rPr>
          <w:color w:val="2F4F4F"/>
        </w:rPr>
        <w:t xml:space="preserve">maksun maksamista </w:t>
      </w:r>
      <w:r>
        <w:t xml:space="preserve">Nintendolle tästä etuoikeudesta</w:t>
      </w:r>
      <w:r>
        <w:t xml:space="preserve">.</w:t>
      </w:r>
      <w:r>
        <w:t xml:space="preserve"> Viimeaikaisen trendin mukaisesti monet sivustot ovat alkaneet tarjota Nintendon korjausvaraosia, oppaita ja palveluja, jotka korvaavat valtuutettujen korjauskeskusten aiemmin tarjoamat palvelut.</w:t>
      </w:r>
    </w:p>
    <w:p>
      <w:r>
        <w:rPr>
          <w:b/>
        </w:rPr>
        <w:t xml:space="preserve">Kysymys 0</w:t>
      </w:r>
    </w:p>
    <w:p>
      <w:r>
        <w:t xml:space="preserve">Mitä ponnahti esiin eri puolilla Yhdysvaltoja, kun puututtiin huonoon laitteistoon?</w:t>
      </w:r>
    </w:p>
    <w:p>
      <w:r>
        <w:rPr>
          <w:b/>
        </w:rPr>
        <w:t xml:space="preserve">Kysymys 1</w:t>
      </w:r>
    </w:p>
    <w:p>
      <w:r>
        <w:t xml:space="preserve">Mitä korjauskeskukset lupasivat?</w:t>
      </w:r>
    </w:p>
    <w:p>
      <w:r>
        <w:rPr>
          <w:b/>
        </w:rPr>
        <w:t xml:space="preserve">Kysymys 2</w:t>
      </w:r>
    </w:p>
    <w:p>
      <w:r>
        <w:t xml:space="preserve">Mitä tehtiin, jotta sait etuoikeuden työskennellä NES:n korjauksen parissa?</w:t>
      </w:r>
    </w:p>
    <w:p>
      <w:r>
        <w:rPr>
          <w:b/>
        </w:rPr>
        <w:t xml:space="preserve">Kysymys 3</w:t>
      </w:r>
    </w:p>
    <w:p>
      <w:r>
        <w:t xml:space="preserve">Mitä ponnahti esiin kaikkialla Yhdistyneessä kuningaskunnassa, kun puututaan huonoon laitteistoon?</w:t>
      </w:r>
    </w:p>
    <w:p>
      <w:r>
        <w:rPr>
          <w:b/>
        </w:rPr>
        <w:t xml:space="preserve">Kysymys 4</w:t>
      </w:r>
    </w:p>
    <w:p>
      <w:r>
        <w:t xml:space="preserve"> Mitä korjauskeskukset eivät luvanneet?</w:t>
      </w:r>
    </w:p>
    <w:p>
      <w:r>
        <w:rPr>
          <w:b/>
        </w:rPr>
        <w:t xml:space="preserve">Kysymys 5</w:t>
      </w:r>
    </w:p>
    <w:p>
      <w:r>
        <w:t xml:space="preserve">Mitä on tehty, jotta sait etuoikeuden työskennellä SNES:n korjauksen parissa?</w:t>
      </w:r>
    </w:p>
    <w:p>
      <w:r>
        <w:rPr>
          <w:b/>
        </w:rPr>
        <w:t xml:space="preserve">Teksti numero 40</w:t>
      </w:r>
    </w:p>
    <w:p>
      <w:r>
        <w:t xml:space="preserve">Videolähtöliitännät vaihtelivat eri konsolimalleissa. Perhetietokoneen alkuperäisessä HVC-001-mallissa oli vain </w:t>
      </w:r>
      <w:r>
        <w:t xml:space="preserve">radiotaajuusmodulaattorilähtö </w:t>
      </w:r>
      <w:r>
        <w:rPr>
          <w:color w:val="2F4F4F"/>
        </w:rPr>
        <w:t xml:space="preserve">(RF)</w:t>
      </w:r>
      <w:r>
        <w:t xml:space="preserve">. Kun </w:t>
      </w:r>
      <w:r>
        <w:t xml:space="preserve">konsoli julkaistiin Pohjois-Amerikassa ja Euroopassa, </w:t>
      </w:r>
      <w:r>
        <w:t xml:space="preserve">RF-modulaattorin lisäksi siihen lisättiin </w:t>
      </w:r>
      <w:r>
        <w:t xml:space="preserve">tuki </w:t>
      </w:r>
      <w:r>
        <w:rPr>
          <w:color w:val="6B8E23"/>
        </w:rPr>
        <w:t xml:space="preserve">komposiittivideolle </w:t>
      </w:r>
      <w:r>
        <w:t xml:space="preserve">RCA-liittimien kautta. Famicomin HVC-101-mallissa RF-modulaattorista luovuttiin kokonaan, ja siinä otettiin käyttöön </w:t>
      </w:r>
      <w:r>
        <w:t xml:space="preserve">komposiittivideolähtö oman </w:t>
      </w:r>
      <w:r>
        <w:rPr>
          <w:color w:val="228B22"/>
        </w:rPr>
        <w:t xml:space="preserve">12</w:t>
      </w:r>
      <w:r>
        <w:t xml:space="preserve">-nastaisen "multi-out"-liittimen </w:t>
      </w:r>
      <w:r>
        <w:t xml:space="preserve">kautta, joka </w:t>
      </w:r>
      <w:r>
        <w:t xml:space="preserve">otettiin käyttöön ensimmäisen kerran Super Famicom/Super Nintendo Entertainment System -järjestelmässä</w:t>
      </w:r>
      <w:r>
        <w:t xml:space="preserve">. Sitä </w:t>
      </w:r>
      <w:r>
        <w:t xml:space="preserve">vastoin Pohjois-Amerikassa uudelleen julkaistu NES-101-malli muistutti eniten alkuperäistä HVC-001-mallista Famicomia, sillä siinä oli </w:t>
      </w:r>
      <w:r>
        <w:t xml:space="preserve">vain RF-modulaattorilähtö. PlayChoice-10:ssä käytettiin käänteistä RGB-videolähtöä.</w:t>
      </w:r>
    </w:p>
    <w:p>
      <w:r>
        <w:rPr>
          <w:b/>
        </w:rPr>
        <w:t xml:space="preserve">Kysymys 0</w:t>
      </w:r>
    </w:p>
    <w:p>
      <w:r>
        <w:t xml:space="preserve">Millainen modilähtö HVC-001:ssä oli?</w:t>
      </w:r>
    </w:p>
    <w:p>
      <w:r>
        <w:rPr>
          <w:b/>
        </w:rPr>
        <w:t xml:space="preserve">Kysymys 1</w:t>
      </w:r>
    </w:p>
    <w:p>
      <w:r>
        <w:t xml:space="preserve">HVC-101 menetti RF:n ja otti käyttöön minkä lähdön käytettäväksi Pohjois-Amerikassa ja Euroopassa?</w:t>
      </w:r>
    </w:p>
    <w:p>
      <w:r>
        <w:rPr>
          <w:b/>
        </w:rPr>
        <w:t xml:space="preserve">Kysymys 2</w:t>
      </w:r>
    </w:p>
    <w:p>
      <w:r>
        <w:t xml:space="preserve">Kuinka monta pinniä Super NES:ssä oli sen omassa liittimessä?</w:t>
      </w:r>
    </w:p>
    <w:p>
      <w:r>
        <w:rPr>
          <w:b/>
        </w:rPr>
        <w:t xml:space="preserve">Kysymys 3</w:t>
      </w:r>
    </w:p>
    <w:p>
      <w:r>
        <w:t xml:space="preserve">Pohjois-Amerikassa uudelleen julkaistu NES-101-malli palasi takaisin mihin alkeelliseksi koettuun tuotokseen?</w:t>
      </w:r>
    </w:p>
    <w:p>
      <w:r>
        <w:rPr>
          <w:b/>
        </w:rPr>
        <w:t xml:space="preserve">Kysymys 4</w:t>
      </w:r>
    </w:p>
    <w:p>
      <w:r>
        <w:t xml:space="preserve">Millainen moditulo HVC-001:ssä oli?</w:t>
      </w:r>
    </w:p>
    <w:p>
      <w:r>
        <w:rPr>
          <w:b/>
        </w:rPr>
        <w:t xml:space="preserve">Kysymys 5</w:t>
      </w:r>
    </w:p>
    <w:p>
      <w:r>
        <w:t xml:space="preserve">HVC-101 menetti RF:n ja otti käyttöön minkä tulon käytettäväksi Pohjois-Amerikassa ja Euroopassa?</w:t>
      </w:r>
    </w:p>
    <w:p>
      <w:r>
        <w:rPr>
          <w:b/>
        </w:rPr>
        <w:t xml:space="preserve">Kysymys 6</w:t>
      </w:r>
    </w:p>
    <w:p>
      <w:r>
        <w:t xml:space="preserve"> Kuinka monta pinniä Super NES:ssä oli sen ei-omassa liittimessä?</w:t>
      </w:r>
    </w:p>
    <w:p>
      <w:r>
        <w:rPr>
          <w:b/>
        </w:rPr>
        <w:t xml:space="preserve">Kysymys 7</w:t>
      </w:r>
    </w:p>
    <w:p>
      <w:r>
        <w:t xml:space="preserve">Etelä-Amerikassa uudelleen julkaistu NES-101-malli palasi takaisin mihin alkeelliseksi koettuun tuotokseen?</w:t>
      </w:r>
    </w:p>
    <w:p>
      <w:r>
        <w:rPr>
          <w:b/>
        </w:rPr>
        <w:t xml:space="preserve">Tekstin numero 41</w:t>
      </w:r>
    </w:p>
    <w:p>
      <w:r>
        <w:t xml:space="preserve">NES luopui langallisista ohjaimista, ja sen sijaan </w:t>
      </w:r>
      <w:r>
        <w:t xml:space="preserve">konsolin etupuolella </w:t>
      </w:r>
      <w:r>
        <w:t xml:space="preserve">oli kaksi mukautettua</w:t>
      </w:r>
      <w:r>
        <w:rPr>
          <w:color w:val="A9A9A9"/>
        </w:rPr>
        <w:t xml:space="preserve">7</w:t>
      </w:r>
      <w:r>
        <w:t xml:space="preserve"> nastaporttia. Toisin kuin </w:t>
      </w:r>
      <w:r>
        <w:t xml:space="preserve">Famicomissa, NES:n mukana toimitetut ohjaimet olivat </w:t>
      </w:r>
      <w:r>
        <w:rPr>
          <w:color w:val="DCDCDC"/>
        </w:rPr>
        <w:t xml:space="preserve">identtiset </w:t>
      </w:r>
      <w:r>
        <w:t xml:space="preserve">keskenään - toisesta ohjaimesta puuttui Famicom-mallissa ollut mikrofoni, ja siinä oli samat START- ja SELECT-painikkeet kuin </w:t>
      </w:r>
      <w:r>
        <w:rPr>
          <w:color w:val="2F4F4F"/>
        </w:rPr>
        <w:t xml:space="preserve">pääohjaimessa</w:t>
      </w:r>
      <w:r>
        <w:t xml:space="preserve">. </w:t>
      </w:r>
      <w:r>
        <w:t xml:space="preserve">Jotkin NES-pelien lokalisoinnit, kuten The Legend of Zelda, joka vaati </w:t>
      </w:r>
      <w:r>
        <w:rPr>
          <w:color w:val="556B2F"/>
        </w:rPr>
        <w:t xml:space="preserve">Famicomin mikrofonin käyttöä </w:t>
      </w:r>
      <w:r>
        <w:t xml:space="preserve">tiettyjen vihollisten tappamiseksi, kärsivät laitteiston puutteesta.</w:t>
      </w:r>
    </w:p>
    <w:p>
      <w:r>
        <w:rPr>
          <w:b/>
        </w:rPr>
        <w:t xml:space="preserve">Kysymys 0</w:t>
      </w:r>
    </w:p>
    <w:p>
      <w:r>
        <w:t xml:space="preserve">Kuinka monta nastaa NES:n ohjainportissa oli?</w:t>
      </w:r>
    </w:p>
    <w:p>
      <w:r>
        <w:rPr>
          <w:b/>
        </w:rPr>
        <w:t xml:space="preserve">Kysymys 1</w:t>
      </w:r>
    </w:p>
    <w:p>
      <w:r>
        <w:t xml:space="preserve">Toisin kuin Famicomissa, NES-ohjaimissa oli mikä ominaisuus?</w:t>
      </w:r>
    </w:p>
    <w:p>
      <w:r>
        <w:rPr>
          <w:b/>
        </w:rPr>
        <w:t xml:space="preserve">Kysymys 2</w:t>
      </w:r>
    </w:p>
    <w:p>
      <w:r>
        <w:t xml:space="preserve">Toisella ohjaimella oli START- ja SELECT-painikkeet kuten millä muulla laitteella?</w:t>
      </w:r>
    </w:p>
    <w:p>
      <w:r>
        <w:rPr>
          <w:b/>
        </w:rPr>
        <w:t xml:space="preserve">Kysymys 3</w:t>
      </w:r>
    </w:p>
    <w:p>
      <w:r>
        <w:t xml:space="preserve">Mitä Legend of Zeldassa vaadittiin tietyissä tilanteissa vihollisten tappamiseen?</w:t>
      </w:r>
    </w:p>
    <w:p>
      <w:r>
        <w:rPr>
          <w:b/>
        </w:rPr>
        <w:t xml:space="preserve">Kysymys 4</w:t>
      </w:r>
    </w:p>
    <w:p>
      <w:r>
        <w:t xml:space="preserve">Kuinka monta pinniä SNES:n ohjainliitännöissä oli?</w:t>
      </w:r>
    </w:p>
    <w:p>
      <w:r>
        <w:rPr>
          <w:b/>
        </w:rPr>
        <w:t xml:space="preserve">Kysymys 5</w:t>
      </w:r>
    </w:p>
    <w:p>
      <w:r>
        <w:t xml:space="preserve">Toisin kuin Famicomissa, SNES:n ohjaimissa oli mikä yhtenäinen ominaisuus?</w:t>
      </w:r>
    </w:p>
    <w:p>
      <w:r>
        <w:rPr>
          <w:b/>
        </w:rPr>
        <w:t xml:space="preserve">Kysymys 6</w:t>
      </w:r>
    </w:p>
    <w:p>
      <w:r>
        <w:t xml:space="preserve">Toisella ohjaimella oli ON- ja OFF-painikkeet kuten millä muulla laitteella?</w:t>
      </w:r>
    </w:p>
    <w:p>
      <w:r>
        <w:rPr>
          <w:b/>
        </w:rPr>
        <w:t xml:space="preserve">Kysymys 7</w:t>
      </w:r>
    </w:p>
    <w:p>
      <w:r>
        <w:t xml:space="preserve">Mitä Legend of Link vaati tietyissä tilanteissa tappaakseen vihollisia?</w:t>
      </w:r>
    </w:p>
    <w:p>
      <w:r>
        <w:rPr>
          <w:b/>
        </w:rPr>
        <w:t xml:space="preserve">Teksti numero 42</w:t>
      </w:r>
    </w:p>
    <w:p>
      <w:r>
        <w:t xml:space="preserve">Konsolin suosion huipentuessa syntyivät kukoistavat lisensoimattomien NES-laitekloonien markkinat. Aluksi tällaiset kloonit olivat suosittuja markkinoilla, joilla Nintendo ei koskaan julkaissut laillista versiota konsolista. Erityisesti </w:t>
      </w:r>
      <w:r>
        <w:rPr>
          <w:color w:val="A9A9A9"/>
        </w:rPr>
        <w:t xml:space="preserve">Dendy </w:t>
      </w:r>
      <w:r>
        <w:t xml:space="preserve">(venäjäksi Де́нди), Taiwanissa valmistettu ja entisessä </w:t>
      </w:r>
      <w:r>
        <w:rPr>
          <w:color w:val="DCDCDC"/>
        </w:rPr>
        <w:t xml:space="preserve">Neuvostoliitossa</w:t>
      </w:r>
      <w:r>
        <w:t xml:space="preserve"> myyty lisensoimaton laitteistoklooni</w:t>
      </w:r>
      <w:r>
        <w:rPr>
          <w:color w:val="2F4F4F"/>
        </w:rPr>
        <w:t xml:space="preserve">, </w:t>
      </w:r>
      <w:r>
        <w:t xml:space="preserve">nousi aikansa suosituimmaksi videopelikonsoliksi kyseisessä ympäristössä, ja se saavutti suunnilleen samanlaisen maineen kuin NES/Famicom Pohjois-Amerikassa ja Japanissa. </w:t>
      </w:r>
      <w:r>
        <w:rPr>
          <w:color w:val="556B2F"/>
        </w:rPr>
        <w:t xml:space="preserve">Argentiinassa </w:t>
      </w:r>
      <w:r>
        <w:t xml:space="preserve">markkinoitiin Famicom-kloonia </w:t>
      </w:r>
      <w:r>
        <w:t xml:space="preserve">nimellä "Family Game", joka muistutti alkuperäistä laitteistoa</w:t>
      </w:r>
      <w:r>
        <w:t xml:space="preserve">.</w:t>
      </w:r>
      <w:r>
        <w:t xml:space="preserve"> Micro Geniusta (yksinkertaistettu kiinalainen: 小天才) markkinoitiin Kaakkois-Aasiassa vaihtoehtona Famicomille, Samurai oli suosittu PAL-vaihtoehto NES:lle, ja Keski-Euroopassa, erityisesti Puolassa, </w:t>
      </w:r>
      <w:r>
        <w:t xml:space="preserve">oli saatavilla </w:t>
      </w:r>
      <w:r>
        <w:rPr>
          <w:color w:val="6B8E23"/>
        </w:rPr>
        <w:t xml:space="preserve">Pegasus. </w:t>
      </w:r>
      <w:r>
        <w:rPr>
          <w:color w:val="A0522D"/>
        </w:rPr>
        <w:t xml:space="preserve">Samurai </w:t>
      </w:r>
      <w:r>
        <w:t xml:space="preserve">oli saatavilla myös Intiassa 90-luvun alussa, mikä oli ensimmäinen konsolipelaamisen tapaus Intiassa.</w:t>
      </w:r>
    </w:p>
    <w:p>
      <w:r>
        <w:rPr>
          <w:b/>
        </w:rPr>
        <w:t xml:space="preserve">Kysymys 0</w:t>
      </w:r>
    </w:p>
    <w:p>
      <w:r>
        <w:t xml:space="preserve">Mikä oli Taiwanissa tuotetun NES-kloonin nimi?</w:t>
      </w:r>
    </w:p>
    <w:p>
      <w:r>
        <w:rPr>
          <w:b/>
        </w:rPr>
        <w:t xml:space="preserve">Kysymys 1</w:t>
      </w:r>
    </w:p>
    <w:p>
      <w:r>
        <w:t xml:space="preserve">Missä Dendy myytiin?</w:t>
      </w:r>
    </w:p>
    <w:p>
      <w:r>
        <w:rPr>
          <w:b/>
        </w:rPr>
        <w:t xml:space="preserve">Kysymys 2</w:t>
      </w:r>
    </w:p>
    <w:p>
      <w:r>
        <w:t xml:space="preserve">Mikä maa toi markkinoille "Family Game" -nimisen kloonin?</w:t>
      </w:r>
    </w:p>
    <w:p>
      <w:r>
        <w:rPr>
          <w:b/>
        </w:rPr>
        <w:t xml:space="preserve">Kysymys 3</w:t>
      </w:r>
    </w:p>
    <w:p>
      <w:r>
        <w:t xml:space="preserve">Mikä oli kloonin nimi Puolassa?</w:t>
      </w:r>
    </w:p>
    <w:p>
      <w:r>
        <w:rPr>
          <w:b/>
        </w:rPr>
        <w:t xml:space="preserve">Kysymys 4</w:t>
      </w:r>
    </w:p>
    <w:p>
      <w:r>
        <w:t xml:space="preserve">Intian ensimmäinen pelikonsoli oli myös klooni, nimeltään mikä?</w:t>
      </w:r>
    </w:p>
    <w:p>
      <w:r>
        <w:rPr>
          <w:b/>
        </w:rPr>
        <w:t xml:space="preserve">Kysymys 5</w:t>
      </w:r>
    </w:p>
    <w:p>
      <w:r>
        <w:t xml:space="preserve"> Mikä oli Taiwanissa valmistetun SNES-kloonin nimi?</w:t>
      </w:r>
    </w:p>
    <w:p>
      <w:r>
        <w:rPr>
          <w:b/>
        </w:rPr>
        <w:t xml:space="preserve">Kysymys 6</w:t>
      </w:r>
    </w:p>
    <w:p>
      <w:r>
        <w:t xml:space="preserve">Missä Nendy myytiin?</w:t>
      </w:r>
    </w:p>
    <w:p>
      <w:r>
        <w:rPr>
          <w:b/>
        </w:rPr>
        <w:t xml:space="preserve">Kysymys 7</w:t>
      </w:r>
    </w:p>
    <w:p>
      <w:r>
        <w:t xml:space="preserve"> Mikä maa markkinoi "Family Game" -nimistä antikloonia?</w:t>
      </w:r>
    </w:p>
    <w:p>
      <w:r>
        <w:rPr>
          <w:b/>
        </w:rPr>
        <w:t xml:space="preserve">Kysymys 8</w:t>
      </w:r>
    </w:p>
    <w:p>
      <w:r>
        <w:t xml:space="preserve">Mikä oli kloonin nimi Ranskassa?</w:t>
      </w:r>
    </w:p>
    <w:p>
      <w:r>
        <w:rPr>
          <w:b/>
        </w:rPr>
        <w:t xml:space="preserve">Kysymys 9</w:t>
      </w:r>
    </w:p>
    <w:p>
      <w:r>
        <w:t xml:space="preserve"> Ranskan ensimmäinen pelikonsoli oli myös klooni, nimeltään mikä?</w:t>
      </w:r>
    </w:p>
    <w:p>
      <w:r>
        <w:rPr>
          <w:b/>
        </w:rPr>
        <w:t xml:space="preserve">Teksti numero 43</w:t>
      </w:r>
    </w:p>
    <w:p>
      <w:r>
        <w:t xml:space="preserve">NES Test Stationin etupuolella on </w:t>
      </w:r>
      <w:r>
        <w:rPr>
          <w:color w:val="A9A9A9"/>
        </w:rPr>
        <w:t xml:space="preserve">Game Pak -paikka </w:t>
      </w:r>
      <w:r>
        <w:t xml:space="preserve">ja liittimet eri komponenttien testaamista varten (verkkolaite, RF-kytkin, audio-/videokaapeli, NES Control Deck, lisävarusteet ja pelit), ja keskellä on valintanuppi, jolla voit valita testattavan komponentin. Itse laite painaa noin </w:t>
      </w:r>
      <w:r>
        <w:t xml:space="preserve">kiloa</w:t>
      </w:r>
      <w:r>
        <w:rPr>
          <w:color w:val="DCDCDC"/>
        </w:rPr>
        <w:t xml:space="preserve">11.7</w:t>
      </w:r>
      <w:r>
        <w:t xml:space="preserve"> ilman televisiota</w:t>
      </w:r>
      <w:r>
        <w:t xml:space="preserve">.</w:t>
      </w:r>
      <w:r>
        <w:t xml:space="preserve"> Se liitetään televisioon yhdistetyllä A/V- ja RF-kytkinkaapelilla. Käyttäjä voi vaihtaa A/V-kaapeli- tai RF-kytkinliitännän välillä painamalla vihreää painiketta. Televisio, johon se on liitetty (</w:t>
      </w:r>
      <w:r>
        <w:rPr>
          <w:color w:val="2F4F4F"/>
        </w:rPr>
        <w:t xml:space="preserve">tyypillisesti </w:t>
      </w:r>
      <w:r>
        <w:rPr>
          <w:color w:val="556B2F"/>
        </w:rPr>
        <w:t xml:space="preserve">11" - 14"), on </w:t>
      </w:r>
      <w:r>
        <w:t xml:space="preserve">tarkoitettu sijoitettavaksi </w:t>
      </w:r>
      <w:r>
        <w:t xml:space="preserve">sen </w:t>
      </w:r>
      <w:r>
        <w:rPr>
          <w:color w:val="6B8E23"/>
        </w:rPr>
        <w:t xml:space="preserve">päälle</w:t>
      </w:r>
      <w:r>
        <w:t xml:space="preserve">.</w:t>
      </w:r>
    </w:p>
    <w:p>
      <w:r>
        <w:rPr>
          <w:b/>
        </w:rPr>
        <w:t xml:space="preserve">Kysymys 0</w:t>
      </w:r>
    </w:p>
    <w:p>
      <w:r>
        <w:t xml:space="preserve">Kuinka paljon NES-yksikkö painaa kiloina?</w:t>
      </w:r>
    </w:p>
    <w:p>
      <w:r>
        <w:rPr>
          <w:b/>
        </w:rPr>
        <w:t xml:space="preserve">Kysymys 1</w:t>
      </w:r>
    </w:p>
    <w:p>
      <w:r>
        <w:t xml:space="preserve">Kuinka suuri oli laitteelle suositeltu tyypillinen televisio?</w:t>
      </w:r>
    </w:p>
    <w:p>
      <w:r>
        <w:rPr>
          <w:b/>
        </w:rPr>
        <w:t xml:space="preserve">Kysymys 2</w:t>
      </w:r>
    </w:p>
    <w:p>
      <w:r>
        <w:t xml:space="preserve">Mihin televisio oli tarkoitus sijoittaa?</w:t>
      </w:r>
    </w:p>
    <w:p>
      <w:r>
        <w:rPr>
          <w:b/>
        </w:rPr>
        <w:t xml:space="preserve">Kysymys 3</w:t>
      </w:r>
    </w:p>
    <w:p>
      <w:r>
        <w:t xml:space="preserve">Mikä on NES-testilaitteen etupuolella olevan ominaisuuden nimi?</w:t>
      </w:r>
    </w:p>
    <w:p>
      <w:r>
        <w:rPr>
          <w:b/>
        </w:rPr>
        <w:t xml:space="preserve">Kysymys 4</w:t>
      </w:r>
    </w:p>
    <w:p>
      <w:r>
        <w:t xml:space="preserve">Paljonko SNES-laite painaa kiloina?</w:t>
      </w:r>
    </w:p>
    <w:p>
      <w:r>
        <w:rPr>
          <w:b/>
        </w:rPr>
        <w:t xml:space="preserve">Kysymys 5</w:t>
      </w:r>
    </w:p>
    <w:p>
      <w:r>
        <w:t xml:space="preserve"> Kuinka pieni oli laitteelle suositeltu tyypillinen televisio?</w:t>
      </w:r>
    </w:p>
    <w:p>
      <w:r>
        <w:rPr>
          <w:b/>
        </w:rPr>
        <w:t xml:space="preserve">Kysymys 6</w:t>
      </w:r>
    </w:p>
    <w:p>
      <w:r>
        <w:t xml:space="preserve"> Mihin Dvd-soitin oli tarkoitus sijoittaa?</w:t>
      </w:r>
    </w:p>
    <w:p>
      <w:r>
        <w:rPr>
          <w:b/>
        </w:rPr>
        <w:t xml:space="preserve">Kysymys 7</w:t>
      </w:r>
    </w:p>
    <w:p>
      <w:r>
        <w:t xml:space="preserve">Mikä on SNES-testilaitteen etupuolella olevan ominaisuuden nimi?</w:t>
      </w:r>
    </w:p>
    <w:p>
      <w:r>
        <w:br w:type="page"/>
      </w:r>
    </w:p>
    <w:p>
      <w:r>
        <w:rPr>
          <w:b/>
          <w:u w:val="single"/>
        </w:rPr>
        <w:t xml:space="preserve">Asiakirjan numero 163</w:t>
      </w:r>
    </w:p>
    <w:p>
      <w:r>
        <w:rPr>
          <w:b/>
        </w:rPr>
        <w:t xml:space="preserve">Tekstin numero 0</w:t>
      </w:r>
    </w:p>
    <w:p>
      <w:r>
        <w:rPr>
          <w:color w:val="A9A9A9"/>
        </w:rPr>
        <w:t xml:space="preserve">Pyhä Athanasius </w:t>
      </w:r>
      <w:r>
        <w:rPr>
          <w:color w:val="DCDCDC"/>
        </w:rPr>
        <w:t xml:space="preserve">Aleksandrialainen </w:t>
      </w:r>
      <w:r>
        <w:t xml:space="preserve">(/ˌæθəˈneɪʃəs/; kreikaksi: Ἀθανάσιος Ἀλεξανδρείας, Athanásios Alexandrías; n. 296-298 - </w:t>
      </w:r>
      <w:r>
        <w:rPr>
          <w:color w:val="2F4F4F"/>
        </w:rPr>
        <w:t xml:space="preserve">2. toukokuuta </w:t>
      </w:r>
      <w:r>
        <w:rPr>
          <w:color w:val="556B2F"/>
        </w:rPr>
        <w:t xml:space="preserve">373</w:t>
      </w:r>
      <w:r>
        <w:t xml:space="preserve">), jota kutsutaan myös nimillä </w:t>
      </w:r>
      <w:r>
        <w:rPr>
          <w:color w:val="6B8E23"/>
        </w:rPr>
        <w:t xml:space="preserve">Athanasius Suuri</w:t>
      </w:r>
      <w:r>
        <w:t xml:space="preserve">, </w:t>
      </w:r>
      <w:r>
        <w:rPr>
          <w:color w:val="A0522D"/>
        </w:rPr>
        <w:t xml:space="preserve">Athanasius Tunnustaja </w:t>
      </w:r>
      <w:r>
        <w:t xml:space="preserve">tai, lähinnä koptilaisessa ortodoksisessa kirkossa, Athanasius Apostolinen, oli </w:t>
      </w:r>
      <w:r>
        <w:rPr>
          <w:color w:val="228B22"/>
        </w:rPr>
        <w:t xml:space="preserve">Aleksandrian </w:t>
      </w:r>
      <w:r>
        <w:t xml:space="preserve">kahdeskymmenes piispa </w:t>
      </w:r>
      <w:r>
        <w:t xml:space="preserve">(Athanasius I:nä). Hänen piispankautensa kesti </w:t>
      </w:r>
      <w:r>
        <w:rPr>
          <w:color w:val="191970"/>
        </w:rPr>
        <w:t xml:space="preserve">45 vuotta </w:t>
      </w:r>
      <w:r>
        <w:t xml:space="preserve">(</w:t>
      </w:r>
      <w:r>
        <w:rPr>
          <w:color w:val="8B0000"/>
        </w:rPr>
        <w:t xml:space="preserve">n. 8. kesäkuuta 328 - 2. toukokuuta 373), </w:t>
      </w:r>
      <w:r>
        <w:t xml:space="preserve">joista yli vuotta hän </w:t>
      </w:r>
      <w:r>
        <w:rPr>
          <w:color w:val="483D8B"/>
        </w:rPr>
        <w:t xml:space="preserve">17</w:t>
      </w:r>
      <w:r>
        <w:t xml:space="preserve">vietti </w:t>
      </w:r>
      <w:r>
        <w:rPr>
          <w:color w:val="3CB371"/>
        </w:rPr>
        <w:t xml:space="preserve">viidessä </w:t>
      </w:r>
      <w:r>
        <w:t xml:space="preserve">maanpaossa neljän eri Rooman keisarin määräyksestä. Athanasius on tunnettu kristillinen teologi, kirkkoisä, trinitarismin pääpuolustaja arianismia vastaan ja tunnettu neljännen vuosisadan egyptiläinen johtaja.</w:t>
      </w:r>
    </w:p>
    <w:p>
      <w:r>
        <w:rPr>
          <w:b/>
        </w:rPr>
        <w:t xml:space="preserve">Kysymys 0</w:t>
      </w:r>
    </w:p>
    <w:p>
      <w:r>
        <w:t xml:space="preserve">Kuka oli Aleksandrian kahdeskymmenes piispa?</w:t>
      </w:r>
    </w:p>
    <w:p>
      <w:r>
        <w:rPr>
          <w:b/>
        </w:rPr>
        <w:t xml:space="preserve">Kysymys 1</w:t>
      </w:r>
    </w:p>
    <w:p>
      <w:r>
        <w:t xml:space="preserve">Mikä oli yksi lempinimi pyhälle Athanasius Aleksandrialaiselle?</w:t>
      </w:r>
    </w:p>
    <w:p>
      <w:r>
        <w:rPr>
          <w:b/>
        </w:rPr>
        <w:t xml:space="preserve">Kysymys 2</w:t>
      </w:r>
    </w:p>
    <w:p>
      <w:r>
        <w:t xml:space="preserve">Kuinka monta vuotta pyhä Athanasius Aleksandrialainen oli piispa?</w:t>
      </w:r>
    </w:p>
    <w:p>
      <w:r>
        <w:rPr>
          <w:b/>
        </w:rPr>
        <w:t xml:space="preserve">Kysymys 3</w:t>
      </w:r>
    </w:p>
    <w:p>
      <w:r>
        <w:t xml:space="preserve">Kuinka monta vuotta pyhä Athanasius Aleksandrialainen oli maanpaossa?</w:t>
      </w:r>
    </w:p>
    <w:p>
      <w:r>
        <w:rPr>
          <w:b/>
        </w:rPr>
        <w:t xml:space="preserve">Kysymys 4</w:t>
      </w:r>
    </w:p>
    <w:p>
      <w:r>
        <w:t xml:space="preserve">Milloin Pyhä Athanasius kuoli?</w:t>
      </w:r>
    </w:p>
    <w:p>
      <w:r>
        <w:rPr>
          <w:b/>
        </w:rPr>
        <w:t xml:space="preserve">Kysymys 5</w:t>
      </w:r>
    </w:p>
    <w:p>
      <w:r>
        <w:t xml:space="preserve">Millä nimellä Pyhä Athanasius tunnetaan myös?</w:t>
      </w:r>
    </w:p>
    <w:p>
      <w:r>
        <w:rPr>
          <w:b/>
        </w:rPr>
        <w:t xml:space="preserve">Kysymys 6</w:t>
      </w:r>
    </w:p>
    <w:p>
      <w:r>
        <w:t xml:space="preserve">Minkä kaupungin piispa hän oli?</w:t>
      </w:r>
    </w:p>
    <w:p>
      <w:r>
        <w:rPr>
          <w:b/>
        </w:rPr>
        <w:t xml:space="preserve">Kysymys 7</w:t>
      </w:r>
    </w:p>
    <w:p>
      <w:r>
        <w:t xml:space="preserve">Kuinka kauan hänen episkopaattinsa kesti?</w:t>
      </w:r>
    </w:p>
    <w:p>
      <w:r>
        <w:rPr>
          <w:b/>
        </w:rPr>
        <w:t xml:space="preserve">Kysymys 8</w:t>
      </w:r>
    </w:p>
    <w:p>
      <w:r>
        <w:t xml:space="preserve">Mikä on toinen nimi, jolla Pyhä Athanasius tunnetaan?</w:t>
      </w:r>
    </w:p>
    <w:p>
      <w:r>
        <w:rPr>
          <w:b/>
        </w:rPr>
        <w:t xml:space="preserve">Kysymys 9</w:t>
      </w:r>
    </w:p>
    <w:p>
      <w:r>
        <w:t xml:space="preserve">Kuinka vanha oli pyhä Athanasius Aleksandrialainen, kun hän tuli tunnetuksi kolminaisuususkon tärkeimpänä puolustajana arianismia vastaan?</w:t>
      </w:r>
    </w:p>
    <w:p>
      <w:r>
        <w:rPr>
          <w:b/>
        </w:rPr>
        <w:t xml:space="preserve">Kysymys 10</w:t>
      </w:r>
    </w:p>
    <w:p>
      <w:r>
        <w:t xml:space="preserve">Minkä vuosien aikana pyhä Athanasius Aleksandrialainen oli maanpaossa?</w:t>
      </w:r>
    </w:p>
    <w:p>
      <w:r>
        <w:rPr>
          <w:b/>
        </w:rPr>
        <w:t xml:space="preserve">Kysymys 11</w:t>
      </w:r>
    </w:p>
    <w:p>
      <w:r>
        <w:t xml:space="preserve">Mihin kaupunkiin pyhä Athanasius Aleksandrialainen karkotettiin?</w:t>
      </w:r>
    </w:p>
    <w:p>
      <w:r>
        <w:rPr>
          <w:b/>
        </w:rPr>
        <w:t xml:space="preserve">Kysymys 12</w:t>
      </w:r>
    </w:p>
    <w:p>
      <w:r>
        <w:t xml:space="preserve">Kuinka monta kertaa pyhä Athanasius Aleksandrialainen on käynyt Egyptissä?</w:t>
      </w:r>
    </w:p>
    <w:p>
      <w:r>
        <w:rPr>
          <w:b/>
        </w:rPr>
        <w:t xml:space="preserve">Kysymys 13</w:t>
      </w:r>
    </w:p>
    <w:p>
      <w:r>
        <w:t xml:space="preserve">Minä vuonna pyhä Athanasius Aleksandrialainen sai nimen Athanasius Suuri?</w:t>
      </w:r>
    </w:p>
    <w:p>
      <w:r>
        <w:rPr>
          <w:b/>
        </w:rPr>
        <w:t xml:space="preserve">Kysymys 14</w:t>
      </w:r>
    </w:p>
    <w:p>
      <w:r>
        <w:t xml:space="preserve">Kuka oli Aleksandrian kolmastoista piispa?</w:t>
      </w:r>
    </w:p>
    <w:p>
      <w:r>
        <w:rPr>
          <w:b/>
        </w:rPr>
        <w:t xml:space="preserve">Kysymys 15</w:t>
      </w:r>
    </w:p>
    <w:p>
      <w:r>
        <w:t xml:space="preserve"> Mikä ei ollut Aleksandrian pyhän Athanasiuksen lempinimi?</w:t>
      </w:r>
    </w:p>
    <w:p>
      <w:r>
        <w:rPr>
          <w:b/>
        </w:rPr>
        <w:t xml:space="preserve">Kysymys 16</w:t>
      </w:r>
    </w:p>
    <w:p>
      <w:r>
        <w:t xml:space="preserve"> Kuinka monta vuotta pyhä Athanasius Aleksandrialainen oli paavina?</w:t>
      </w:r>
    </w:p>
    <w:p>
      <w:r>
        <w:rPr>
          <w:b/>
        </w:rPr>
        <w:t xml:space="preserve">Kysymys 17</w:t>
      </w:r>
    </w:p>
    <w:p>
      <w:r>
        <w:t xml:space="preserve"> Kuinka monta vuotta pyhä Athanasius Aleksandrialainen oli vapaudessa?</w:t>
      </w:r>
    </w:p>
    <w:p>
      <w:r>
        <w:rPr>
          <w:b/>
        </w:rPr>
        <w:t xml:space="preserve">Kysymys 18</w:t>
      </w:r>
    </w:p>
    <w:p>
      <w:r>
        <w:t xml:space="preserve">Minkä kaupungin piispa hän ei ollut?</w:t>
      </w:r>
    </w:p>
    <w:p>
      <w:r>
        <w:rPr>
          <w:b/>
        </w:rPr>
        <w:t xml:space="preserve">Teksti numero 1</w:t>
      </w:r>
    </w:p>
    <w:p>
      <w:r>
        <w:t xml:space="preserve">T. Gilmartin (historian professori, Maynooth, 1890) kirjoittaa teoksessa Church History, Vol. 1, Ch XVII: Aleksanterin kuoltua, </w:t>
      </w:r>
      <w:r>
        <w:rPr>
          <w:color w:val="A9A9A9"/>
        </w:rPr>
        <w:t xml:space="preserve">viisi kuukautta </w:t>
      </w:r>
      <w:r>
        <w:t xml:space="preserve">Nizzan konsiilin päättymisen jälkeen, Athanasius valittiin yksimielisesti täyttämään vapautunut virka. </w:t>
      </w:r>
      <w:r>
        <w:rPr>
          <w:color w:val="DCDCDC"/>
        </w:rPr>
        <w:t xml:space="preserve">Hän oli hyvin </w:t>
      </w:r>
      <w:r>
        <w:rPr>
          <w:color w:val="2F4F4F"/>
        </w:rPr>
        <w:t xml:space="preserve">haluton </w:t>
      </w:r>
      <w:r>
        <w:rPr>
          <w:color w:val="DCDCDC"/>
        </w:rPr>
        <w:t xml:space="preserve">ottamaan </w:t>
      </w:r>
      <w:r>
        <w:t xml:space="preserve">arvonimen </w:t>
      </w:r>
      <w:r>
        <w:rPr>
          <w:color w:val="DCDCDC"/>
        </w:rPr>
        <w:t xml:space="preserve">vastaan</w:t>
      </w:r>
      <w:r>
        <w:t xml:space="preserve">, sillä hän näki selvästi ne vaikeudet, joihin se hänet joutuisi</w:t>
      </w:r>
      <w:r>
        <w:rPr>
          <w:color w:val="2F4F4F"/>
        </w:rPr>
        <w:t xml:space="preserve">.</w:t>
      </w:r>
      <w:r>
        <w:t xml:space="preserve"> Papisto ja </w:t>
      </w:r>
      <w:r>
        <w:rPr>
          <w:color w:val="556B2F"/>
        </w:rPr>
        <w:t xml:space="preserve">kansa halusivat ehdottomasti hänet </w:t>
      </w:r>
      <w:r>
        <w:t xml:space="preserve">piispakseen, Aleksandrian patriarkaksi, eivätkä suostuneet hyväksymään mitään tekosyitä. Lopulta hän suostui ottamaan vastuun, jota hän oli turhaan yrittänyt välttää, ja hänet vihittiin papiksi </w:t>
      </w:r>
      <w:r>
        <w:rPr>
          <w:color w:val="6B8E23"/>
        </w:rPr>
        <w:t xml:space="preserve">vuonna </w:t>
      </w:r>
      <w:r>
        <w:rPr>
          <w:color w:val="A0522D"/>
        </w:rPr>
        <w:t xml:space="preserve">326</w:t>
      </w:r>
      <w:r>
        <w:t xml:space="preserve">, jolloin </w:t>
      </w:r>
      <w:r>
        <w:t xml:space="preserve">hän oli </w:t>
      </w:r>
      <w:r>
        <w:rPr>
          <w:color w:val="228B22"/>
        </w:rPr>
        <w:t xml:space="preserve">noin </w:t>
      </w:r>
      <w:r>
        <w:rPr>
          <w:color w:val="8B0000"/>
        </w:rPr>
        <w:t xml:space="preserve">kolmekymmenvuotias</w:t>
      </w:r>
      <w:r>
        <w:rPr>
          <w:color w:val="483D8B"/>
        </w:rPr>
        <w:t xml:space="preserve">.</w:t>
      </w:r>
    </w:p>
    <w:p>
      <w:r>
        <w:rPr>
          <w:b/>
        </w:rPr>
        <w:t xml:space="preserve">Kysymys 0</w:t>
      </w:r>
    </w:p>
    <w:p>
      <w:r>
        <w:t xml:space="preserve">Minä vuonna Athanasius vihittiin?</w:t>
      </w:r>
    </w:p>
    <w:p>
      <w:r>
        <w:rPr>
          <w:b/>
        </w:rPr>
        <w:t xml:space="preserve">Kysymys 1</w:t>
      </w:r>
    </w:p>
    <w:p>
      <w:r>
        <w:t xml:space="preserve">Kuinka vanha Athanasius oli, kun hänestä tuli Aleksandrian patriarkka?</w:t>
      </w:r>
    </w:p>
    <w:p>
      <w:r>
        <w:rPr>
          <w:b/>
        </w:rPr>
        <w:t xml:space="preserve">Kysymys 2</w:t>
      </w:r>
    </w:p>
    <w:p>
      <w:r>
        <w:t xml:space="preserve">Halusiko Athanasius olla Aleksandrian patriarkka?</w:t>
      </w:r>
    </w:p>
    <w:p>
      <w:r>
        <w:rPr>
          <w:b/>
        </w:rPr>
        <w:t xml:space="preserve">Kysymys 3</w:t>
      </w:r>
    </w:p>
    <w:p>
      <w:r>
        <w:t xml:space="preserve">Halusivatko ihmiset Athanasiuksen piispakseen?</w:t>
      </w:r>
    </w:p>
    <w:p>
      <w:r>
        <w:rPr>
          <w:b/>
        </w:rPr>
        <w:t xml:space="preserve">Kysymys 4</w:t>
      </w:r>
    </w:p>
    <w:p>
      <w:r>
        <w:t xml:space="preserve">Kuinka kauan Nizzan konsiilin jälkeen Pyhä Athanasius kuoli?</w:t>
      </w:r>
    </w:p>
    <w:p>
      <w:r>
        <w:rPr>
          <w:b/>
        </w:rPr>
        <w:t xml:space="preserve">Kysymys 5</w:t>
      </w:r>
    </w:p>
    <w:p>
      <w:r>
        <w:t xml:space="preserve">Oliko pyhä Athanasius halukas vai haluton täyttämään avoimen paikan?</w:t>
      </w:r>
    </w:p>
    <w:p>
      <w:r>
        <w:rPr>
          <w:b/>
        </w:rPr>
        <w:t xml:space="preserve">Kysymys 6</w:t>
      </w:r>
    </w:p>
    <w:p>
      <w:r>
        <w:t xml:space="preserve">Minä vuonna hänet vihittiin?</w:t>
      </w:r>
    </w:p>
    <w:p>
      <w:r>
        <w:rPr>
          <w:b/>
        </w:rPr>
        <w:t xml:space="preserve">Kysymys 7</w:t>
      </w:r>
    </w:p>
    <w:p>
      <w:r>
        <w:t xml:space="preserve">Kuinka vanha hän oli, kun hänet vihittiin?</w:t>
      </w:r>
    </w:p>
    <w:p>
      <w:r>
        <w:rPr>
          <w:b/>
        </w:rPr>
        <w:t xml:space="preserve">Kysymys 8</w:t>
      </w:r>
    </w:p>
    <w:p>
      <w:r>
        <w:t xml:space="preserve">Minä vuonna Athanasiusta ei vihitty virkaan?</w:t>
      </w:r>
    </w:p>
    <w:p>
      <w:r>
        <w:rPr>
          <w:b/>
        </w:rPr>
        <w:t xml:space="preserve">Kysymys 9</w:t>
      </w:r>
    </w:p>
    <w:p>
      <w:r>
        <w:t xml:space="preserve">Kuinka vanha Athanasius oli, kun hänestä tuli Aleksandrian paavi?</w:t>
      </w:r>
    </w:p>
    <w:p>
      <w:r>
        <w:rPr>
          <w:b/>
        </w:rPr>
        <w:t xml:space="preserve">Kysymys 10</w:t>
      </w:r>
    </w:p>
    <w:p>
      <w:r>
        <w:t xml:space="preserve"> Halusiko Athanasius olla Aleksandrian pyhimys?</w:t>
      </w:r>
    </w:p>
    <w:p>
      <w:r>
        <w:rPr>
          <w:b/>
        </w:rPr>
        <w:t xml:space="preserve">Kysymys 11</w:t>
      </w:r>
    </w:p>
    <w:p>
      <w:r>
        <w:t xml:space="preserve"> Kuinka kauan Nizzan konsiilin jälkeen Pyhä Athanasius syntyi?</w:t>
      </w:r>
    </w:p>
    <w:p>
      <w:r>
        <w:rPr>
          <w:b/>
        </w:rPr>
        <w:t xml:space="preserve">Teksti numero 2</w:t>
      </w:r>
    </w:p>
    <w:p>
      <w:r>
        <w:rPr>
          <w:color w:val="A9A9A9"/>
        </w:rPr>
        <w:t xml:space="preserve">Konstantinopolin eusebiläisen ryhmän </w:t>
      </w:r>
      <w:r>
        <w:t xml:space="preserve">vaikutuksesta </w:t>
      </w:r>
      <w:r>
        <w:rPr>
          <w:color w:val="2F4F4F"/>
        </w:rPr>
        <w:t xml:space="preserve">Aleksandrian </w:t>
      </w:r>
      <w:r>
        <w:t xml:space="preserve">tuomiokapitulin johtoon nimitettiin nyt </w:t>
      </w:r>
      <w:r>
        <w:t xml:space="preserve">arianistinen piispa, </w:t>
      </w:r>
      <w:r>
        <w:rPr>
          <w:color w:val="DCDCDC"/>
        </w:rPr>
        <w:t xml:space="preserve">Kappadokian Yrjö</w:t>
      </w:r>
      <w:r>
        <w:t xml:space="preserve">. </w:t>
      </w:r>
      <w:r>
        <w:t xml:space="preserve">Jäädyään muutamaksi päiväksi kaupungin lähistölle </w:t>
      </w:r>
      <w:r>
        <w:rPr>
          <w:color w:val="556B2F"/>
        </w:rPr>
        <w:t xml:space="preserve">Athanasius </w:t>
      </w:r>
      <w:r>
        <w:t xml:space="preserve">vetäytyi lopulta </w:t>
      </w:r>
      <w:r>
        <w:rPr>
          <w:color w:val="A0522D"/>
        </w:rPr>
        <w:t xml:space="preserve">Ylä-Egyptin </w:t>
      </w:r>
      <w:r>
        <w:rPr>
          <w:color w:val="6B8E23"/>
        </w:rPr>
        <w:t xml:space="preserve">autiomaahan</w:t>
      </w:r>
      <w:r>
        <w:t xml:space="preserve">, jossa hän vietti </w:t>
      </w:r>
      <w:r>
        <w:rPr>
          <w:color w:val="228B22"/>
        </w:rPr>
        <w:t xml:space="preserve">kuuden vuoden ajan </w:t>
      </w:r>
      <w:r>
        <w:rPr>
          <w:color w:val="191970"/>
        </w:rPr>
        <w:t xml:space="preserve">munkkien </w:t>
      </w:r>
      <w:r>
        <w:t xml:space="preserve">elämää </w:t>
      </w:r>
      <w:r>
        <w:t xml:space="preserve">ja omistautui seuraavien kirjoitusten laatimiseen: "</w:t>
      </w:r>
      <w:r>
        <w:rPr>
          <w:color w:val="8B0000"/>
        </w:rPr>
        <w:t xml:space="preserve">Apologia Constantiukselle</w:t>
      </w:r>
      <w:r>
        <w:t xml:space="preserve">", "Anteeksipyyntö pakomatkalleen", "</w:t>
      </w:r>
      <w:r>
        <w:rPr>
          <w:color w:val="483D8B"/>
        </w:rPr>
        <w:t xml:space="preserve">Kirje munkkeihin</w:t>
      </w:r>
      <w:r>
        <w:t xml:space="preserve">" ja "Arianilaisten historia".</w:t>
      </w:r>
    </w:p>
    <w:p>
      <w:r>
        <w:rPr>
          <w:b/>
        </w:rPr>
        <w:t xml:space="preserve">Kysymys 0</w:t>
      </w:r>
    </w:p>
    <w:p>
      <w:r>
        <w:t xml:space="preserve">Missä Athanasius oleskeli 6 vuotta asuessaan munkkina?</w:t>
      </w:r>
    </w:p>
    <w:p>
      <w:r>
        <w:rPr>
          <w:b/>
        </w:rPr>
        <w:t xml:space="preserve">Kysymys 1</w:t>
      </w:r>
    </w:p>
    <w:p>
      <w:r>
        <w:t xml:space="preserve">Mikä on yhden Athanasiuksen munkkina eläneenä säveltämän teoksen nimi?</w:t>
      </w:r>
    </w:p>
    <w:p>
      <w:r>
        <w:rPr>
          <w:b/>
        </w:rPr>
        <w:t xml:space="preserve">Kysymys 2</w:t>
      </w:r>
    </w:p>
    <w:p>
      <w:r>
        <w:t xml:space="preserve">Kuka otti ohjat Athanasiuksen jälkeen?</w:t>
      </w:r>
    </w:p>
    <w:p>
      <w:r>
        <w:rPr>
          <w:b/>
        </w:rPr>
        <w:t xml:space="preserve">Kysymys 3</w:t>
      </w:r>
    </w:p>
    <w:p>
      <w:r>
        <w:t xml:space="preserve">Kuka vaikutti siihen, että Kappadokian Yrjöstä tuli uusi hallitsija?</w:t>
      </w:r>
    </w:p>
    <w:p>
      <w:r>
        <w:rPr>
          <w:b/>
        </w:rPr>
        <w:t xml:space="preserve">Kysymys 4</w:t>
      </w:r>
    </w:p>
    <w:p>
      <w:r>
        <w:t xml:space="preserve">Kuka nimitettiin Aleksandrian tuomiokapitulin johtoon?</w:t>
      </w:r>
    </w:p>
    <w:p>
      <w:r>
        <w:rPr>
          <w:b/>
        </w:rPr>
        <w:t xml:space="preserve">Kysymys 5</w:t>
      </w:r>
    </w:p>
    <w:p>
      <w:r>
        <w:t xml:space="preserve">Minne pyhä Athanasius vetäytyi?</w:t>
      </w:r>
    </w:p>
    <w:p>
      <w:r>
        <w:rPr>
          <w:b/>
        </w:rPr>
        <w:t xml:space="preserve">Kysymys 6</w:t>
      </w:r>
    </w:p>
    <w:p>
      <w:r>
        <w:t xml:space="preserve">Kuinka kauan hän vietti erämaassa?</w:t>
      </w:r>
    </w:p>
    <w:p>
      <w:r>
        <w:rPr>
          <w:b/>
        </w:rPr>
        <w:t xml:space="preserve">Kysymys 7</w:t>
      </w:r>
    </w:p>
    <w:p>
      <w:r>
        <w:t xml:space="preserve">Mitä hän kirjoitti tänä aikana?</w:t>
      </w:r>
    </w:p>
    <w:p>
      <w:r>
        <w:rPr>
          <w:b/>
        </w:rPr>
        <w:t xml:space="preserve">Kysymys 8</w:t>
      </w:r>
    </w:p>
    <w:p>
      <w:r>
        <w:t xml:space="preserve">Kuka vaikutti Kappadokian Yrjön nimittämiseen?</w:t>
      </w:r>
    </w:p>
    <w:p>
      <w:r>
        <w:rPr>
          <w:b/>
        </w:rPr>
        <w:t xml:space="preserve">Kysymys 9</w:t>
      </w:r>
    </w:p>
    <w:p>
      <w:r>
        <w:t xml:space="preserve">Kuka kirjoitti "Kiitollisuus lennostaan"?</w:t>
      </w:r>
    </w:p>
    <w:p>
      <w:r>
        <w:rPr>
          <w:b/>
        </w:rPr>
        <w:t xml:space="preserve">Kysymys 10</w:t>
      </w:r>
    </w:p>
    <w:p>
      <w:r>
        <w:t xml:space="preserve">Kuka kirjoitti "Aarniolaisten tulevaisuus"?</w:t>
      </w:r>
    </w:p>
    <w:p>
      <w:r>
        <w:rPr>
          <w:b/>
        </w:rPr>
        <w:t xml:space="preserve">Kysymys 11</w:t>
      </w:r>
    </w:p>
    <w:p>
      <w:r>
        <w:t xml:space="preserve">Kuka kirjoitti "Kiitollisuus Constantiukselle"?</w:t>
      </w:r>
    </w:p>
    <w:p>
      <w:r>
        <w:rPr>
          <w:b/>
        </w:rPr>
        <w:t xml:space="preserve">Teksti numero 3</w:t>
      </w:r>
    </w:p>
    <w:p>
      <w:r>
        <w:rPr>
          <w:color w:val="A9A9A9"/>
        </w:rPr>
        <w:t xml:space="preserve">Arianit eivät enää esittäneet katkeamatonta rintamaa</w:t>
      </w:r>
      <w:r>
        <w:t xml:space="preserve"> ortodoksisille vastustajilleen. Keisari </w:t>
      </w:r>
      <w:r>
        <w:rPr>
          <w:color w:val="DCDCDC"/>
        </w:rPr>
        <w:t xml:space="preserve">Constantius</w:t>
      </w:r>
      <w:r>
        <w:t xml:space="preserve">, joka oli aiheuttanut niin paljon ongelmia, kuoli 4. marraskuuta, ja hänen </w:t>
      </w:r>
      <w:r>
        <w:t xml:space="preserve">seuraajakseen </w:t>
      </w:r>
      <w:r>
        <w:rPr>
          <w:color w:val="2F4F4F"/>
        </w:rPr>
        <w:t xml:space="preserve">361</w:t>
      </w:r>
      <w:r>
        <w:t xml:space="preserve">tuli </w:t>
      </w:r>
      <w:r>
        <w:rPr>
          <w:color w:val="556B2F"/>
        </w:rPr>
        <w:t xml:space="preserve">Julianus</w:t>
      </w:r>
      <w:r>
        <w:t xml:space="preserve">. Uuden ruhtinaan valtaannousun julistaminen oli merkki pakanoiden puhkeamisesta Aleksandriassa yhä hallitsevaa arianistista ryhmittymää vastaan. Vallananastajana toiminut piispa Yrjö </w:t>
      </w:r>
      <w:r>
        <w:rPr>
          <w:color w:val="6B8E23"/>
        </w:rPr>
        <w:t xml:space="preserve">heitettiin vankilaan ja </w:t>
      </w:r>
      <w:r>
        <w:rPr>
          <w:color w:val="A0522D"/>
        </w:rPr>
        <w:t xml:space="preserve">murhattiin</w:t>
      </w:r>
      <w:r>
        <w:t xml:space="preserve">. </w:t>
      </w:r>
      <w:r>
        <w:t xml:space="preserve">Arialaiset valitsivat välittömästi hänen seuraajakseen </w:t>
      </w:r>
      <w:r>
        <w:rPr>
          <w:color w:val="228B22"/>
        </w:rPr>
        <w:t xml:space="preserve">tuntemattoman presbyteerin nimeltä </w:t>
      </w:r>
      <w:r>
        <w:rPr>
          <w:color w:val="191970"/>
        </w:rPr>
        <w:t xml:space="preserve">Pistus</w:t>
      </w:r>
      <w:r>
        <w:t xml:space="preserve">, kun saapui uusia uutisia, jotka täyttivät ortodoksisen puolueen toiveikkuudella. Julianus oli antanut ediktin, jossa sallittiin "galilealaisten" karkotettujen piispojen palata "kaupunkeihinsa ja maakuntiinsa". Athanasius sai kutsun omalta laumaltaan, ja hän palasi </w:t>
      </w:r>
      <w:r>
        <w:rPr>
          <w:color w:val="8B0000"/>
        </w:rPr>
        <w:t xml:space="preserve">22. helmikuuta </w:t>
      </w:r>
      <w:r>
        <w:t xml:space="preserve">takaisin piispalliseen pääkaupunkiinsa</w:t>
      </w:r>
      <w:r>
        <w:rPr>
          <w:color w:val="483D8B"/>
        </w:rPr>
        <w:t xml:space="preserve">362</w:t>
      </w:r>
      <w:r>
        <w:t xml:space="preserve">.</w:t>
      </w:r>
    </w:p>
    <w:p>
      <w:r>
        <w:rPr>
          <w:b/>
        </w:rPr>
        <w:t xml:space="preserve">Kysymys 0</w:t>
      </w:r>
    </w:p>
    <w:p>
      <w:r>
        <w:t xml:space="preserve">Kuka seurasi keisari Constantiusta?</w:t>
      </w:r>
    </w:p>
    <w:p>
      <w:r>
        <w:rPr>
          <w:b/>
        </w:rPr>
        <w:t xml:space="preserve">Kysymys 1</w:t>
      </w:r>
    </w:p>
    <w:p>
      <w:r>
        <w:t xml:space="preserve">Kuka oli Kappadokian Yrjön seuraaja?</w:t>
      </w:r>
    </w:p>
    <w:p>
      <w:r>
        <w:rPr>
          <w:b/>
        </w:rPr>
        <w:t xml:space="preserve">Kysymys 2</w:t>
      </w:r>
    </w:p>
    <w:p>
      <w:r>
        <w:t xml:space="preserve">Minä vuonna Athanasius palasi piispanistuimelleen?</w:t>
      </w:r>
    </w:p>
    <w:p>
      <w:r>
        <w:rPr>
          <w:b/>
        </w:rPr>
        <w:t xml:space="preserve">Kysymys 3</w:t>
      </w:r>
    </w:p>
    <w:p>
      <w:r>
        <w:t xml:space="preserve">Minä vuonna keisari Constantius kuoli?</w:t>
      </w:r>
    </w:p>
    <w:p>
      <w:r>
        <w:rPr>
          <w:b/>
        </w:rPr>
        <w:t xml:space="preserve">Kysymys 4</w:t>
      </w:r>
    </w:p>
    <w:p>
      <w:r>
        <w:t xml:space="preserve">Miten Kappadokian Yrjö kuoli vankilassa?</w:t>
      </w:r>
    </w:p>
    <w:p>
      <w:r>
        <w:rPr>
          <w:b/>
        </w:rPr>
        <w:t xml:space="preserve">Kysymys 5</w:t>
      </w:r>
    </w:p>
    <w:p>
      <w:r>
        <w:t xml:space="preserve">Olivatko arialaiset yksimielisiä vastustuksestaan?</w:t>
      </w:r>
    </w:p>
    <w:p>
      <w:r>
        <w:rPr>
          <w:b/>
        </w:rPr>
        <w:t xml:space="preserve">Kysymys 6</w:t>
      </w:r>
    </w:p>
    <w:p>
      <w:r>
        <w:t xml:space="preserve">Kuka seurasi keisari Constantiusta?</w:t>
      </w:r>
    </w:p>
    <w:p>
      <w:r>
        <w:rPr>
          <w:b/>
        </w:rPr>
        <w:t xml:space="preserve">Kysymys 7</w:t>
      </w:r>
    </w:p>
    <w:p>
      <w:r>
        <w:t xml:space="preserve">Miten kävi sen piispan, George, kohtalonsa anastaneen piispan?</w:t>
      </w:r>
    </w:p>
    <w:p>
      <w:r>
        <w:rPr>
          <w:b/>
        </w:rPr>
        <w:t xml:space="preserve">Kysymys 8</w:t>
      </w:r>
    </w:p>
    <w:p>
      <w:r>
        <w:t xml:space="preserve">Kuka sitten tuli Georgen seuraajaksi?</w:t>
      </w:r>
    </w:p>
    <w:p>
      <w:r>
        <w:rPr>
          <w:b/>
        </w:rPr>
        <w:t xml:space="preserve">Kysymys 9</w:t>
      </w:r>
    </w:p>
    <w:p>
      <w:r>
        <w:t xml:space="preserve">Milloin Athanasius palasi pääkaupunkiin?</w:t>
      </w:r>
    </w:p>
    <w:p>
      <w:r>
        <w:rPr>
          <w:b/>
        </w:rPr>
        <w:t xml:space="preserve">Kysymys 10</w:t>
      </w:r>
    </w:p>
    <w:p>
      <w:r>
        <w:t xml:space="preserve"> Kuka edelsi keisari Constantiusta?</w:t>
      </w:r>
    </w:p>
    <w:p>
      <w:r>
        <w:rPr>
          <w:b/>
        </w:rPr>
        <w:t xml:space="preserve">Kysymys 11</w:t>
      </w:r>
    </w:p>
    <w:p>
      <w:r>
        <w:t xml:space="preserve">Kuka edelsi Kappadokian Yrjöä?</w:t>
      </w:r>
    </w:p>
    <w:p>
      <w:r>
        <w:rPr>
          <w:b/>
        </w:rPr>
        <w:t xml:space="preserve">Kysymys 12</w:t>
      </w:r>
    </w:p>
    <w:p>
      <w:r>
        <w:t xml:space="preserve">Minä vuonna keisari Constantius syntyi?</w:t>
      </w:r>
    </w:p>
    <w:p>
      <w:r>
        <w:rPr>
          <w:b/>
        </w:rPr>
        <w:t xml:space="preserve">Kysymys 13</w:t>
      </w:r>
    </w:p>
    <w:p>
      <w:r>
        <w:t xml:space="preserve"> Miten Kappadokian Yrjö kuoli vankilan ulkopuolella?</w:t>
      </w:r>
    </w:p>
    <w:p>
      <w:r>
        <w:rPr>
          <w:b/>
        </w:rPr>
        <w:t xml:space="preserve">Teksti numero 4</w:t>
      </w:r>
    </w:p>
    <w:p>
      <w:r>
        <w:t xml:space="preserve">Valensin valtaannousu antoi uutta puhtia </w:t>
      </w:r>
      <w:r>
        <w:rPr>
          <w:color w:val="A9A9A9"/>
        </w:rPr>
        <w:t xml:space="preserve">arjalaiselle </w:t>
      </w:r>
      <w:r>
        <w:t xml:space="preserve">puolueelle. Hän antoi asetuksen, </w:t>
      </w:r>
      <w:r>
        <w:rPr>
          <w:color w:val="DCDCDC"/>
        </w:rPr>
        <w:t xml:space="preserve">jolla karkotettiin ne piispat</w:t>
      </w:r>
      <w:r>
        <w:rPr>
          <w:color w:val="2F4F4F"/>
        </w:rPr>
        <w:t xml:space="preserve">, jotka </w:t>
      </w:r>
      <w:r>
        <w:rPr>
          <w:color w:val="556B2F"/>
        </w:rPr>
        <w:t xml:space="preserve">Constantius </w:t>
      </w:r>
      <w:r>
        <w:rPr>
          <w:color w:val="2F4F4F"/>
        </w:rPr>
        <w:t xml:space="preserve">oli syrjäyttänyt, mutta </w:t>
      </w:r>
      <w:r>
        <w:t xml:space="preserve">joiden Jovianus oli sallinut palata virkoihinsa. Uutinen aiheutti suurinta kauhistusta </w:t>
      </w:r>
      <w:r>
        <w:t xml:space="preserve">itse </w:t>
      </w:r>
      <w:r>
        <w:rPr>
          <w:color w:val="6B8E23"/>
        </w:rPr>
        <w:t xml:space="preserve">Aleksandriassa, </w:t>
      </w:r>
      <w:r>
        <w:t xml:space="preserve">ja prefekti vakuutti vakavien levottomuuksien välttämiseksi julkisesti, että </w:t>
      </w:r>
      <w:r>
        <w:rPr>
          <w:color w:val="228B22"/>
        </w:rPr>
        <w:t xml:space="preserve">Athanasiuksen </w:t>
      </w:r>
      <w:r>
        <w:t xml:space="preserve">hyvin erityinen </w:t>
      </w:r>
      <w:r>
        <w:rPr>
          <w:color w:val="A0522D"/>
        </w:rPr>
        <w:t xml:space="preserve">tapaus saatettaisiin </w:t>
      </w:r>
      <w:r>
        <w:rPr>
          <w:color w:val="A0522D"/>
        </w:rPr>
        <w:t xml:space="preserve">keisarin käsiteltäväksi</w:t>
      </w:r>
      <w:r>
        <w:t xml:space="preserve">. Pyhimys näyttää kuitenkin aavistaneen, mitä häntä vastaan salaa valmisteltiin. </w:t>
      </w:r>
      <w:r>
        <w:rPr>
          <w:color w:val="191970"/>
        </w:rPr>
        <w:t xml:space="preserve">Hän </w:t>
      </w:r>
      <w:r>
        <w:rPr>
          <w:color w:val="8B0000"/>
        </w:rPr>
        <w:t xml:space="preserve">vetäytyi </w:t>
      </w:r>
      <w:r>
        <w:rPr>
          <w:color w:val="191970"/>
        </w:rPr>
        <w:t xml:space="preserve">hiljaa </w:t>
      </w:r>
      <w:r>
        <w:rPr>
          <w:color w:val="8B0000"/>
        </w:rPr>
        <w:t xml:space="preserve">Aleksandriasta </w:t>
      </w:r>
      <w:r>
        <w:rPr>
          <w:color w:val="483D8B"/>
        </w:rPr>
        <w:t xml:space="preserve">5. lokakuuta </w:t>
      </w:r>
      <w:r>
        <w:t xml:space="preserve">ja asettui asumaan kaupungin ulkopuolella sijaitsevaan maalaistaloon. Valens, joka näyttää vilpittömästi pelänneen uuden kansannousun mahdollisia seurauksia, </w:t>
      </w:r>
      <w:r>
        <w:rPr>
          <w:color w:val="3CB371"/>
        </w:rPr>
        <w:t xml:space="preserve">antoi </w:t>
      </w:r>
      <w:r>
        <w:t xml:space="preserve">muutaman viikon kuluessa </w:t>
      </w:r>
      <w:r>
        <w:rPr>
          <w:color w:val="3CB371"/>
        </w:rPr>
        <w:t xml:space="preserve">määräyksen, jonka mukaan Athanasius sai palata piispanistuimelleen</w:t>
      </w:r>
      <w:r>
        <w:t xml:space="preserve">. </w:t>
      </w:r>
    </w:p>
    <w:p>
      <w:r>
        <w:rPr>
          <w:b/>
        </w:rPr>
        <w:t xml:space="preserve">Kysymys 0</w:t>
      </w:r>
    </w:p>
    <w:p>
      <w:r>
        <w:t xml:space="preserve">Mikä puolue hyötyi Valensin liittymisestä?</w:t>
      </w:r>
    </w:p>
    <w:p>
      <w:r>
        <w:rPr>
          <w:b/>
        </w:rPr>
        <w:t xml:space="preserve">Kysymys 1</w:t>
      </w:r>
    </w:p>
    <w:p>
      <w:r>
        <w:t xml:space="preserve">Valens antoi asetuksen, jolla hän karkotti piispat, jotka kuka oli syrjäyttänyt?</w:t>
      </w:r>
    </w:p>
    <w:p>
      <w:r>
        <w:rPr>
          <w:b/>
        </w:rPr>
        <w:t xml:space="preserve">Kysymys 2</w:t>
      </w:r>
    </w:p>
    <w:p>
      <w:r>
        <w:t xml:space="preserve">Mikä pyhimys pakeni Aleksandriasta 5. lokakuuta Aleksandrian ulkopuolella sijaitsevaan maalaistaloon?</w:t>
      </w:r>
    </w:p>
    <w:p>
      <w:r>
        <w:rPr>
          <w:b/>
        </w:rPr>
        <w:t xml:space="preserve">Kysymys 3</w:t>
      </w:r>
    </w:p>
    <w:p>
      <w:r>
        <w:t xml:space="preserve">Valensin Athanasiuksen karkottaminen aiheutti suurimman tyrmistyksen missä kaupungissa?</w:t>
      </w:r>
    </w:p>
    <w:p>
      <w:r>
        <w:rPr>
          <w:b/>
        </w:rPr>
        <w:t xml:space="preserve">Kysymys 4</w:t>
      </w:r>
    </w:p>
    <w:p>
      <w:r>
        <w:t xml:space="preserve">Mitä Valensin asetuksella tehtiin?</w:t>
      </w:r>
    </w:p>
    <w:p>
      <w:r>
        <w:rPr>
          <w:b/>
        </w:rPr>
        <w:t xml:space="preserve">Kysymys 5</w:t>
      </w:r>
    </w:p>
    <w:p>
      <w:r>
        <w:t xml:space="preserve">Kun kaupungin väki oli huolissaan Athanasiuksesta, mitä prefekti teki? </w:t>
      </w:r>
    </w:p>
    <w:p>
      <w:r>
        <w:rPr>
          <w:b/>
        </w:rPr>
        <w:t xml:space="preserve">Kysymys 6</w:t>
      </w:r>
    </w:p>
    <w:p>
      <w:r>
        <w:t xml:space="preserve">Mitä Athanasius teki suojellakseen itseään?</w:t>
      </w:r>
    </w:p>
    <w:p>
      <w:r>
        <w:rPr>
          <w:b/>
        </w:rPr>
        <w:t xml:space="preserve">Kysymys 7</w:t>
      </w:r>
    </w:p>
    <w:p>
      <w:r>
        <w:t xml:space="preserve">Miten Valens sai hänet palaamaan?</w:t>
      </w:r>
    </w:p>
    <w:p>
      <w:r>
        <w:rPr>
          <w:b/>
        </w:rPr>
        <w:t xml:space="preserve">Kysymys 8</w:t>
      </w:r>
    </w:p>
    <w:p>
      <w:r>
        <w:t xml:space="preserve"> Mikä puolue ei hyötynyt Valensin liittymisestä?</w:t>
      </w:r>
    </w:p>
    <w:p>
      <w:r>
        <w:rPr>
          <w:b/>
        </w:rPr>
        <w:t xml:space="preserve">Kysymys 9</w:t>
      </w:r>
    </w:p>
    <w:p>
      <w:r>
        <w:t xml:space="preserve">Valens ei antanut asetusta, jolla hän karkotti piispat, jotka kuka oli syrjäyttänyt?</w:t>
      </w:r>
    </w:p>
    <w:p>
      <w:r>
        <w:rPr>
          <w:b/>
        </w:rPr>
        <w:t xml:space="preserve">Kysymys 10</w:t>
      </w:r>
    </w:p>
    <w:p>
      <w:r>
        <w:t xml:space="preserve">Mitä tapahtui 4. lokakuuta?</w:t>
      </w:r>
    </w:p>
    <w:p>
      <w:r>
        <w:rPr>
          <w:b/>
        </w:rPr>
        <w:t xml:space="preserve">Kysymys 11</w:t>
      </w:r>
    </w:p>
    <w:p>
      <w:r>
        <w:t xml:space="preserve">Mitä Valensin asetus ei tehnyt?</w:t>
      </w:r>
    </w:p>
    <w:p>
      <w:r>
        <w:rPr>
          <w:b/>
        </w:rPr>
        <w:t xml:space="preserve">Teksti numero 5</w:t>
      </w:r>
    </w:p>
    <w:p>
      <w:r>
        <w:t xml:space="preserve">Hänen </w:t>
      </w:r>
      <w:r>
        <w:rPr>
          <w:color w:val="A9A9A9"/>
        </w:rPr>
        <w:t xml:space="preserve">Antonius Suuren </w:t>
      </w:r>
      <w:r>
        <w:t xml:space="preserve">elämäkerrastaan </w:t>
      </w:r>
      <w:r>
        <w:t xml:space="preserve">nimeltä Antoniuksen elämä(Βίος καὶ Πολιτεία Πατρὸς Ἀντωνίου, Vita Antonii) tuli hänen luetuin teoksensa. Se käännettiin useille kielille, ja sillä oli tärkeä rooli </w:t>
      </w:r>
      <w:r>
        <w:rPr>
          <w:color w:val="DCDCDC"/>
        </w:rPr>
        <w:t xml:space="preserve">askeettisen ihanteen leviämisessä </w:t>
      </w:r>
      <w:r>
        <w:rPr>
          <w:color w:val="2F4F4F"/>
        </w:rPr>
        <w:t xml:space="preserve">itäisessä ja läntisessä </w:t>
      </w:r>
      <w:r>
        <w:rPr>
          <w:color w:val="556B2F"/>
        </w:rPr>
        <w:t xml:space="preserve">kristinuskossa</w:t>
      </w:r>
      <w:r>
        <w:t xml:space="preserve">. </w:t>
      </w:r>
      <w:r>
        <w:t xml:space="preserve">Elämäkerta </w:t>
      </w:r>
      <w:r>
        <w:t xml:space="preserve">kuvaa Antoniusta </w:t>
      </w:r>
      <w:r>
        <w:rPr>
          <w:color w:val="6B8E23"/>
        </w:rPr>
        <w:t xml:space="preserve">lukutaidottomana ja pyhänä </w:t>
      </w:r>
      <w:r>
        <w:t xml:space="preserve">miehenä, jolla on alkukantaisessa maisemassa elämisen kautta ehdoton yhteys jumalalliseen totuuteen, ja se muistuttaa myös hänen elämäkerturinsa </w:t>
      </w:r>
      <w:r>
        <w:rPr>
          <w:color w:val="A0522D"/>
        </w:rPr>
        <w:t xml:space="preserve">Athanasiuksen </w:t>
      </w:r>
      <w:r>
        <w:t xml:space="preserve">elämää</w:t>
      </w:r>
      <w:r>
        <w:t xml:space="preserve">. Myöhemmin se toimi inspiraationa kristityille luostareille sekä idässä että lännessä. Niin sanottu </w:t>
      </w:r>
      <w:r>
        <w:rPr>
          <w:color w:val="228B22"/>
        </w:rPr>
        <w:t xml:space="preserve">Athanasiuksen </w:t>
      </w:r>
      <w:r>
        <w:t xml:space="preserve">uskontunnustus on peräisin hyvissä ajoin Athanasiuksen kuoleman jälkeen, ja se pohjautuu </w:t>
      </w:r>
      <w:r>
        <w:rPr>
          <w:color w:val="191970"/>
        </w:rPr>
        <w:t xml:space="preserve">Augustinuksen De trinitate -teoksen </w:t>
      </w:r>
      <w:r>
        <w:t xml:space="preserve">fraseologiaan</w:t>
      </w:r>
      <w:r>
        <w:t xml:space="preserve">.</w:t>
      </w:r>
    </w:p>
    <w:p>
      <w:r>
        <w:rPr>
          <w:b/>
        </w:rPr>
        <w:t xml:space="preserve">Kysymys 0</w:t>
      </w:r>
    </w:p>
    <w:p>
      <w:r>
        <w:t xml:space="preserve">Kuka kirjoitti Antoniuksen elämäkerran?</w:t>
      </w:r>
    </w:p>
    <w:p>
      <w:r>
        <w:rPr>
          <w:b/>
        </w:rPr>
        <w:t xml:space="preserve">Kysymys 1</w:t>
      </w:r>
    </w:p>
    <w:p>
      <w:r>
        <w:t xml:space="preserve">Antoniuksen elämällä oli tärkeä rooli askeettisten ihanteiden leviämisessä minkä uskonnon piirissä?</w:t>
      </w:r>
    </w:p>
    <w:p>
      <w:r>
        <w:rPr>
          <w:b/>
        </w:rPr>
        <w:t xml:space="preserve">Kysymys 2</w:t>
      </w:r>
    </w:p>
    <w:p>
      <w:r>
        <w:t xml:space="preserve">Antoniuksen elämäkerta, Antoniuksen elämä, muistuttaa myös kenen elämää?</w:t>
      </w:r>
    </w:p>
    <w:p>
      <w:r>
        <w:rPr>
          <w:b/>
        </w:rPr>
        <w:t xml:space="preserve">Kysymys 3</w:t>
      </w:r>
    </w:p>
    <w:p>
      <w:r>
        <w:t xml:space="preserve">Niin sanottu Athanaan uskontunnustus perustuu minkä sanamuotoon?</w:t>
      </w:r>
    </w:p>
    <w:p>
      <w:r>
        <w:rPr>
          <w:b/>
        </w:rPr>
        <w:t xml:space="preserve">Kysymys 4</w:t>
      </w:r>
    </w:p>
    <w:p>
      <w:r>
        <w:t xml:space="preserve">Kenestä hän kirjoitti laajimmin luetun teoksensa?</w:t>
      </w:r>
    </w:p>
    <w:p>
      <w:r>
        <w:rPr>
          <w:b/>
        </w:rPr>
        <w:t xml:space="preserve">Kysymys 5</w:t>
      </w:r>
    </w:p>
    <w:p>
      <w:r>
        <w:t xml:space="preserve">Miksi tätä työtä pidettiin tärkeänä?</w:t>
      </w:r>
    </w:p>
    <w:p>
      <w:r>
        <w:rPr>
          <w:b/>
        </w:rPr>
        <w:t xml:space="preserve">Kysymys 6</w:t>
      </w:r>
    </w:p>
    <w:p>
      <w:r>
        <w:t xml:space="preserve">Miten hän kuvasi Anthonyn?</w:t>
      </w:r>
    </w:p>
    <w:p>
      <w:r>
        <w:rPr>
          <w:b/>
        </w:rPr>
        <w:t xml:space="preserve">Kysymys 7</w:t>
      </w:r>
    </w:p>
    <w:p>
      <w:r>
        <w:t xml:space="preserve">Kenen elämää Antonius muistutti?</w:t>
      </w:r>
    </w:p>
    <w:p>
      <w:r>
        <w:rPr>
          <w:b/>
        </w:rPr>
        <w:t xml:space="preserve">Kysymys 8</w:t>
      </w:r>
    </w:p>
    <w:p>
      <w:r>
        <w:t xml:space="preserve">Mihin Athanaan uskontunnustus perustuu?</w:t>
      </w:r>
    </w:p>
    <w:p>
      <w:r>
        <w:rPr>
          <w:b/>
        </w:rPr>
        <w:t xml:space="preserve">Kysymys 9</w:t>
      </w:r>
    </w:p>
    <w:p>
      <w:r>
        <w:t xml:space="preserve">Kuka kirjoitti omaelämäkerran nimeltä Antoniuksen elämä?</w:t>
      </w:r>
    </w:p>
    <w:p>
      <w:r>
        <w:rPr>
          <w:b/>
        </w:rPr>
        <w:t xml:space="preserve">Kysymys 10</w:t>
      </w:r>
    </w:p>
    <w:p>
      <w:r>
        <w:t xml:space="preserve">Antoniuksen elämällä oli merkityksetön rooli askeettisten ihanteiden leviämisessä minkä uskonnon piirissä?</w:t>
      </w:r>
    </w:p>
    <w:p>
      <w:r>
        <w:rPr>
          <w:b/>
        </w:rPr>
        <w:t xml:space="preserve">Kysymys 11</w:t>
      </w:r>
    </w:p>
    <w:p>
      <w:r>
        <w:t xml:space="preserve"> Antoniuksen elämäkerta, Antoniuksen elämä, muistuttaa myös minkä uskonnon elämää?</w:t>
      </w:r>
    </w:p>
    <w:p>
      <w:r>
        <w:rPr>
          <w:b/>
        </w:rPr>
        <w:t xml:space="preserve">Kysymys 12</w:t>
      </w:r>
    </w:p>
    <w:p>
      <w:r>
        <w:t xml:space="preserve"> Kenestä hän kirjoitti vähiten luetun teoksensa?</w:t>
      </w:r>
    </w:p>
    <w:p>
      <w:r>
        <w:rPr>
          <w:b/>
        </w:rPr>
        <w:t xml:space="preserve">Teksti numero 6</w:t>
      </w:r>
    </w:p>
    <w:p>
      <w:r>
        <w:rPr>
          <w:color w:val="A9A9A9"/>
        </w:rPr>
        <w:t xml:space="preserve">Ristiriita Ariuksen ja arianismin kanssa </w:t>
      </w:r>
      <w:r>
        <w:t xml:space="preserve">sekä peräkkäiset Rooman keisarit muokkasivat Athanasiuksen uraa. Vuonna</w:t>
      </w:r>
      <w:r>
        <w:rPr>
          <w:color w:val="DCDCDC"/>
        </w:rPr>
        <w:t xml:space="preserve">325</w:t>
      </w:r>
      <w:r>
        <w:t xml:space="preserve"> , jolloin </w:t>
      </w:r>
      <w:r>
        <w:t xml:space="preserve">Athanasius oli </w:t>
      </w:r>
      <w:r>
        <w:t xml:space="preserve">vuotias</w:t>
      </w:r>
      <w:r>
        <w:rPr>
          <w:color w:val="2F4F4F"/>
        </w:rPr>
        <w:t xml:space="preserve">27</w:t>
      </w:r>
      <w:r>
        <w:t xml:space="preserve">, hän aloitti johtavan roolinsa arialaisia vastaan piispansa avustajana Nikean ensimmäisen konsiilin aikana. Rooman keisari Konstantinus Suuri oli kutsunut konsiilin koolle touko-elokuussa </w:t>
      </w:r>
      <w:r>
        <w:rPr>
          <w:color w:val="556B2F"/>
        </w:rPr>
        <w:t xml:space="preserve">325</w:t>
      </w:r>
      <w:r>
        <w:t xml:space="preserve">puuttuakseen </w:t>
      </w:r>
      <w:r>
        <w:rPr>
          <w:color w:val="6B8E23"/>
        </w:rPr>
        <w:t xml:space="preserve">arianistiseen kantaan</w:t>
      </w:r>
      <w:r>
        <w:t xml:space="preserve">, jonka mukaan Jumalan Poika, </w:t>
      </w:r>
      <w:r>
        <w:rPr>
          <w:color w:val="A0522D"/>
        </w:rPr>
        <w:t xml:space="preserve">Jeesus Nasaretilainen, on aineellisesti erilainen kuin Isä</w:t>
      </w:r>
      <w:r>
        <w:t xml:space="preserve">. </w:t>
      </w:r>
      <w:r>
        <w:rPr>
          <w:color w:val="228B22"/>
        </w:rPr>
        <w:t xml:space="preserve">Kolme vuotta </w:t>
      </w:r>
      <w:r>
        <w:t xml:space="preserve">kyseisen konsiilin jälkeen Athanasius seurasi mentoriaan Aleksandrian arkkipiispana</w:t>
      </w:r>
      <w:r>
        <w:rPr>
          <w:color w:val="228B22"/>
        </w:rPr>
        <w:t xml:space="preserve">. Sen lisäksi, että hän kävi </w:t>
      </w:r>
      <w:r>
        <w:t xml:space="preserve">konfliktia arialaisia vastaan (mukaan lukien vaikutusvaltaisia ja vaikutusvaltaisia arialaisia kirkonmiehiä, joita johti Eusebius Nikomedialainen), hän kamppaili myös keisareita </w:t>
      </w:r>
      <w:r>
        <w:rPr>
          <w:color w:val="191970"/>
        </w:rPr>
        <w:t xml:space="preserve">Konstantinusta</w:t>
      </w:r>
      <w:r>
        <w:t xml:space="preserve">, Konstantius II:ta, Julianus luopiota ja Valensia vastaan. </w:t>
      </w:r>
      <w:r>
        <w:t xml:space="preserve">Hänet tunnettiin nimellä "</w:t>
      </w:r>
      <w:r>
        <w:rPr>
          <w:color w:val="8B0000"/>
        </w:rPr>
        <w:t xml:space="preserve">Athanasius Contra Mundum</w:t>
      </w:r>
      <w:r>
        <w:t xml:space="preserve">" (latinaksi </w:t>
      </w:r>
      <w:r>
        <w:rPr>
          <w:color w:val="483D8B"/>
        </w:rPr>
        <w:t xml:space="preserve">Athanasius maailmaa vastaan</w:t>
      </w:r>
      <w:r>
        <w:t xml:space="preserve">).</w:t>
      </w:r>
    </w:p>
    <w:p>
      <w:r>
        <w:rPr>
          <w:b/>
        </w:rPr>
        <w:t xml:space="preserve">Kysymys 0</w:t>
      </w:r>
    </w:p>
    <w:p>
      <w:r>
        <w:t xml:space="preserve">Minkä ikäisenä Athanasius aloitti pääroolinsa?</w:t>
      </w:r>
    </w:p>
    <w:p>
      <w:r>
        <w:rPr>
          <w:b/>
        </w:rPr>
        <w:t xml:space="preserve">Kysymys 1</w:t>
      </w:r>
    </w:p>
    <w:p>
      <w:r>
        <w:t xml:space="preserve">Minä vuonna pidettiin ensimmäinen Nikean konsiili?</w:t>
      </w:r>
    </w:p>
    <w:p>
      <w:r>
        <w:rPr>
          <w:b/>
        </w:rPr>
        <w:t xml:space="preserve">Kysymys 2</w:t>
      </w:r>
    </w:p>
    <w:p>
      <w:r>
        <w:t xml:space="preserve">Athanasius tunnettiin myös nimellä mikä?</w:t>
      </w:r>
    </w:p>
    <w:p>
      <w:r>
        <w:rPr>
          <w:b/>
        </w:rPr>
        <w:t xml:space="preserve">Kysymys 3</w:t>
      </w:r>
    </w:p>
    <w:p>
      <w:r>
        <w:t xml:space="preserve">Kuinka monta vuotta Nikean ensimmäisen konsiilin jälkeen Athanasiuksesta tuli arkkipiispa?</w:t>
      </w:r>
    </w:p>
    <w:p>
      <w:r>
        <w:rPr>
          <w:b/>
        </w:rPr>
        <w:t xml:space="preserve">Kysymys 4</w:t>
      </w:r>
    </w:p>
    <w:p>
      <w:r>
        <w:t xml:space="preserve">Kuka on yksi keisari, jota vastaan Athanasius taisteli?</w:t>
      </w:r>
    </w:p>
    <w:p>
      <w:r>
        <w:rPr>
          <w:b/>
        </w:rPr>
        <w:t xml:space="preserve">Kysymys 5</w:t>
      </w:r>
    </w:p>
    <w:p>
      <w:r>
        <w:t xml:space="preserve">Mikä konflikti muokkasi hänen uraansa?</w:t>
      </w:r>
    </w:p>
    <w:p>
      <w:r>
        <w:rPr>
          <w:b/>
        </w:rPr>
        <w:t xml:space="preserve">Kysymys 6</w:t>
      </w:r>
    </w:p>
    <w:p>
      <w:r>
        <w:t xml:space="preserve">Miksi Nikean ensimmäinen kirkolliskokous kutsuttiin koolle?</w:t>
      </w:r>
    </w:p>
    <w:p>
      <w:r>
        <w:rPr>
          <w:b/>
        </w:rPr>
        <w:t xml:space="preserve">Kysymys 7</w:t>
      </w:r>
    </w:p>
    <w:p>
      <w:r>
        <w:t xml:space="preserve">Miten hänet tunnettiin hänen ja keisarien välisten ristiriitojensa vuoksi?</w:t>
      </w:r>
    </w:p>
    <w:p>
      <w:r>
        <w:rPr>
          <w:b/>
        </w:rPr>
        <w:t xml:space="preserve">Kysymys 8</w:t>
      </w:r>
    </w:p>
    <w:p>
      <w:r>
        <w:t xml:space="preserve">Kenen mielestä Jeesus oli Jumalan Poika?</w:t>
      </w:r>
    </w:p>
    <w:p>
      <w:r>
        <w:rPr>
          <w:b/>
        </w:rPr>
        <w:t xml:space="preserve">Kysymys 9</w:t>
      </w:r>
    </w:p>
    <w:p>
      <w:r>
        <w:t xml:space="preserve">Minä vuonna Athanasiuksesta tuli Rooman keisari?</w:t>
      </w:r>
    </w:p>
    <w:p>
      <w:r>
        <w:rPr>
          <w:b/>
        </w:rPr>
        <w:t xml:space="preserve">Kysymys 10</w:t>
      </w:r>
    </w:p>
    <w:p>
      <w:r>
        <w:t xml:space="preserve">Minä vuonna Konstantinus tapasi Athanasiuksen?</w:t>
      </w:r>
    </w:p>
    <w:p>
      <w:r>
        <w:rPr>
          <w:b/>
        </w:rPr>
        <w:t xml:space="preserve">Kysymys 11</w:t>
      </w:r>
    </w:p>
    <w:p>
      <w:r>
        <w:t xml:space="preserve">Kuinka vanha Konstantinus oli, kun hänet kruunattiin keisariksi?</w:t>
      </w:r>
    </w:p>
    <w:p>
      <w:r>
        <w:rPr>
          <w:b/>
        </w:rPr>
        <w:t xml:space="preserve">Kysymys 12</w:t>
      </w:r>
    </w:p>
    <w:p>
      <w:r>
        <w:t xml:space="preserve">Minä vuonna ensimmäinen Nikean konsiili päättyi?</w:t>
      </w:r>
    </w:p>
    <w:p>
      <w:r>
        <w:rPr>
          <w:b/>
        </w:rPr>
        <w:t xml:space="preserve">Kysymys 13</w:t>
      </w:r>
    </w:p>
    <w:p>
      <w:r>
        <w:t xml:space="preserve">Kuinka monta vuotta ensimmäinen Nikean konsiili kesti?</w:t>
      </w:r>
    </w:p>
    <w:p>
      <w:r>
        <w:rPr>
          <w:b/>
        </w:rPr>
        <w:t xml:space="preserve">Kysymys 14</w:t>
      </w:r>
    </w:p>
    <w:p>
      <w:r>
        <w:t xml:space="preserve">Minkä ikäisenä Athanasius lopetti pääroolinsa?</w:t>
      </w:r>
    </w:p>
    <w:p>
      <w:r>
        <w:rPr>
          <w:b/>
        </w:rPr>
        <w:t xml:space="preserve">Kysymys 15</w:t>
      </w:r>
    </w:p>
    <w:p>
      <w:r>
        <w:t xml:space="preserve"> Minä vuonna pidettiin viimeinen Nikean konsiili?</w:t>
      </w:r>
    </w:p>
    <w:p>
      <w:r>
        <w:rPr>
          <w:b/>
        </w:rPr>
        <w:t xml:space="preserve">Kysymys 16</w:t>
      </w:r>
    </w:p>
    <w:p>
      <w:r>
        <w:t xml:space="preserve"> Athanasius ei koskaan tunnettu nimellä mikä?</w:t>
      </w:r>
    </w:p>
    <w:p>
      <w:r>
        <w:rPr>
          <w:b/>
        </w:rPr>
        <w:t xml:space="preserve">Kysymys 17</w:t>
      </w:r>
    </w:p>
    <w:p>
      <w:r>
        <w:t xml:space="preserve">Kuinka monta vuotta ensimmäisen Nikean konsiilin jälkeen Athanasiuksesta tuli paavi?</w:t>
      </w:r>
    </w:p>
    <w:p>
      <w:r>
        <w:rPr>
          <w:b/>
        </w:rPr>
        <w:t xml:space="preserve">Kysymys 18</w:t>
      </w:r>
    </w:p>
    <w:p>
      <w:r>
        <w:t xml:space="preserve"> Mikä rauhanomainen protesti muokkasi hänen uraansa?</w:t>
      </w:r>
    </w:p>
    <w:p>
      <w:r>
        <w:rPr>
          <w:b/>
        </w:rPr>
        <w:t xml:space="preserve">Teksti numero 7</w:t>
      </w:r>
    </w:p>
    <w:p>
      <w:r>
        <w:t xml:space="preserve">Rufinus kertoo tarinan, jonka mukaan piispa Aleksanteri seisoi ikkunan ääressä ja katseli, kun pojat leikkivät merenrannalla ja jäljittelivät </w:t>
      </w:r>
      <w:r>
        <w:rPr>
          <w:color w:val="DCDCDC"/>
        </w:rPr>
        <w:t xml:space="preserve">kristillisen kasteen rituaalia</w:t>
      </w:r>
      <w:r>
        <w:t xml:space="preserve">. </w:t>
      </w:r>
      <w:r>
        <w:t xml:space="preserve">Hän kutsui lapset luokseen ja huomasi, että yksi pojista (</w:t>
      </w:r>
      <w:r>
        <w:rPr>
          <w:color w:val="2F4F4F"/>
        </w:rPr>
        <w:t xml:space="preserve">Athanasius) </w:t>
      </w:r>
      <w:r>
        <w:t xml:space="preserve">oli toiminut piispana</w:t>
      </w:r>
      <w:r>
        <w:t xml:space="preserve">.</w:t>
      </w:r>
      <w:r>
        <w:t xml:space="preserve"> Kuulusteltuaan Athanasiusta </w:t>
      </w:r>
      <w:r>
        <w:rPr>
          <w:color w:val="556B2F"/>
        </w:rPr>
        <w:t xml:space="preserve">piispa Aleksanteri </w:t>
      </w:r>
      <w:r>
        <w:t xml:space="preserve">ilmoitti hänelle, että </w:t>
      </w:r>
      <w:r>
        <w:rPr>
          <w:color w:val="6B8E23"/>
        </w:rPr>
        <w:t xml:space="preserve">kasteet olivat aitoja</w:t>
      </w:r>
      <w:r>
        <w:t xml:space="preserve">, koska sekä sakramentin muoto että asia oli suoritettu lausumalla oikeat sanat ja antamalla vettä, ja että hän ei saisi jatkaa tätä toimintaa, koska kastettuja </w:t>
      </w:r>
      <w:r>
        <w:rPr>
          <w:color w:val="A0522D"/>
        </w:rPr>
        <w:t xml:space="preserve">ei ollut katekeettattu asianmukaisesti</w:t>
      </w:r>
      <w:r>
        <w:t xml:space="preserve">. </w:t>
      </w:r>
      <w:r>
        <w:t xml:space="preserve">Hän kehotti Athanasiusta ja hänen leikkikavereitaan valmistautumaan </w:t>
      </w:r>
      <w:r>
        <w:rPr>
          <w:color w:val="191970"/>
        </w:rPr>
        <w:t xml:space="preserve">papinuraan</w:t>
      </w:r>
      <w:r>
        <w:t xml:space="preserve">.</w:t>
      </w:r>
    </w:p>
    <w:p>
      <w:r>
        <w:rPr>
          <w:b/>
        </w:rPr>
        <w:t xml:space="preserve">Kysymys 0</w:t>
      </w:r>
    </w:p>
    <w:p>
      <w:r>
        <w:t xml:space="preserve">Mitä rituaalia Athanasius jäljitteli lapsena?</w:t>
      </w:r>
    </w:p>
    <w:p>
      <w:r>
        <w:rPr>
          <w:b/>
        </w:rPr>
        <w:t xml:space="preserve">Kysymys 1</w:t>
      </w:r>
    </w:p>
    <w:p>
      <w:r>
        <w:t xml:space="preserve">Olivatko teeskennellyt kasteet todellisia?</w:t>
      </w:r>
    </w:p>
    <w:p>
      <w:r>
        <w:rPr>
          <w:b/>
        </w:rPr>
        <w:t xml:space="preserve">Kysymys 2</w:t>
      </w:r>
    </w:p>
    <w:p>
      <w:r>
        <w:t xml:space="preserve">Miksi Athanasiusta kehotettiin lopettamaan teeskentelykasteet?</w:t>
      </w:r>
    </w:p>
    <w:p>
      <w:r>
        <w:rPr>
          <w:b/>
        </w:rPr>
        <w:t xml:space="preserve">Kysymys 3</w:t>
      </w:r>
    </w:p>
    <w:p>
      <w:r>
        <w:t xml:space="preserve">Mitä työtä piispa ehdotti Athanasiukselle?</w:t>
      </w:r>
    </w:p>
    <w:p>
      <w:r>
        <w:rPr>
          <w:b/>
        </w:rPr>
        <w:t xml:space="preserve">Kysymys 4</w:t>
      </w:r>
    </w:p>
    <w:p>
      <w:r>
        <w:t xml:space="preserve">Kun Rufinus seisoi ikkunan ääressä, mitä hän näki?</w:t>
      </w:r>
    </w:p>
    <w:p>
      <w:r>
        <w:rPr>
          <w:b/>
        </w:rPr>
        <w:t xml:space="preserve">Kysymys 5</w:t>
      </w:r>
    </w:p>
    <w:p>
      <w:r>
        <w:t xml:space="preserve">Kenet piispa Alexander kastoi?</w:t>
      </w:r>
    </w:p>
    <w:p>
      <w:r>
        <w:rPr>
          <w:b/>
        </w:rPr>
        <w:t xml:space="preserve">Kysymys 6</w:t>
      </w:r>
    </w:p>
    <w:p>
      <w:r>
        <w:t xml:space="preserve">Kuka kertoi Rufinukselle, että kasteet olivat aitoja?</w:t>
      </w:r>
    </w:p>
    <w:p>
      <w:r>
        <w:rPr>
          <w:b/>
        </w:rPr>
        <w:t xml:space="preserve">Kysymys 7</w:t>
      </w:r>
    </w:p>
    <w:p>
      <w:r>
        <w:t xml:space="preserve">Mikä oli Rufinuksen ura?</w:t>
      </w:r>
    </w:p>
    <w:p>
      <w:r>
        <w:rPr>
          <w:b/>
        </w:rPr>
        <w:t xml:space="preserve">Kysymys 8</w:t>
      </w:r>
    </w:p>
    <w:p>
      <w:r>
        <w:t xml:space="preserve">Aikuisena Athanasius jäljitteli mitä rituaalia?</w:t>
      </w:r>
    </w:p>
    <w:p>
      <w:r>
        <w:rPr>
          <w:b/>
        </w:rPr>
        <w:t xml:space="preserve">Kysymys 9</w:t>
      </w:r>
    </w:p>
    <w:p>
      <w:r>
        <w:t xml:space="preserve"> Miksi Athanasius sai käskyn jatkaa kastamista?</w:t>
      </w:r>
    </w:p>
    <w:p>
      <w:r>
        <w:rPr>
          <w:b/>
        </w:rPr>
        <w:t xml:space="preserve">Kysymys 10</w:t>
      </w:r>
    </w:p>
    <w:p>
      <w:r>
        <w:t xml:space="preserve"> Mitä koulua piispa ehdotti Athanasiukselle?</w:t>
      </w:r>
    </w:p>
    <w:p>
      <w:r>
        <w:rPr>
          <w:b/>
        </w:rPr>
        <w:t xml:space="preserve">Teksti numero 8</w:t>
      </w:r>
    </w:p>
    <w:p>
      <w:r>
        <w:t xml:space="preserve">Athanasius kertoo olleensa oppilaana, samoin kuin Suuren (kymmenennen) marttyyrien kouluttamana, ja viimeisestä kristinuskon vainosta pakanallisen </w:t>
      </w:r>
      <w:r>
        <w:rPr>
          <w:color w:val="A9A9A9"/>
        </w:rPr>
        <w:t xml:space="preserve">Rooman </w:t>
      </w:r>
      <w:r>
        <w:t xml:space="preserve">toimesta </w:t>
      </w:r>
      <w:r>
        <w:t xml:space="preserve">Tämä vaino oli ankarinta </w:t>
      </w:r>
      <w:r>
        <w:rPr>
          <w:color w:val="2F4F4F"/>
        </w:rPr>
        <w:t xml:space="preserve">idässä</w:t>
      </w:r>
      <w:r>
        <w:t xml:space="preserve">, erityisesti Egyptissä ja Palestiinassa. </w:t>
      </w:r>
      <w:r>
        <w:rPr>
          <w:color w:val="556B2F"/>
        </w:rPr>
        <w:t xml:space="preserve">Pietari Aleksandrialainen</w:t>
      </w:r>
      <w:r>
        <w:t xml:space="preserve">, Aleksandrian 17. arkkipiispa, kärsi marttyyrikuoleman </w:t>
      </w:r>
      <w:r>
        <w:t xml:space="preserve">tuon vainon viimeisinä päivinä</w:t>
      </w:r>
      <w:r>
        <w:rPr>
          <w:color w:val="A0522D"/>
        </w:rPr>
        <w:t xml:space="preserve">311</w:t>
      </w:r>
      <w:r>
        <w:t xml:space="preserve">, ja hän saattoi olla yksi näistä opettajista. Hänen seuraajansa Aleksanteri Aleksanteri Aleksanteri Aleksanteri (312-328) oli Origenesin kannattaja ja Athanasiuksen dokumentoitu ohjaaja. Sozomenin mukaan piispa Aleksanteri "kutsui Athanasiuksen kommenteilleen ja sihteerikseen. Hän oli saanut hyvän koulutuksen, kielioppia ja retoriikkaa, ja hän oli jo nuorena miehenä ja ennen kuin hän oli päässyt piispaksi, antanut todistuksen viisaudestaan ja terävyydestään niille, jotka asuivat hänen luonaan". Athanasiuksen varhaisimmassa teoksessa Against the Heathen - On the Incarnation (kirjoitettu ennen</w:t>
      </w:r>
      <w:r>
        <w:rPr>
          <w:color w:val="228B22"/>
        </w:rPr>
        <w:t xml:space="preserve">319</w:t>
      </w:r>
      <w:r>
        <w:t xml:space="preserve"> ) on jälkiä origenistisesta aleksandrialaisesta ajattelusta (kuten </w:t>
      </w:r>
      <w:r>
        <w:rPr>
          <w:color w:val="191970"/>
        </w:rPr>
        <w:t xml:space="preserve">Platonin </w:t>
      </w:r>
      <w:r>
        <w:t xml:space="preserve">toistuva </w:t>
      </w:r>
      <w:r>
        <w:rPr>
          <w:color w:val="191970"/>
        </w:rPr>
        <w:t xml:space="preserve">lainaaminen </w:t>
      </w:r>
      <w:r>
        <w:t xml:space="preserve">ja Aristoteleen Organonin määritelmän käyttäminen), mutta ortodoksisella tavalla. Athanasius tunsi myös eri filosofisten koulukuntien teorioita ja erityisesti uusplatonismin kehitystä. Viime kädessä Athanasius muokkasi Aleksandrian koulun filosofista ajattelua pois origenistisista periaatteista, kuten "täysin allegorisesta tekstin tulkinnasta". Silti myöhemmissä teoksissaan Athanasius siteeraa </w:t>
      </w:r>
      <w:r>
        <w:rPr>
          <w:color w:val="8B0000"/>
        </w:rPr>
        <w:t xml:space="preserve">Homerosta </w:t>
      </w:r>
      <w:r>
        <w:t xml:space="preserve">useammin kuin kerran (Hist. Ar. 68, Orat. iv. 29)</w:t>
      </w:r>
      <w:r>
        <w:t xml:space="preserve">.</w:t>
      </w:r>
      <w:r>
        <w:t xml:space="preserve"> Keisari Constantiukselle osoittamassaan kirjeessä hän esittää itsensä puolustuksen, jossa on selviä jälkiä Demosthenes de Coronan tutkimuksesta.</w:t>
      </w:r>
    </w:p>
    <w:p>
      <w:r>
        <w:rPr>
          <w:b/>
        </w:rPr>
        <w:t xml:space="preserve">Kysymys 0</w:t>
      </w:r>
    </w:p>
    <w:p>
      <w:r>
        <w:t xml:space="preserve">Missä kristinuskon vaino oli pahinta?</w:t>
      </w:r>
    </w:p>
    <w:p>
      <w:r>
        <w:rPr>
          <w:b/>
        </w:rPr>
        <w:t xml:space="preserve">Kysymys 1</w:t>
      </w:r>
    </w:p>
    <w:p>
      <w:r>
        <w:t xml:space="preserve">Minä vuonna Pietari Aleksandrialainen kärsi marttyyrikuoleman?</w:t>
      </w:r>
    </w:p>
    <w:p>
      <w:r>
        <w:rPr>
          <w:b/>
        </w:rPr>
        <w:t xml:space="preserve">Kysymys 2</w:t>
      </w:r>
    </w:p>
    <w:p>
      <w:r>
        <w:t xml:space="preserve">Kuka olisi voinut olla yksi Athanasiuksen opettajista?</w:t>
      </w:r>
    </w:p>
    <w:p>
      <w:r>
        <w:rPr>
          <w:b/>
        </w:rPr>
        <w:t xml:space="preserve">Kysymys 3</w:t>
      </w:r>
    </w:p>
    <w:p>
      <w:r>
        <w:t xml:space="preserve">Mikä viittaa siihen, että Athanasius tunsi antiikin kreikkalaisia filosofeja?</w:t>
      </w:r>
    </w:p>
    <w:p>
      <w:r>
        <w:rPr>
          <w:b/>
        </w:rPr>
        <w:t xml:space="preserve">Kysymys 4</w:t>
      </w:r>
    </w:p>
    <w:p>
      <w:r>
        <w:t xml:space="preserve">Mitä kuuluisaa kreikkalaista kirjailijaa Athanasius lainasi?</w:t>
      </w:r>
    </w:p>
    <w:p>
      <w:r>
        <w:rPr>
          <w:b/>
        </w:rPr>
        <w:t xml:space="preserve">Kysymys 5</w:t>
      </w:r>
    </w:p>
    <w:p>
      <w:r>
        <w:t xml:space="preserve">Missä Athanasius kärsi marttyyrikuoleman?</w:t>
      </w:r>
    </w:p>
    <w:p>
      <w:r>
        <w:rPr>
          <w:b/>
        </w:rPr>
        <w:t xml:space="preserve">Kysymys 6</w:t>
      </w:r>
    </w:p>
    <w:p>
      <w:r>
        <w:t xml:space="preserve">Milloin Homeros sai marttyyrikuoleman?</w:t>
      </w:r>
    </w:p>
    <w:p>
      <w:r>
        <w:rPr>
          <w:b/>
        </w:rPr>
        <w:t xml:space="preserve">Kysymys 7</w:t>
      </w:r>
    </w:p>
    <w:p>
      <w:r>
        <w:t xml:space="preserve">Milloin Athanasius tapasi Platonin?</w:t>
      </w:r>
    </w:p>
    <w:p>
      <w:r>
        <w:rPr>
          <w:b/>
        </w:rPr>
        <w:t xml:space="preserve">Kysymys 8</w:t>
      </w:r>
    </w:p>
    <w:p>
      <w:r>
        <w:t xml:space="preserve">Milloin Athanasius opiskeli Aleksandrian koulussa?</w:t>
      </w:r>
    </w:p>
    <w:p>
      <w:r>
        <w:rPr>
          <w:b/>
        </w:rPr>
        <w:t xml:space="preserve">Kysymys 9</w:t>
      </w:r>
    </w:p>
    <w:p>
      <w:r>
        <w:t xml:space="preserve">Missä kristinuskon vainoaminen oli parasta?</w:t>
      </w:r>
    </w:p>
    <w:p>
      <w:r>
        <w:rPr>
          <w:b/>
        </w:rPr>
        <w:t xml:space="preserve">Kysymys 10</w:t>
      </w:r>
    </w:p>
    <w:p>
      <w:r>
        <w:t xml:space="preserve"> Minä vuonna Pietari Aleksandrialainen syntyi?</w:t>
      </w:r>
    </w:p>
    <w:p>
      <w:r>
        <w:rPr>
          <w:b/>
        </w:rPr>
        <w:t xml:space="preserve">Kysymys 11</w:t>
      </w:r>
    </w:p>
    <w:p>
      <w:r>
        <w:t xml:space="preserve">Kuka olisi voinut olla yksi Athanasiuksen oppilaista?</w:t>
      </w:r>
    </w:p>
    <w:p>
      <w:r>
        <w:rPr>
          <w:b/>
        </w:rPr>
        <w:t xml:space="preserve">Kysymys 12</w:t>
      </w:r>
    </w:p>
    <w:p>
      <w:r>
        <w:t xml:space="preserve"> Mikä viittaa siihen, että Athanasius ei tuntenut antiikin kreikkalaisia filosofeja?</w:t>
      </w:r>
    </w:p>
    <w:p>
      <w:r>
        <w:rPr>
          <w:b/>
        </w:rPr>
        <w:t xml:space="preserve">Kysymys 13</w:t>
      </w:r>
    </w:p>
    <w:p>
      <w:r>
        <w:t xml:space="preserve"> Mitä kuuluisaa italialaista kirjailijaa Athanasius lainasi?</w:t>
      </w:r>
    </w:p>
    <w:p>
      <w:r>
        <w:rPr>
          <w:b/>
        </w:rPr>
        <w:t xml:space="preserve">Teksti numero 9</w:t>
      </w:r>
    </w:p>
    <w:p>
      <w:r>
        <w:t xml:space="preserve">Noin</w:t>
      </w:r>
      <w:r>
        <w:rPr>
          <w:color w:val="A9A9A9"/>
        </w:rPr>
        <w:t xml:space="preserve">319</w:t>
      </w:r>
      <w:r>
        <w:t xml:space="preserve"> vuonna </w:t>
      </w:r>
      <w:r>
        <w:t xml:space="preserve">, jolloin Athanasius oli diakonina, eräs presbyteeri nimeltä Arius joutui suoraan konfliktiin Aleksanteri </w:t>
      </w:r>
      <w:r>
        <w:rPr>
          <w:color w:val="DCDCDC"/>
        </w:rPr>
        <w:t xml:space="preserve">Aleksandrialaisen</w:t>
      </w:r>
      <w:r>
        <w:t xml:space="preserve"> kanssa</w:t>
      </w:r>
      <w:r>
        <w:t xml:space="preserve">. Näyttää siltä, että Arius moitti Aleksanteria siitä, mitä hän piti piispan opettamina harhaanjohtavina tai harhaoppisina opetuksina. Ariuksen teologiset näkemykset näyttävät juurtuneen tiukasti Aleksandrian kristinuskoon, eivätkä hänen kristologiset näkemyksensä varmasti olleet lainkaan radikaaleja. Hän omaksui subordinaatiokristologian, jonka mukaan Kristus oli </w:t>
      </w:r>
      <w:r>
        <w:rPr>
          <w:color w:val="2F4F4F"/>
        </w:rPr>
        <w:t xml:space="preserve">Jumalan </w:t>
      </w:r>
      <w:r>
        <w:t xml:space="preserve">jumalallinen </w:t>
      </w:r>
      <w:r>
        <w:rPr>
          <w:color w:val="2F4F4F"/>
        </w:rPr>
        <w:t xml:space="preserve">Poika (Logos), luotu, ei syntynyt, ja joka oli </w:t>
      </w:r>
      <w:r>
        <w:t xml:space="preserve">vahvasti Origeneksen kaltaisten alexandrialaisajattelijoiden vaikutuksen alainen ja joka oli tuolloin </w:t>
      </w:r>
      <w:r>
        <w:rPr>
          <w:color w:val="556B2F"/>
        </w:rPr>
        <w:t xml:space="preserve">yleinen kristologinen näkemys </w:t>
      </w:r>
      <w:r>
        <w:rPr>
          <w:color w:val="6B8E23"/>
        </w:rPr>
        <w:t xml:space="preserve">Aleksandriassa</w:t>
      </w:r>
      <w:r>
        <w:t xml:space="preserve">. </w:t>
      </w:r>
      <w:r>
        <w:t xml:space="preserve">Eusebius Caesarean ja Eusebius Nikomedian kaltaisten </w:t>
      </w:r>
      <w:r>
        <w:rPr>
          <w:color w:val="A0522D"/>
        </w:rPr>
        <w:t xml:space="preserve">vaikutusvaltaisten piispojen</w:t>
      </w:r>
      <w:r>
        <w:t xml:space="preserve"> tuki Ariukselle </w:t>
      </w:r>
      <w:r>
        <w:t xml:space="preserve">havainnollistaa lisäksi, miten muut kristityt valtakunnassa jakoivat Ariuksen alisteisen kristologian. </w:t>
      </w:r>
      <w:r>
        <w:rPr>
          <w:color w:val="191970"/>
        </w:rPr>
        <w:t xml:space="preserve">Aleksanteri kirosi </w:t>
      </w:r>
      <w:r>
        <w:rPr>
          <w:color w:val="228B22"/>
        </w:rPr>
        <w:t xml:space="preserve">Ariuksen </w:t>
      </w:r>
      <w:r>
        <w:t xml:space="preserve">sittemmin</w:t>
      </w:r>
      <w:r>
        <w:t xml:space="preserve">, ja hän alkoi saada tukea monilta </w:t>
      </w:r>
      <w:r>
        <w:rPr>
          <w:color w:val="8B0000"/>
        </w:rPr>
        <w:t xml:space="preserve">piispoilta</w:t>
      </w:r>
      <w:r>
        <w:t xml:space="preserve">, jotka olivat samaa mieltä hänen kantansa kanssa</w:t>
      </w:r>
      <w:r>
        <w:t xml:space="preserve">.</w:t>
      </w:r>
    </w:p>
    <w:p>
      <w:r>
        <w:rPr>
          <w:b/>
        </w:rPr>
        <w:t xml:space="preserve">Kysymys 0</w:t>
      </w:r>
    </w:p>
    <w:p>
      <w:r>
        <w:t xml:space="preserve">Mikä erotti Ariuksen uskomuksen Jeesuksesta Aleksanterin uskomuksesta?</w:t>
      </w:r>
    </w:p>
    <w:p>
      <w:r>
        <w:rPr>
          <w:b/>
        </w:rPr>
        <w:t xml:space="preserve">Kysymys 1</w:t>
      </w:r>
    </w:p>
    <w:p>
      <w:r>
        <w:t xml:space="preserve">Oliko tämä erilainen näkemys yleinen tuon ajan kristittyjen keskuudessa?</w:t>
      </w:r>
    </w:p>
    <w:p>
      <w:r>
        <w:rPr>
          <w:b/>
        </w:rPr>
        <w:t xml:space="preserve">Kysymys 2</w:t>
      </w:r>
    </w:p>
    <w:p>
      <w:r>
        <w:t xml:space="preserve">Mitkä muut johtajat uskoivat tähän?</w:t>
      </w:r>
    </w:p>
    <w:p>
      <w:r>
        <w:rPr>
          <w:b/>
        </w:rPr>
        <w:t xml:space="preserve">Kysymys 3</w:t>
      </w:r>
    </w:p>
    <w:p>
      <w:r>
        <w:t xml:space="preserve">Mitä Ariukselle lopulta tapahtui?</w:t>
      </w:r>
    </w:p>
    <w:p>
      <w:r>
        <w:rPr>
          <w:b/>
        </w:rPr>
        <w:t xml:space="preserve">Kysymys 4</w:t>
      </w:r>
    </w:p>
    <w:p>
      <w:r>
        <w:t xml:space="preserve">Milloin Athanasiuksesta tuli diakoni?</w:t>
      </w:r>
    </w:p>
    <w:p>
      <w:r>
        <w:rPr>
          <w:b/>
        </w:rPr>
        <w:t xml:space="preserve">Kysymys 5</w:t>
      </w:r>
    </w:p>
    <w:p>
      <w:r>
        <w:t xml:space="preserve">Milloin Ariuksesta tuli diakoni?</w:t>
      </w:r>
    </w:p>
    <w:p>
      <w:r>
        <w:rPr>
          <w:b/>
        </w:rPr>
        <w:t xml:space="preserve">Kysymys 6</w:t>
      </w:r>
    </w:p>
    <w:p>
      <w:r>
        <w:t xml:space="preserve">Missä Arius syntyi?</w:t>
      </w:r>
    </w:p>
    <w:p>
      <w:r>
        <w:rPr>
          <w:b/>
        </w:rPr>
        <w:t xml:space="preserve">Kysymys 7</w:t>
      </w:r>
    </w:p>
    <w:p>
      <w:r>
        <w:t xml:space="preserve">Milloin Athanasiuksesta tuli piispa?</w:t>
      </w:r>
    </w:p>
    <w:p>
      <w:r>
        <w:rPr>
          <w:b/>
        </w:rPr>
        <w:t xml:space="preserve">Kysymys 8</w:t>
      </w:r>
    </w:p>
    <w:p>
      <w:r>
        <w:t xml:space="preserve">Missä Origenes tapasi Athanasiuksen?</w:t>
      </w:r>
    </w:p>
    <w:p>
      <w:r>
        <w:rPr>
          <w:b/>
        </w:rPr>
        <w:t xml:space="preserve">Kysymys 9</w:t>
      </w:r>
    </w:p>
    <w:p>
      <w:r>
        <w:t xml:space="preserve">Mikä teki Ariuksen uskomuksesta Jeesuksesta saman kuin Aleksanterin?</w:t>
      </w:r>
    </w:p>
    <w:p>
      <w:r>
        <w:rPr>
          <w:b/>
        </w:rPr>
        <w:t xml:space="preserve">Kysymys 10</w:t>
      </w:r>
    </w:p>
    <w:p>
      <w:r>
        <w:t xml:space="preserve"> Mitkä muut johtajat eivät uskoneet tähän?</w:t>
      </w:r>
    </w:p>
    <w:p>
      <w:r>
        <w:rPr>
          <w:b/>
        </w:rPr>
        <w:t xml:space="preserve">Kysymys 11</w:t>
      </w:r>
    </w:p>
    <w:p>
      <w:r>
        <w:t xml:space="preserve">Kenelle Aleksanteri antoi viestin?</w:t>
      </w:r>
    </w:p>
    <w:p>
      <w:r>
        <w:rPr>
          <w:b/>
        </w:rPr>
        <w:t xml:space="preserve">Teksti numero 10</w:t>
      </w:r>
    </w:p>
    <w:p>
      <w:r>
        <w:t xml:space="preserve">Athanasiuksen piispanura alkoi 9. toukokuuta 328, kun Aleksandrian kirkolliskokous valitsi Athanasiuksen iäkkään </w:t>
      </w:r>
      <w:r>
        <w:rPr>
          <w:color w:val="A9A9A9"/>
        </w:rPr>
        <w:t xml:space="preserve">Aleksanterin </w:t>
      </w:r>
      <w:r>
        <w:t xml:space="preserve">seuraajaksi</w:t>
      </w:r>
      <w:r>
        <w:t xml:space="preserve">. Kyseinen konsiili tuomitsi myös erilaisia harhaoppeja ja skismoja, joista monet jatkoivat hänen 45 vuotta kestäneen piispankautensa (n. 8. kesäkuuta 328 - 2. toukokuuta 373) aikana. Patriarkka Athanasius vietti yli 17 vuotta </w:t>
      </w:r>
      <w:r>
        <w:rPr>
          <w:color w:val="DCDCDC"/>
        </w:rPr>
        <w:t xml:space="preserve">viidessä </w:t>
      </w:r>
      <w:r>
        <w:rPr>
          <w:color w:val="2F4F4F"/>
        </w:rPr>
        <w:t xml:space="preserve">maanpaossa, jotka </w:t>
      </w:r>
      <w:r>
        <w:t xml:space="preserve">neljä eri Rooman keisaria määräsi, lukuun ottamatta noin kuutta muuta tapausta, joissa Athanasius pakeni Aleksandriasta pakoon ihmisiä, jotka pyrkivät riistämään hänen henkensä. Tästä syntyi ilmaisu "Athanasius contra mundum" eli "Athanasius maailmaa vastaan". Ensimmäisten piispanvuosiensa aikana Athanasius kuitenkin vieraili alueensa kirkoissa, joihin tuolloin kuului koko </w:t>
      </w:r>
      <w:r>
        <w:rPr>
          <w:color w:val="556B2F"/>
        </w:rPr>
        <w:t xml:space="preserve">Egypti ja Libya</w:t>
      </w:r>
      <w:r>
        <w:t xml:space="preserve">. Hän solmi yhteyksiä erämaan erakkoihin ja munkkeihin, kuten Pachomiukseen, mikä osoittautui hänelle vuosien mittaan hyvin arvokkaaksi. Pian tämän jälkeen Athanasius paneutui </w:t>
      </w:r>
      <w:r>
        <w:t xml:space="preserve">Bysantin valtakunnassa </w:t>
      </w:r>
      <w:r>
        <w:rPr>
          <w:color w:val="A0522D"/>
        </w:rPr>
        <w:t xml:space="preserve">arialaisia </w:t>
      </w:r>
      <w:r>
        <w:rPr>
          <w:color w:val="6B8E23"/>
        </w:rPr>
        <w:t xml:space="preserve">vastaan </w:t>
      </w:r>
      <w:r>
        <w:t xml:space="preserve">käytyihin teologisiin </w:t>
      </w:r>
      <w:r>
        <w:rPr>
          <w:color w:val="6B8E23"/>
        </w:rPr>
        <w:t xml:space="preserve">kiistoihin</w:t>
      </w:r>
      <w:r>
        <w:t xml:space="preserve">, jotka veivät suuren osan hänen elämästään.</w:t>
      </w:r>
    </w:p>
    <w:p>
      <w:r>
        <w:rPr>
          <w:b/>
        </w:rPr>
        <w:t xml:space="preserve">Kysymys 0</w:t>
      </w:r>
    </w:p>
    <w:p>
      <w:r>
        <w:t xml:space="preserve">Ketä Athanasius seurasi?</w:t>
      </w:r>
    </w:p>
    <w:p>
      <w:r>
        <w:rPr>
          <w:b/>
        </w:rPr>
        <w:t xml:space="preserve">Kysymys 1</w:t>
      </w:r>
    </w:p>
    <w:p>
      <w:r>
        <w:t xml:space="preserve">Kuinka monta karkotusta hän kesti?</w:t>
      </w:r>
    </w:p>
    <w:p>
      <w:r>
        <w:rPr>
          <w:b/>
        </w:rPr>
        <w:t xml:space="preserve">Kysymys 2</w:t>
      </w:r>
    </w:p>
    <w:p>
      <w:r>
        <w:t xml:space="preserve">Minkä maiden kirkot olivat hänen alueellaan?</w:t>
      </w:r>
    </w:p>
    <w:p>
      <w:r>
        <w:rPr>
          <w:b/>
        </w:rPr>
        <w:t xml:space="preserve">Kysymys 3</w:t>
      </w:r>
    </w:p>
    <w:p>
      <w:r>
        <w:t xml:space="preserve">Oliko hän uskonsa puolesta samaa mieltä arialaisten kanssa?</w:t>
      </w:r>
    </w:p>
    <w:p>
      <w:r>
        <w:rPr>
          <w:b/>
        </w:rPr>
        <w:t xml:space="preserve">Kysymys 4</w:t>
      </w:r>
    </w:p>
    <w:p>
      <w:r>
        <w:t xml:space="preserve">Ketä Athanasius jatkoi?</w:t>
      </w:r>
    </w:p>
    <w:p>
      <w:r>
        <w:rPr>
          <w:b/>
        </w:rPr>
        <w:t xml:space="preserve">Kysymys 5</w:t>
      </w:r>
    </w:p>
    <w:p>
      <w:r>
        <w:t xml:space="preserve"> Kuinka monta maanpakolaista hän pakeni?</w:t>
      </w:r>
    </w:p>
    <w:p>
      <w:r>
        <w:rPr>
          <w:b/>
        </w:rPr>
        <w:t xml:space="preserve">Kysymys 6</w:t>
      </w:r>
    </w:p>
    <w:p>
      <w:r>
        <w:t xml:space="preserve"> Minkä maiden kirkot eivät olleet hänen alueellaan?</w:t>
      </w:r>
    </w:p>
    <w:p>
      <w:r>
        <w:rPr>
          <w:b/>
        </w:rPr>
        <w:t xml:space="preserve">Kysymys 7</w:t>
      </w:r>
    </w:p>
    <w:p>
      <w:r>
        <w:t xml:space="preserve">Kenen kanssa hän oli samaa mieltä uskomuksistaan?</w:t>
      </w:r>
    </w:p>
    <w:p>
      <w:r>
        <w:rPr>
          <w:b/>
        </w:rPr>
        <w:t xml:space="preserve">Teksti numero 11</w:t>
      </w:r>
    </w:p>
    <w:p>
      <w:r>
        <w:t xml:space="preserve">Vuoden 343 alkupuolella Athanasius oli matkannut Rooman kautta Aleksandriasta, Pohjois-Afrikasta, Galliaan, nykyään </w:t>
      </w:r>
      <w:r>
        <w:rPr>
          <w:color w:val="A9A9A9"/>
        </w:rPr>
        <w:t xml:space="preserve">Belgiaan </w:t>
      </w:r>
      <w:r>
        <w:rPr>
          <w:color w:val="DCDCDC"/>
        </w:rPr>
        <w:t xml:space="preserve">/ Hollantiin ja ympäröiville alueille, </w:t>
      </w:r>
      <w:r>
        <w:t xml:space="preserve">jossa </w:t>
      </w:r>
      <w:r>
        <w:rPr>
          <w:color w:val="2F4F4F"/>
        </w:rPr>
        <w:t xml:space="preserve">Hosius Cordobalainen </w:t>
      </w:r>
      <w:r>
        <w:t xml:space="preserve">oli piispa, ortodoksisuuden suuri puolustaja lännessä. Yhdessä he lähtivät Sardikaan. Sinne kutsuttiin koolle / kutsuttiin koolle täysi kirkolliskokous Rooman paavin toiveita kunnioittaen. Matka oli jo itsessään mammuttimainen tehtävä. Tässä kirkon prelaattien, kirkon johtajien, suuressa kokouksessa Athanasiuksen tapaus otettiin jälleen kerran esille, eli Athanasiusta kuulusteltiin virallisesti </w:t>
      </w:r>
      <w:r>
        <w:rPr>
          <w:color w:val="556B2F"/>
        </w:rPr>
        <w:t xml:space="preserve">rikkomuksista </w:t>
      </w:r>
      <w:r>
        <w:rPr>
          <w:color w:val="6B8E23"/>
        </w:rPr>
        <w:t xml:space="preserve">ja jopa murhasta </w:t>
      </w:r>
      <w:r>
        <w:t xml:space="preserve">(mies nimeltä Arsenius ja hänen ruumiinsa käyttäminen taikuuteen - järjetön syyte.). [Neuvosto kutsuttiin koolle tutkimaan syytöksiä Athanasiusta ja muita piispoja vastaan, joiden vuoksi Antiokian puoli-arjalais-synodi (341) oli erottanut heidät viroistaan ja he olivat lähteneet maanpakoon. Sokratesin mukaan (E. H. ii. 20) sen kutsuivat koolle kaksi keisaria, Constans ja Constantius, mutta Baroniuksen mukaan paavi Julius (337-352) (Ad an. 343). Osallistujia oli sata seitsemänkymmentäkuusi. Eusebiläiset piispat vastustivat Athanasiuksen ja muiden syrjäytettyjen piispojen ottamista neuvostoon, paitsi syytettyinä vastaamaan heitä vastaan esitettyihin syytöksiin. </w:t>
      </w:r>
      <w:r>
        <w:rPr>
          <w:color w:val="A0522D"/>
        </w:rPr>
        <w:t xml:space="preserve">Ortodoksiset piispat, joita </w:t>
      </w:r>
      <w:r>
        <w:t xml:space="preserve">oli noin sata, </w:t>
      </w:r>
      <w:r>
        <w:rPr>
          <w:color w:val="A0522D"/>
        </w:rPr>
        <w:t xml:space="preserve">kumosivat </w:t>
      </w:r>
      <w:r>
        <w:t xml:space="preserve">heidän </w:t>
      </w:r>
      <w:r>
        <w:rPr>
          <w:color w:val="A0522D"/>
        </w:rPr>
        <w:t xml:space="preserve">vastalauseensa, ja </w:t>
      </w:r>
      <w:r>
        <w:t xml:space="preserve">he olivat enemmistönä. Koska eusebiläiset näkivät, ettei heillä ollut mitään mahdollisuuksia saada näkemyksiään läpi, he vetäytyivät Traakiassa sijaitsevaan Filippopolikseen, Filippopolikseen (Traakiassa), jossa he pitivät Antiokian patriarkan johdolla oppositiokokouksen ja vahvistivat Antiokian synodin päätökset. ]. Sardikan konsiilissa </w:t>
      </w:r>
      <w:r>
        <w:rPr>
          <w:color w:val="228B22"/>
        </w:rPr>
        <w:t xml:space="preserve">hänen syyttömyytensä vahvistettiin jälleen kerran</w:t>
      </w:r>
      <w:r>
        <w:t xml:space="preserve">. Laadittiin kaksi konsiliaarista kirjettä, toinen Aleksandrian papistolle ja uskoville ja toinen Egyptin ja Libyan piispoille, joissa neuvoston tahto annettiin tiedoksi. Sillä välin eusebiläiset olivat lähteneet Filippopolikseen, jossa he antoivat anatheman Athanasiusta ja hänen kannattajiaan vastaan. Ortodoksisen puolueen vastainen vaino puhkesi uudella voimalla, ja Constantius sai aikaan sen, että hän valmisteli jyrkkiä toimenpiteitä Athanasiusta ja hänelle uskollisia pappeja vastaan. Annettiin käsky, että jos pyhimys yrittää palata istuimelleen, hänet oli teloitettava. </w:t>
      </w:r>
      <w:r>
        <w:rPr>
          <w:color w:val="191970"/>
        </w:rPr>
        <w:t xml:space="preserve">Athanasius </w:t>
      </w:r>
      <w:r>
        <w:t xml:space="preserve">vetäytyi Sardikasta Mysiassa sijaitsevaan Naissukseen, jossa hän vietti pääsiäisjuhlaa vuonna 344. Hosius toimi Sardikan konsiilin puheenjohtajana, kuten hän toimi myös Nikean ensimmäisen konsiilin puheenjohtajana, joka vuoden 341 synodin tavoin totesi Athanasiuksen syyttömäksi. &amp;. Hän vietti viimeisen pääsiäisjuhlansa maanpaossa Aquileiassa huhtikuussa 345 piispa Fortunatianuksen vastaanottamana.</w:t>
      </w:r>
    </w:p>
    <w:p>
      <w:r>
        <w:rPr>
          <w:b/>
        </w:rPr>
        <w:t xml:space="preserve">Kysymys 0</w:t>
      </w:r>
    </w:p>
    <w:p>
      <w:r>
        <w:t xml:space="preserve">Missä Gallia sijaitsee tällä hetkellä?</w:t>
      </w:r>
    </w:p>
    <w:p>
      <w:r>
        <w:rPr>
          <w:b/>
        </w:rPr>
        <w:t xml:space="preserve">Kysymys 1</w:t>
      </w:r>
    </w:p>
    <w:p>
      <w:r>
        <w:t xml:space="preserve">Kenen kanssa Athanasius matkusti Sardikaan?</w:t>
      </w:r>
    </w:p>
    <w:p>
      <w:r>
        <w:rPr>
          <w:b/>
        </w:rPr>
        <w:t xml:space="preserve">Kysymys 2</w:t>
      </w:r>
    </w:p>
    <w:p>
      <w:r>
        <w:t xml:space="preserve">Mistä kirkolliskokous kuulusteli Athanasiusta?</w:t>
      </w:r>
    </w:p>
    <w:p>
      <w:r>
        <w:rPr>
          <w:b/>
        </w:rPr>
        <w:t xml:space="preserve">Kysymys 3</w:t>
      </w:r>
    </w:p>
    <w:p>
      <w:r>
        <w:t xml:space="preserve">Pääsikö Athanasius neuvostoon?</w:t>
      </w:r>
    </w:p>
    <w:p>
      <w:r>
        <w:rPr>
          <w:b/>
        </w:rPr>
        <w:t xml:space="preserve">Kysymys 4</w:t>
      </w:r>
    </w:p>
    <w:p>
      <w:r>
        <w:t xml:space="preserve">Mikä oli Sardikan neuvoston tuomio?</w:t>
      </w:r>
    </w:p>
    <w:p>
      <w:r>
        <w:rPr>
          <w:b/>
        </w:rPr>
        <w:t xml:space="preserve">Kysymys 5</w:t>
      </w:r>
    </w:p>
    <w:p>
      <w:r>
        <w:t xml:space="preserve">Missä Gallia ei tällä hetkellä sijaitse?</w:t>
      </w:r>
    </w:p>
    <w:p>
      <w:r>
        <w:rPr>
          <w:b/>
        </w:rPr>
        <w:t xml:space="preserve">Kysymys 6</w:t>
      </w:r>
    </w:p>
    <w:p>
      <w:r>
        <w:t xml:space="preserve"> Kenen kanssa Athanasius matkusti Afrikkaan?</w:t>
      </w:r>
    </w:p>
    <w:p>
      <w:r>
        <w:rPr>
          <w:b/>
        </w:rPr>
        <w:t xml:space="preserve">Kysymys 7</w:t>
      </w:r>
    </w:p>
    <w:p>
      <w:r>
        <w:t xml:space="preserve"> Mistä kirkolliskokous kuulusteli Juliusta?</w:t>
      </w:r>
    </w:p>
    <w:p>
      <w:r>
        <w:rPr>
          <w:b/>
        </w:rPr>
        <w:t xml:space="preserve">Kysymys 8</w:t>
      </w:r>
    </w:p>
    <w:p>
      <w:r>
        <w:t xml:space="preserve">Kuka todettiin syylliseksi?</w:t>
      </w:r>
    </w:p>
    <w:p>
      <w:r>
        <w:rPr>
          <w:b/>
        </w:rPr>
        <w:t xml:space="preserve">Teksti numero 12</w:t>
      </w:r>
    </w:p>
    <w:p>
      <w:r>
        <w:t xml:space="preserve">Paavi Julius oli kuollut huhtikuussa </w:t>
      </w:r>
      <w:r>
        <w:rPr>
          <w:color w:val="A9A9A9"/>
        </w:rPr>
        <w:t xml:space="preserve">352</w:t>
      </w:r>
      <w:r>
        <w:t xml:space="preserve">, ja hänen </w:t>
      </w:r>
      <w:r>
        <w:t xml:space="preserve">seuraajakseen tuli Liberius. Kahden vuoden ajan </w:t>
      </w:r>
      <w:r>
        <w:rPr>
          <w:color w:val="DCDCDC"/>
        </w:rPr>
        <w:t xml:space="preserve">Liberius oli suhtautunut myönteisesti </w:t>
      </w:r>
      <w:r>
        <w:t xml:space="preserve">Athanasiuksen asioihin, mutta lopulta hänet ajettiin maanpakoon, ja hänet pakotettiin allekirjoittamaan epäselvä kaava, josta oli huolellisesti jätetty pois suuri nikealainen teksti, "homoousion". Vuonna 355 Milanossa pidettiin konsiili, jossa länsimaisten piispojen joukossa olleiden kourallisen uskollisten prelaattien voimakkaasta vastustuksesta huolimatta </w:t>
      </w:r>
      <w:r>
        <w:rPr>
          <w:color w:val="6B8E23"/>
        </w:rPr>
        <w:t xml:space="preserve">Athanasiuksen </w:t>
      </w:r>
      <w:r>
        <w:rPr>
          <w:color w:val="2F4F4F"/>
        </w:rPr>
        <w:t xml:space="preserve">neljäs tuomio </w:t>
      </w:r>
      <w:r>
        <w:t xml:space="preserve">julistettiin maailmalle. Kun hänen ystävänsä olivat hajaantuneet, pyhä Hosius oli maanpaossa ja paavi Liberius tuomittiin arianistisiin muotoiluihin suostuvaksi, Athanasius tuskin saattoi toivoa pääsevänsä pakoon. Helmikuun 8. päivän yönä 356, </w:t>
      </w:r>
      <w:r>
        <w:rPr>
          <w:color w:val="A0522D"/>
        </w:rPr>
        <w:t xml:space="preserve">kun hän oli </w:t>
      </w:r>
      <w:r>
        <w:rPr>
          <w:color w:val="228B22"/>
        </w:rPr>
        <w:t xml:space="preserve">jumalanpalveluksessa </w:t>
      </w:r>
      <w:r>
        <w:rPr>
          <w:color w:val="A0522D"/>
        </w:rPr>
        <w:t xml:space="preserve">Pyhän Tuomaan kirkossa, joukko </w:t>
      </w:r>
      <w:r>
        <w:rPr>
          <w:color w:val="191970"/>
        </w:rPr>
        <w:t xml:space="preserve">aseistautuneita miehiä </w:t>
      </w:r>
      <w:r>
        <w:rPr>
          <w:color w:val="A0522D"/>
        </w:rPr>
        <w:t xml:space="preserve">tunkeutui sisään varmistaakseen hänen pidätyksensä</w:t>
      </w:r>
      <w:r>
        <w:t xml:space="preserve">. Siitä alkoi hänen kolmas maanpakolaisuutensa.</w:t>
      </w:r>
    </w:p>
    <w:p>
      <w:r>
        <w:rPr>
          <w:b/>
        </w:rPr>
        <w:t xml:space="preserve">Kysymys 0</w:t>
      </w:r>
    </w:p>
    <w:p>
      <w:r>
        <w:t xml:space="preserve">Minä vuonna paavi Julius kuoli?</w:t>
      </w:r>
    </w:p>
    <w:p>
      <w:r>
        <w:rPr>
          <w:b/>
        </w:rPr>
        <w:t xml:space="preserve">Kysymys 1</w:t>
      </w:r>
    </w:p>
    <w:p>
      <w:r>
        <w:t xml:space="preserve">Tunsiko Liberius sympatiaa Athanasiusta kohtaan?</w:t>
      </w:r>
    </w:p>
    <w:p>
      <w:r>
        <w:rPr>
          <w:b/>
        </w:rPr>
        <w:t xml:space="preserve">Kysymys 2</w:t>
      </w:r>
    </w:p>
    <w:p>
      <w:r>
        <w:t xml:space="preserve">Mikä oli Milanon neuvoston tulos?</w:t>
      </w:r>
    </w:p>
    <w:p>
      <w:r>
        <w:rPr>
          <w:b/>
        </w:rPr>
        <w:t xml:space="preserve">Kysymys 3</w:t>
      </w:r>
    </w:p>
    <w:p>
      <w:r>
        <w:t xml:space="preserve">Mitä Athanasius teki, kun hänet pidätettiin?</w:t>
      </w:r>
    </w:p>
    <w:p>
      <w:r>
        <w:rPr>
          <w:b/>
        </w:rPr>
        <w:t xml:space="preserve">Kysymys 4</w:t>
      </w:r>
    </w:p>
    <w:p>
      <w:r>
        <w:t xml:space="preserve">Missä olivat aseistetut miehet, jotka pidättivät hänet?</w:t>
      </w:r>
    </w:p>
    <w:p>
      <w:r>
        <w:rPr>
          <w:b/>
        </w:rPr>
        <w:t xml:space="preserve">Kysymys 5</w:t>
      </w:r>
    </w:p>
    <w:p>
      <w:r>
        <w:t xml:space="preserve">Minä vuonna paavi Julius syntyi?</w:t>
      </w:r>
    </w:p>
    <w:p>
      <w:r>
        <w:rPr>
          <w:b/>
        </w:rPr>
        <w:t xml:space="preserve">Kysymys 6</w:t>
      </w:r>
    </w:p>
    <w:p>
      <w:r>
        <w:t xml:space="preserve">Mikä ei ollut Milanon neuvoston tulos?</w:t>
      </w:r>
    </w:p>
    <w:p>
      <w:r>
        <w:rPr>
          <w:b/>
        </w:rPr>
        <w:t xml:space="preserve">Kysymys 7</w:t>
      </w:r>
    </w:p>
    <w:p>
      <w:r>
        <w:t xml:space="preserve">Kenet aseettomat miehet pidättivät?</w:t>
      </w:r>
    </w:p>
    <w:p>
      <w:r>
        <w:rPr>
          <w:b/>
        </w:rPr>
        <w:t xml:space="preserve">Kysymys 8</w:t>
      </w:r>
    </w:p>
    <w:p>
      <w:r>
        <w:t xml:space="preserve">Mitä tapahtui vuonna 368?</w:t>
      </w:r>
    </w:p>
    <w:p>
      <w:r>
        <w:rPr>
          <w:b/>
        </w:rPr>
        <w:t xml:space="preserve">Teksti numero 13</w:t>
      </w:r>
    </w:p>
    <w:p>
      <w:r>
        <w:t xml:space="preserve">Constantius jatkoi aiempaa </w:t>
      </w:r>
      <w:r>
        <w:rPr>
          <w:color w:val="DCDCDC"/>
        </w:rPr>
        <w:t xml:space="preserve">arialaisia </w:t>
      </w:r>
      <w:r>
        <w:t xml:space="preserve">suosivaa politiikkaansa </w:t>
      </w:r>
      <w:r>
        <w:t xml:space="preserve">ja karkotti Athanasiuksen jälleen kerran Aleksandriasta. Tätä </w:t>
      </w:r>
      <w:r>
        <w:t xml:space="preserve">seurasi vuonna 356 yritys pidättää Athanasius </w:t>
      </w:r>
      <w:r>
        <w:rPr>
          <w:color w:val="556B2F"/>
        </w:rPr>
        <w:t xml:space="preserve">valvovan jumalanpalveluksen </w:t>
      </w:r>
      <w:r>
        <w:t xml:space="preserve">aikana</w:t>
      </w:r>
      <w:r>
        <w:t xml:space="preserve">. </w:t>
      </w:r>
      <w:r>
        <w:t xml:space="preserve">Athanasius pakeni </w:t>
      </w:r>
      <w:r>
        <w:rPr>
          <w:color w:val="6B8E23"/>
        </w:rPr>
        <w:t xml:space="preserve">Ylä-Egyptiin</w:t>
      </w:r>
      <w:r>
        <w:t xml:space="preserve">, jossa hän asui useissa luostareissa ja muissa taloissa. Tänä aikana </w:t>
      </w:r>
      <w:r>
        <w:t xml:space="preserve">Athanasius sai valmiiksi teoksensa </w:t>
      </w:r>
      <w:r>
        <w:rPr>
          <w:color w:val="A0522D"/>
        </w:rPr>
        <w:t xml:space="preserve">Neljä saarnausta arialaisia vastaan </w:t>
      </w:r>
      <w:r>
        <w:t xml:space="preserve">ja puolusti omaa viimeaikaista käytöstään teoksessa Apologia Constantiukselle ja Apologia hänen pakomatkalleen. Constantiuksen sinnikäs vastustus Athanasiusta kohtaan sekä Athanasiuksen saamat raportit uuden Laodikean arjalaisen piispan Yrjön harjoittamasta ei-arjalaisiin kohdistuneesta vainosta saivat Athanasiuksen kirjoittamaan tunteikkaamman </w:t>
      </w:r>
      <w:r>
        <w:rPr>
          <w:color w:val="228B22"/>
        </w:rPr>
        <w:t xml:space="preserve">Arianien historia </w:t>
      </w:r>
      <w:r>
        <w:t xml:space="preserve">-kirjan, </w:t>
      </w:r>
      <w:r>
        <w:t xml:space="preserve">jossa hän kuvasi Constantiusta Antikristuksen edeltäjäksi.</w:t>
      </w:r>
    </w:p>
    <w:p>
      <w:r>
        <w:rPr>
          <w:b/>
        </w:rPr>
        <w:t xml:space="preserve">Kysymys 0</w:t>
      </w:r>
    </w:p>
    <w:p>
      <w:r>
        <w:t xml:space="preserve">Kenen politiikkana oli tuomita Athanasius?</w:t>
      </w:r>
    </w:p>
    <w:p>
      <w:r>
        <w:rPr>
          <w:b/>
        </w:rPr>
        <w:t xml:space="preserve">Kysymys 1</w:t>
      </w:r>
    </w:p>
    <w:p>
      <w:r>
        <w:t xml:space="preserve">Mitä Athanasius teki seuraavan kerran, kun häntä yritettiin pidättää?</w:t>
      </w:r>
    </w:p>
    <w:p>
      <w:r>
        <w:rPr>
          <w:b/>
        </w:rPr>
        <w:t xml:space="preserve">Kysymys 2</w:t>
      </w:r>
    </w:p>
    <w:p>
      <w:r>
        <w:t xml:space="preserve">Minne Athanasius pakeni tämän yrityksen jälkeen?</w:t>
      </w:r>
    </w:p>
    <w:p>
      <w:r>
        <w:rPr>
          <w:b/>
        </w:rPr>
        <w:t xml:space="preserve">Kysymys 3</w:t>
      </w:r>
    </w:p>
    <w:p>
      <w:r>
        <w:t xml:space="preserve">Mitä hän kirjoitti tänä aikana?</w:t>
      </w:r>
    </w:p>
    <w:p>
      <w:r>
        <w:rPr>
          <w:b/>
        </w:rPr>
        <w:t xml:space="preserve">Kysymys 4</w:t>
      </w:r>
    </w:p>
    <w:p>
      <w:r>
        <w:t xml:space="preserve">Missä teoksessa hän viittasi Constantiukseen Antikristuksen edeltäjänä?</w:t>
      </w:r>
    </w:p>
    <w:p>
      <w:r>
        <w:rPr>
          <w:b/>
        </w:rPr>
        <w:t xml:space="preserve">Kysymys 5</w:t>
      </w:r>
    </w:p>
    <w:p>
      <w:r>
        <w:t xml:space="preserve"> Kuka oli Athanasiuksen kanssa samaa mieltä?</w:t>
      </w:r>
    </w:p>
    <w:p>
      <w:r>
        <w:rPr>
          <w:b/>
        </w:rPr>
        <w:t xml:space="preserve">Kysymys 6</w:t>
      </w:r>
    </w:p>
    <w:p>
      <w:r>
        <w:t xml:space="preserve">Mitä Athanasius teki, kun häntä yritettiin pidättää ensimmäisen kerran?</w:t>
      </w:r>
    </w:p>
    <w:p>
      <w:r>
        <w:rPr>
          <w:b/>
        </w:rPr>
        <w:t xml:space="preserve">Kysymys 7</w:t>
      </w:r>
    </w:p>
    <w:p>
      <w:r>
        <w:t xml:space="preserve"> Minne Athanasius pakeni ennen tätä yritystä?</w:t>
      </w:r>
    </w:p>
    <w:p>
      <w:r>
        <w:rPr>
          <w:b/>
        </w:rPr>
        <w:t xml:space="preserve">Kysymys 8</w:t>
      </w:r>
    </w:p>
    <w:p>
      <w:r>
        <w:t xml:space="preserve"> Mitä hän maalasi tänä aikana?</w:t>
      </w:r>
    </w:p>
    <w:p>
      <w:r>
        <w:rPr>
          <w:b/>
        </w:rPr>
        <w:t xml:space="preserve">Teksti numero 14</w:t>
      </w:r>
    </w:p>
    <w:p>
      <w:r>
        <w:t xml:space="preserve">T. Gilmartin (historian professori, Maynooth, 1890) kirjoittaa teoksessa Kirkkohistoria, osa 1, luku XVII: Arialaiset pyysivät ekumeenisen neuvoston hyväksyntää. He pyrkivät pitämään kaksi konsiilia. Konstantius kutsui idän piispat koolle Seleukiaan Iisuriaan ja lännen piispat </w:t>
      </w:r>
      <w:r>
        <w:rPr>
          <w:color w:val="A9A9A9"/>
        </w:rPr>
        <w:t xml:space="preserve">Riminiin Italiaan</w:t>
      </w:r>
      <w:r>
        <w:t xml:space="preserve">. </w:t>
      </w:r>
      <w:r>
        <w:t xml:space="preserve">Arialaiset pitivät alustavan konferenssin Sirmiumissa </w:t>
      </w:r>
      <w:r>
        <w:rPr>
          <w:color w:val="DCDCDC"/>
        </w:rPr>
        <w:t xml:space="preserve">sopiakseen </w:t>
      </w:r>
      <w:r>
        <w:rPr>
          <w:color w:val="2F4F4F"/>
        </w:rPr>
        <w:t xml:space="preserve">uskon kaavasta</w:t>
      </w:r>
      <w:r>
        <w:t xml:space="preserve">. </w:t>
      </w:r>
      <w:r>
        <w:t xml:space="preserve">Hyväksyttiin "Homoeon"-uskontokappale, jossa </w:t>
      </w:r>
      <w:r>
        <w:rPr>
          <w:color w:val="556B2F"/>
        </w:rPr>
        <w:t xml:space="preserve">Pojan </w:t>
      </w:r>
      <w:r>
        <w:t xml:space="preserve">julistettiin </w:t>
      </w:r>
      <w:r>
        <w:rPr>
          <w:color w:val="556B2F"/>
        </w:rPr>
        <w:t xml:space="preserve">olevan "Isän kaltainen</w:t>
      </w:r>
      <w:r>
        <w:rPr>
          <w:color w:val="6B8E23"/>
        </w:rPr>
        <w:t xml:space="preserve">"</w:t>
      </w:r>
      <w:r>
        <w:t xml:space="preserve">. Ne tapasivat syksyllä 359. Seleukiassa sataviisikymmentä piispaa, joista sataviisi oli puoliksi arjalaisia. Puoli-ariaanit kieltäytyivät hyväksymästä mitään muuta kuin "Homoiousion", (ks.: Homoiousian), uskon muotoilua. Keisarillisen prefektin oli pakko hajota sopimatta mistään uskontunnustuksesta. "Homoioonisen" puolueen johtaja Akacius matkusti Konstantinopoliin, jossa "homoiooninen synodi" (joka koostui niistä piispoista, jotka sattuivat olemaan paikalla hovissa sillä hetkellä) hyväksyi sirmiaanisen uskonformulaarin, ja semiariolaisten johtajia vastaan annettiin syrjäyttämismääräys. Riminissä oli yli neljäsataa, joista kahdeksankymmentä oli </w:t>
      </w:r>
      <w:r>
        <w:rPr>
          <w:color w:val="A0522D"/>
        </w:rPr>
        <w:t xml:space="preserve">arialaisia</w:t>
      </w:r>
      <w:r>
        <w:t xml:space="preserve">, loput ortodokseja. Ortodoksiset isät kieltäytyivät hyväksymästä mitään muuta uskontunnustusta kuin </w:t>
      </w:r>
      <w:r>
        <w:rPr>
          <w:color w:val="191970"/>
        </w:rPr>
        <w:t xml:space="preserve">nikealaista, </w:t>
      </w:r>
      <w:r>
        <w:t xml:space="preserve">kun taas muut kannattivat yhtä lailla sirmiaanista. Kumpikin osapuoli lähetti keisarille valtuuskunnan, joka ilmoitti, ettei yhteisymmärryksen saavuttaminen ollut todennäköistä, ja pyysi piispoja palaamaan hiippakuntiinsa. Saadakseen ortodoksipiispat nujerrettua (Sulpitius Severiuksen mukaan) Constantius viivytteli vastaustaan useita kuukausia ja sai heidät lopulta hyväksymään sirmiaanisen uskontunnustuksen. Tämän konsiilin jälkeen Hieronymus sanoi: " ...koko maailma huokaili hämmästyneenä huomatessaan olevansa </w:t>
      </w:r>
      <w:r>
        <w:rPr>
          <w:color w:val="8B0000"/>
        </w:rPr>
        <w:t xml:space="preserve">arianistinen.</w:t>
      </w:r>
      <w:r>
        <w:t xml:space="preserve">"</w:t>
      </w:r>
    </w:p>
    <w:p>
      <w:r>
        <w:rPr>
          <w:b/>
        </w:rPr>
        <w:t xml:space="preserve">Kysymys 0</w:t>
      </w:r>
    </w:p>
    <w:p>
      <w:r>
        <w:t xml:space="preserve">Missä lännen piispat kokoontuivat?</w:t>
      </w:r>
    </w:p>
    <w:p>
      <w:r>
        <w:rPr>
          <w:b/>
        </w:rPr>
        <w:t xml:space="preserve">Kysymys 1</w:t>
      </w:r>
    </w:p>
    <w:p>
      <w:r>
        <w:t xml:space="preserve">Mistä arialaiset sopivat Sirmiumissa?</w:t>
      </w:r>
    </w:p>
    <w:p>
      <w:r>
        <w:rPr>
          <w:b/>
        </w:rPr>
        <w:t xml:space="preserve">Kysymys 2</w:t>
      </w:r>
    </w:p>
    <w:p>
      <w:r>
        <w:t xml:space="preserve">Mikä oli se uskomus, joka hyväksyttiin tässä neuvostossa?</w:t>
      </w:r>
    </w:p>
    <w:p>
      <w:r>
        <w:rPr>
          <w:b/>
        </w:rPr>
        <w:t xml:space="preserve">Kysymys 3</w:t>
      </w:r>
    </w:p>
    <w:p>
      <w:r>
        <w:t xml:space="preserve">Mihin ortodoksiset johtajat uskoivat?</w:t>
      </w:r>
    </w:p>
    <w:p>
      <w:r>
        <w:rPr>
          <w:b/>
        </w:rPr>
        <w:t xml:space="preserve">Kysymys 4</w:t>
      </w:r>
    </w:p>
    <w:p>
      <w:r>
        <w:t xml:space="preserve">Minkä uskomuksen Constantius hyväksyi?</w:t>
      </w:r>
    </w:p>
    <w:p>
      <w:r>
        <w:rPr>
          <w:b/>
        </w:rPr>
        <w:t xml:space="preserve">Kysymys 5</w:t>
      </w:r>
    </w:p>
    <w:p>
      <w:r>
        <w:t xml:space="preserve"> Missä idän piispat kokoontuivat?</w:t>
      </w:r>
    </w:p>
    <w:p>
      <w:r>
        <w:rPr>
          <w:b/>
        </w:rPr>
        <w:t xml:space="preserve">Kysymys 6</w:t>
      </w:r>
    </w:p>
    <w:p>
      <w:r>
        <w:t xml:space="preserve">Mistä arialaiset olivat Sirmiumissa eri mieltä?</w:t>
      </w:r>
    </w:p>
    <w:p>
      <w:r>
        <w:rPr>
          <w:b/>
        </w:rPr>
        <w:t xml:space="preserve">Kysymys 7</w:t>
      </w:r>
    </w:p>
    <w:p>
      <w:r>
        <w:t xml:space="preserve"> Mikä oli se uskomus, joka kumottiin tässä neuvostossa?</w:t>
      </w:r>
    </w:p>
    <w:p>
      <w:r>
        <w:rPr>
          <w:b/>
        </w:rPr>
        <w:t xml:space="preserve">Kysymys 8</w:t>
      </w:r>
    </w:p>
    <w:p>
      <w:r>
        <w:t xml:space="preserve"> Mihin ortodoksiset johtajat eivät uskoneet?</w:t>
      </w:r>
    </w:p>
    <w:p>
      <w:r>
        <w:rPr>
          <w:b/>
        </w:rPr>
        <w:t xml:space="preserve">Kysymys 9</w:t>
      </w:r>
    </w:p>
    <w:p>
      <w:r>
        <w:t xml:space="preserve"> Mitä uskomusta Constantius ei hyväksynyt?</w:t>
      </w:r>
    </w:p>
    <w:p>
      <w:r>
        <w:rPr>
          <w:b/>
        </w:rPr>
        <w:t xml:space="preserve">Teksti numero 15</w:t>
      </w:r>
    </w:p>
    <w:p>
      <w:r>
        <w:t xml:space="preserve">Hän ryhtyi tyypillisellä tarmokkuudellaan työhön saadakseen ortodoksisen puolueen hieman särkyneen menestyksen takaisin ja puhdistaakseen teologisen ilmapiirin epävarmuudesta. Edellisten vuosien aikana syntyneiden väärinkäsitysten selvittämiseksi yritettiin selvittää vielä tarkemmin Nikean formuloiden merkitystä. Sillä välin </w:t>
      </w:r>
      <w:r>
        <w:rPr>
          <w:color w:val="A9A9A9"/>
        </w:rPr>
        <w:t xml:space="preserve">Julianus, </w:t>
      </w:r>
      <w:r>
        <w:t xml:space="preserve">joka näyttää tulleen yhtäkkiä mustasukkaiseksi Athanasiuksen vaikutusvallasta Aleksandriassa, antoi </w:t>
      </w:r>
      <w:r>
        <w:rPr>
          <w:color w:val="DCDCDC"/>
        </w:rPr>
        <w:t xml:space="preserve">Egyptin prefektille </w:t>
      </w:r>
      <w:r>
        <w:t xml:space="preserve">Ecdiciukselle määräyksen, jossa hän </w:t>
      </w:r>
      <w:r>
        <w:t xml:space="preserve">käski </w:t>
      </w:r>
      <w:r>
        <w:rPr>
          <w:color w:val="2F4F4F"/>
        </w:rPr>
        <w:t xml:space="preserve">karkottaa </w:t>
      </w:r>
      <w:r>
        <w:t xml:space="preserve">palautetun esipaimen </w:t>
      </w:r>
      <w:r>
        <w:rPr>
          <w:color w:val="2F4F4F"/>
        </w:rPr>
        <w:t xml:space="preserve">karkottamisesta </w:t>
      </w:r>
      <w:r>
        <w:t xml:space="preserve">sillä perusteella, ettei häntä ollut koskaan sisällytetty keisarilliseen armahduslakiin. Määräyksen antoi piispalle tiedoksi Pythicodorus Trico, joka, vaikka häntä kuvataan Chronicon Athanasianum -teoksessa (XXXV) "filosofiksi", näyttää käyttäytyneen raa'an röyhkeästi. Lokakuun 23. päivänä kansa kokoontui karkotetun piispan ympärille protestoimaan keisarin päätöstä vastaan, mutta Athanasius </w:t>
      </w:r>
      <w:r>
        <w:rPr>
          <w:color w:val="556B2F"/>
        </w:rPr>
        <w:t xml:space="preserve">kehotti heitä </w:t>
      </w:r>
      <w:r>
        <w:rPr>
          <w:color w:val="6B8E23"/>
        </w:rPr>
        <w:t xml:space="preserve">alistumaan </w:t>
      </w:r>
      <w:r>
        <w:t xml:space="preserve">ja lohdutti heitä lupaamalla, että hänen poissaolonsa </w:t>
      </w:r>
      <w:r>
        <w:rPr>
          <w:color w:val="A0522D"/>
        </w:rPr>
        <w:t xml:space="preserve">kestäisi vain lyhyen aikaa</w:t>
      </w:r>
      <w:r>
        <w:t xml:space="preserve">.</w:t>
      </w:r>
    </w:p>
    <w:p>
      <w:r>
        <w:rPr>
          <w:b/>
        </w:rPr>
        <w:t xml:space="preserve">Kysymys 0</w:t>
      </w:r>
    </w:p>
    <w:p>
      <w:r>
        <w:t xml:space="preserve">Kuka oli kateellinen Athanasiuksen vaikutusvallasta?</w:t>
      </w:r>
    </w:p>
    <w:p>
      <w:r>
        <w:rPr>
          <w:b/>
        </w:rPr>
        <w:t xml:space="preserve">Kysymys 1</w:t>
      </w:r>
    </w:p>
    <w:p>
      <w:r>
        <w:t xml:space="preserve">Missä asemassa Ecdicius oli?</w:t>
      </w:r>
    </w:p>
    <w:p>
      <w:r>
        <w:rPr>
          <w:b/>
        </w:rPr>
        <w:t xml:space="preserve">Kysymys 2</w:t>
      </w:r>
    </w:p>
    <w:p>
      <w:r>
        <w:t xml:space="preserve">Mitä Julianus yritti tehdä Athanasiukselle?</w:t>
      </w:r>
    </w:p>
    <w:p>
      <w:r>
        <w:rPr>
          <w:b/>
        </w:rPr>
        <w:t xml:space="preserve">Kysymys 3</w:t>
      </w:r>
    </w:p>
    <w:p>
      <w:r>
        <w:t xml:space="preserve">Käskikö Athanasius ihmisiä protestoimaan?</w:t>
      </w:r>
    </w:p>
    <w:p>
      <w:r>
        <w:rPr>
          <w:b/>
        </w:rPr>
        <w:t xml:space="preserve">Kysymys 4</w:t>
      </w:r>
    </w:p>
    <w:p>
      <w:r>
        <w:t xml:space="preserve">Luuliko hän, että hän olisi poissa pitkään?</w:t>
      </w:r>
    </w:p>
    <w:p>
      <w:r>
        <w:rPr>
          <w:b/>
        </w:rPr>
        <w:t xml:space="preserve">Kysymys 5</w:t>
      </w:r>
    </w:p>
    <w:p>
      <w:r>
        <w:t xml:space="preserve">Kuka ei ollut kateellinen Athanasiuksen vaikutusvallasta?</w:t>
      </w:r>
    </w:p>
    <w:p>
      <w:r>
        <w:rPr>
          <w:b/>
        </w:rPr>
        <w:t xml:space="preserve">Kysymys 6</w:t>
      </w:r>
    </w:p>
    <w:p>
      <w:r>
        <w:t xml:space="preserve"> Minkä kannan Ecdicius hylkäsi?</w:t>
      </w:r>
    </w:p>
    <w:p>
      <w:r>
        <w:rPr>
          <w:b/>
        </w:rPr>
        <w:t xml:space="preserve">Kysymys 7</w:t>
      </w:r>
    </w:p>
    <w:p>
      <w:r>
        <w:t xml:space="preserve">Mitä Athanasius ei kertonut kansalle?</w:t>
      </w:r>
    </w:p>
    <w:p>
      <w:r>
        <w:rPr>
          <w:b/>
        </w:rPr>
        <w:t xml:space="preserve">Teksti numero 16</w:t>
      </w:r>
    </w:p>
    <w:p>
      <w:r>
        <w:t xml:space="preserve">Athanasius kirjoitti myös kaksiosaisen teoksen </w:t>
      </w:r>
      <w:r>
        <w:rPr>
          <w:color w:val="A9A9A9"/>
        </w:rPr>
        <w:t xml:space="preserve">Against the Heathen </w:t>
      </w:r>
      <w:r>
        <w:t xml:space="preserve">ja The </w:t>
      </w:r>
      <w:r>
        <w:rPr>
          <w:color w:val="DCDCDC"/>
        </w:rPr>
        <w:t xml:space="preserve">Incarnation of the Word of God</w:t>
      </w:r>
      <w:r>
        <w:t xml:space="preserve">. </w:t>
      </w:r>
      <w:r>
        <w:t xml:space="preserve">Nämä teokset, </w:t>
      </w:r>
      <w:r>
        <w:t xml:space="preserve">jotka valmistuivat luultavasti hänen elämänsä alkuvaiheessa, </w:t>
      </w:r>
      <w:r>
        <w:rPr>
          <w:color w:val="2F4F4F"/>
        </w:rPr>
        <w:t xml:space="preserve">ennen arianuskiistaa, </w:t>
      </w:r>
      <w:r>
        <w:t xml:space="preserve">ovat ensimmäinen kehittyneen ortodoksisen teologian klassikkoteos. Ensimmäisessä osassa Athanasius hyökkää useita pakanallisia käytäntöjä ja uskomuksia vastaan. Toisessa osassa esitetään opetuksia lunastuksesta. Myös näissä kirjoissa Athanasius esitti uskomuksen, jonka mukaan Jumalan Poika, ikuinen Sana, jonka kautta Jumala loi maailman, astui tuohon maailmaan </w:t>
      </w:r>
      <w:r>
        <w:rPr>
          <w:color w:val="556B2F"/>
        </w:rPr>
        <w:t xml:space="preserve">ihmismuodossa </w:t>
      </w:r>
      <w:r>
        <w:t xml:space="preserve">johdattaakseen ihmiset takaisin siihen sopusointuun, josta he olivat aiemmin eronneet.</w:t>
      </w:r>
    </w:p>
    <w:p>
      <w:r>
        <w:rPr>
          <w:b/>
        </w:rPr>
        <w:t xml:space="preserve">Kysymys 0</w:t>
      </w:r>
    </w:p>
    <w:p>
      <w:r>
        <w:t xml:space="preserve">Milloin hän kirjoitti ensimmäiset teoksensa ortodoksisesta kristinuskosta?</w:t>
      </w:r>
    </w:p>
    <w:p>
      <w:r>
        <w:rPr>
          <w:b/>
        </w:rPr>
        <w:t xml:space="preserve">Kysymys 1</w:t>
      </w:r>
    </w:p>
    <w:p>
      <w:r>
        <w:t xml:space="preserve">Mikä kahdesta ensimmäisestä teoksesta käsittelee pakanallisia käytäntöjä?</w:t>
      </w:r>
    </w:p>
    <w:p>
      <w:r>
        <w:rPr>
          <w:b/>
        </w:rPr>
        <w:t xml:space="preserve">Kysymys 2</w:t>
      </w:r>
    </w:p>
    <w:p>
      <w:r>
        <w:t xml:space="preserve">Miten hän uskoi Jeesuksen tulleen maailmaan?</w:t>
      </w:r>
    </w:p>
    <w:p>
      <w:r>
        <w:rPr>
          <w:b/>
        </w:rPr>
        <w:t xml:space="preserve">Kysymys 3</w:t>
      </w:r>
    </w:p>
    <w:p>
      <w:r>
        <w:t xml:space="preserve">Mikä hänen teoksistaan käsittelee lunastusta ja Jumalan Poikaa?</w:t>
      </w:r>
    </w:p>
    <w:p>
      <w:r>
        <w:rPr>
          <w:b/>
        </w:rPr>
        <w:t xml:space="preserve">Kysymys 4</w:t>
      </w:r>
    </w:p>
    <w:p>
      <w:r>
        <w:t xml:space="preserve"> Milloin hän kirjoitti viimeiset teoksensa ortodoksisesta kristinuskosta?</w:t>
      </w:r>
    </w:p>
    <w:p>
      <w:r>
        <w:rPr>
          <w:b/>
        </w:rPr>
        <w:t xml:space="preserve">Kysymys 5</w:t>
      </w:r>
    </w:p>
    <w:p>
      <w:r>
        <w:t xml:space="preserve"> Mikä viimeisistä teoksista käsittelee pakanallisia käytäntöjä?</w:t>
      </w:r>
    </w:p>
    <w:p>
      <w:r>
        <w:rPr>
          <w:b/>
        </w:rPr>
        <w:t xml:space="preserve">Kysymys 6</w:t>
      </w:r>
    </w:p>
    <w:p>
      <w:r>
        <w:t xml:space="preserve"> Miten hän ei uskonut, että Jeesus tuli maailmaan?</w:t>
      </w:r>
    </w:p>
    <w:p>
      <w:r>
        <w:rPr>
          <w:b/>
        </w:rPr>
        <w:t xml:space="preserve">Kysymys 7</w:t>
      </w:r>
    </w:p>
    <w:p>
      <w:r>
        <w:t xml:space="preserve"> Mikä hänen teoksistaan ei käsittele lunastusta ja Jumalan Poikaa?</w:t>
      </w:r>
    </w:p>
    <w:p>
      <w:r>
        <w:rPr>
          <w:b/>
        </w:rPr>
        <w:t xml:space="preserve">Teksti numero 17</w:t>
      </w:r>
    </w:p>
    <w:p>
      <w:r>
        <w:t xml:space="preserve">Äiti F. A. Forbesin tutkimuksen ja paavi Pyhän Gregoriuksen kirjoituksiin viittaamisen valossa vaikuttaa siltä, että Athanasius oli pakotettu olemaan piispa: Hän kirjoittaa, että kun patriarkka Aleksanteri oli </w:t>
      </w:r>
      <w:r>
        <w:rPr>
          <w:color w:val="DCDCDC"/>
        </w:rPr>
        <w:t xml:space="preserve">kuolinvuoteellaan, </w:t>
      </w:r>
      <w:r>
        <w:t xml:space="preserve">hän kutsui Athanasiuksen, joka </w:t>
      </w:r>
      <w:r>
        <w:rPr>
          <w:color w:val="2F4F4F"/>
        </w:rPr>
        <w:t xml:space="preserve">pakeni </w:t>
      </w:r>
      <w:r>
        <w:t xml:space="preserve">peläten, että hänet pakotettaisiin piispaksi. "</w:t>
      </w:r>
      <w:r>
        <w:t xml:space="preserve">Kun kirkon piispat kokoontuivat valitsemaan uutta patriarkkaansa, koko katolinen väestö piiritti kirkon, kohotti kätensä taivasta kohti ja huusi: "</w:t>
      </w:r>
      <w:r>
        <w:rPr>
          <w:color w:val="556B2F"/>
        </w:rPr>
        <w:t xml:space="preserve">Anna meille </w:t>
      </w:r>
      <w:r>
        <w:rPr>
          <w:color w:val="6B8E23"/>
        </w:rPr>
        <w:t xml:space="preserve">Athanasius</w:t>
      </w:r>
      <w:r>
        <w:rPr>
          <w:color w:val="556B2F"/>
        </w:rPr>
        <w:t xml:space="preserve">!"" </w:t>
      </w:r>
      <w:r>
        <w:rPr>
          <w:color w:val="A0522D"/>
        </w:rPr>
        <w:t xml:space="preserve">Piispoilla ei ollut mitään parempaa</w:t>
      </w:r>
      <w:r>
        <w:t xml:space="preserve">. Athanasius valittiin näin, kuten Gregorius kertoo..."." (Paavi Gregorius I:llä olisi täysi pääsy Vatikaanin arkistoihin).</w:t>
      </w:r>
    </w:p>
    <w:p>
      <w:r>
        <w:rPr>
          <w:b/>
        </w:rPr>
        <w:t xml:space="preserve">Kysymys 0</w:t>
      </w:r>
    </w:p>
    <w:p>
      <w:r>
        <w:t xml:space="preserve">Mitä hän teki, kun hän ajatteli, että hänestä saattaisi tulla piispa?</w:t>
      </w:r>
    </w:p>
    <w:p>
      <w:r>
        <w:rPr>
          <w:b/>
        </w:rPr>
        <w:t xml:space="preserve">Kysymys 1</w:t>
      </w:r>
    </w:p>
    <w:p>
      <w:r>
        <w:t xml:space="preserve">Kenet Aleksandrian katoliset halusivat piispakseen?</w:t>
      </w:r>
    </w:p>
    <w:p>
      <w:r>
        <w:rPr>
          <w:b/>
        </w:rPr>
        <w:t xml:space="preserve">Kysymys 2</w:t>
      </w:r>
    </w:p>
    <w:p>
      <w:r>
        <w:t xml:space="preserve">Oliko joku muu mieluisin piispa?</w:t>
      </w:r>
    </w:p>
    <w:p>
      <w:r>
        <w:rPr>
          <w:b/>
        </w:rPr>
        <w:t xml:space="preserve">Kysymys 3</w:t>
      </w:r>
    </w:p>
    <w:p>
      <w:r>
        <w:t xml:space="preserve">Milloin Aleksanteri pyysi saada tavata Athanasiuksen? </w:t>
      </w:r>
    </w:p>
    <w:p>
      <w:r>
        <w:rPr>
          <w:b/>
        </w:rPr>
        <w:t xml:space="preserve">Kysymys 4</w:t>
      </w:r>
    </w:p>
    <w:p>
      <w:r>
        <w:t xml:space="preserve"> Mitä hän teki, kun hän arveli, että hänet saatetaan erottaa piispan virasta?</w:t>
      </w:r>
    </w:p>
    <w:p>
      <w:r>
        <w:rPr>
          <w:b/>
        </w:rPr>
        <w:t xml:space="preserve">Kysymys 5</w:t>
      </w:r>
    </w:p>
    <w:p>
      <w:r>
        <w:t xml:space="preserve"> Ketä Aleksandrian katoliset eivät halunneet piispakseen?</w:t>
      </w:r>
    </w:p>
    <w:p>
      <w:r>
        <w:rPr>
          <w:b/>
        </w:rPr>
        <w:t xml:space="preserve">Kysymys 6</w:t>
      </w:r>
    </w:p>
    <w:p>
      <w:r>
        <w:t xml:space="preserve"> Milloin Athanasius pyysi saada tavata Aleksanterin?</w:t>
      </w:r>
    </w:p>
    <w:p>
      <w:r>
        <w:rPr>
          <w:b/>
        </w:rPr>
        <w:t xml:space="preserve">Teksti numero 18</w:t>
      </w:r>
    </w:p>
    <w:p>
      <w:r>
        <w:t xml:space="preserve">Suurimman osan urastaan Athanasiuksella oli </w:t>
      </w:r>
      <w:r>
        <w:rPr>
          <w:color w:val="A9A9A9"/>
        </w:rPr>
        <w:t xml:space="preserve">monia arvostelijoita</w:t>
      </w:r>
      <w:r>
        <w:t xml:space="preserve">. </w:t>
      </w:r>
      <w:r>
        <w:t xml:space="preserve">Klassikkotieteilijä Timothy Barnes kertoo Athanasiukseen kohdistuneista aikalaisväitteistä: </w:t>
      </w:r>
      <w:r>
        <w:rPr>
          <w:color w:val="DCDCDC"/>
        </w:rPr>
        <w:t xml:space="preserve">alttarin häpäisemisestä </w:t>
      </w:r>
      <w:r>
        <w:t xml:space="preserve">kirkon viljan myymiseen, joka oli tarkoitettu köyhien ruokkimiseen, omaksi </w:t>
      </w:r>
      <w:r>
        <w:rPr>
          <w:color w:val="2F4F4F"/>
        </w:rPr>
        <w:t xml:space="preserve">henkilökohtaiseksi hyödykseen</w:t>
      </w:r>
      <w:r>
        <w:t xml:space="preserve">, ja jopa väkivaltaan ja murhaan toisinajattelijoiden tukahduttamiseksi. Athanasius käytti sanaa "</w:t>
      </w:r>
      <w:r>
        <w:rPr>
          <w:color w:val="556B2F"/>
        </w:rPr>
        <w:t xml:space="preserve">arialainen" </w:t>
      </w:r>
      <w:r>
        <w:t xml:space="preserve">sekä Ariuksen seuraajista että </w:t>
      </w:r>
      <w:r>
        <w:rPr>
          <w:color w:val="6B8E23"/>
        </w:rPr>
        <w:t xml:space="preserve">halventavana polemiikkina </w:t>
      </w:r>
      <w:r>
        <w:rPr>
          <w:color w:val="A0522D"/>
        </w:rPr>
        <w:t xml:space="preserve">kristityistä</w:t>
      </w:r>
      <w:r>
        <w:rPr>
          <w:color w:val="228B22"/>
        </w:rPr>
        <w:t xml:space="preserve">, jotka olivat eri mieltä hänen </w:t>
      </w:r>
      <w:r>
        <w:t xml:space="preserve">kolminaisuuskäsityksestään. Athanasius kutsui monia vastustajiaan "</w:t>
      </w:r>
      <w:r>
        <w:rPr>
          <w:color w:val="191970"/>
        </w:rPr>
        <w:t xml:space="preserve">arjalaisiksi"</w:t>
      </w:r>
      <w:r>
        <w:t xml:space="preserve">, lukuun ottamatta Miletosta.</w:t>
      </w:r>
    </w:p>
    <w:p>
      <w:r>
        <w:rPr>
          <w:b/>
        </w:rPr>
        <w:t xml:space="preserve">Kysymys 0</w:t>
      </w:r>
    </w:p>
    <w:p>
      <w:r>
        <w:t xml:space="preserve">Pitivätkö kaikki Athanasiuksesta?</w:t>
      </w:r>
    </w:p>
    <w:p>
      <w:r>
        <w:rPr>
          <w:b/>
        </w:rPr>
        <w:t xml:space="preserve">Kysymys 1</w:t>
      </w:r>
    </w:p>
    <w:p>
      <w:r>
        <w:t xml:space="preserve">Mistä häntä syytettiin kirkolle?</w:t>
      </w:r>
    </w:p>
    <w:p>
      <w:r>
        <w:rPr>
          <w:b/>
        </w:rPr>
        <w:t xml:space="preserve">Kysymys 2</w:t>
      </w:r>
    </w:p>
    <w:p>
      <w:r>
        <w:t xml:space="preserve">Häntä syytettiin viljan myynnistä mistä syystä?</w:t>
      </w:r>
    </w:p>
    <w:p>
      <w:r>
        <w:rPr>
          <w:b/>
        </w:rPr>
        <w:t xml:space="preserve">Kysymys 3</w:t>
      </w:r>
    </w:p>
    <w:p>
      <w:r>
        <w:t xml:space="preserve">Miksi hän kutsui vastustajiaan?</w:t>
      </w:r>
    </w:p>
    <w:p>
      <w:r>
        <w:rPr>
          <w:b/>
        </w:rPr>
        <w:t xml:space="preserve">Kysymys 4</w:t>
      </w:r>
    </w:p>
    <w:p>
      <w:r>
        <w:t xml:space="preserve">Mitä termi "arialainen" merkitsi hänelle?</w:t>
      </w:r>
    </w:p>
    <w:p>
      <w:r>
        <w:rPr>
          <w:b/>
        </w:rPr>
        <w:t xml:space="preserve">Kysymys 5</w:t>
      </w:r>
    </w:p>
    <w:p>
      <w:r>
        <w:t xml:space="preserve">Kuka piti Athanasiuksesta?</w:t>
      </w:r>
    </w:p>
    <w:p>
      <w:r>
        <w:rPr>
          <w:b/>
        </w:rPr>
        <w:t xml:space="preserve">Kysymys 6</w:t>
      </w:r>
    </w:p>
    <w:p>
      <w:r>
        <w:t xml:space="preserve"> Mistä häntä syytettiin moskeijalle?</w:t>
      </w:r>
    </w:p>
    <w:p>
      <w:r>
        <w:rPr>
          <w:b/>
        </w:rPr>
        <w:t xml:space="preserve">Kysymys 7</w:t>
      </w:r>
    </w:p>
    <w:p>
      <w:r>
        <w:t xml:space="preserve"> Miksi hän ei kutsunut arvostelijoitaan?</w:t>
      </w:r>
    </w:p>
    <w:p>
      <w:r>
        <w:rPr>
          <w:b/>
        </w:rPr>
        <w:t xml:space="preserve">Kysymys 8</w:t>
      </w:r>
    </w:p>
    <w:p>
      <w:r>
        <w:t xml:space="preserve"> Mitä termi arian ei merkinnyt hänelle?</w:t>
      </w:r>
    </w:p>
    <w:p>
      <w:r>
        <w:rPr>
          <w:b/>
        </w:rPr>
        <w:t xml:space="preserve">Teksti numero 19</w:t>
      </w:r>
    </w:p>
    <w:p>
      <w:r>
        <w:t xml:space="preserve">Siitä huolimatta Gregorius Nazianzusilainen kutsui häntä muutama vuosi kuolemansa jälkeen "</w:t>
      </w:r>
      <w:r>
        <w:rPr>
          <w:color w:val="A9A9A9"/>
        </w:rPr>
        <w:t xml:space="preserve">kirkon pilariksi"</w:t>
      </w:r>
      <w:r>
        <w:t xml:space="preserve">. Hänen kirjoituksiaan arvostivat hyvin kaikki häntä seuranneet kirkkoisät sekä lännessä että idässä, ja he panivat merkille niiden rikkaan omistautumisen Sanasta ihmiseksi tulleelle, suuren pastoraalisen huolenpidon ja syvän kiinnostuksen luostarikuntaa kohtaan. Athanasius luetaan roomalaiskatolisessa kirkossa yhdeksi neljästä suuresta idän kirkonopettajasta. Itäisessä ortodoksisessa kirkossa häntä nimitetään "</w:t>
      </w:r>
      <w:r>
        <w:rPr>
          <w:color w:val="DCDCDC"/>
        </w:rPr>
        <w:t xml:space="preserve">ortodoksisuuden isäksi</w:t>
      </w:r>
      <w:r>
        <w:t xml:space="preserve">". Jotkut protestantit nimittävät häntä "</w:t>
      </w:r>
      <w:r>
        <w:rPr>
          <w:color w:val="2F4F4F"/>
        </w:rPr>
        <w:t xml:space="preserve">kaanonin isäksi</w:t>
      </w:r>
      <w:r>
        <w:t xml:space="preserve">". Athanasiusta kunnioitetaan kristillisenä pyhimyksenä, jonka juhlapäivä on </w:t>
      </w:r>
      <w:r>
        <w:t xml:space="preserve">länsimaisessa kristinuskossa </w:t>
      </w:r>
      <w:r>
        <w:rPr>
          <w:color w:val="556B2F"/>
        </w:rPr>
        <w:t xml:space="preserve">2. toukokuuta</w:t>
      </w:r>
      <w:r>
        <w:t xml:space="preserve">, </w:t>
      </w:r>
      <w:r>
        <w:t xml:space="preserve">koptilaisessa ortodoksisessa kirkossa </w:t>
      </w:r>
      <w:r>
        <w:rPr>
          <w:color w:val="6B8E23"/>
        </w:rPr>
        <w:t xml:space="preserve">15. toukokuuta </w:t>
      </w:r>
      <w:r>
        <w:t xml:space="preserve">ja </w:t>
      </w:r>
      <w:r>
        <w:t xml:space="preserve">muissa itäisissä ortodoksisissa kirkoissa </w:t>
      </w:r>
      <w:r>
        <w:rPr>
          <w:color w:val="A0522D"/>
        </w:rPr>
        <w:t xml:space="preserve">18. tammikuuta.</w:t>
      </w:r>
      <w:r>
        <w:t xml:space="preserve"> Häntä kunnioittavat itäiset ja itäiset ortodoksikirkot, roomalaiskatolinen kirkko, luterilaiset ja anglikaaninen yhteisö.</w:t>
      </w:r>
    </w:p>
    <w:p>
      <w:r>
        <w:rPr>
          <w:b/>
        </w:rPr>
        <w:t xml:space="preserve">Kysymys 0</w:t>
      </w:r>
    </w:p>
    <w:p>
      <w:r>
        <w:t xml:space="preserve">Millä nimellä hänet tunnettiin pian kuolemansa jälkeen?</w:t>
      </w:r>
    </w:p>
    <w:p>
      <w:r>
        <w:rPr>
          <w:b/>
        </w:rPr>
        <w:t xml:space="preserve">Kysymys 1</w:t>
      </w:r>
    </w:p>
    <w:p>
      <w:r>
        <w:t xml:space="preserve">Miten itä-ortodoksinen kirkko viittaa häneen?</w:t>
      </w:r>
    </w:p>
    <w:p>
      <w:r>
        <w:rPr>
          <w:b/>
        </w:rPr>
        <w:t xml:space="preserve">Kysymys 2</w:t>
      </w:r>
    </w:p>
    <w:p>
      <w:r>
        <w:t xml:space="preserve">Miksi protestantit kutsuvat häntä?</w:t>
      </w:r>
    </w:p>
    <w:p>
      <w:r>
        <w:rPr>
          <w:b/>
        </w:rPr>
        <w:t xml:space="preserve">Kysymys 3</w:t>
      </w:r>
    </w:p>
    <w:p>
      <w:r>
        <w:t xml:space="preserve">Mikä on hänen juhlapäivänsä länsimaisessa kristinuskossa?</w:t>
      </w:r>
    </w:p>
    <w:p>
      <w:r>
        <w:rPr>
          <w:b/>
        </w:rPr>
        <w:t xml:space="preserve">Kysymys 4</w:t>
      </w:r>
    </w:p>
    <w:p>
      <w:r>
        <w:t xml:space="preserve">Minä päivänä häntä juhlitaan itäisessä ortodoksisessa kirkossa?</w:t>
      </w:r>
    </w:p>
    <w:p>
      <w:r>
        <w:rPr>
          <w:b/>
        </w:rPr>
        <w:t xml:space="preserve">Kysymys 5</w:t>
      </w:r>
    </w:p>
    <w:p>
      <w:r>
        <w:t xml:space="preserve">Minä päivänä Gregorius Nazianzusilainen kutsui Athanasiusta "kirkon pilariksi"?</w:t>
      </w:r>
    </w:p>
    <w:p>
      <w:r>
        <w:rPr>
          <w:b/>
        </w:rPr>
        <w:t xml:space="preserve">Kysymys 6</w:t>
      </w:r>
    </w:p>
    <w:p>
      <w:r>
        <w:t xml:space="preserve">Milloin Gregorius Nazianzusilainen luettiin roomalaiskatolisessa kirkossa yhdeksi neljästä suuresta idän kirkonopettajasta?</w:t>
      </w:r>
    </w:p>
    <w:p>
      <w:r>
        <w:rPr>
          <w:b/>
        </w:rPr>
        <w:t xml:space="preserve">Kysymys 7</w:t>
      </w:r>
    </w:p>
    <w:p>
      <w:r>
        <w:t xml:space="preserve">Mikä on Gregorius Nazianzoksen juhlapäivä koptilaisessa ortodoksisessa kirkossa?</w:t>
      </w:r>
    </w:p>
    <w:p>
      <w:r>
        <w:rPr>
          <w:b/>
        </w:rPr>
        <w:t xml:space="preserve">Kysymys 8</w:t>
      </w:r>
    </w:p>
    <w:p>
      <w:r>
        <w:t xml:space="preserve">Mikä on Gregorius Nazianzoksen juhlapäivä länsimaisessa kristinuskossa?</w:t>
      </w:r>
    </w:p>
    <w:p>
      <w:r>
        <w:rPr>
          <w:b/>
        </w:rPr>
        <w:t xml:space="preserve">Kysymys 9</w:t>
      </w:r>
    </w:p>
    <w:p>
      <w:r>
        <w:t xml:space="preserve">Mikä on Gregorius Nazianzoksen juhlapäivä muissa itäisissä ortodoksisissa kirkoissa?</w:t>
      </w:r>
    </w:p>
    <w:p>
      <w:r>
        <w:rPr>
          <w:b/>
        </w:rPr>
        <w:t xml:space="preserve">Kysymys 10</w:t>
      </w:r>
    </w:p>
    <w:p>
      <w:r>
        <w:t xml:space="preserve">Millä nimellä hänet tunnettiin pian syntymänsä jälkeen?</w:t>
      </w:r>
    </w:p>
    <w:p>
      <w:r>
        <w:rPr>
          <w:b/>
        </w:rPr>
        <w:t xml:space="preserve">Kysymys 11</w:t>
      </w:r>
    </w:p>
    <w:p>
      <w:r>
        <w:t xml:space="preserve">Miten itä-ortodoksinen kirkko ei koskaan viittaa häneen?</w:t>
      </w:r>
    </w:p>
    <w:p>
      <w:r>
        <w:rPr>
          <w:b/>
        </w:rPr>
        <w:t xml:space="preserve">Kysymys 12</w:t>
      </w:r>
    </w:p>
    <w:p>
      <w:r>
        <w:t xml:space="preserve"> Miksi katolilaiset kutsuvat häntä?</w:t>
      </w:r>
    </w:p>
    <w:p>
      <w:r>
        <w:rPr>
          <w:b/>
        </w:rPr>
        <w:t xml:space="preserve">Kysymys 13</w:t>
      </w:r>
    </w:p>
    <w:p>
      <w:r>
        <w:t xml:space="preserve"> Mikä on hänen juhlapäivänsä pohjoisessa kristinuskossa?</w:t>
      </w:r>
    </w:p>
    <w:p>
      <w:r>
        <w:rPr>
          <w:b/>
        </w:rPr>
        <w:t xml:space="preserve">Kysymys 14</w:t>
      </w:r>
    </w:p>
    <w:p>
      <w:r>
        <w:t xml:space="preserve">Minä päivänä häntä juhlitaan eteläisessä ortodoksisessa kirkossa?</w:t>
      </w:r>
    </w:p>
    <w:p>
      <w:r>
        <w:rPr>
          <w:b/>
        </w:rPr>
        <w:t xml:space="preserve">Teksti numero 20</w:t>
      </w:r>
    </w:p>
    <w:p>
      <w:r>
        <w:rPr>
          <w:color w:val="A9A9A9"/>
        </w:rPr>
        <w:t xml:space="preserve">Aleksandria </w:t>
      </w:r>
      <w:r>
        <w:rPr>
          <w:color w:val="DCDCDC"/>
        </w:rPr>
        <w:t xml:space="preserve">oli </w:t>
      </w:r>
      <w:r>
        <w:t xml:space="preserve">Athanasiuksen nuoruusvuosina koko valtakunnan </w:t>
      </w:r>
      <w:r>
        <w:rPr>
          <w:color w:val="2F4F4F"/>
        </w:rPr>
        <w:t xml:space="preserve">tärkein kauppakeskus. </w:t>
      </w:r>
      <w:r>
        <w:t xml:space="preserve">Intellektuaalisesti, moraalisesti ja poliittisesti se edusti </w:t>
      </w:r>
      <w:r>
        <w:rPr>
          <w:color w:val="556B2F"/>
        </w:rPr>
        <w:t xml:space="preserve">etnisesti monimuotoista </w:t>
      </w:r>
      <w:r>
        <w:t xml:space="preserve">kreikkalais-roomalaista maailmaa jopa enemmän kuin </w:t>
      </w:r>
      <w:r>
        <w:rPr>
          <w:color w:val="6B8E23"/>
        </w:rPr>
        <w:t xml:space="preserve">Rooma </w:t>
      </w:r>
      <w:r>
        <w:t xml:space="preserve">tai Konstantinopoli, Antiokia tai Marseille. Sen kuuluisa katekeettinen koulu, joka ei ollut menettänyt mitään kuuluisasta intohimostaan ortodoksisuuden puolesta Pantaenoksen, Klemens Aleksandrialaisen, Origenes Aleksandrialaisen, Dionysioksen ja Theognostoksen ajoista lähtien, oli alkanut saada lähes </w:t>
      </w:r>
      <w:r>
        <w:rPr>
          <w:color w:val="A0522D"/>
        </w:rPr>
        <w:t xml:space="preserve">maallisen luonteen </w:t>
      </w:r>
      <w:r>
        <w:t xml:space="preserve">kiinnostuksen kohteidensa laajuudessa, ja </w:t>
      </w:r>
      <w:r>
        <w:t xml:space="preserve">sen vakavasti otettaviin kuulijoihin kuului </w:t>
      </w:r>
      <w:r>
        <w:rPr>
          <w:color w:val="228B22"/>
        </w:rPr>
        <w:t xml:space="preserve">vaikutusvaltaisia pakanoita</w:t>
      </w:r>
      <w:r>
        <w:t xml:space="preserve">.</w:t>
      </w:r>
    </w:p>
    <w:p>
      <w:r>
        <w:rPr>
          <w:b/>
        </w:rPr>
        <w:t xml:space="preserve">Kysymys 0</w:t>
      </w:r>
    </w:p>
    <w:p>
      <w:r>
        <w:t xml:space="preserve">Mistä Alexandria tunnettiin?</w:t>
      </w:r>
    </w:p>
    <w:p>
      <w:r>
        <w:rPr>
          <w:b/>
        </w:rPr>
        <w:t xml:space="preserve">Kysymys 1</w:t>
      </w:r>
    </w:p>
    <w:p>
      <w:r>
        <w:t xml:space="preserve">Oliko Aleksandrian kuuluisa koulu vain uskonnollinen?</w:t>
      </w:r>
    </w:p>
    <w:p>
      <w:r>
        <w:rPr>
          <w:b/>
        </w:rPr>
        <w:t xml:space="preserve">Kysymys 2</w:t>
      </w:r>
    </w:p>
    <w:p>
      <w:r>
        <w:t xml:space="preserve">Kävivätkö koulussa vain kristityt?</w:t>
      </w:r>
    </w:p>
    <w:p>
      <w:r>
        <w:rPr>
          <w:b/>
        </w:rPr>
        <w:t xml:space="preserve">Kysymys 3</w:t>
      </w:r>
    </w:p>
    <w:p>
      <w:r>
        <w:t xml:space="preserve">Oliko Alexandria vastaanottavainen muita kulttuureja kohtaan?</w:t>
      </w:r>
    </w:p>
    <w:p>
      <w:r>
        <w:rPr>
          <w:b/>
        </w:rPr>
        <w:t xml:space="preserve">Kysymys 4</w:t>
      </w:r>
    </w:p>
    <w:p>
      <w:r>
        <w:t xml:space="preserve">Mistä Rooma tunnettiin?</w:t>
      </w:r>
    </w:p>
    <w:p>
      <w:r>
        <w:rPr>
          <w:b/>
        </w:rPr>
        <w:t xml:space="preserve">Kysymys 5</w:t>
      </w:r>
    </w:p>
    <w:p>
      <w:r>
        <w:t xml:space="preserve">Mikä oli sen kaupungin nimi, jossa Athanasius kävi katekeettista koulua?</w:t>
      </w:r>
    </w:p>
    <w:p>
      <w:r>
        <w:rPr>
          <w:b/>
        </w:rPr>
        <w:t xml:space="preserve">Kysymys 6</w:t>
      </w:r>
    </w:p>
    <w:p>
      <w:r>
        <w:t xml:space="preserve">Missä Athanasius tapasi pakanoita?</w:t>
      </w:r>
    </w:p>
    <w:p>
      <w:r>
        <w:rPr>
          <w:b/>
        </w:rPr>
        <w:t xml:space="preserve">Kysymys 7</w:t>
      </w:r>
    </w:p>
    <w:p>
      <w:r>
        <w:t xml:space="preserve">Mistä pakanat olivat kotoisin?</w:t>
      </w:r>
    </w:p>
    <w:p>
      <w:r>
        <w:rPr>
          <w:b/>
        </w:rPr>
        <w:t xml:space="preserve">Kysymys 8</w:t>
      </w:r>
    </w:p>
    <w:p>
      <w:r>
        <w:t xml:space="preserve">Mistä Alexandriaa ei tunnettu?</w:t>
      </w:r>
    </w:p>
    <w:p>
      <w:r>
        <w:rPr>
          <w:b/>
        </w:rPr>
        <w:t xml:space="preserve">Kysymys 9</w:t>
      </w:r>
    </w:p>
    <w:p>
      <w:r>
        <w:t xml:space="preserve">Mikä oli etnisesti yhtenäisen maailman tunnusmerkki?</w:t>
      </w:r>
    </w:p>
    <w:p>
      <w:r>
        <w:rPr>
          <w:b/>
        </w:rPr>
        <w:t xml:space="preserve">Teksti numero 21</w:t>
      </w:r>
    </w:p>
    <w:p>
      <w:r>
        <w:t xml:space="preserve">Cornelius Clifford kuitenkin sijoittaa hänen syntymänsä aikaisintaan vuoteen </w:t>
      </w:r>
      <w:r>
        <w:t xml:space="preserve">298 ja</w:t>
      </w:r>
      <w:r>
        <w:rPr>
          <w:color w:val="A9A9A9"/>
        </w:rPr>
        <w:t xml:space="preserve">296</w:t>
      </w:r>
      <w:r>
        <w:t xml:space="preserve"> viimeistään vuoteen 298, koska Athanasius ei muista omakohtaisesti </w:t>
      </w:r>
      <w:r>
        <w:rPr>
          <w:color w:val="DCDCDC"/>
        </w:rPr>
        <w:t xml:space="preserve">Maximianuksen vainoa</w:t>
      </w:r>
      <w:r>
        <w:rPr>
          <w:color w:val="2F4F4F"/>
        </w:rPr>
        <w:t xml:space="preserve">303</w:t>
      </w:r>
      <w:r>
        <w:t xml:space="preserve">, jonka hän arvelee Athanasiuksen muistaneen, jos hän olisi ollut </w:t>
      </w:r>
      <w:r>
        <w:t xml:space="preserve">tuolloin </w:t>
      </w:r>
      <w:r>
        <w:rPr>
          <w:color w:val="556B2F"/>
        </w:rPr>
        <w:t xml:space="preserve">kymmenvuotias. </w:t>
      </w:r>
      <w:r>
        <w:t xml:space="preserve">Toiseksi </w:t>
      </w:r>
      <w:r>
        <w:rPr>
          <w:color w:val="A0522D"/>
        </w:rPr>
        <w:t xml:space="preserve">Festaalikirjeissä </w:t>
      </w:r>
      <w:r>
        <w:t xml:space="preserve">todetaan, että arialaiset olivat muiden syytösten ohella syyttäneet Athanasiusta siitä, ettei hän ollut vielä saavuttanut </w:t>
      </w:r>
      <w:r>
        <w:rPr>
          <w:color w:val="228B22"/>
        </w:rPr>
        <w:t xml:space="preserve">kanonista ikää </w:t>
      </w:r>
      <w:r>
        <w:rPr>
          <w:color w:val="191970"/>
        </w:rPr>
        <w:t xml:space="preserve">(</w:t>
      </w:r>
      <w:r>
        <w:rPr>
          <w:color w:val="8B0000"/>
        </w:rPr>
        <w:t xml:space="preserve">30</w:t>
      </w:r>
      <w:r>
        <w:rPr>
          <w:color w:val="191970"/>
        </w:rPr>
        <w:t xml:space="preserve"> ) eikä häntä </w:t>
      </w:r>
      <w:r>
        <w:t xml:space="preserve">näin ollen voitu vihkiä asianmukaisesti Aleksandrian patriarkaksi vuonna </w:t>
      </w:r>
      <w:r>
        <w:rPr>
          <w:color w:val="483D8B"/>
        </w:rPr>
        <w:t xml:space="preserve">328</w:t>
      </w:r>
      <w:r>
        <w:t xml:space="preserve">. Syytöksen on täytynyt vaikuttaa uskottavalta. </w:t>
      </w:r>
      <w:r>
        <w:rPr>
          <w:color w:val="3CB371"/>
        </w:rPr>
        <w:t xml:space="preserve">Ortodoksinen kirkko </w:t>
      </w:r>
      <w:r>
        <w:t xml:space="preserve">sijoittaa hänen syntymävuotensa noin vuoteen 297.</w:t>
      </w:r>
    </w:p>
    <w:p>
      <w:r>
        <w:rPr>
          <w:b/>
        </w:rPr>
        <w:t xml:space="preserve">Kysymys 0</w:t>
      </w:r>
    </w:p>
    <w:p>
      <w:r>
        <w:t xml:space="preserve">Mikä kuuluisa tapahtuma tapahtui vuonna 303?</w:t>
      </w:r>
    </w:p>
    <w:p>
      <w:r>
        <w:rPr>
          <w:b/>
        </w:rPr>
        <w:t xml:space="preserve">Kysymys 1</w:t>
      </w:r>
    </w:p>
    <w:p>
      <w:r>
        <w:t xml:space="preserve">Missä kirjoituksessa mainitaan arjalaisen syytös, jonka mukaan Athanasius oli alaikäinen?</w:t>
      </w:r>
    </w:p>
    <w:p>
      <w:r>
        <w:rPr>
          <w:b/>
        </w:rPr>
        <w:t xml:space="preserve">Kysymys 2</w:t>
      </w:r>
    </w:p>
    <w:p>
      <w:r>
        <w:t xml:space="preserve">Minkä ikäisenä mies oli oikeutettu vihkimiseen Aleksandrian patriarkaksi?</w:t>
      </w:r>
    </w:p>
    <w:p>
      <w:r>
        <w:rPr>
          <w:b/>
        </w:rPr>
        <w:t xml:space="preserve">Kysymys 3</w:t>
      </w:r>
    </w:p>
    <w:p>
      <w:r>
        <w:t xml:space="preserve">Milloin Cornelius Clifford syntyi?</w:t>
      </w:r>
    </w:p>
    <w:p>
      <w:r>
        <w:rPr>
          <w:b/>
        </w:rPr>
        <w:t xml:space="preserve">Kysymys 4</w:t>
      </w:r>
    </w:p>
    <w:p>
      <w:r>
        <w:t xml:space="preserve">Minä vuonna Cornelius Clifford osallistui Maximianuksen vainoon?</w:t>
      </w:r>
    </w:p>
    <w:p>
      <w:r>
        <w:rPr>
          <w:b/>
        </w:rPr>
        <w:t xml:space="preserve">Kysymys 5</w:t>
      </w:r>
    </w:p>
    <w:p>
      <w:r>
        <w:t xml:space="preserve">Milloin Cornelius Clifford vihittiin Aleksandrian patriarkaksi?</w:t>
      </w:r>
    </w:p>
    <w:p>
      <w:r>
        <w:rPr>
          <w:b/>
        </w:rPr>
        <w:t xml:space="preserve">Kysymys 6</w:t>
      </w:r>
    </w:p>
    <w:p>
      <w:r>
        <w:t xml:space="preserve">Mihin kirkkoon Cornelius Clifford kuuluu?</w:t>
      </w:r>
    </w:p>
    <w:p>
      <w:r>
        <w:rPr>
          <w:b/>
        </w:rPr>
        <w:t xml:space="preserve">Kysymys 7</w:t>
      </w:r>
    </w:p>
    <w:p>
      <w:r>
        <w:t xml:space="preserve">Kuinka vanha Cornelius Clifford oli liittyessään ortodoksiseen kirkkoon?</w:t>
      </w:r>
    </w:p>
    <w:p>
      <w:r>
        <w:rPr>
          <w:b/>
        </w:rPr>
        <w:t xml:space="preserve">Kysymys 8</w:t>
      </w:r>
    </w:p>
    <w:p>
      <w:r>
        <w:t xml:space="preserve">Mikä kuuluisa tapahtuma tapahtui vuonna 305?</w:t>
      </w:r>
    </w:p>
    <w:p>
      <w:r>
        <w:rPr>
          <w:b/>
        </w:rPr>
        <w:t xml:space="preserve">Kysymys 9</w:t>
      </w:r>
    </w:p>
    <w:p>
      <w:r>
        <w:t xml:space="preserve">Mikä kirjoitus kiistää arianilaisen syytöksen, jonka mukaan Athanasius oli alaikäinen?</w:t>
      </w:r>
    </w:p>
    <w:p>
      <w:r>
        <w:rPr>
          <w:b/>
        </w:rPr>
        <w:t xml:space="preserve">Kysymys 10</w:t>
      </w:r>
    </w:p>
    <w:p>
      <w:r>
        <w:t xml:space="preserve">Minkä ikäisenä nainen oli oikeutettu tulemaan vihityksi Aleksandrian patriarkaksi?</w:t>
      </w:r>
    </w:p>
    <w:p>
      <w:r>
        <w:rPr>
          <w:b/>
        </w:rPr>
        <w:t xml:space="preserve">Kysymys 11</w:t>
      </w:r>
    </w:p>
    <w:p>
      <w:r>
        <w:t xml:space="preserve">Mikä on 20 vuoden ikä?</w:t>
      </w:r>
    </w:p>
    <w:p>
      <w:r>
        <w:rPr>
          <w:b/>
        </w:rPr>
        <w:t xml:space="preserve">Teksti numero 22</w:t>
      </w:r>
    </w:p>
    <w:p>
      <w:r>
        <w:t xml:space="preserve">Athanasiuksen ensimmäinen ongelma oli </w:t>
      </w:r>
      <w:r>
        <w:t xml:space="preserve">Lycopolisin </w:t>
      </w:r>
      <w:r>
        <w:rPr>
          <w:color w:val="A9A9A9"/>
        </w:rPr>
        <w:t xml:space="preserve">Meletius </w:t>
      </w:r>
      <w:r>
        <w:t xml:space="preserve">ja hänen seuraajansa, jotka </w:t>
      </w:r>
      <w:r>
        <w:rPr>
          <w:color w:val="DCDCDC"/>
        </w:rPr>
        <w:t xml:space="preserve">eivät olleet noudattaneet </w:t>
      </w:r>
      <w:r>
        <w:t xml:space="preserve">Nikean ensimmäistä konsiilia. Kyseinen konsiili </w:t>
      </w:r>
      <w:r>
        <w:rPr>
          <w:color w:val="2F4F4F"/>
        </w:rPr>
        <w:t xml:space="preserve">tuomitsi </w:t>
      </w:r>
      <w:r>
        <w:t xml:space="preserve">myös </w:t>
      </w:r>
      <w:r>
        <w:t xml:space="preserve">Ariuksen</w:t>
      </w:r>
      <w:r>
        <w:t xml:space="preserve">. </w:t>
      </w:r>
      <w:r>
        <w:t xml:space="preserve">Athanasius, </w:t>
      </w:r>
      <w:r>
        <w:t xml:space="preserve">jota syytettiin </w:t>
      </w:r>
      <w:r>
        <w:rPr>
          <w:color w:val="556B2F"/>
        </w:rPr>
        <w:t xml:space="preserve">arialaisten ja meletealaisten </w:t>
      </w:r>
      <w:r>
        <w:t xml:space="preserve">huonosta kohtelusta</w:t>
      </w:r>
      <w:r>
        <w:t xml:space="preserve">, vastasi näihin syytöksiin Tyruksessa pidetyssä piispojen kokouksessa, Tyruksen ensimmäisessä synodissa, vuonna 335. Hän oli myös vastuussa siitä, että </w:t>
      </w:r>
      <w:r>
        <w:rPr>
          <w:color w:val="556B2F"/>
        </w:rPr>
        <w:t xml:space="preserve">arialaisia ja meletealaisia oli kohdeltu huonosti.</w:t>
      </w:r>
      <w:r>
        <w:t xml:space="preserve"> Siellä Nikomedian Eusebios ja muut Ariuksen kannattajat syrjäyttivät Athanasiuksen. Marraskuun 6. päivänä kiistan molemmat osapuolet tapasivat keisari Konstantinus I:n Konstantinopolissa. Tapaamisessa </w:t>
      </w:r>
      <w:r>
        <w:rPr>
          <w:color w:val="6B8E23"/>
        </w:rPr>
        <w:t xml:space="preserve">arialaiset </w:t>
      </w:r>
      <w:r>
        <w:t xml:space="preserve">väittivät, </w:t>
      </w:r>
      <w:r>
        <w:t xml:space="preserve">että </w:t>
      </w:r>
      <w:r>
        <w:rPr>
          <w:color w:val="A0522D"/>
        </w:rPr>
        <w:t xml:space="preserve">Athanasius </w:t>
      </w:r>
      <w:r>
        <w:t xml:space="preserve">yrittäisi </w:t>
      </w:r>
      <w:r>
        <w:rPr>
          <w:color w:val="228B22"/>
        </w:rPr>
        <w:t xml:space="preserve">katkaista </w:t>
      </w:r>
      <w:r>
        <w:t xml:space="preserve">Konstantinopolin </w:t>
      </w:r>
      <w:r>
        <w:rPr>
          <w:color w:val="228B22"/>
        </w:rPr>
        <w:t xml:space="preserve">välttämättömät egyptiläiset </w:t>
      </w:r>
      <w:r>
        <w:t xml:space="preserve">viljatoimitukset. Hänet </w:t>
      </w:r>
      <w:r>
        <w:rPr>
          <w:color w:val="191970"/>
        </w:rPr>
        <w:t xml:space="preserve">todettiin syylliseksi </w:t>
      </w:r>
      <w:r>
        <w:t xml:space="preserve">ja lähetettiin maanpakoon </w:t>
      </w:r>
      <w:r>
        <w:rPr>
          <w:color w:val="8B0000"/>
        </w:rPr>
        <w:t xml:space="preserve">Augusta Treverorumiin </w:t>
      </w:r>
      <w:r>
        <w:t xml:space="preserve">Galliaan (nykyään Trier Saksassa).</w:t>
      </w:r>
    </w:p>
    <w:p>
      <w:r>
        <w:rPr>
          <w:b/>
        </w:rPr>
        <w:t xml:space="preserve">Kysymys 0</w:t>
      </w:r>
    </w:p>
    <w:p>
      <w:r>
        <w:t xml:space="preserve">Noudattivatko Meletiuksen seuraajat Nikean ohjeita?</w:t>
      </w:r>
    </w:p>
    <w:p>
      <w:r>
        <w:rPr>
          <w:b/>
        </w:rPr>
        <w:t xml:space="preserve">Kysymys 1</w:t>
      </w:r>
    </w:p>
    <w:p>
      <w:r>
        <w:t xml:space="preserve">Mistä Athanasiusta syytettiin, että hän suunnitteli arialaisia vastaan?</w:t>
      </w:r>
    </w:p>
    <w:p>
      <w:r>
        <w:rPr>
          <w:b/>
        </w:rPr>
        <w:t xml:space="preserve">Kysymys 2</w:t>
      </w:r>
    </w:p>
    <w:p>
      <w:r>
        <w:t xml:space="preserve">Mikä oli syytteen tuomio?</w:t>
      </w:r>
    </w:p>
    <w:p>
      <w:r>
        <w:rPr>
          <w:b/>
        </w:rPr>
        <w:t xml:space="preserve">Kysymys 3</w:t>
      </w:r>
    </w:p>
    <w:p>
      <w:r>
        <w:t xml:space="preserve">Mikä oli hänen rangaistuksensa?</w:t>
      </w:r>
    </w:p>
    <w:p>
      <w:r>
        <w:rPr>
          <w:b/>
        </w:rPr>
        <w:t xml:space="preserve">Kysymys 4</w:t>
      </w:r>
    </w:p>
    <w:p>
      <w:r>
        <w:t xml:space="preserve">Ketä häntä syytettiin vahingoittamisesta?</w:t>
      </w:r>
    </w:p>
    <w:p>
      <w:r>
        <w:rPr>
          <w:b/>
        </w:rPr>
        <w:t xml:space="preserve">Kysymys 5</w:t>
      </w:r>
    </w:p>
    <w:p>
      <w:r>
        <w:t xml:space="preserve">Ketkä noudattivat Nikean ohjeita?</w:t>
      </w:r>
    </w:p>
    <w:p>
      <w:r>
        <w:rPr>
          <w:b/>
        </w:rPr>
        <w:t xml:space="preserve">Kysymys 6</w:t>
      </w:r>
    </w:p>
    <w:p>
      <w:r>
        <w:t xml:space="preserve">Kuka väitti Konstantinopolin katkaisevan viljatoimitukset?</w:t>
      </w:r>
    </w:p>
    <w:p>
      <w:r>
        <w:rPr>
          <w:b/>
        </w:rPr>
        <w:t xml:space="preserve">Kysymys 7</w:t>
      </w:r>
    </w:p>
    <w:p>
      <w:r>
        <w:t xml:space="preserve">Konstantinopoli pelkäsi, etteivät he saisi jyviä keneltä?</w:t>
      </w:r>
    </w:p>
    <w:p>
      <w:r>
        <w:rPr>
          <w:b/>
        </w:rPr>
        <w:t xml:space="preserve">Kysymys 8</w:t>
      </w:r>
    </w:p>
    <w:p>
      <w:r>
        <w:t xml:space="preserve">Mikä maanpakolainen on nykypäivän Ranskassa?</w:t>
      </w:r>
    </w:p>
    <w:p>
      <w:r>
        <w:rPr>
          <w:b/>
        </w:rPr>
        <w:t xml:space="preserve">Teksti numero 23</w:t>
      </w:r>
    </w:p>
    <w:p>
      <w:r>
        <w:t xml:space="preserve">Athanasius </w:t>
      </w:r>
      <w:r>
        <w:rPr>
          <w:color w:val="A9A9A9"/>
        </w:rPr>
        <w:t xml:space="preserve">osasi kreikkaa </w:t>
      </w:r>
      <w:r>
        <w:t xml:space="preserve">ja myönsi, </w:t>
      </w:r>
      <w:r>
        <w:rPr>
          <w:color w:val="DCDCDC"/>
        </w:rPr>
        <w:t xml:space="preserve">ettei hän osannut hepreaa </w:t>
      </w:r>
      <w:r>
        <w:t xml:space="preserve">[ks. esim. </w:t>
      </w:r>
      <w:r>
        <w:rPr>
          <w:color w:val="2F4F4F"/>
        </w:rPr>
        <w:t xml:space="preserve">39. juhlakirje</w:t>
      </w:r>
      <w:r>
        <w:t xml:space="preserve">]. </w:t>
      </w:r>
      <w:r>
        <w:t xml:space="preserve">Vanhan testamentin kohdat, joita hän lainaa, ovat usein peräisin </w:t>
      </w:r>
      <w:r>
        <w:rPr>
          <w:color w:val="556B2F"/>
        </w:rPr>
        <w:t xml:space="preserve">Septuagintan </w:t>
      </w:r>
      <w:r>
        <w:rPr>
          <w:color w:val="6B8E23"/>
        </w:rPr>
        <w:t xml:space="preserve">kreikankielisestä </w:t>
      </w:r>
      <w:r>
        <w:t xml:space="preserve">käännöksestä. Vain harvoin hän käytti muita kreikankielisiä käännöksiä (Aquilalle kerran Ecthesisissa, muille käännöksiin kerran tai kahdesti psalmien kohdalla), ja hänen Vanhan testamentin tuntemuksensa </w:t>
      </w:r>
      <w:r>
        <w:rPr>
          <w:color w:val="A0522D"/>
        </w:rPr>
        <w:t xml:space="preserve">rajoittui </w:t>
      </w:r>
      <w:r>
        <w:rPr>
          <w:color w:val="228B22"/>
        </w:rPr>
        <w:t xml:space="preserve">Septuagintaan</w:t>
      </w:r>
      <w:r>
        <w:t xml:space="preserve">. </w:t>
      </w:r>
      <w:r>
        <w:t xml:space="preserve">Siitä huolimatta Athanasius pystyi myöhemmän maanpakolaisuutensa aikana, jolloin hänellä ei ollut käytössään kopiota Pyhistä Kirjoituksista, lainaamaan ulkoa kaikki Vanhan testamentin jakeet, joissa oli oletettu viittaus Kolminaisuuteen, jättämättä yhtään jakeen väliin. </w:t>
      </w:r>
      <w:r>
        <w:rPr>
          <w:color w:val="191970"/>
        </w:rPr>
        <w:t xml:space="preserve">pyhien kirjoitusten opiskelun ja </w:t>
      </w:r>
      <w:r>
        <w:rPr>
          <w:color w:val="8B0000"/>
        </w:rPr>
        <w:t xml:space="preserve">kreikkalaisen </w:t>
      </w:r>
      <w:r>
        <w:rPr>
          <w:color w:val="483D8B"/>
        </w:rPr>
        <w:t xml:space="preserve">oppineisuuden </w:t>
      </w:r>
      <w:r>
        <w:t xml:space="preserve">yhdistelmä </w:t>
      </w:r>
      <w:r>
        <w:t xml:space="preserve">oli ominaista kuuluisalle </w:t>
      </w:r>
      <w:r>
        <w:rPr>
          <w:color w:val="3CB371"/>
        </w:rPr>
        <w:t xml:space="preserve">aleksandrialaiselle koulukunnalle</w:t>
      </w:r>
      <w:r>
        <w:t xml:space="preserve">.</w:t>
      </w:r>
    </w:p>
    <w:p>
      <w:r>
        <w:rPr>
          <w:b/>
        </w:rPr>
        <w:t xml:space="preserve">Kysymys 0</w:t>
      </w:r>
    </w:p>
    <w:p>
      <w:r>
        <w:t xml:space="preserve">Puhuiko Athanasius kreikkaa?</w:t>
      </w:r>
    </w:p>
    <w:p>
      <w:r>
        <w:rPr>
          <w:b/>
        </w:rPr>
        <w:t xml:space="preserve">Kysymys 1</w:t>
      </w:r>
    </w:p>
    <w:p>
      <w:r>
        <w:t xml:space="preserve">Ymmärsikö hän hepreaa?</w:t>
      </w:r>
    </w:p>
    <w:p>
      <w:r>
        <w:rPr>
          <w:b/>
        </w:rPr>
        <w:t xml:space="preserve">Kysymys 2</w:t>
      </w:r>
    </w:p>
    <w:p>
      <w:r>
        <w:t xml:space="preserve">Tunsiko hän koko Vanhan testamentin?</w:t>
      </w:r>
    </w:p>
    <w:p>
      <w:r>
        <w:rPr>
          <w:b/>
        </w:rPr>
        <w:t xml:space="preserve">Kysymys 3</w:t>
      </w:r>
    </w:p>
    <w:p>
      <w:r>
        <w:t xml:space="preserve">Mitä oppilaat oppivat Alexandrian koulussa?</w:t>
      </w:r>
    </w:p>
    <w:p>
      <w:r>
        <w:rPr>
          <w:b/>
        </w:rPr>
        <w:t xml:space="preserve">Kysymys 4</w:t>
      </w:r>
    </w:p>
    <w:p>
      <w:r>
        <w:t xml:space="preserve">Mitä Vanhan testamentin käännöstä hän opiskeli?</w:t>
      </w:r>
    </w:p>
    <w:p>
      <w:r>
        <w:rPr>
          <w:b/>
        </w:rPr>
        <w:t xml:space="preserve">Kysymys 5</w:t>
      </w:r>
    </w:p>
    <w:p>
      <w:r>
        <w:t xml:space="preserve">Mikä on sen koulun nimi, jossa Athanasius oppi hepreaa?</w:t>
      </w:r>
    </w:p>
    <w:p>
      <w:r>
        <w:rPr>
          <w:b/>
        </w:rPr>
        <w:t xml:space="preserve">Kysymys 6</w:t>
      </w:r>
    </w:p>
    <w:p>
      <w:r>
        <w:t xml:space="preserve">Mistä Athanasius sai Septuagintan?</w:t>
      </w:r>
    </w:p>
    <w:p>
      <w:r>
        <w:rPr>
          <w:b/>
        </w:rPr>
        <w:t xml:space="preserve">Kysymys 7</w:t>
      </w:r>
    </w:p>
    <w:p>
      <w:r>
        <w:t xml:space="preserve">Mistä Athanasius sai heprealaisen Septuagintan?</w:t>
      </w:r>
    </w:p>
    <w:p>
      <w:r>
        <w:rPr>
          <w:b/>
        </w:rPr>
        <w:t xml:space="preserve">Kysymys 8</w:t>
      </w:r>
    </w:p>
    <w:p>
      <w:r>
        <w:t xml:space="preserve">Minkä kirjeen Athanasius kirjoitti hepreaksi?</w:t>
      </w:r>
    </w:p>
    <w:p>
      <w:r>
        <w:rPr>
          <w:b/>
        </w:rPr>
        <w:t xml:space="preserve">Kysymys 9</w:t>
      </w:r>
    </w:p>
    <w:p>
      <w:r>
        <w:t xml:space="preserve">Mitä osaa Vanhasta testamentista hän ei tuntenut?</w:t>
      </w:r>
    </w:p>
    <w:p>
      <w:r>
        <w:rPr>
          <w:b/>
        </w:rPr>
        <w:t xml:space="preserve">Kysymys 10</w:t>
      </w:r>
    </w:p>
    <w:p>
      <w:r>
        <w:t xml:space="preserve"> Mitä opettajat oppivat Aleksandrian koulussa?</w:t>
      </w:r>
    </w:p>
    <w:p>
      <w:r>
        <w:rPr>
          <w:b/>
        </w:rPr>
        <w:t xml:space="preserve">Kysymys 11</w:t>
      </w:r>
    </w:p>
    <w:p>
      <w:r>
        <w:t xml:space="preserve">Minkälainen kopio pyhistä kirjoituksista hänellä oli maanpaossa?</w:t>
      </w:r>
    </w:p>
    <w:p>
      <w:r>
        <w:rPr>
          <w:b/>
        </w:rPr>
        <w:t xml:space="preserve">Kysymys 12</w:t>
      </w:r>
    </w:p>
    <w:p>
      <w:r>
        <w:t xml:space="preserve">Mikä ei ollut koulun ominaispiirre?</w:t>
      </w:r>
    </w:p>
    <w:p>
      <w:r>
        <w:rPr>
          <w:b/>
        </w:rPr>
        <w:t xml:space="preserve">Tekstin numero 24</w:t>
      </w:r>
    </w:p>
    <w:p>
      <w:r>
        <w:t xml:space="preserve">Sijaispiispa Gregoriuksen kuoltua vuonna 345 </w:t>
      </w:r>
      <w:r>
        <w:rPr>
          <w:color w:val="A9A9A9"/>
        </w:rPr>
        <w:t xml:space="preserve">Constans </w:t>
      </w:r>
      <w:r>
        <w:rPr>
          <w:color w:val="DCDCDC"/>
        </w:rPr>
        <w:t xml:space="preserve">käytti vaikutusvaltaansa salliakseen Athanasiuksen palata Aleksandriaan </w:t>
      </w:r>
      <w:r>
        <w:t xml:space="preserve">lokakuussa 345 </w:t>
      </w:r>
      <w:r>
        <w:t xml:space="preserve">kansan </w:t>
      </w:r>
      <w:r>
        <w:rPr>
          <w:color w:val="2F4F4F"/>
        </w:rPr>
        <w:t xml:space="preserve">innostuneiden mielenosoitusten </w:t>
      </w:r>
      <w:r>
        <w:t xml:space="preserve">keskellä. </w:t>
      </w:r>
      <w:r>
        <w:t xml:space="preserve">Tästä alkoi rauhan ja vaurauden "kultainen vuosikymmen", jonka aikana Athanasius kokosi useita maanpakolaisuuteensa ja maanpaosta paluuseensa liittyviä asiakirjoja teokseen </w:t>
      </w:r>
      <w:r>
        <w:rPr>
          <w:color w:val="556B2F"/>
        </w:rPr>
        <w:t xml:space="preserve">Apologia arialaisia vastaan</w:t>
      </w:r>
      <w:r>
        <w:t xml:space="preserve">. </w:t>
      </w:r>
      <w:r>
        <w:t xml:space="preserve">Constansin kuoltua vuonna </w:t>
      </w:r>
      <w:r>
        <w:rPr>
          <w:color w:val="6B8E23"/>
        </w:rPr>
        <w:t xml:space="preserve">350</w:t>
      </w:r>
      <w:r>
        <w:t xml:space="preserve">, puhkesi kuitenkin </w:t>
      </w:r>
      <w:r>
        <w:t xml:space="preserve">uusi </w:t>
      </w:r>
      <w:r>
        <w:rPr>
          <w:color w:val="A0522D"/>
        </w:rPr>
        <w:t xml:space="preserve">sisällissota, jonka seurauksena </w:t>
      </w:r>
      <w:r>
        <w:rPr>
          <w:color w:val="228B22"/>
        </w:rPr>
        <w:t xml:space="preserve">arianismia kannattava </w:t>
      </w:r>
      <w:r>
        <w:t xml:space="preserve">Constantius </w:t>
      </w:r>
      <w:r>
        <w:t xml:space="preserve">jäi </w:t>
      </w:r>
      <w:r>
        <w:t xml:space="preserve">ainoaksi keisariksi. Aleksandriassa vuonna 350 kokoontunut paikallinen neuvosto korvasi (tai vahvisti uudelleen) Athanasiuksen virassaan.</w:t>
      </w:r>
    </w:p>
    <w:p>
      <w:r>
        <w:rPr>
          <w:b/>
        </w:rPr>
        <w:t xml:space="preserve">Kysymys 0</w:t>
      </w:r>
    </w:p>
    <w:p>
      <w:r>
        <w:t xml:space="preserve">Ketä hän sai kiittää siitä, että hän pystyi palaamaan Alexandriaan vuonna 345?</w:t>
      </w:r>
    </w:p>
    <w:p>
      <w:r>
        <w:rPr>
          <w:b/>
        </w:rPr>
        <w:t xml:space="preserve">Kysymys 1</w:t>
      </w:r>
    </w:p>
    <w:p>
      <w:r>
        <w:t xml:space="preserve">Oliko kansa iloinen saadessaan hänet kotiin?</w:t>
      </w:r>
    </w:p>
    <w:p>
      <w:r>
        <w:rPr>
          <w:b/>
        </w:rPr>
        <w:t xml:space="preserve">Kysymys 2</w:t>
      </w:r>
    </w:p>
    <w:p>
      <w:r>
        <w:t xml:space="preserve">Missä kirjoituksessa hän kertoi ajastaan maanpaossa?</w:t>
      </w:r>
    </w:p>
    <w:p>
      <w:r>
        <w:rPr>
          <w:b/>
        </w:rPr>
        <w:t xml:space="preserve">Kysymys 3</w:t>
      </w:r>
    </w:p>
    <w:p>
      <w:r>
        <w:t xml:space="preserve">Mitä tapahtui, kun Constans kuoli?</w:t>
      </w:r>
    </w:p>
    <w:p>
      <w:r>
        <w:rPr>
          <w:b/>
        </w:rPr>
        <w:t xml:space="preserve">Kysymys 4</w:t>
      </w:r>
    </w:p>
    <w:p>
      <w:r>
        <w:t xml:space="preserve">Oliko uusi keisari samaa vai eri mieltä arialaisten kanssa?</w:t>
      </w:r>
    </w:p>
    <w:p>
      <w:r>
        <w:rPr>
          <w:b/>
        </w:rPr>
        <w:t xml:space="preserve">Kysymys 5</w:t>
      </w:r>
    </w:p>
    <w:p>
      <w:r>
        <w:t xml:space="preserve">Ketä ei kiitetty siitä, että hänet päästettiin takaisin Alexandriaan?</w:t>
      </w:r>
    </w:p>
    <w:p>
      <w:r>
        <w:rPr>
          <w:b/>
        </w:rPr>
        <w:t xml:space="preserve">Kysymys 6</w:t>
      </w:r>
    </w:p>
    <w:p>
      <w:r>
        <w:t xml:space="preserve">Mitä tapahtui vuonna 346?</w:t>
      </w:r>
    </w:p>
    <w:p>
      <w:r>
        <w:rPr>
          <w:b/>
        </w:rPr>
        <w:t xml:space="preserve">Kysymys 7</w:t>
      </w:r>
    </w:p>
    <w:p>
      <w:r>
        <w:t xml:space="preserve">Milloin sisällissota alkoi?</w:t>
      </w:r>
    </w:p>
    <w:p>
      <w:r>
        <w:rPr>
          <w:b/>
        </w:rPr>
        <w:t xml:space="preserve">Kysymys 8</w:t>
      </w:r>
    </w:p>
    <w:p>
      <w:r>
        <w:t xml:space="preserve">Milloin Constan syntyi?</w:t>
      </w:r>
    </w:p>
    <w:p>
      <w:r>
        <w:rPr>
          <w:b/>
        </w:rPr>
        <w:t xml:space="preserve">Teksti numero 25</w:t>
      </w:r>
    </w:p>
    <w:p>
      <w:r>
        <w:t xml:space="preserve">Frances A. M. Forbes kirjoittaa, että kun patriarkka Aleksanteri oli kuolinvuoteellaan, hän </w:t>
      </w:r>
      <w:r>
        <w:rPr>
          <w:color w:val="A9A9A9"/>
        </w:rPr>
        <w:t xml:space="preserve">kutsui Athanasiuksen</w:t>
      </w:r>
      <w:r>
        <w:t xml:space="preserve">, joka </w:t>
      </w:r>
      <w:r>
        <w:rPr>
          <w:color w:val="DCDCDC"/>
        </w:rPr>
        <w:t xml:space="preserve">pakeni </w:t>
      </w:r>
      <w:r>
        <w:t xml:space="preserve">peläten, että hänet pakotettaisiin piispaksi. "</w:t>
      </w:r>
      <w:r>
        <w:t xml:space="preserve">Kun kirkon piispat kokoontuivat valitsemaan uutta patriarkkaansa, koko katolinen väestö piiritti kirkon, kohotti kätensä taivasta kohti ja huusi: "</w:t>
      </w:r>
      <w:r>
        <w:rPr>
          <w:color w:val="2F4F4F"/>
        </w:rPr>
        <w:t xml:space="preserve">Anna meille </w:t>
      </w:r>
      <w:r>
        <w:rPr>
          <w:color w:val="556B2F"/>
        </w:rPr>
        <w:t xml:space="preserve">Athanasius</w:t>
      </w:r>
      <w:r>
        <w:t xml:space="preserve">!".</w:t>
      </w:r>
      <w:r>
        <w:t xml:space="preserve">" </w:t>
      </w:r>
      <w:r>
        <w:rPr>
          <w:color w:val="6B8E23"/>
        </w:rPr>
        <w:t xml:space="preserve">Piispoilla ei ollut mitään parempaa</w:t>
      </w:r>
      <w:r>
        <w:t xml:space="preserve">. </w:t>
      </w:r>
      <w:r>
        <w:rPr>
          <w:color w:val="A0522D"/>
        </w:rPr>
        <w:t xml:space="preserve">Athanasius </w:t>
      </w:r>
      <w:r>
        <w:t xml:space="preserve">valittiin näin, kuten Gregorius kertoo..."."</w:t>
      </w:r>
      <w:r>
        <w:t xml:space="preserve"> (Paavi Gregorius I:llä olisi täysi pääsy Vatikaanin arkistoihin).</w:t>
      </w:r>
    </w:p>
    <w:p>
      <w:r>
        <w:rPr>
          <w:b/>
        </w:rPr>
        <w:t xml:space="preserve">Kysymys 0</w:t>
      </w:r>
    </w:p>
    <w:p>
      <w:r>
        <w:t xml:space="preserve">Mitä Athanasius teki välttääkseen puhumasta Aleksanterille kuolinvuoteellaan?</w:t>
      </w:r>
    </w:p>
    <w:p>
      <w:r>
        <w:rPr>
          <w:b/>
        </w:rPr>
        <w:t xml:space="preserve">Kysymys 1</w:t>
      </w:r>
    </w:p>
    <w:p>
      <w:r>
        <w:t xml:space="preserve">Kenet Aleksandrian kansa halusi piispakseen?</w:t>
      </w:r>
    </w:p>
    <w:p>
      <w:r>
        <w:rPr>
          <w:b/>
        </w:rPr>
        <w:t xml:space="preserve">Kysymys 2</w:t>
      </w:r>
    </w:p>
    <w:p>
      <w:r>
        <w:t xml:space="preserve">Oliko piispoilla joku muu mielessä?</w:t>
      </w:r>
    </w:p>
    <w:p>
      <w:r>
        <w:rPr>
          <w:b/>
        </w:rPr>
        <w:t xml:space="preserve">Kysymys 3</w:t>
      </w:r>
    </w:p>
    <w:p>
      <w:r>
        <w:t xml:space="preserve">Ketä Aleksanteri pyysi kuollessaan?</w:t>
      </w:r>
    </w:p>
    <w:p>
      <w:r>
        <w:rPr>
          <w:b/>
        </w:rPr>
        <w:t xml:space="preserve">Kysymys 4</w:t>
      </w:r>
    </w:p>
    <w:p>
      <w:r>
        <w:t xml:space="preserve">Mitä Athanasius teki välttääkseen puhumasta Aleksanterille lounaalla?</w:t>
      </w:r>
    </w:p>
    <w:p>
      <w:r>
        <w:rPr>
          <w:b/>
        </w:rPr>
        <w:t xml:space="preserve">Kysymys 5</w:t>
      </w:r>
    </w:p>
    <w:p>
      <w:r>
        <w:t xml:space="preserve"> Kenet Aleksandrian kansa halusi paaviksi?</w:t>
      </w:r>
    </w:p>
    <w:p>
      <w:r>
        <w:rPr>
          <w:b/>
        </w:rPr>
        <w:t xml:space="preserve">Kysymys 6</w:t>
      </w:r>
    </w:p>
    <w:p>
      <w:r>
        <w:t xml:space="preserve">Kenet piispat halusivat piispakseen?</w:t>
      </w:r>
    </w:p>
    <w:p>
      <w:r>
        <w:rPr>
          <w:b/>
        </w:rPr>
        <w:t xml:space="preserve">Kysymys 7</w:t>
      </w:r>
    </w:p>
    <w:p>
      <w:r>
        <w:t xml:space="preserve"> Kenelle Aleksanteri kielsi puhuvansa kuollessaan?</w:t>
      </w:r>
    </w:p>
    <w:p>
      <w:r>
        <w:rPr>
          <w:b/>
        </w:rPr>
        <w:t xml:space="preserve">Teksti numero 26</w:t>
      </w:r>
    </w:p>
    <w:p>
      <w:r>
        <w:rPr>
          <w:color w:val="A9A9A9"/>
        </w:rPr>
        <w:t xml:space="preserve">Constantius määräsi Liberiuksen maanpakoon </w:t>
      </w:r>
      <w:r>
        <w:t xml:space="preserve">vuonna 356 ja antoi hänelle silloin </w:t>
      </w:r>
      <w:r>
        <w:rPr>
          <w:color w:val="DCDCDC"/>
        </w:rPr>
        <w:t xml:space="preserve">kolme päivää </w:t>
      </w:r>
      <w:r>
        <w:t xml:space="preserve">aikaa noudattaa määräystä</w:t>
      </w:r>
      <w:r>
        <w:t xml:space="preserve">. </w:t>
      </w:r>
      <w:r>
        <w:t xml:space="preserve">Hänet määrättiin karkotettavaksi </w:t>
      </w:r>
      <w:r>
        <w:t xml:space="preserve">Traakian </w:t>
      </w:r>
      <w:r>
        <w:rPr>
          <w:color w:val="2F4F4F"/>
        </w:rPr>
        <w:t xml:space="preserve">Beroeaan</w:t>
      </w:r>
      <w:r>
        <w:t xml:space="preserve">; </w:t>
      </w:r>
      <w:r>
        <w:rPr>
          <w:color w:val="556B2F"/>
        </w:rPr>
        <w:t xml:space="preserve">Beroea </w:t>
      </w:r>
      <w:r>
        <w:t xml:space="preserve">(Traakia). Hän lähetti myös kalliita lahjoja, jos hän hyväksyisi arialaisen kannan, mutta niistä </w:t>
      </w:r>
      <w:r>
        <w:rPr>
          <w:color w:val="6B8E23"/>
        </w:rPr>
        <w:t xml:space="preserve">kieltäydyttiin</w:t>
      </w:r>
      <w:r>
        <w:t xml:space="preserve">. Hän lähetti hänelle tosin viisisataa kultarahaa "maksujensa kantamiseksi", mutta Liberius kieltäytyi niistä sanoen, että hän voisi lahjoittaa ne imartelijoilleen; samoin hän teki myös keisarinnalta saamansa samankaltaisen lahjan, jossa hän kehotti lähettilästä oppimaan uskomaan Kristukseen ja olemaan vainoamatta Jumalan kirkkoa. Lahjat yritettiin jättää kirkkoon, mutta Liberius heitti ne pois. </w:t>
      </w:r>
      <w:r>
        <w:t xml:space="preserve">Tämän jälkeen </w:t>
      </w:r>
      <w:r>
        <w:rPr>
          <w:color w:val="A0522D"/>
        </w:rPr>
        <w:t xml:space="preserve">Constantius </w:t>
      </w:r>
      <w:r>
        <w:t xml:space="preserve">lähetti hänet tiukasti vartioituna Milanoon, jossa hän Theodoretin muistiinpanemassa neuvottelussa kertoi rohkeasti </w:t>
      </w:r>
      <w:r>
        <w:rPr>
          <w:color w:val="228B22"/>
        </w:rPr>
        <w:t xml:space="preserve">Constantiukselle</w:t>
      </w:r>
      <w:r>
        <w:t xml:space="preserve">, että Athanasius oli Sardikassa vapautettu syytteistä ja että hänen vihollisensa olivat osoittautuneet herjaajiksi (ks. "herjaus") ja huijareiksi ja että oli epäoikeudenmukaista tuomita henkilö, jota ei voitu laillisesti tuomita mistään rikoksesta. Keisari vaikeni jokaisesta kohdasta, mutta kärsivällisyytensä loppuessa hän määräsi hänet karkotettavaksi. Liberius lähti maanpakoon. Constantius lähti kahden vuoden kuluttua Roomaan juhlimaan valtakautensa kahdettakymmenettä vuotta. Naiset yhtyivät häneen vetoomukseen, että hän palauttaisi Liberiuksen. Hän suostui siihen sillä ehdolla, että hänen oli noudatettava </w:t>
      </w:r>
      <w:r>
        <w:t xml:space="preserve">hovissa tuolloin läsnä olleiden </w:t>
      </w:r>
      <w:r>
        <w:rPr>
          <w:color w:val="191970"/>
        </w:rPr>
        <w:t xml:space="preserve">piispojen määräyksiä.</w:t>
      </w:r>
      <w:r>
        <w:t xml:space="preserve"> Hän allekirjoitti Athanasiuksen tuomion ja tunnustuksen tai uskontunnustuksen, jonka arialaiset olivat laatineet Sirmiumissa. Heti kun hän oli saanut istuimensa takaisin, hän ilmoitti kannattavansa Nikean uskontunnustusta, kuten Theodoret todistaa. (Theodoret, Hist. lib. ii. c. 17.). Keisari tiesi, mitä hän halusi ihmisten uskovan. Niin tiesivät myös hänen hovinsa piispat. Athanasius piti kiinni ortodoksisesta uskontunnustuksesta. Konstantius oli vannoutunut arianisti, ja hänestä tuli yksinvaltainen hallitsija vuonna 350, kun hänen veljensä Constans kuoli.</w:t>
      </w:r>
    </w:p>
    <w:p>
      <w:r>
        <w:rPr>
          <w:b/>
        </w:rPr>
        <w:t xml:space="preserve">Kysymys 0</w:t>
      </w:r>
    </w:p>
    <w:p>
      <w:r>
        <w:t xml:space="preserve">Kuinka paljon varoituksia Liberius sai ennen maanpakoa?</w:t>
      </w:r>
    </w:p>
    <w:p>
      <w:r>
        <w:rPr>
          <w:b/>
        </w:rPr>
        <w:t xml:space="preserve">Kysymys 1</w:t>
      </w:r>
    </w:p>
    <w:p>
      <w:r>
        <w:t xml:space="preserve">Minne Liberius meni?</w:t>
      </w:r>
    </w:p>
    <w:p>
      <w:r>
        <w:rPr>
          <w:b/>
        </w:rPr>
        <w:t xml:space="preserve">Kysymys 2</w:t>
      </w:r>
    </w:p>
    <w:p>
      <w:r>
        <w:t xml:space="preserve">Toimiiko lahjonta, kun Liberius saatiin uskomaan arialaisia?</w:t>
      </w:r>
    </w:p>
    <w:p>
      <w:r>
        <w:rPr>
          <w:b/>
        </w:rPr>
        <w:t xml:space="preserve">Kysymys 3</w:t>
      </w:r>
    </w:p>
    <w:p>
      <w:r>
        <w:t xml:space="preserve">Kuka yritti lahjoa Liberiuksen?</w:t>
      </w:r>
    </w:p>
    <w:p>
      <w:r>
        <w:rPr>
          <w:b/>
        </w:rPr>
        <w:t xml:space="preserve">Kysymys 4</w:t>
      </w:r>
    </w:p>
    <w:p>
      <w:r>
        <w:t xml:space="preserve">Mitä Liberiuksen piti luvata tehdä palatakseen?</w:t>
      </w:r>
    </w:p>
    <w:p>
      <w:r>
        <w:rPr>
          <w:b/>
        </w:rPr>
        <w:t xml:space="preserve">Kysymys 5</w:t>
      </w:r>
    </w:p>
    <w:p>
      <w:r>
        <w:t xml:space="preserve">Kuinka paljon Liberiusta varoitettiin ennen hänen vapauttamistaan?</w:t>
      </w:r>
    </w:p>
    <w:p>
      <w:r>
        <w:rPr>
          <w:b/>
        </w:rPr>
        <w:t xml:space="preserve">Kysymys 6</w:t>
      </w:r>
    </w:p>
    <w:p>
      <w:r>
        <w:t xml:space="preserve">Mitä tapahtui vuonna 355?</w:t>
      </w:r>
    </w:p>
    <w:p>
      <w:r>
        <w:rPr>
          <w:b/>
        </w:rPr>
        <w:t xml:space="preserve">Kysymys 7</w:t>
      </w:r>
    </w:p>
    <w:p>
      <w:r>
        <w:t xml:space="preserve"> Mistä Liberius tuli?</w:t>
      </w:r>
    </w:p>
    <w:p>
      <w:r>
        <w:rPr>
          <w:b/>
        </w:rPr>
        <w:t xml:space="preserve">Kysymys 8</w:t>
      </w:r>
    </w:p>
    <w:p>
      <w:r>
        <w:t xml:space="preserve"> Kuka yritti vakuuttaa Liberiuksen?</w:t>
      </w:r>
    </w:p>
    <w:p>
      <w:r>
        <w:rPr>
          <w:b/>
        </w:rPr>
        <w:t xml:space="preserve">Teksti numero 27</w:t>
      </w:r>
    </w:p>
    <w:p>
      <w:r>
        <w:rPr>
          <w:color w:val="A9A9A9"/>
        </w:rPr>
        <w:t xml:space="preserve">Kun keisari Konstantinus I kuoli</w:t>
      </w:r>
      <w:r>
        <w:t xml:space="preserve">, Athanasius sai palata Aleksandrian istuimelleen. Pian tämän jälkeen Konstantinuksen poika, uusi Rooman keisari </w:t>
      </w:r>
      <w:r>
        <w:rPr>
          <w:color w:val="DCDCDC"/>
        </w:rPr>
        <w:t xml:space="preserve">Constantius II, kuitenkin </w:t>
      </w:r>
      <w:r>
        <w:t xml:space="preserve">uudisti vuonna 338 Athanasiuksen karkotusta koskevan määräyksen. Athanasius lähti Roomaan, jossa hän oli </w:t>
      </w:r>
      <w:r>
        <w:t xml:space="preserve">läntisen keisarin </w:t>
      </w:r>
      <w:r>
        <w:rPr>
          <w:color w:val="2F4F4F"/>
        </w:rPr>
        <w:t xml:space="preserve">Constansin </w:t>
      </w:r>
      <w:r>
        <w:t xml:space="preserve">suojeluksessa. </w:t>
      </w:r>
      <w:r>
        <w:t xml:space="preserve">Tänä aikana </w:t>
      </w:r>
      <w:r>
        <w:rPr>
          <w:color w:val="556B2F"/>
        </w:rPr>
        <w:t xml:space="preserve">Gregorius Kappadokialainen </w:t>
      </w:r>
      <w:r>
        <w:t xml:space="preserve">asetettiin Aleksandrian patriarkaksi ja syrjäytti poissaolevan Athanasiuksen. Athanasius piti kuitenkin yhteyttä kansaansa vuosittaisilla </w:t>
      </w:r>
      <w:r>
        <w:rPr>
          <w:color w:val="6B8E23"/>
        </w:rPr>
        <w:t xml:space="preserve">juhlakirjeillään</w:t>
      </w:r>
      <w:r>
        <w:t xml:space="preserve">, joissa hän ilmoitti myös, minä päivänä pääsiäistä vietettäisiin kyseisenä vuonna.</w:t>
      </w:r>
    </w:p>
    <w:p>
      <w:r>
        <w:rPr>
          <w:b/>
        </w:rPr>
        <w:t xml:space="preserve">Kysymys 0</w:t>
      </w:r>
    </w:p>
    <w:p>
      <w:r>
        <w:t xml:space="preserve">Missä vaiheessa Athanasius saattoi palata Aleksandriaan?</w:t>
      </w:r>
    </w:p>
    <w:p>
      <w:r>
        <w:rPr>
          <w:b/>
        </w:rPr>
        <w:t xml:space="preserve">Kysymys 1</w:t>
      </w:r>
    </w:p>
    <w:p>
      <w:r>
        <w:t xml:space="preserve">Kuka huolehti hänen suojelustaan hänen ollessaan Roomassa?</w:t>
      </w:r>
    </w:p>
    <w:p>
      <w:r>
        <w:rPr>
          <w:b/>
        </w:rPr>
        <w:t xml:space="preserve">Kysymys 2</w:t>
      </w:r>
    </w:p>
    <w:p>
      <w:r>
        <w:t xml:space="preserve">Kenestä tuli Aleksandrian patriarkka Athanasiuksen poissa ollessa?</w:t>
      </w:r>
    </w:p>
    <w:p>
      <w:r>
        <w:rPr>
          <w:b/>
        </w:rPr>
        <w:t xml:space="preserve">Kysymys 3</w:t>
      </w:r>
    </w:p>
    <w:p>
      <w:r>
        <w:t xml:space="preserve">Miten Aleksandrian kansa tiesi, milloin juhlia pääsiäistä?</w:t>
      </w:r>
    </w:p>
    <w:p>
      <w:r>
        <w:rPr>
          <w:b/>
        </w:rPr>
        <w:t xml:space="preserve">Kysymys 4</w:t>
      </w:r>
    </w:p>
    <w:p>
      <w:r>
        <w:t xml:space="preserve">Kuka julisti Athanasiuksen jälleen karkotettavaksi?</w:t>
      </w:r>
    </w:p>
    <w:p>
      <w:r>
        <w:rPr>
          <w:b/>
        </w:rPr>
        <w:t xml:space="preserve">Kysymys 5</w:t>
      </w:r>
    </w:p>
    <w:p>
      <w:r>
        <w:t xml:space="preserve"> Missä vaiheessa Athanasius saattoi lähteä Aleksandriasta?</w:t>
      </w:r>
    </w:p>
    <w:p>
      <w:r>
        <w:rPr>
          <w:b/>
        </w:rPr>
        <w:t xml:space="preserve">Kysymys 6</w:t>
      </w:r>
    </w:p>
    <w:p>
      <w:r>
        <w:t xml:space="preserve"> Kuka huolehti hänen tuomiostaan, kun hän oli Roomassa?</w:t>
      </w:r>
    </w:p>
    <w:p>
      <w:r>
        <w:rPr>
          <w:b/>
        </w:rPr>
        <w:t xml:space="preserve">Kysymys 7</w:t>
      </w:r>
    </w:p>
    <w:p>
      <w:r>
        <w:t xml:space="preserve"> Kenestä tuli patriarkka Aleksandriassa Athanasiuksen ollessa paikalla?</w:t>
      </w:r>
    </w:p>
    <w:p>
      <w:r>
        <w:rPr>
          <w:b/>
        </w:rPr>
        <w:t xml:space="preserve">Kysymys 8</w:t>
      </w:r>
    </w:p>
    <w:p>
      <w:r>
        <w:t xml:space="preserve"> Kuka julisti Athanasiuksen jälleen vapaaksi?</w:t>
      </w:r>
    </w:p>
    <w:p>
      <w:r>
        <w:rPr>
          <w:b/>
        </w:rPr>
        <w:t xml:space="preserve">Tekstin numero 28</w:t>
      </w:r>
    </w:p>
    <w:p>
      <w:r>
        <w:t xml:space="preserve">T. Gilmartin, (historian professori, Maynooth, 1890), kirjoittaa teoksessa Church History, Vol. 1, Ch XVII: Constantiuksen, Rooman valtakunnan ainoan hallitsijan veljensä Constansin kuoltua, käskystä pidettiin Arlesin konsiili vuonna 353, jonka puheenjohtajana toimi Capuan piispa Vincent </w:t>
      </w:r>
      <w:r>
        <w:t xml:space="preserve">Liberius </w:t>
      </w:r>
      <w:r>
        <w:rPr>
          <w:color w:val="A9A9A9"/>
        </w:rPr>
        <w:t xml:space="preserve">paavi </w:t>
      </w:r>
      <w:r>
        <w:t xml:space="preserve">Liberiuksen </w:t>
      </w:r>
      <w:r>
        <w:t xml:space="preserve">nimissä. </w:t>
      </w:r>
      <w:r>
        <w:t xml:space="preserve">Isät kauhistuivat </w:t>
      </w:r>
      <w:r>
        <w:rPr>
          <w:color w:val="DCDCDC"/>
        </w:rPr>
        <w:t xml:space="preserve">keisarin</w:t>
      </w:r>
      <w:r>
        <w:t xml:space="preserve">, vannoutuneen arianistin</w:t>
      </w:r>
      <w:r>
        <w:rPr>
          <w:color w:val="DCDCDC"/>
        </w:rPr>
        <w:t xml:space="preserve">, uhkauksia </w:t>
      </w:r>
      <w:r>
        <w:t xml:space="preserve">ja suostuivat Athanasiuksen tuomitsemiseen</w:t>
      </w:r>
      <w:r>
        <w:t xml:space="preserve">.</w:t>
      </w:r>
      <w:r>
        <w:t xml:space="preserve"> </w:t>
      </w:r>
      <w:r>
        <w:rPr>
          <w:color w:val="2F4F4F"/>
        </w:rPr>
        <w:t xml:space="preserve">Paavi kieltäytyi hyväksymästä </w:t>
      </w:r>
      <w:r>
        <w:t xml:space="preserve">heidän päätöstään ja pyysi keisaria kutsumaan koolle toisen konsiilin, jossa Athanasiuksen syytteet voitaisiin tutkia vapaasti. Tähän </w:t>
      </w:r>
      <w:r>
        <w:rPr>
          <w:color w:val="556B2F"/>
        </w:rPr>
        <w:t xml:space="preserve">Constantius </w:t>
      </w:r>
      <w:r>
        <w:rPr>
          <w:color w:val="6B8E23"/>
        </w:rPr>
        <w:t xml:space="preserve">suostui</w:t>
      </w:r>
      <w:r>
        <w:t xml:space="preserve">, koska hän katsoi voivansa valvoa sitä, Milanossa</w:t>
      </w:r>
      <w:r>
        <w:rPr>
          <w:color w:val="6B8E23"/>
        </w:rPr>
        <w:t xml:space="preserve">.</w:t>
      </w:r>
      <w:r>
        <w:t xml:space="preserve"> Paikaksi nimettiin Milano, jonne kokoontui vuonna 355 kolmesataa piispaa, useimmat lännestä, vain muutama idästä. He kokoontuivat Milanon kirkossa. Pian keisari määräsi heidät keisarillisen palatsin saliin, mikä lopetti kaiken vapaan keskustelun. Hän esitti </w:t>
      </w:r>
      <w:r>
        <w:rPr>
          <w:color w:val="A0522D"/>
        </w:rPr>
        <w:t xml:space="preserve">arianilaisen </w:t>
      </w:r>
      <w:r>
        <w:rPr>
          <w:color w:val="228B22"/>
        </w:rPr>
        <w:t xml:space="preserve">uskonkaavan </w:t>
      </w:r>
      <w:r>
        <w:t xml:space="preserve">heidän hyväksyttäväkseen. Kieltäytyjiä hän uhkasi karkotuksella ja kuolemalla. Kaikki, lukuun ottamatta Dionysiusta (Milanon piispa) ja kahta paavin legaattia, eli Vercellin Eusebiusta ja Cagliarin Luciferia, suostuivat arianilaiseen uskontunnustukseen ja Athanasiuksen tuomitsemiseen. Ne, jotka kieltäytyivät, </w:t>
      </w:r>
      <w:r>
        <w:rPr>
          <w:color w:val="191970"/>
        </w:rPr>
        <w:t xml:space="preserve">lähetettiin maanpakoon</w:t>
      </w:r>
      <w:r>
        <w:t xml:space="preserve">. Asetukset toimitettiin paaville hyväksyttäväksi, mutta ne hylättiin, koska piispoihin kohdistui väkivaltaa.</w:t>
      </w:r>
    </w:p>
    <w:p>
      <w:r>
        <w:rPr>
          <w:b/>
        </w:rPr>
        <w:t xml:space="preserve">Kysymys 0</w:t>
      </w:r>
    </w:p>
    <w:p>
      <w:r>
        <w:t xml:space="preserve">Miksi piispat tuomitsivat Athanasiuksen?</w:t>
      </w:r>
    </w:p>
    <w:p>
      <w:r>
        <w:rPr>
          <w:b/>
        </w:rPr>
        <w:t xml:space="preserve">Kysymys 1</w:t>
      </w:r>
    </w:p>
    <w:p>
      <w:r>
        <w:t xml:space="preserve">Hyväksyikö paavi tämän käskyn?</w:t>
      </w:r>
    </w:p>
    <w:p>
      <w:r>
        <w:rPr>
          <w:b/>
        </w:rPr>
        <w:t xml:space="preserve">Kysymys 2</w:t>
      </w:r>
    </w:p>
    <w:p>
      <w:r>
        <w:t xml:space="preserve">Suostuiko keisari Athanasiuksen uuteen oikeudenkäyntiin?</w:t>
      </w:r>
    </w:p>
    <w:p>
      <w:r>
        <w:rPr>
          <w:b/>
        </w:rPr>
        <w:t xml:space="preserve">Kysymys 3</w:t>
      </w:r>
    </w:p>
    <w:p>
      <w:r>
        <w:t xml:space="preserve">Minkä valan piispat joutuivat antamaan oikeudenkäynnissä?</w:t>
      </w:r>
    </w:p>
    <w:p>
      <w:r>
        <w:rPr>
          <w:b/>
        </w:rPr>
        <w:t xml:space="preserve">Kysymys 4</w:t>
      </w:r>
    </w:p>
    <w:p>
      <w:r>
        <w:t xml:space="preserve">Mitä tapahtui niille piispoille, jotka eivät vannoneet valaa?</w:t>
      </w:r>
    </w:p>
    <w:p>
      <w:r>
        <w:rPr>
          <w:b/>
        </w:rPr>
        <w:t xml:space="preserve">Kysymys 5</w:t>
      </w:r>
    </w:p>
    <w:p>
      <w:r>
        <w:t xml:space="preserve">Miksi piispat eivät tuominneet Athanasiusta?</w:t>
      </w:r>
    </w:p>
    <w:p>
      <w:r>
        <w:rPr>
          <w:b/>
        </w:rPr>
        <w:t xml:space="preserve">Kysymys 6</w:t>
      </w:r>
    </w:p>
    <w:p>
      <w:r>
        <w:t xml:space="preserve">Kuka hyväksyi määräyksen?</w:t>
      </w:r>
    </w:p>
    <w:p>
      <w:r>
        <w:rPr>
          <w:b/>
        </w:rPr>
        <w:t xml:space="preserve">Kysymys 7</w:t>
      </w:r>
    </w:p>
    <w:p>
      <w:r>
        <w:t xml:space="preserve">Kuka ei suostunut uuteen oikeudenkäyntiin?</w:t>
      </w:r>
    </w:p>
    <w:p>
      <w:r>
        <w:rPr>
          <w:b/>
        </w:rPr>
        <w:t xml:space="preserve">Kysymys 8</w:t>
      </w:r>
    </w:p>
    <w:p>
      <w:r>
        <w:t xml:space="preserve">Mitä valaa ei annettu oikeudenkäynnissä?</w:t>
      </w:r>
    </w:p>
    <w:p>
      <w:r>
        <w:rPr>
          <w:b/>
        </w:rPr>
        <w:t xml:space="preserve">Tekstin numero 29</w:t>
      </w:r>
    </w:p>
    <w:p>
      <w:r>
        <w:t xml:space="preserve">Vuonna 361, </w:t>
      </w:r>
      <w:r>
        <w:rPr>
          <w:color w:val="DCDCDC"/>
        </w:rPr>
        <w:t xml:space="preserve">keisari Constantiuksen kuoleman </w:t>
      </w:r>
      <w:r>
        <w:rPr>
          <w:color w:val="A9A9A9"/>
        </w:rPr>
        <w:t xml:space="preserve">jälkeen</w:t>
      </w:r>
      <w:r>
        <w:t xml:space="preserve">, jota seurasi pian </w:t>
      </w:r>
      <w:r>
        <w:t xml:space="preserve">hyvin epäsuositun piispa Yrjön </w:t>
      </w:r>
      <w:r>
        <w:rPr>
          <w:color w:val="2F4F4F"/>
        </w:rPr>
        <w:t xml:space="preserve">murha, </w:t>
      </w:r>
      <w:r>
        <w:t xml:space="preserve">Athanasius palasi patriarkaattiinsa</w:t>
      </w:r>
      <w:r>
        <w:t xml:space="preserve">.</w:t>
      </w:r>
      <w:r>
        <w:t xml:space="preserve"> Seuraavana vuonna hän kutsui Aleksandriaan koolle konsiilin, jonka puheenjohtajana hän toimi yhdessä </w:t>
      </w:r>
      <w:r>
        <w:rPr>
          <w:color w:val="556B2F"/>
        </w:rPr>
        <w:t xml:space="preserve">Vercellin Eusebiuksen</w:t>
      </w:r>
      <w:r>
        <w:t xml:space="preserve"> kanssa</w:t>
      </w:r>
      <w:r>
        <w:t xml:space="preserve">. Athanasius vetosi kaikkien kristinuskoon uskovien yhtenäisyyteen, vaikka he olivatkin eri mieltä terminologisista kysymyksistä. Tämä valmisteli pohjaa hänen määritelmälleen ortodoksisesta kolminaisuusopista. Konsiili kuitenkin kohdistui myös niitä vastaan, jotka kielsivät Pyhän Hengen jumaluuden, Kristuksen ihmissielun ja Kristuksen jumaluuden. Niille harhaoppisille piispoille, jotka tekivät parannuksen, sovittiin lievistä toimenpiteistä, mutta </w:t>
      </w:r>
      <w:r>
        <w:t xml:space="preserve">suurimpien harhaoppien pääjohtajille määrättiin </w:t>
      </w:r>
      <w:r>
        <w:rPr>
          <w:color w:val="6B8E23"/>
        </w:rPr>
        <w:t xml:space="preserve">ankara katumus</w:t>
      </w:r>
      <w:r>
        <w:t xml:space="preserve">.</w:t>
      </w:r>
    </w:p>
    <w:p>
      <w:r>
        <w:rPr>
          <w:b/>
        </w:rPr>
        <w:t xml:space="preserve">Kysymys 0</w:t>
      </w:r>
    </w:p>
    <w:p>
      <w:r>
        <w:t xml:space="preserve">Mitä piispa Georgelle tapahtui?</w:t>
      </w:r>
    </w:p>
    <w:p>
      <w:r>
        <w:rPr>
          <w:b/>
        </w:rPr>
        <w:t xml:space="preserve">Kysymys 1</w:t>
      </w:r>
    </w:p>
    <w:p>
      <w:r>
        <w:t xml:space="preserve">Mitä tapahtui piispan johtajille, jotka eivät olleet samaa mieltä opista?</w:t>
      </w:r>
    </w:p>
    <w:p>
      <w:r>
        <w:rPr>
          <w:b/>
        </w:rPr>
        <w:t xml:space="preserve">Kysymys 2</w:t>
      </w:r>
    </w:p>
    <w:p>
      <w:r>
        <w:t xml:space="preserve">Milloin Athanasius palasi patriarkaksi?</w:t>
      </w:r>
    </w:p>
    <w:p>
      <w:r>
        <w:rPr>
          <w:b/>
        </w:rPr>
        <w:t xml:space="preserve">Kysymys 3</w:t>
      </w:r>
    </w:p>
    <w:p>
      <w:r>
        <w:t xml:space="preserve">Kuka liittyi häneen, kun hän perusti neuvoston edistääkseen kristittyjen yhtenäisyyttä?</w:t>
      </w:r>
    </w:p>
    <w:p>
      <w:r>
        <w:rPr>
          <w:b/>
        </w:rPr>
        <w:t xml:space="preserve">Kysymys 4</w:t>
      </w:r>
    </w:p>
    <w:p>
      <w:r>
        <w:t xml:space="preserve">Mitä tapahtui vuonna 362?</w:t>
      </w:r>
    </w:p>
    <w:p>
      <w:r>
        <w:rPr>
          <w:b/>
        </w:rPr>
        <w:t xml:space="preserve">Kysymys 5</w:t>
      </w:r>
    </w:p>
    <w:p>
      <w:r>
        <w:t xml:space="preserve">Mitä tapahtui piispan johtajille, jotka olivat samaa mieltä opin kanssa?</w:t>
      </w:r>
    </w:p>
    <w:p>
      <w:r>
        <w:rPr>
          <w:b/>
        </w:rPr>
        <w:t xml:space="preserve">Kysymys 6</w:t>
      </w:r>
    </w:p>
    <w:p>
      <w:r>
        <w:t xml:space="preserve"> Milloin Athanasius palasi paavin virkaansa?</w:t>
      </w:r>
    </w:p>
    <w:p>
      <w:r>
        <w:rPr>
          <w:b/>
        </w:rPr>
        <w:t xml:space="preserve">Kysymys 7</w:t>
      </w:r>
    </w:p>
    <w:p>
      <w:r>
        <w:t xml:space="preserve">Kuka jätti hänet, kun hän perusti neuvoston edistääkseen kristittyjen yhtenäisyyttä?</w:t>
      </w:r>
    </w:p>
    <w:p>
      <w:r>
        <w:rPr>
          <w:b/>
        </w:rPr>
        <w:t xml:space="preserve">Tekstin numero 30</w:t>
      </w:r>
    </w:p>
    <w:p>
      <w:r>
        <w:t xml:space="preserve">Kaksi vuotta myöhemmin keisari Valens, joka kannatti </w:t>
      </w:r>
      <w:r>
        <w:rPr>
          <w:color w:val="A9A9A9"/>
        </w:rPr>
        <w:t xml:space="preserve">arianistista kantaa, </w:t>
      </w:r>
      <w:r>
        <w:t xml:space="preserve">karkotti puolestaan Athanasiuksen maanpakoon. Tällä kertaa Athanasius kuitenkin yksinkertaisesti lähti </w:t>
      </w:r>
      <w:r>
        <w:rPr>
          <w:color w:val="DCDCDC"/>
        </w:rPr>
        <w:t xml:space="preserve">Aleksandrian laitamille</w:t>
      </w:r>
      <w:r>
        <w:t xml:space="preserve">, jossa hän viipyi vain </w:t>
      </w:r>
      <w:r>
        <w:rPr>
          <w:color w:val="2F4F4F"/>
        </w:rPr>
        <w:t xml:space="preserve">muutaman kuukauden</w:t>
      </w:r>
      <w:r>
        <w:t xml:space="preserve">, ennen kuin </w:t>
      </w:r>
      <w:r>
        <w:rPr>
          <w:color w:val="556B2F"/>
        </w:rPr>
        <w:t xml:space="preserve">paikalliset viranomaiset </w:t>
      </w:r>
      <w:r>
        <w:t xml:space="preserve">saivat Valensin perumaan karkotusmääräyksensä. Joissakin varhaisissa raporteissa todetaan, että Athanasius vietti tämän maanpakolaisjakson perheensä esi-isien haudalla kristillisellä hautausmaalla. Juuri </w:t>
      </w:r>
      <w:r>
        <w:t xml:space="preserve">tänä aikana, lopullisen maanpakolaisuuden aikana, hänen kerrotaan viettäneen neljä kuukautta piilossa </w:t>
      </w:r>
      <w:r>
        <w:rPr>
          <w:color w:val="6B8E23"/>
        </w:rPr>
        <w:t xml:space="preserve">isänsä haudassa</w:t>
      </w:r>
      <w:r>
        <w:t xml:space="preserve">. (Soz., "Hist. Eccl.", VI, xii; Soc., "Hist. Eccl.", IV, xii).</w:t>
      </w:r>
    </w:p>
    <w:p>
      <w:r>
        <w:rPr>
          <w:b/>
        </w:rPr>
        <w:t xml:space="preserve">Kysymys 0</w:t>
      </w:r>
    </w:p>
    <w:p>
      <w:r>
        <w:t xml:space="preserve">Mitä kristillisiä uskomuksia keisari Valens noudatti?</w:t>
      </w:r>
    </w:p>
    <w:p>
      <w:r>
        <w:rPr>
          <w:b/>
        </w:rPr>
        <w:t xml:space="preserve">Kysymys 1</w:t>
      </w:r>
    </w:p>
    <w:p>
      <w:r>
        <w:t xml:space="preserve">Missä Athanasius vietti viimeisimmän maanpakolaisuutensa?</w:t>
      </w:r>
    </w:p>
    <w:p>
      <w:r>
        <w:rPr>
          <w:b/>
        </w:rPr>
        <w:t xml:space="preserve">Kysymys 2</w:t>
      </w:r>
    </w:p>
    <w:p>
      <w:r>
        <w:t xml:space="preserve">Kuinka pitkäksi aikaa hänet oli tällä kertaa karkotettu?</w:t>
      </w:r>
    </w:p>
    <w:p>
      <w:r>
        <w:rPr>
          <w:b/>
        </w:rPr>
        <w:t xml:space="preserve">Kysymys 3</w:t>
      </w:r>
    </w:p>
    <w:p>
      <w:r>
        <w:t xml:space="preserve">Missä hän piileskeli tänä aikana?</w:t>
      </w:r>
    </w:p>
    <w:p>
      <w:r>
        <w:rPr>
          <w:b/>
        </w:rPr>
        <w:t xml:space="preserve">Kysymys 4</w:t>
      </w:r>
    </w:p>
    <w:p>
      <w:r>
        <w:t xml:space="preserve">Kuka suostutteli Valensin päästämään hänet takaisin Aleksandriaan?</w:t>
      </w:r>
    </w:p>
    <w:p>
      <w:r>
        <w:rPr>
          <w:b/>
        </w:rPr>
        <w:t xml:space="preserve">Kysymys 5</w:t>
      </w:r>
    </w:p>
    <w:p>
      <w:r>
        <w:t xml:space="preserve">Mitä katolisia uskomuksia keisari Valens noudatti?</w:t>
      </w:r>
    </w:p>
    <w:p>
      <w:r>
        <w:rPr>
          <w:b/>
        </w:rPr>
        <w:t xml:space="preserve">Kysymys 6</w:t>
      </w:r>
    </w:p>
    <w:p>
      <w:r>
        <w:t xml:space="preserve"> Minne Athanasius meni ensimmäisen maanpakolaisuutensa aikana?</w:t>
      </w:r>
    </w:p>
    <w:p>
      <w:r>
        <w:rPr>
          <w:b/>
        </w:rPr>
        <w:t xml:space="preserve">Kysymys 7</w:t>
      </w:r>
    </w:p>
    <w:p>
      <w:r>
        <w:t xml:space="preserve">Kuinka monta vuotta hän oli maanpaossa?</w:t>
      </w:r>
    </w:p>
    <w:p>
      <w:r>
        <w:rPr>
          <w:b/>
        </w:rPr>
        <w:t xml:space="preserve">Kysymys 8</w:t>
      </w:r>
    </w:p>
    <w:p>
      <w:r>
        <w:t xml:space="preserve"> Kuka ei saanut Valensia vakuuttuneeksi siitä, että hän saa palata Alexandriaan?</w:t>
      </w:r>
    </w:p>
    <w:p>
      <w:r>
        <w:rPr>
          <w:b/>
        </w:rPr>
        <w:t xml:space="preserve">Tekstin numero 31</w:t>
      </w:r>
    </w:p>
    <w:p>
      <w:r>
        <w:rPr>
          <w:color w:val="A9A9A9"/>
        </w:rPr>
        <w:t xml:space="preserve">Athanasius </w:t>
      </w:r>
      <w:r>
        <w:t xml:space="preserve">on ensimmäinen henkilö, joka tunnisti </w:t>
      </w:r>
      <w:r>
        <w:t xml:space="preserve">Uuden testamentin </w:t>
      </w:r>
      <w:r>
        <w:rPr>
          <w:color w:val="DCDCDC"/>
        </w:rPr>
        <w:t xml:space="preserve">27 kirjaa, jotka ovat </w:t>
      </w:r>
      <w:r>
        <w:rPr>
          <w:color w:val="2F4F4F"/>
        </w:rPr>
        <w:t xml:space="preserve">käytössä nykyäänkin</w:t>
      </w:r>
      <w:r>
        <w:t xml:space="preserve">. </w:t>
      </w:r>
      <w:r>
        <w:t xml:space="preserve">Siihen asti oli käytössä </w:t>
      </w:r>
      <w:r>
        <w:rPr>
          <w:color w:val="556B2F"/>
        </w:rPr>
        <w:t xml:space="preserve">erilaisia </w:t>
      </w:r>
      <w:r>
        <w:t xml:space="preserve">samankaltaisia luetteloita kirkossa luettavista teoksista. Athanasius kokosi luettelon ratkaistakseen kysymyksiä sellaisista teksteistä kuin Barnabaan kirje. Athanasius sisällytti mukaan Barukin kirjan ja Jeremian kirjeen ja sijoitti Esterin kirjan "</w:t>
      </w:r>
      <w:r>
        <w:rPr>
          <w:color w:val="6B8E23"/>
        </w:rPr>
        <w:t xml:space="preserve">7 kirjan </w:t>
      </w:r>
      <w:r>
        <w:t xml:space="preserve">joukkoon, </w:t>
      </w:r>
      <w:r>
        <w:t xml:space="preserve">jotka eivät kuulu kaanoniin mutta jotka on luettava" yhdessä Salomon viisauden, Sirachin (Ecclesiasticuksen), Juuditin, Tobitin, Didaksen ja Hermaksen paimenen kanssa.</w:t>
      </w:r>
    </w:p>
    <w:p>
      <w:r>
        <w:rPr>
          <w:b/>
        </w:rPr>
        <w:t xml:space="preserve">Kysymys 0</w:t>
      </w:r>
    </w:p>
    <w:p>
      <w:r>
        <w:t xml:space="preserve">Kuka on laatinut Uuden testamentin kirjat?</w:t>
      </w:r>
    </w:p>
    <w:p>
      <w:r>
        <w:rPr>
          <w:b/>
        </w:rPr>
        <w:t xml:space="preserve">Kysymys 1</w:t>
      </w:r>
    </w:p>
    <w:p>
      <w:r>
        <w:t xml:space="preserve">Mitä kirjoja käytettiin ennen hänen päätöstään standardoinnista?</w:t>
      </w:r>
    </w:p>
    <w:p>
      <w:r>
        <w:rPr>
          <w:b/>
        </w:rPr>
        <w:t xml:space="preserve">Kysymys 2</w:t>
      </w:r>
    </w:p>
    <w:p>
      <w:r>
        <w:t xml:space="preserve">Kuinka monta kirjaa on lueteltu, jotka olisi pitänyt sisällyttää luetteloon, mutta joita ei ole sisällytetty?</w:t>
      </w:r>
    </w:p>
    <w:p>
      <w:r>
        <w:rPr>
          <w:b/>
        </w:rPr>
        <w:t xml:space="preserve">Kysymys 3</w:t>
      </w:r>
    </w:p>
    <w:p>
      <w:r>
        <w:t xml:space="preserve">Kuinka monta kirjaa Uudessa testamentissa on?</w:t>
      </w:r>
    </w:p>
    <w:p>
      <w:r>
        <w:rPr>
          <w:b/>
        </w:rPr>
        <w:t xml:space="preserve">Kysymys 4</w:t>
      </w:r>
    </w:p>
    <w:p>
      <w:r>
        <w:t xml:space="preserve">Ovatko nämä kirjat muuttuneet ajan myötä?</w:t>
      </w:r>
    </w:p>
    <w:p>
      <w:r>
        <w:rPr>
          <w:b/>
        </w:rPr>
        <w:t xml:space="preserve">Kysymys 5</w:t>
      </w:r>
    </w:p>
    <w:p>
      <w:r>
        <w:t xml:space="preserve">Kuka on laatinut Vanhan testamentin kirjat?</w:t>
      </w:r>
    </w:p>
    <w:p>
      <w:r>
        <w:rPr>
          <w:b/>
        </w:rPr>
        <w:t xml:space="preserve">Kysymys 6</w:t>
      </w:r>
    </w:p>
    <w:p>
      <w:r>
        <w:t xml:space="preserve">Mitä kirjoja käytettiin hänen standardointipäätöksensä jälkeen?</w:t>
      </w:r>
    </w:p>
    <w:p>
      <w:r>
        <w:rPr>
          <w:b/>
        </w:rPr>
        <w:t xml:space="preserve">Kysymys 7</w:t>
      </w:r>
    </w:p>
    <w:p>
      <w:r>
        <w:t xml:space="preserve"> Kuinka monta kirjaa on lueteltu, joita ei pitäisi sisällyttää luetteloon?</w:t>
      </w:r>
    </w:p>
    <w:p>
      <w:r>
        <w:rPr>
          <w:b/>
        </w:rPr>
        <w:t xml:space="preserve">Kysymys 8</w:t>
      </w:r>
    </w:p>
    <w:p>
      <w:r>
        <w:t xml:space="preserve"> Kuinka monta kirjaa Vanhassa testamentissa on?</w:t>
      </w:r>
    </w:p>
    <w:p>
      <w:r>
        <w:rPr>
          <w:b/>
        </w:rPr>
        <w:t xml:space="preserve">Tekstin numero 32</w:t>
      </w:r>
    </w:p>
    <w:p>
      <w:r>
        <w:t xml:space="preserve">Ehkäpä hänen merkittävin kirjeensä oli hänen juhlakirjeensä, jonka hän kirjoitti </w:t>
      </w:r>
      <w:r>
        <w:rPr>
          <w:color w:val="A9A9A9"/>
        </w:rPr>
        <w:t xml:space="preserve">kirkolleen Aleksandriassa </w:t>
      </w:r>
      <w:r>
        <w:t xml:space="preserve">ollessaan maanpaossa, koska hän ei voinut olla heidän luonaan</w:t>
      </w:r>
      <w:r>
        <w:t xml:space="preserve">.</w:t>
      </w:r>
      <w:r>
        <w:t xml:space="preserve"> Tämä kirje osoittaa selvästi hänen kantansa, jonka mukaan </w:t>
      </w:r>
      <w:r>
        <w:rPr>
          <w:color w:val="DCDCDC"/>
        </w:rPr>
        <w:t xml:space="preserve">Jeesuksen hyväksyminen Jumalan jumalalliseksi Pojaksi </w:t>
      </w:r>
      <w:r>
        <w:rPr>
          <w:color w:val="2F4F4F"/>
        </w:rPr>
        <w:t xml:space="preserve">ei ole valinnaista vaan välttämätöntä</w:t>
      </w:r>
      <w:r>
        <w:t xml:space="preserve">: "Tiedän lisäksi, ettei teitä sureta ainoastaan tämä asia, vaan myös se, että kun muut ovat saaneet kirkot väkivallalla, teidät on sillä välin karkotettu paikoistanne. Sillä he pitävät paikat hallussaan, mutta te apostolisen uskon. He ovat tosin paikoissa, mutta </w:t>
      </w:r>
      <w:r>
        <w:rPr>
          <w:color w:val="556B2F"/>
        </w:rPr>
        <w:t xml:space="preserve">oikean uskon ulkopuolella</w:t>
      </w:r>
      <w:r>
        <w:t xml:space="preserve">, kun taas te olette kyllä paikkojen ulkopuolella, mutta usko on </w:t>
      </w:r>
      <w:r>
        <w:rPr>
          <w:color w:val="6B8E23"/>
        </w:rPr>
        <w:t xml:space="preserve">sisällänne</w:t>
      </w:r>
      <w:r>
        <w:t xml:space="preserve">. Pohtikaamme, kumpi on suurempi, paikka vai usko. Selvästi </w:t>
      </w:r>
      <w:r>
        <w:rPr>
          <w:color w:val="A0522D"/>
        </w:rPr>
        <w:t xml:space="preserve">oikea usko</w:t>
      </w:r>
      <w:r>
        <w:t xml:space="preserve">. Kuka sitten on menettänyt enemmän vai kenellä on enemmän? Se, jolla on paikka, vai se, jolla on usko?</w:t>
      </w:r>
    </w:p>
    <w:p>
      <w:r>
        <w:rPr>
          <w:b/>
        </w:rPr>
        <w:t xml:space="preserve">Kysymys 0</w:t>
      </w:r>
    </w:p>
    <w:p>
      <w:r>
        <w:t xml:space="preserve">Oliko Athanasiuksen mielestä tärkeää uskoa, että Jeesus oli Jumalan Poika?</w:t>
      </w:r>
    </w:p>
    <w:p>
      <w:r>
        <w:rPr>
          <w:b/>
        </w:rPr>
        <w:t xml:space="preserve">Kysymys 1</w:t>
      </w:r>
    </w:p>
    <w:p>
      <w:r>
        <w:t xml:space="preserve">Arvostiko hän enemmän uskoaan vai asuinpaikkaansa?</w:t>
      </w:r>
    </w:p>
    <w:p>
      <w:r>
        <w:rPr>
          <w:b/>
        </w:rPr>
        <w:t xml:space="preserve">Kysymys 2</w:t>
      </w:r>
    </w:p>
    <w:p>
      <w:r>
        <w:t xml:space="preserve">Luuliko hän, että ihmiset, jotka olivat karkottaneet hänet, olivat todellisia uskovia?</w:t>
      </w:r>
    </w:p>
    <w:p>
      <w:r>
        <w:rPr>
          <w:b/>
        </w:rPr>
        <w:t xml:space="preserve">Kysymys 3</w:t>
      </w:r>
    </w:p>
    <w:p>
      <w:r>
        <w:t xml:space="preserve">Missä Athanasius ajatteli uskon asuvan?</w:t>
      </w:r>
    </w:p>
    <w:p>
      <w:r>
        <w:rPr>
          <w:b/>
        </w:rPr>
        <w:t xml:space="preserve">Kysymys 4</w:t>
      </w:r>
    </w:p>
    <w:p>
      <w:r>
        <w:t xml:space="preserve">Kenelle juhlakirje kirjoitettiin?</w:t>
      </w:r>
    </w:p>
    <w:p>
      <w:r>
        <w:rPr>
          <w:b/>
        </w:rPr>
        <w:t xml:space="preserve">Kysymys 5</w:t>
      </w:r>
    </w:p>
    <w:p>
      <w:r>
        <w:t xml:space="preserve">Mitä Athanasius piti vapaaehtoisena?</w:t>
      </w:r>
    </w:p>
    <w:p>
      <w:r>
        <w:rPr>
          <w:b/>
        </w:rPr>
        <w:t xml:space="preserve">Kysymys 6</w:t>
      </w:r>
    </w:p>
    <w:p>
      <w:r>
        <w:t xml:space="preserve"> Missä ei Athanasius ajatellut uskon asuvan?</w:t>
      </w:r>
    </w:p>
    <w:p>
      <w:r>
        <w:rPr>
          <w:b/>
        </w:rPr>
        <w:t xml:space="preserve">Kysymys 7</w:t>
      </w:r>
    </w:p>
    <w:p>
      <w:r>
        <w:t xml:space="preserve"> Kenelle Festal-kirja kirjoitettiin?</w:t>
      </w:r>
    </w:p>
    <w:p>
      <w:r>
        <w:rPr>
          <w:b/>
        </w:rPr>
        <w:t xml:space="preserve">Tekstin numero 33</w:t>
      </w:r>
    </w:p>
    <w:p>
      <w:r>
        <w:t xml:space="preserve">Alban Butler kirjoittaa aiheesta: "Hän </w:t>
      </w:r>
      <w:r>
        <w:t xml:space="preserve">suositteli papistolleen ja kansalleen Athanasiuksen valitsemista seuraajakseen ja </w:t>
      </w:r>
      <w:r>
        <w:rPr>
          <w:color w:val="DCDCDC"/>
        </w:rPr>
        <w:t xml:space="preserve">toisti hänen nimensä kolmesti</w:t>
      </w:r>
      <w:r>
        <w:t xml:space="preserve">. </w:t>
      </w:r>
      <w:r>
        <w:t xml:space="preserve">Hänen suosituksensa johdosta </w:t>
      </w:r>
      <w:r>
        <w:rPr>
          <w:color w:val="2F4F4F"/>
        </w:rPr>
        <w:t xml:space="preserve">koko Egyptin piispat </w:t>
      </w:r>
      <w:r>
        <w:t xml:space="preserve">kokoontuivat Aleksandriaan, ja koska kansa ja papisto </w:t>
      </w:r>
      <w:r>
        <w:rPr>
          <w:color w:val="556B2F"/>
        </w:rPr>
        <w:t xml:space="preserve">olivat yksimielisiä </w:t>
      </w:r>
      <w:r>
        <w:t xml:space="preserve">Athanasiuksen </w:t>
      </w:r>
      <w:r>
        <w:rPr>
          <w:color w:val="556B2F"/>
        </w:rPr>
        <w:t xml:space="preserve">valinnasta </w:t>
      </w:r>
      <w:r>
        <w:t xml:space="preserve">patriarkaksi, he vahvistivat valinnan vuoden 326 puolivälin tienoilla. Hän näyttää olleen tuolloin noin </w:t>
      </w:r>
      <w:r>
        <w:rPr>
          <w:color w:val="6B8E23"/>
        </w:rPr>
        <w:t xml:space="preserve">kolmekymmenvuotias</w:t>
      </w:r>
      <w:r>
        <w:t xml:space="preserve">. " </w:t>
      </w:r>
    </w:p>
    <w:p>
      <w:r>
        <w:rPr>
          <w:b/>
        </w:rPr>
        <w:t xml:space="preserve">Kysymys 0</w:t>
      </w:r>
    </w:p>
    <w:p>
      <w:r>
        <w:t xml:space="preserve">Mistä kansa tiesi, että Aleksanteri oli valinnut Athanasiuksen seuraajakseen?</w:t>
      </w:r>
    </w:p>
    <w:p>
      <w:r>
        <w:rPr>
          <w:b/>
        </w:rPr>
        <w:t xml:space="preserve">Kysymys 1</w:t>
      </w:r>
    </w:p>
    <w:p>
      <w:r>
        <w:t xml:space="preserve">Kuinka vanha Athanasius oli, kun hänet valittiin patriarkaksi?</w:t>
      </w:r>
    </w:p>
    <w:p>
      <w:r>
        <w:rPr>
          <w:b/>
        </w:rPr>
        <w:t xml:space="preserve">Kysymys 2</w:t>
      </w:r>
    </w:p>
    <w:p>
      <w:r>
        <w:t xml:space="preserve">Kuka tuli Alexandriaan vahvistamaan valinnan?</w:t>
      </w:r>
    </w:p>
    <w:p>
      <w:r>
        <w:rPr>
          <w:b/>
        </w:rPr>
        <w:t xml:space="preserve">Kysymys 3</w:t>
      </w:r>
    </w:p>
    <w:p>
      <w:r>
        <w:t xml:space="preserve">Halusivatko kaikki ihmiset hänet patriarkaksi?</w:t>
      </w:r>
    </w:p>
    <w:p>
      <w:r>
        <w:rPr>
          <w:b/>
        </w:rPr>
        <w:t xml:space="preserve">Kysymys 4</w:t>
      </w:r>
    </w:p>
    <w:p>
      <w:r>
        <w:t xml:space="preserve">Kuinka kauan Nikean konsiilin jälkeen Aleksanteri kuoli?</w:t>
      </w:r>
    </w:p>
    <w:p>
      <w:r>
        <w:rPr>
          <w:b/>
        </w:rPr>
        <w:t xml:space="preserve">Kysymys 5</w:t>
      </w:r>
    </w:p>
    <w:p>
      <w:r>
        <w:t xml:space="preserve">Mistä kansa tiesi, että Aleksanteri oli valinnut Athanasiuksen edeltäjäkseen?</w:t>
      </w:r>
    </w:p>
    <w:p>
      <w:r>
        <w:rPr>
          <w:b/>
        </w:rPr>
        <w:t xml:space="preserve">Kysymys 6</w:t>
      </w:r>
    </w:p>
    <w:p>
      <w:r>
        <w:t xml:space="preserve"> Kuinka vanha Athanasius oli, kun hänet valittiin paaviksi?</w:t>
      </w:r>
    </w:p>
    <w:p>
      <w:r>
        <w:rPr>
          <w:b/>
        </w:rPr>
        <w:t xml:space="preserve">Kysymys 7</w:t>
      </w:r>
    </w:p>
    <w:p>
      <w:r>
        <w:t xml:space="preserve"> Kuinka kauan Nikean konsiilin jälkeen Aleksanteri syntyi?</w:t>
      </w:r>
    </w:p>
    <w:p>
      <w:r>
        <w:rPr>
          <w:b/>
        </w:rPr>
        <w:t xml:space="preserve">Tekstin numero 34</w:t>
      </w:r>
    </w:p>
    <w:p>
      <w:r>
        <w:rPr>
          <w:color w:val="A9A9A9"/>
        </w:rPr>
        <w:t xml:space="preserve">Johanneksen evankeliumissa </w:t>
      </w:r>
      <w:r>
        <w:t xml:space="preserve">ja erityisesti sen ensimmäisessä luvussa </w:t>
      </w:r>
      <w:r>
        <w:rPr>
          <w:color w:val="DCDCDC"/>
        </w:rPr>
        <w:t xml:space="preserve">osoitetaan </w:t>
      </w:r>
      <w:r>
        <w:rPr>
          <w:color w:val="2F4F4F"/>
        </w:rPr>
        <w:t xml:space="preserve">Jeesuksen jumaluus</w:t>
      </w:r>
      <w:r>
        <w:t xml:space="preserve">. Tämä evankeliumi itsessään on Athanasiuksen kannan suurin tuki. </w:t>
      </w:r>
      <w:r>
        <w:rPr>
          <w:color w:val="556B2F"/>
        </w:rPr>
        <w:t xml:space="preserve">Johanneksen evankeliumin </w:t>
      </w:r>
      <w:r>
        <w:t xml:space="preserve">ensimmäinen luku alettiin lukea messun lopussa, uskomme </w:t>
      </w:r>
      <w:r>
        <w:rPr>
          <w:color w:val="A0522D"/>
        </w:rPr>
        <w:t xml:space="preserve">Athanasiuksen </w:t>
      </w:r>
      <w:r>
        <w:t xml:space="preserve">ja hänen elämänkatsomuksensa seurauksena, mutta hiljaa. Messun viimeinen evankeliumi, eukaristia, Johanneksen evankeliumi[1:1-14], yhdessä rukouksen; "Placeat tibi", siunaus, kanssa ovat kaikki yksityisiä hartauksia, jotka ovat vähitellen sulautuneet liturgiseen jumalanpalvelukseen. Johanneksen evankeliumin alkua käytettiin paljon erityisen hartauden kohteena koko keskiajan. Siitä huolimatta </w:t>
      </w:r>
      <w:r>
        <w:rPr>
          <w:color w:val="228B22"/>
        </w:rPr>
        <w:t xml:space="preserve">alttarilla </w:t>
      </w:r>
      <w:r>
        <w:t xml:space="preserve">lausuminen </w:t>
      </w:r>
      <w:r>
        <w:t xml:space="preserve">yleistyi; lopulta Pius V teki tästä käytännöstä yleisen roomalaisessa riitissä messukirjan painoksessaan (1570). Siitä tuli vakiintunut tapa poikkeuksia lukuun ottamatta käyttää muuta vuodesta 1920 käytössä ollutta evankeliumia. Niinpä messukirjoissa näytettiin eri viimeinen evankeliumi </w:t>
      </w:r>
      <w:r>
        <w:rPr>
          <w:color w:val="191970"/>
        </w:rPr>
        <w:t xml:space="preserve">tiettyinä juhlapäivinä</w:t>
      </w:r>
      <w:r>
        <w:t xml:space="preserve">. Rukouskortti Johanneksen evankeliumia varten. Myös: "Evankeliumin evankeliumin lukukortti":</w:t>
      </w:r>
    </w:p>
    <w:p>
      <w:r>
        <w:rPr>
          <w:b/>
        </w:rPr>
        <w:t xml:space="preserve">Kysymys 0</w:t>
      </w:r>
    </w:p>
    <w:p>
      <w:r>
        <w:t xml:space="preserve">Mikä evankeliumeista on eniten samaa mieltä Athanasiuksen kanssa?</w:t>
      </w:r>
    </w:p>
    <w:p>
      <w:r>
        <w:rPr>
          <w:b/>
        </w:rPr>
        <w:t xml:space="preserve">Kysymys 1</w:t>
      </w:r>
    </w:p>
    <w:p>
      <w:r>
        <w:t xml:space="preserve">Mitä tämä evankeliumi osoittaa, että myös Athanasius uskoi?</w:t>
      </w:r>
    </w:p>
    <w:p>
      <w:r>
        <w:rPr>
          <w:b/>
        </w:rPr>
        <w:t xml:space="preserve">Kysymys 2</w:t>
      </w:r>
    </w:p>
    <w:p>
      <w:r>
        <w:t xml:space="preserve">Miksi Johanneksen evankeliumi luetaan katolisen messun lopussa?</w:t>
      </w:r>
    </w:p>
    <w:p>
      <w:r>
        <w:rPr>
          <w:b/>
        </w:rPr>
        <w:t xml:space="preserve">Kysymys 3</w:t>
      </w:r>
    </w:p>
    <w:p>
      <w:r>
        <w:t xml:space="preserve">Missä tämä evankeliumi sanottiin?</w:t>
      </w:r>
    </w:p>
    <w:p>
      <w:r>
        <w:rPr>
          <w:b/>
        </w:rPr>
        <w:t xml:space="preserve">Kysymys 4</w:t>
      </w:r>
    </w:p>
    <w:p>
      <w:r>
        <w:t xml:space="preserve">Milloin eri evankeliumeista puhutaan?</w:t>
      </w:r>
    </w:p>
    <w:p>
      <w:r>
        <w:rPr>
          <w:b/>
        </w:rPr>
        <w:t xml:space="preserve">Kysymys 5</w:t>
      </w:r>
    </w:p>
    <w:p>
      <w:r>
        <w:t xml:space="preserve"> Mikä evankeliumeista on eniten eri mieltä Athanasiuksen kanssa?</w:t>
      </w:r>
    </w:p>
    <w:p>
      <w:r>
        <w:rPr>
          <w:b/>
        </w:rPr>
        <w:t xml:space="preserve">Kysymys 6</w:t>
      </w:r>
    </w:p>
    <w:p>
      <w:r>
        <w:t xml:space="preserve"> Mitä tämä evankeliumi osoittaa, mitä Athanasius ei myöskään uskonut?</w:t>
      </w:r>
    </w:p>
    <w:p>
      <w:r>
        <w:rPr>
          <w:b/>
        </w:rPr>
        <w:t xml:space="preserve">Kysymys 7</w:t>
      </w:r>
    </w:p>
    <w:p>
      <w:r>
        <w:t xml:space="preserve"> Miksi Johanneksen evankeliumi luetaan kristillisen messun lopussa?</w:t>
      </w:r>
    </w:p>
    <w:p>
      <w:r>
        <w:rPr>
          <w:b/>
        </w:rPr>
        <w:t xml:space="preserve">Kysymys 8</w:t>
      </w:r>
    </w:p>
    <w:p>
      <w:r>
        <w:t xml:space="preserve"> Missä tätä evankeliumia ei koskaan sanottu?</w:t>
      </w:r>
    </w:p>
    <w:p>
      <w:r>
        <w:rPr>
          <w:b/>
        </w:rPr>
        <w:t xml:space="preserve">Tekstin numero 35</w:t>
      </w:r>
    </w:p>
    <w:p>
      <w:r>
        <w:t xml:space="preserve">Tutkijat uskovat nykyään, että </w:t>
      </w:r>
      <w:r>
        <w:rPr>
          <w:color w:val="A9A9A9"/>
        </w:rPr>
        <w:t xml:space="preserve">arianistinen</w:t>
      </w:r>
      <w:r>
        <w:t xml:space="preserve"> puolue </w:t>
      </w:r>
      <w:r>
        <w:rPr>
          <w:color w:val="DCDCDC"/>
        </w:rPr>
        <w:t xml:space="preserve">ei ollut monoliittinen</w:t>
      </w:r>
      <w:r>
        <w:t xml:space="preserve">, vaan sillä oli hyvin </w:t>
      </w:r>
      <w:r>
        <w:rPr>
          <w:color w:val="2F4F4F"/>
        </w:rPr>
        <w:t xml:space="preserve">erilaisia teologisia näkemyksiä</w:t>
      </w:r>
      <w:r>
        <w:t xml:space="preserve">, jotka kattoivat varhaiskristillisen teologisen kirjon. He </w:t>
      </w:r>
      <w:r>
        <w:rPr>
          <w:color w:val="556B2F"/>
        </w:rPr>
        <w:t xml:space="preserve">kannattivat </w:t>
      </w:r>
      <w:r>
        <w:t xml:space="preserve">origenistisen ajattelun ja teologian </w:t>
      </w:r>
      <w:r>
        <w:rPr>
          <w:color w:val="556B2F"/>
        </w:rPr>
        <w:t xml:space="preserve">periaatteita, </w:t>
      </w:r>
      <w:r>
        <w:t xml:space="preserve">mutta heillä oli vain vähän muuta yhteistä. Lisäksi monet "arjalaisiksi" leimatut eivät pitäneet itseään Ariuksen seuraajina. Lisäksi muut kuin homousilaiset </w:t>
      </w:r>
      <w:r>
        <w:rPr>
          <w:color w:val="6B8E23"/>
        </w:rPr>
        <w:t xml:space="preserve">piispat olivat eri mieltä </w:t>
      </w:r>
      <w:r>
        <w:t xml:space="preserve">siitä, </w:t>
      </w:r>
      <w:r>
        <w:rPr>
          <w:color w:val="A0522D"/>
        </w:rPr>
        <w:t xml:space="preserve">että heidät leimattiin </w:t>
      </w:r>
      <w:r>
        <w:t xml:space="preserve">Ariuksen </w:t>
      </w:r>
      <w:r>
        <w:rPr>
          <w:color w:val="A0522D"/>
        </w:rPr>
        <w:t xml:space="preserve">seuraajiksi, </w:t>
      </w:r>
      <w:r>
        <w:t xml:space="preserve">koska Arius oli vain presbyteeri, kun taas he olivat täysin vihittyjä piispoja. Toiset kuitenkin viittaavat </w:t>
      </w:r>
      <w:r>
        <w:rPr>
          <w:color w:val="228B22"/>
        </w:rPr>
        <w:t xml:space="preserve">Nikean konsiiliin </w:t>
      </w:r>
      <w:r>
        <w:t xml:space="preserve">todisteena sinänsä siitä, että arianismi oli </w:t>
      </w:r>
      <w:r>
        <w:rPr>
          <w:color w:val="191970"/>
        </w:rPr>
        <w:t xml:space="preserve">todellinen teologinen ideologia</w:t>
      </w:r>
      <w:r>
        <w:t xml:space="preserve">[citation needed].[citation needed].</w:t>
      </w:r>
    </w:p>
    <w:p>
      <w:r>
        <w:rPr>
          <w:b/>
        </w:rPr>
        <w:t xml:space="preserve">Kysymys 0</w:t>
      </w:r>
    </w:p>
    <w:p>
      <w:r>
        <w:t xml:space="preserve">Uskoivatko kaikki Arianit samoihin asioihin?</w:t>
      </w:r>
    </w:p>
    <w:p>
      <w:r>
        <w:rPr>
          <w:b/>
        </w:rPr>
        <w:t xml:space="preserve">Kysymys 1</w:t>
      </w:r>
    </w:p>
    <w:p>
      <w:r>
        <w:t xml:space="preserve">Olivatko arialaiset myös origenisteja?</w:t>
      </w:r>
    </w:p>
    <w:p>
      <w:r>
        <w:rPr>
          <w:b/>
        </w:rPr>
        <w:t xml:space="preserve">Kysymys 2</w:t>
      </w:r>
    </w:p>
    <w:p>
      <w:r>
        <w:t xml:space="preserve">Pitivätkö piispat itseään arialaisina?</w:t>
      </w:r>
    </w:p>
    <w:p>
      <w:r>
        <w:rPr>
          <w:b/>
        </w:rPr>
        <w:t xml:space="preserve">Kysymys 3</w:t>
      </w:r>
    </w:p>
    <w:p>
      <w:r>
        <w:t xml:space="preserve">Mitä Nikean kirkolliskokous päätti arianismista?</w:t>
      </w:r>
    </w:p>
    <w:p>
      <w:r>
        <w:rPr>
          <w:b/>
        </w:rPr>
        <w:t xml:space="preserve">Kysymys 4</w:t>
      </w:r>
    </w:p>
    <w:p>
      <w:r>
        <w:t xml:space="preserve">Oliko Ariansilla yksi uskomus?</w:t>
      </w:r>
    </w:p>
    <w:p>
      <w:r>
        <w:rPr>
          <w:b/>
        </w:rPr>
        <w:t xml:space="preserve">Kysymys 5</w:t>
      </w:r>
    </w:p>
    <w:p>
      <w:r>
        <w:t xml:space="preserve">Mikä puolue oli monoliittinen?</w:t>
      </w:r>
    </w:p>
    <w:p>
      <w:r>
        <w:rPr>
          <w:b/>
        </w:rPr>
        <w:t xml:space="preserve">Kysymys 6</w:t>
      </w:r>
    </w:p>
    <w:p>
      <w:r>
        <w:t xml:space="preserve">Mistä Homouksen piispat olivat eri mieltä?</w:t>
      </w:r>
    </w:p>
    <w:p>
      <w:r>
        <w:rPr>
          <w:b/>
        </w:rPr>
        <w:t xml:space="preserve">Kysymys 7</w:t>
      </w:r>
    </w:p>
    <w:p>
      <w:r>
        <w:t xml:space="preserve">Mitä neuvostoa ei käytetty todisteena?</w:t>
      </w:r>
    </w:p>
    <w:p>
      <w:r>
        <w:br w:type="page"/>
      </w:r>
    </w:p>
    <w:p>
      <w:r>
        <w:rPr>
          <w:b/>
          <w:u w:val="single"/>
        </w:rPr>
        <w:t xml:space="preserve">Asiakirjan numero 164</w:t>
      </w:r>
    </w:p>
    <w:p>
      <w:r>
        <w:rPr>
          <w:b/>
        </w:rPr>
        <w:t xml:space="preserve">Tekstin numero 0</w:t>
      </w:r>
    </w:p>
    <w:p>
      <w:r>
        <w:rPr>
          <w:color w:val="A9A9A9"/>
        </w:rPr>
        <w:t xml:space="preserve">Puunkorjuu </w:t>
      </w:r>
      <w:r>
        <w:t xml:space="preserve">oli Seattlen ensimmäinen merkittävä elinkeino, mutta 1800-luvun lopulla kaupungista oli tullut kaupallinen ja laivanrakennuskeskus, joka oli portti </w:t>
      </w:r>
      <w:r>
        <w:rPr>
          <w:color w:val="DCDCDC"/>
        </w:rPr>
        <w:t xml:space="preserve">Alaskaan </w:t>
      </w:r>
      <w:r>
        <w:rPr>
          <w:color w:val="2F4F4F"/>
        </w:rPr>
        <w:t xml:space="preserve">Klondiken kultakuumeen </w:t>
      </w:r>
      <w:r>
        <w:t xml:space="preserve">aikana</w:t>
      </w:r>
      <w:r>
        <w:t xml:space="preserve">. Vuoteen 1910 mennessä Seattle oli yksi maan 25 suurimmasta kaupungista. Suuri lama kuitenkin vahingoitti vakavasti kaupungin taloutta. Kasvu palasi toisen maailmansodan aikana ja sen jälkeen, mikä johtui osittain paikallisesta </w:t>
      </w:r>
      <w:r>
        <w:t xml:space="preserve">Boeing-yhtiöstä, joka teki Seattlesta lentokonevalmistuksen keskuksen. Seattlen alue kehittyi teknologiakeskuksena 1980-luvulta alkaen, ja alueelle </w:t>
      </w:r>
      <w:r>
        <w:t xml:space="preserve">perustettiin</w:t>
      </w:r>
      <w:r>
        <w:t xml:space="preserve"> yrityksiä, kuten </w:t>
      </w:r>
      <w:r>
        <w:rPr>
          <w:color w:val="6B8E23"/>
        </w:rPr>
        <w:t xml:space="preserve">Microsoft</w:t>
      </w:r>
      <w:r>
        <w:t xml:space="preserve">.</w:t>
      </w:r>
      <w:r>
        <w:t xml:space="preserve"> Vuonna 1994 Seattlessa perustettiin internetin vähittäiskaupan jättiläinen Amazon. Uusien ohjelmisto-, biotekniikka- ja Internet-yritysten virta johti taloudelliseen elpymiseen, joka lisäsi kaupungin väkilukua lähes 50 000:lla vuosina 1990-2000.</w:t>
      </w:r>
    </w:p>
    <w:p>
      <w:r>
        <w:rPr>
          <w:b/>
        </w:rPr>
        <w:t xml:space="preserve">Kysymys 0</w:t>
      </w:r>
    </w:p>
    <w:p>
      <w:r>
        <w:t xml:space="preserve">Mihin kultaiseen tapahtumaan Seattle oli portaali?</w:t>
      </w:r>
    </w:p>
    <w:p>
      <w:r>
        <w:rPr>
          <w:b/>
        </w:rPr>
        <w:t xml:space="preserve">Kysymys 1</w:t>
      </w:r>
    </w:p>
    <w:p>
      <w:r>
        <w:t xml:space="preserve">Millä alueella sijaitsi Klondiken kultaryntäys?</w:t>
      </w:r>
    </w:p>
    <w:p>
      <w:r>
        <w:rPr>
          <w:b/>
        </w:rPr>
        <w:t xml:space="preserve">Kysymys 2</w:t>
      </w:r>
    </w:p>
    <w:p>
      <w:r>
        <w:t xml:space="preserve">Mikä oli Seattlen ensimmäinen pääasiallinen rahasampo?</w:t>
      </w:r>
    </w:p>
    <w:p>
      <w:r>
        <w:rPr>
          <w:b/>
        </w:rPr>
        <w:t xml:space="preserve">Kysymys 3</w:t>
      </w:r>
    </w:p>
    <w:p>
      <w:r>
        <w:t xml:space="preserve">Mikä oli se lentokoneyhtiö, joka auttoi Seattlea palaamaan taloudelliseen vakauteen? </w:t>
      </w:r>
    </w:p>
    <w:p>
      <w:r>
        <w:rPr>
          <w:b/>
        </w:rPr>
        <w:t xml:space="preserve">Kysymys 4</w:t>
      </w:r>
    </w:p>
    <w:p>
      <w:r>
        <w:t xml:space="preserve">Mikä suuri teknologiajätti perusti kotipaikkansa Seattleen?</w:t>
      </w:r>
    </w:p>
    <w:p>
      <w:r>
        <w:rPr>
          <w:b/>
        </w:rPr>
        <w:t xml:space="preserve">Teksti numero 1</w:t>
      </w:r>
    </w:p>
    <w:p>
      <w:r>
        <w:t xml:space="preserve">Seattle (i/siˈætəl/) on länsirannikon satamakaupunki ja </w:t>
      </w:r>
      <w:r>
        <w:rPr>
          <w:color w:val="A9A9A9"/>
        </w:rPr>
        <w:t xml:space="preserve">King Countyn </w:t>
      </w:r>
      <w:r>
        <w:t xml:space="preserve">pääkaupunki</w:t>
      </w:r>
      <w:r>
        <w:t xml:space="preserve">. </w:t>
      </w:r>
      <w:r>
        <w:t xml:space="preserve">Arvioidulla </w:t>
      </w:r>
      <w:r>
        <w:t xml:space="preserve">asukasluvullaan</w:t>
      </w:r>
      <w:r>
        <w:rPr>
          <w:color w:val="DCDCDC"/>
        </w:rPr>
        <w:t xml:space="preserve">662,400</w:t>
      </w:r>
      <w:r>
        <w:t xml:space="preserve"> vuonna 2015[päivitys] Seattle on sekä Washingtonin osavaltion että Pohjois-Amerikan Tyynenmeren luoteisosan alueen suurin kaupunki. </w:t>
      </w:r>
      <w:r>
        <w:rPr>
          <w:color w:val="2F4F4F"/>
        </w:rPr>
        <w:t xml:space="preserve">Heinäkuussa 2013 </w:t>
      </w:r>
      <w:r>
        <w:t xml:space="preserve">se oli Yhdysvaltojen nopeimmin kasvava suurkaupunki, ja se pysyi viiden suurimman kaupungin joukossa toukokuussa 2015 2,1 prosentin vuotuisella kasvuvauhdilla. Seattlen noin 3,6 miljoonan asukkaan suurkaupunkialue on Yhdysvaltojen 15. suurin suurkaupunkialue. Kaupunki sijaitsee Puget Soundin (Tyynen valtameren suisto) ja Washington-järven välisellä kannaksella noin </w:t>
      </w:r>
      <w:r>
        <w:t xml:space="preserve">160 kilometriä Kanadan ja Yhdysvaltojen rajalta etelään. Seattle on merkittävä portti Aasian kanssa käytävään kauppaan, ja se on </w:t>
      </w:r>
      <w:r>
        <w:t xml:space="preserve">Pohjois-Amerikan </w:t>
      </w:r>
      <w:r>
        <w:rPr>
          <w:color w:val="6B8E23"/>
        </w:rPr>
        <w:t xml:space="preserve">kolmanneksi suurin </w:t>
      </w:r>
      <w:r>
        <w:t xml:space="preserve">satama konttikuljetusten määrässä mitattuna vuonna 2015.</w:t>
      </w:r>
    </w:p>
    <w:p>
      <w:r>
        <w:rPr>
          <w:b/>
        </w:rPr>
        <w:t xml:space="preserve">Kysymys 0</w:t>
      </w:r>
    </w:p>
    <w:p>
      <w:r>
        <w:t xml:space="preserve">Minkä Washingtonin piirikunnan keskus on Seattle?</w:t>
      </w:r>
    </w:p>
    <w:p>
      <w:r>
        <w:rPr>
          <w:b/>
        </w:rPr>
        <w:t xml:space="preserve">Kysymys 1</w:t>
      </w:r>
    </w:p>
    <w:p>
      <w:r>
        <w:t xml:space="preserve">Mikä oli Seattlen väkiluku vuonna 2015?</w:t>
      </w:r>
    </w:p>
    <w:p>
      <w:r>
        <w:rPr>
          <w:b/>
        </w:rPr>
        <w:t xml:space="preserve">Kysymys 2</w:t>
      </w:r>
    </w:p>
    <w:p>
      <w:r>
        <w:t xml:space="preserve">Mihin aikaan Seattle oli Yhdysvaltojen nopeimmin kasvava kaupunki?</w:t>
      </w:r>
    </w:p>
    <w:p>
      <w:r>
        <w:rPr>
          <w:b/>
        </w:rPr>
        <w:t xml:space="preserve">Kysymys 3</w:t>
      </w:r>
    </w:p>
    <w:p>
      <w:r>
        <w:t xml:space="preserve">Kuinka kaukana Kanadan raja on Seattlesta?</w:t>
      </w:r>
    </w:p>
    <w:p>
      <w:r>
        <w:rPr>
          <w:b/>
        </w:rPr>
        <w:t xml:space="preserve">Kysymys 4</w:t>
      </w:r>
    </w:p>
    <w:p>
      <w:r>
        <w:t xml:space="preserve">Mikä on Seattlen sijoitus Pohjois-Amerikassa konttien käsittelyssä? </w:t>
      </w:r>
    </w:p>
    <w:p>
      <w:r>
        <w:rPr>
          <w:b/>
        </w:rPr>
        <w:t xml:space="preserve">Teksti numero 2</w:t>
      </w:r>
    </w:p>
    <w:p>
      <w:r>
        <w:t xml:space="preserve">Vaikean talven jälkeen suurin osa </w:t>
      </w:r>
      <w:r>
        <w:rPr>
          <w:color w:val="A9A9A9"/>
        </w:rPr>
        <w:t xml:space="preserve">Dennyn puolueesta </w:t>
      </w:r>
      <w:r>
        <w:t xml:space="preserve">muutti Elliott Bayn toiselle puolelle ja haki toisen kerran maata nykyisen Pioneer Squaren paikalta. </w:t>
      </w:r>
      <w:r>
        <w:t xml:space="preserve">Charles Terry ja John Low jäivät alkuperäiselle maihinnousupaikalle ja perustivat uudelleen vanhan maaoikeutensa ja nimesivät sen "</w:t>
      </w:r>
      <w:r>
        <w:rPr>
          <w:color w:val="DCDCDC"/>
        </w:rPr>
        <w:t xml:space="preserve">New Yorkiksi", </w:t>
      </w:r>
      <w:r>
        <w:t xml:space="preserve">mutta nimesivät sen </w:t>
      </w:r>
      <w:r>
        <w:rPr>
          <w:color w:val="556B2F"/>
        </w:rPr>
        <w:t xml:space="preserve">huhtikuussa 1853 </w:t>
      </w:r>
      <w:r>
        <w:t xml:space="preserve">uudelleen "</w:t>
      </w:r>
      <w:r>
        <w:rPr>
          <w:color w:val="2F4F4F"/>
        </w:rPr>
        <w:t xml:space="preserve">New York Alkiksi", joka on </w:t>
      </w:r>
      <w:r>
        <w:t xml:space="preserve">peräisin Chinook-sanasta, joka tarkoittaa karkeasti ottaen "jonain päivänä" tai "jonain päivänä". </w:t>
      </w:r>
      <w:r>
        <w:t xml:space="preserve">Seuraavien vuosien ajan </w:t>
      </w:r>
      <w:r>
        <w:rPr>
          <w:color w:val="6B8E23"/>
        </w:rPr>
        <w:t xml:space="preserve">New York Alki </w:t>
      </w:r>
      <w:r>
        <w:t xml:space="preserve">ja Duwamps kilpailivat hallitsevasta asemasta, mutta aikanaan Alki hylättiin ja sen asukkaat muuttivat lahden toiselle puolelle muiden uudisasukkaiden luokse.</w:t>
      </w:r>
    </w:p>
    <w:p>
      <w:r>
        <w:rPr>
          <w:b/>
        </w:rPr>
        <w:t xml:space="preserve">Kysymys 0</w:t>
      </w:r>
    </w:p>
    <w:p>
      <w:r>
        <w:t xml:space="preserve">Mikä uudisasukasryhmä perusti paikan Pioneer Squarelle?</w:t>
      </w:r>
    </w:p>
    <w:p>
      <w:r>
        <w:rPr>
          <w:b/>
        </w:rPr>
        <w:t xml:space="preserve">Kysymys 1</w:t>
      </w:r>
    </w:p>
    <w:p>
      <w:r>
        <w:t xml:space="preserve">Millä nimellä Charles Terry ja John Low nimesivät ensimmäisen kerran siirtokuntansa?</w:t>
      </w:r>
    </w:p>
    <w:p>
      <w:r>
        <w:rPr>
          <w:b/>
        </w:rPr>
        <w:t xml:space="preserve">Kysymys 2</w:t>
      </w:r>
    </w:p>
    <w:p>
      <w:r>
        <w:t xml:space="preserve">Mikä oli Terryn ja Low'n asutuksen Chinook-korjattu nimi?</w:t>
      </w:r>
    </w:p>
    <w:p>
      <w:r>
        <w:rPr>
          <w:b/>
        </w:rPr>
        <w:t xml:space="preserve">Kysymys 3</w:t>
      </w:r>
    </w:p>
    <w:p>
      <w:r>
        <w:t xml:space="preserve">Mikä paikka lopulta hylättiin, kun uudisasukkaat muuttivat takaisin Dennyn kanssa?</w:t>
      </w:r>
    </w:p>
    <w:p>
      <w:r>
        <w:rPr>
          <w:b/>
        </w:rPr>
        <w:t xml:space="preserve">Kysymys 4</w:t>
      </w:r>
    </w:p>
    <w:p>
      <w:r>
        <w:t xml:space="preserve">Milloin New York Alki perustettiin?</w:t>
      </w:r>
    </w:p>
    <w:p>
      <w:r>
        <w:rPr>
          <w:b/>
        </w:rPr>
        <w:t xml:space="preserve">Teksti numero 3</w:t>
      </w:r>
    </w:p>
    <w:p>
      <w:r>
        <w:t xml:space="preserve">Nimi "Seattle" esiintyy Washingtonin territorion virallisissa papereissa </w:t>
      </w:r>
      <w:r>
        <w:rPr>
          <w:color w:val="A9A9A9"/>
        </w:rPr>
        <w:t xml:space="preserve">23. toukokuuta 1853</w:t>
      </w:r>
      <w:r>
        <w:t xml:space="preserve">, jolloin kylän ensimmäiset piirustukset jätettiin</w:t>
      </w:r>
      <w:r>
        <w:rPr>
          <w:color w:val="A9A9A9"/>
        </w:rPr>
        <w:t xml:space="preserve">.</w:t>
      </w:r>
      <w:r>
        <w:t xml:space="preserve"> Vuonna 1855 perustettiin nimellisiä maa-asutuksia. </w:t>
      </w:r>
      <w:r>
        <w:rPr>
          <w:color w:val="DCDCDC"/>
        </w:rPr>
        <w:t xml:space="preserve">Tammikuun 14. päivänä 1865 </w:t>
      </w:r>
      <w:r>
        <w:t xml:space="preserve">Washingtonin territoriaalisen alueen lakiasäätävä elin perusti Seattlen kaupungin, ja kaupunkia hallinnoi johtokunta. Seattlen kaupunki lakkautettiin 18. tammikuuta 1867, ja se pysyi pelkkänä King Countyn piirikuntana vuoden 1869 lopulle asti, jolloin jätettiin uusi hakemus, ja kaupunki perustettiin uudelleen 2. joulukuuta 1869 </w:t>
      </w:r>
      <w:r>
        <w:t xml:space="preserve">pormestari-neuvosto-hallituksella. Seattlen kaupungin sinetissä on päivämäärä "1869" ja </w:t>
      </w:r>
      <w:r>
        <w:rPr>
          <w:color w:val="556B2F"/>
        </w:rPr>
        <w:t xml:space="preserve">päällikkö Sealthin </w:t>
      </w:r>
      <w:r>
        <w:t xml:space="preserve">kuva </w:t>
      </w:r>
      <w:r>
        <w:t xml:space="preserve">vasemmassa profiilissa.</w:t>
      </w:r>
    </w:p>
    <w:p>
      <w:r>
        <w:rPr>
          <w:b/>
        </w:rPr>
        <w:t xml:space="preserve">Kysymys 0</w:t>
      </w:r>
    </w:p>
    <w:p>
      <w:r>
        <w:t xml:space="preserve">Milloin nimi Seattle esiintyi ensimmäisen kerran virallisissa papereissa?</w:t>
      </w:r>
    </w:p>
    <w:p>
      <w:r>
        <w:rPr>
          <w:b/>
        </w:rPr>
        <w:t xml:space="preserve">Kysymys 1</w:t>
      </w:r>
    </w:p>
    <w:p>
      <w:r>
        <w:t xml:space="preserve">Milloin Seattlessa tehtiin ensimmäiset tonttijaot?</w:t>
      </w:r>
    </w:p>
    <w:p>
      <w:r>
        <w:rPr>
          <w:b/>
        </w:rPr>
        <w:t xml:space="preserve">Kysymys 2</w:t>
      </w:r>
    </w:p>
    <w:p>
      <w:r>
        <w:t xml:space="preserve">Milloin Seattlesta tehtiin kaupunki?</w:t>
      </w:r>
    </w:p>
    <w:p>
      <w:r>
        <w:rPr>
          <w:b/>
        </w:rPr>
        <w:t xml:space="preserve">Kysymys 3</w:t>
      </w:r>
    </w:p>
    <w:p>
      <w:r>
        <w:t xml:space="preserve">Millainen hallintoelin Seattlella oli vuonna 1869?</w:t>
      </w:r>
    </w:p>
    <w:p>
      <w:r>
        <w:rPr>
          <w:b/>
        </w:rPr>
        <w:t xml:space="preserve">Kysymys 4</w:t>
      </w:r>
    </w:p>
    <w:p>
      <w:r>
        <w:t xml:space="preserve">Mikä kuuluisa intiaani esiintyy Seattlen sinetissä?</w:t>
      </w:r>
    </w:p>
    <w:p>
      <w:r>
        <w:rPr>
          <w:b/>
        </w:rPr>
        <w:t xml:space="preserve">Teksti numero 4</w:t>
      </w:r>
    </w:p>
    <w:p>
      <w:r>
        <w:t xml:space="preserve">Kaupungin alkuvuosien ensimmäinen nousukausi perustui </w:t>
      </w:r>
      <w:r>
        <w:t xml:space="preserve">puutavarateollisuuteen. (Tänä aikana tie, joka nykyisin tunnetaan nimellä Yesler Way, sai lempinimen "</w:t>
      </w:r>
      <w:r>
        <w:rPr>
          <w:color w:val="DCDCDC"/>
        </w:rPr>
        <w:t xml:space="preserve">Skid Road</w:t>
      </w:r>
      <w:r>
        <w:t xml:space="preserve">", oletettavasti sen jälkeen, kun puutavara liukui mäkeä alas Henry Yeslerin sahalle. Alueen myöhempi rappeutuminen saattaa olla mahdollinen alkuperä termille, joka myöhemmin siirtyi laajempaan amerikkalaiseen sanastoon nimellä </w:t>
      </w:r>
      <w:r>
        <w:rPr>
          <w:color w:val="2F4F4F"/>
        </w:rPr>
        <w:t xml:space="preserve">Skid Row</w:t>
      </w:r>
      <w:r>
        <w:t xml:space="preserve">). </w:t>
      </w:r>
      <w:r>
        <w:t xml:space="preserve">Kuten suuressa osassa Amerikan länttä, myös Seattlessa nähtiin lukuisia konflikteja työntekijöiden ja johdon välillä sekä etnisiä jännitteitä, jotka huipentuivat </w:t>
      </w:r>
      <w:r>
        <w:t xml:space="preserve">vuosien 1885-1886 </w:t>
      </w:r>
      <w:r>
        <w:rPr>
          <w:color w:val="556B2F"/>
        </w:rPr>
        <w:t xml:space="preserve">kiinalaisvastaisiin mellakoihin</w:t>
      </w:r>
      <w:r>
        <w:t xml:space="preserve">. Väkivaltaisuudet saivat alkunsa valkoisista työttömistä, jotka olivat päättäneet ajaa kiinalaiset pois Seattlesta (kiinalaisvastaisia mellakoita oli myös Tacomassa). Vuonna 1900 </w:t>
      </w:r>
      <w:r>
        <w:t xml:space="preserve">aasialaisten </w:t>
      </w:r>
      <w:r>
        <w:t xml:space="preserve">osuus väestöstä oli </w:t>
      </w:r>
      <w:r>
        <w:rPr>
          <w:color w:val="6B8E23"/>
        </w:rPr>
        <w:t xml:space="preserve">4,2 prosenttia</w:t>
      </w:r>
      <w:r>
        <w:t xml:space="preserve">.</w:t>
      </w:r>
      <w:r>
        <w:t xml:space="preserve"> Viranomaiset julistivat poikkeustilan, ja liittovaltion joukot saapuivat lopettamaan levottomuudet.</w:t>
      </w:r>
    </w:p>
    <w:p>
      <w:r>
        <w:rPr>
          <w:b/>
        </w:rPr>
        <w:t xml:space="preserve">Kysymys 0</w:t>
      </w:r>
    </w:p>
    <w:p>
      <w:r>
        <w:t xml:space="preserve">Mikä oli teollisuuden lähde, joka tuotti Seattlen ensimmäisen taloudellisen voiman?</w:t>
      </w:r>
    </w:p>
    <w:p>
      <w:r>
        <w:rPr>
          <w:b/>
        </w:rPr>
        <w:t xml:space="preserve">Kysymys 1</w:t>
      </w:r>
    </w:p>
    <w:p>
      <w:r>
        <w:t xml:space="preserve">Mikä nimi annettiin kadulle Yesler Way?</w:t>
      </w:r>
    </w:p>
    <w:p>
      <w:r>
        <w:rPr>
          <w:b/>
        </w:rPr>
        <w:t xml:space="preserve">Kysymys 2</w:t>
      </w:r>
    </w:p>
    <w:p>
      <w:r>
        <w:t xml:space="preserve">Mitä termiä käytettiin yleisesti tällaisesta rappiosta sen jälkeen, kun Yesler Way joutui huonoon valoon?</w:t>
      </w:r>
    </w:p>
    <w:p>
      <w:r>
        <w:rPr>
          <w:b/>
        </w:rPr>
        <w:t xml:space="preserve">Kysymys 3</w:t>
      </w:r>
    </w:p>
    <w:p>
      <w:r>
        <w:t xml:space="preserve">Mitä tapahtumia vuosina 1885-1886 tapahtui rotukiistojen vuoksi?</w:t>
      </w:r>
    </w:p>
    <w:p>
      <w:r>
        <w:rPr>
          <w:b/>
        </w:rPr>
        <w:t xml:space="preserve">Kysymys 4</w:t>
      </w:r>
    </w:p>
    <w:p>
      <w:r>
        <w:t xml:space="preserve">Kuinka monta prosenttia Seattlen väestöstä oli aasialaisia vuonna 1900?</w:t>
      </w:r>
    </w:p>
    <w:p>
      <w:r>
        <w:rPr>
          <w:b/>
        </w:rPr>
        <w:t xml:space="preserve">Teksti numero 5</w:t>
      </w:r>
    </w:p>
    <w:p>
      <w:r>
        <w:t xml:space="preserve">Toisen ja dramaattisimman nousu- ja laskukauden aiheutti </w:t>
      </w:r>
      <w:r>
        <w:rPr>
          <w:color w:val="A9A9A9"/>
        </w:rPr>
        <w:t xml:space="preserve">Klondiken kultaryntäys, </w:t>
      </w:r>
      <w:r>
        <w:t xml:space="preserve">joka päätti </w:t>
      </w:r>
      <w:r>
        <w:rPr>
          <w:color w:val="2F4F4F"/>
        </w:rPr>
        <w:t xml:space="preserve">vuoden 1893 paniikista </w:t>
      </w:r>
      <w:r>
        <w:t xml:space="preserve">alkaneen </w:t>
      </w:r>
      <w:r>
        <w:rPr>
          <w:color w:val="DCDCDC"/>
        </w:rPr>
        <w:t xml:space="preserve">laman</w:t>
      </w:r>
      <w:r>
        <w:t xml:space="preserve">; Seattlesta tuli lyhyessä ajassa merkittävä kuljetuskeskus. Heinäkuun 14. päivänä 1897 S.S. Portland telakoitui kuuluisan "kultatonninsa" kanssa, ja Seattlesta tuli </w:t>
      </w:r>
      <w:r>
        <w:t xml:space="preserve">Alaskan ja Yukonin </w:t>
      </w:r>
      <w:r>
        <w:rPr>
          <w:color w:val="556B2F"/>
        </w:rPr>
        <w:t xml:space="preserve">kaivostyöläisten </w:t>
      </w:r>
      <w:r>
        <w:t xml:space="preserve">tärkein kuljetus- ja huoltopaikka.</w:t>
      </w:r>
      <w:r>
        <w:t xml:space="preserve"> Vain harvat näistä työläisistä löysivät kuitenkin pysyvää rikkautta; Seattlen liiketoiminta, jossa kaivostyöläisille tarjottiin vaatteita ja lohta, kannatti pitkällä aikavälillä. Seattlen ohella muista Puget Soundin alueella sijaitsevista kaupungeista, kuten Everettistä, Tacomasta, Port Townsendistä, Bremertonista ja Olympiasta, tuli kilpailijoita jalometallien vaihdosta, ei niinkään jalometallien louhintapaikkoja. Nousukausi kesti pitkälle 1900-luvun alkupuolelle, ja se rahoitti monia uusia Seattlen yrityksiä ja tuotteita. Vuonna 1907 19-vuotias James E. Casey lainasi ystävältään 100 dollaria ja perusti </w:t>
      </w:r>
      <w:r>
        <w:rPr>
          <w:color w:val="6B8E23"/>
        </w:rPr>
        <w:t xml:space="preserve">American Messenger Companyn </w:t>
      </w:r>
      <w:r>
        <w:t xml:space="preserve">(myöhemmin UPS). Muita tänä aikana perustettuja seattlelaisia yrityksiä olivat muun muassa Nordstrom ja Eddie Bauer. Seattle otti Olmstedin veljesten maisema-arkkitehtitoimiston suunnittelemaan puisto- ja bulevardijärjestelmän.</w:t>
      </w:r>
    </w:p>
    <w:p>
      <w:r>
        <w:rPr>
          <w:b/>
        </w:rPr>
        <w:t xml:space="preserve">Kysymys 0</w:t>
      </w:r>
    </w:p>
    <w:p>
      <w:r>
        <w:t xml:space="preserve">Mikä oli puunkorjuun jälkeen Seattlen toinen suuri taloudellinen nousukausi?</w:t>
      </w:r>
    </w:p>
    <w:p>
      <w:r>
        <w:rPr>
          <w:b/>
        </w:rPr>
        <w:t xml:space="preserve">Kysymys 1</w:t>
      </w:r>
    </w:p>
    <w:p>
      <w:r>
        <w:t xml:space="preserve">Mikä tapahtuma päätti kultakuumeen?</w:t>
      </w:r>
    </w:p>
    <w:p>
      <w:r>
        <w:rPr>
          <w:b/>
        </w:rPr>
        <w:t xml:space="preserve">Kysymys 2</w:t>
      </w:r>
    </w:p>
    <w:p>
      <w:r>
        <w:t xml:space="preserve">Mistä alkoi lama, joka pysäytti kultakuumeen?</w:t>
      </w:r>
    </w:p>
    <w:p>
      <w:r>
        <w:rPr>
          <w:b/>
        </w:rPr>
        <w:t xml:space="preserve">Kysymys 3</w:t>
      </w:r>
    </w:p>
    <w:p>
      <w:r>
        <w:t xml:space="preserve">Kenelle Seattle oli tärkein toimitussatama ?</w:t>
      </w:r>
    </w:p>
    <w:p>
      <w:r>
        <w:rPr>
          <w:b/>
        </w:rPr>
        <w:t xml:space="preserve">Kysymys 4</w:t>
      </w:r>
    </w:p>
    <w:p>
      <w:r>
        <w:t xml:space="preserve">Minkä yrityksen James E. Casey perusti vuonna 1907 lainatulla 100 dollarilla?</w:t>
      </w:r>
    </w:p>
    <w:p>
      <w:r>
        <w:rPr>
          <w:b/>
        </w:rPr>
        <w:t xml:space="preserve">Teksti numero 6</w:t>
      </w:r>
    </w:p>
    <w:p>
      <w:r>
        <w:t xml:space="preserve">Sotatyö toi jälleen paikallista vaurautta toisen maailmansodan aikana, tällä kertaa </w:t>
      </w:r>
      <w:r>
        <w:rPr>
          <w:color w:val="A9A9A9"/>
        </w:rPr>
        <w:t xml:space="preserve">Boeingin lentokoneisiin</w:t>
      </w:r>
      <w:r>
        <w:t xml:space="preserve"> keskittyen</w:t>
      </w:r>
      <w:r>
        <w:t xml:space="preserve">. </w:t>
      </w:r>
      <w:r>
        <w:t xml:space="preserve">Sota hajotti kaupungin lukuisat japanilais-amerikkalaiset liikemiehet </w:t>
      </w:r>
      <w:r>
        <w:rPr>
          <w:color w:val="DCDCDC"/>
        </w:rPr>
        <w:t xml:space="preserve">japanilaisamerikkalaisten internoinnin vuoksi</w:t>
      </w:r>
      <w:r>
        <w:t xml:space="preserve">. Sodan jälkeen paikallinen talous taantui. Se nousi jälleen Boeingin kasvavan valta-aseman myötä </w:t>
      </w:r>
      <w:r>
        <w:rPr>
          <w:color w:val="2F4F4F"/>
        </w:rPr>
        <w:t xml:space="preserve">liikennelentokoneiden markkinoilla</w:t>
      </w:r>
      <w:r>
        <w:t xml:space="preserve">. </w:t>
      </w:r>
      <w:r>
        <w:t xml:space="preserve">Seattle juhlisti palautunutta vaurauttaan ja pyrki maailmanlaajuiseen tunnustukseen Century 21 Exposition -näyttelyssä, </w:t>
      </w:r>
      <w:r>
        <w:rPr>
          <w:color w:val="556B2F"/>
        </w:rPr>
        <w:t xml:space="preserve">vuoden 1962 maailmannäyttelyssä</w:t>
      </w:r>
      <w:r>
        <w:t xml:space="preserve">. </w:t>
      </w:r>
      <w:r>
        <w:t xml:space="preserve">Toinen merkittävä paikallinen taloudellinen taantuma ajoittui 1960-luvun lopulle ja 1970-luvun alkuun, jolloin Boeing kärsi pahasti öljykriisistä, valtion sopimusten menetyksestä sekä </w:t>
      </w:r>
      <w:r>
        <w:rPr>
          <w:color w:val="6B8E23"/>
        </w:rPr>
        <w:t xml:space="preserve">Boeing </w:t>
      </w:r>
      <w:r>
        <w:t xml:space="preserve">747 </w:t>
      </w:r>
      <w:r>
        <w:t xml:space="preserve">-mallin kustannuksista ja viivästyksistä.</w:t>
      </w:r>
      <w:r>
        <w:t xml:space="preserve"> Monet ihmiset lähtivät alueelta etsimään töitä muualta, ja kaksi paikallista kiinteistönvälittäjää pystytti mainostaulun, jossa luki "Lähtee viimeinen Seattlesta lähtevä henkilö - Sammuta valot"."</w:t>
      </w:r>
    </w:p>
    <w:p>
      <w:r>
        <w:rPr>
          <w:b/>
        </w:rPr>
        <w:t xml:space="preserve">Kysymys 0</w:t>
      </w:r>
    </w:p>
    <w:p>
      <w:r>
        <w:t xml:space="preserve">Mikä yritys lisäsi merkittävästi Seattlen taloutta toisen maailmansodan aikana?</w:t>
      </w:r>
    </w:p>
    <w:p>
      <w:r>
        <w:rPr>
          <w:b/>
        </w:rPr>
        <w:t xml:space="preserve">Kysymys 1</w:t>
      </w:r>
    </w:p>
    <w:p>
      <w:r>
        <w:t xml:space="preserve">Mikä toisen maailmansodan aikainen kansallinen tapahtuma jätti Seattlen ilman japanilaisia liikemiehiä?</w:t>
      </w:r>
    </w:p>
    <w:p>
      <w:r>
        <w:rPr>
          <w:b/>
        </w:rPr>
        <w:t xml:space="preserve">Kysymys 2</w:t>
      </w:r>
    </w:p>
    <w:p>
      <w:r>
        <w:t xml:space="preserve">Millä talouden osa-alueella Boeing kunnostautui?</w:t>
      </w:r>
    </w:p>
    <w:p>
      <w:r>
        <w:rPr>
          <w:b/>
        </w:rPr>
        <w:t xml:space="preserve">Kysymys 3</w:t>
      </w:r>
    </w:p>
    <w:p>
      <w:r>
        <w:t xml:space="preserve">Miten Seattle juhli taloudellista nousuaan vuonna 1962?</w:t>
      </w:r>
    </w:p>
    <w:p>
      <w:r>
        <w:rPr>
          <w:b/>
        </w:rPr>
        <w:t xml:space="preserve">Kysymys 4</w:t>
      </w:r>
    </w:p>
    <w:p>
      <w:r>
        <w:t xml:space="preserve">Minkä yrityksen laskusuhdanne vaikutti voimakkaasti Seattlen talouteen?</w:t>
      </w:r>
    </w:p>
    <w:p>
      <w:r>
        <w:rPr>
          <w:b/>
        </w:rPr>
        <w:t xml:space="preserve">Teksti numero 7</w:t>
      </w:r>
    </w:p>
    <w:p>
      <w:r>
        <w:t xml:space="preserve">Seattle oli myös kotipaikka impresario Alexander Pantages, joka, alkaen vuonna</w:t>
      </w:r>
      <w:r>
        <w:rPr>
          <w:color w:val="A9A9A9"/>
        </w:rPr>
        <w:t xml:space="preserve">1902</w:t>
      </w:r>
      <w:r>
        <w:t xml:space="preserve"> , avasi useita teattereita kaupungissa näytteille </w:t>
      </w:r>
      <w:r>
        <w:rPr>
          <w:color w:val="DCDCDC"/>
        </w:rPr>
        <w:t xml:space="preserve">vaudeville </w:t>
      </w:r>
      <w:r>
        <w:t xml:space="preserve">esityksiä ja mykkäelokuvia. Hänen toimintansa laajeni pian, ja säästäväisestä kreikkalaisesta tuli yksi Amerikan suurimmista teatteri- ja elokuvamagnaateista. Pantagesin ja hänen kilpailijansa </w:t>
      </w:r>
      <w:r>
        <w:rPr>
          <w:color w:val="2F4F4F"/>
        </w:rPr>
        <w:t xml:space="preserve">John Considinen </w:t>
      </w:r>
      <w:r>
        <w:t xml:space="preserve">välillä </w:t>
      </w:r>
      <w:r>
        <w:t xml:space="preserve">Seattle oli jonkin aikaa Yhdysvaltojen länsiosan vaudevillen mekka. </w:t>
      </w:r>
      <w:r>
        <w:t xml:space="preserve">Skotlantilaissyntyinen ja Seattlessa asuva arkkitehti </w:t>
      </w:r>
      <w:r>
        <w:rPr>
          <w:color w:val="556B2F"/>
        </w:rPr>
        <w:t xml:space="preserve">B. Marcus Priteca </w:t>
      </w:r>
      <w:r>
        <w:t xml:space="preserve">rakensi Pantagesille useita teattereita, myös Seattlessa. Hänen Pantagesille Seattlessa rakentamansa teatterit on joko purettu tai muutettu muuhun käyttöön, mutta monia muita teattereita on säilynyt muissa Yhdysvaltojen kaupungeissa, ja usein Pantagesin nimi on säilynyt. Seattlen säilynyt </w:t>
      </w:r>
      <w:r>
        <w:rPr>
          <w:color w:val="6B8E23"/>
        </w:rPr>
        <w:t xml:space="preserve">Paramount-teatteri, </w:t>
      </w:r>
      <w:r>
        <w:t xml:space="preserve">jonka suunnittelussa hän oli mukana, ei ollut Pantages-teatteri.</w:t>
      </w:r>
    </w:p>
    <w:p>
      <w:r>
        <w:rPr>
          <w:b/>
        </w:rPr>
        <w:t xml:space="preserve">Kysymys 0</w:t>
      </w:r>
    </w:p>
    <w:p>
      <w:r>
        <w:t xml:space="preserve">Minkälaisen teatterin Alexander Pantages perusti Seattlessa?</w:t>
      </w:r>
    </w:p>
    <w:p>
      <w:r>
        <w:rPr>
          <w:b/>
        </w:rPr>
        <w:t xml:space="preserve">Kysymys 1</w:t>
      </w:r>
    </w:p>
    <w:p>
      <w:r>
        <w:t xml:space="preserve">Milloin Pantages avasi elokuvateatterinsa?</w:t>
      </w:r>
    </w:p>
    <w:p>
      <w:r>
        <w:rPr>
          <w:b/>
        </w:rPr>
        <w:t xml:space="preserve">Kysymys 2</w:t>
      </w:r>
    </w:p>
    <w:p>
      <w:r>
        <w:t xml:space="preserve">Kuka oli Pantagesin kilpailija teatterialalla?</w:t>
      </w:r>
    </w:p>
    <w:p>
      <w:r>
        <w:rPr>
          <w:b/>
        </w:rPr>
        <w:t xml:space="preserve">Kysymys 3</w:t>
      </w:r>
    </w:p>
    <w:p>
      <w:r>
        <w:t xml:space="preserve">Kuka arkkitehti rakensi useita teattereita Seattlen alueelle?</w:t>
      </w:r>
    </w:p>
    <w:p>
      <w:r>
        <w:rPr>
          <w:b/>
        </w:rPr>
        <w:t xml:space="preserve">Kysymys 4</w:t>
      </w:r>
    </w:p>
    <w:p>
      <w:r>
        <w:t xml:space="preserve">Minkä Seattlen kuuluisista ja yhä olemassa olevista teattereista Priteca omisti?</w:t>
      </w:r>
    </w:p>
    <w:p>
      <w:r>
        <w:rPr>
          <w:b/>
        </w:rPr>
        <w:t xml:space="preserve">Teksti numero 8</w:t>
      </w:r>
    </w:p>
    <w:p>
      <w:r>
        <w:rPr>
          <w:color w:val="A9A9A9"/>
        </w:rPr>
        <w:t xml:space="preserve">Seattle </w:t>
      </w:r>
      <w:r>
        <w:t xml:space="preserve">oli Boeingin pääkonttori siihen asti</w:t>
      </w:r>
      <w:r>
        <w:rPr>
          <w:color w:val="DCDCDC"/>
        </w:rPr>
        <w:t xml:space="preserve">2001</w:t>
      </w:r>
      <w:r>
        <w:t xml:space="preserve">, kunnes yhtiö erotti pääkonttorinsa tärkeimmistä </w:t>
      </w:r>
      <w:r>
        <w:rPr>
          <w:color w:val="2F4F4F"/>
        </w:rPr>
        <w:t xml:space="preserve">tuotantolaitoksistaan</w:t>
      </w:r>
      <w:r>
        <w:t xml:space="preserve">; pääkonttori siirrettiin Chicagoon</w:t>
      </w:r>
      <w:r>
        <w:t xml:space="preserve">.</w:t>
      </w:r>
      <w:r>
        <w:t xml:space="preserve"> Seattlen alueella sijaitsevat edelleen Boeingin Rentonin kapearunkotehdas (jossa koottiin 707, 720, 727 ja 757 sekä nykyisin 737) ja </w:t>
      </w:r>
      <w:r>
        <w:rPr>
          <w:color w:val="556B2F"/>
        </w:rPr>
        <w:t xml:space="preserve">Everettin </w:t>
      </w:r>
      <w:r>
        <w:t xml:space="preserve">laajarunkotehdas (747, 767, 777 ja 787). Yhtiön työntekijöiden luotto-osuuskunta BECU sijaitsee edelleen Seattlen alueella, vaikka se on nykyään avoinna </w:t>
      </w:r>
      <w:r>
        <w:rPr>
          <w:color w:val="6B8E23"/>
        </w:rPr>
        <w:t xml:space="preserve">kaikille </w:t>
      </w:r>
      <w:r>
        <w:t xml:space="preserve">Washingtonin </w:t>
      </w:r>
      <w:r>
        <w:rPr>
          <w:color w:val="6B8E23"/>
        </w:rPr>
        <w:t xml:space="preserve">asukkaille.</w:t>
      </w:r>
    </w:p>
    <w:p>
      <w:r>
        <w:rPr>
          <w:b/>
        </w:rPr>
        <w:t xml:space="preserve">Kysymys 0</w:t>
      </w:r>
    </w:p>
    <w:p>
      <w:r>
        <w:t xml:space="preserve">Milloin Boeing siirsi pääkonttorinsa Chicagoon?</w:t>
      </w:r>
    </w:p>
    <w:p>
      <w:r>
        <w:rPr>
          <w:b/>
        </w:rPr>
        <w:t xml:space="preserve">Kysymys 1</w:t>
      </w:r>
    </w:p>
    <w:p>
      <w:r>
        <w:t xml:space="preserve">Mitä Boeing erotti pääkonttorinsa tiloista?</w:t>
      </w:r>
    </w:p>
    <w:p>
      <w:r>
        <w:rPr>
          <w:b/>
        </w:rPr>
        <w:t xml:space="preserve">Kysymys 2</w:t>
      </w:r>
    </w:p>
    <w:p>
      <w:r>
        <w:t xml:space="preserve">Missä muualla kuin Rentonin tehtaalla Boeingin lentokoneita valmistetaan?</w:t>
      </w:r>
    </w:p>
    <w:p>
      <w:r>
        <w:rPr>
          <w:b/>
        </w:rPr>
        <w:t xml:space="preserve">Kysymys 3</w:t>
      </w:r>
    </w:p>
    <w:p>
      <w:r>
        <w:t xml:space="preserve">Kenelle Boeingin luottokunta on avoin?</w:t>
      </w:r>
    </w:p>
    <w:p>
      <w:r>
        <w:rPr>
          <w:b/>
        </w:rPr>
        <w:t xml:space="preserve">Kysymys 4</w:t>
      </w:r>
    </w:p>
    <w:p>
      <w:r>
        <w:t xml:space="preserve">Missä Boeingin pääkonttori sijaitsi ennen vuotta 2001?</w:t>
      </w:r>
    </w:p>
    <w:p>
      <w:r>
        <w:rPr>
          <w:b/>
        </w:rPr>
        <w:t xml:space="preserve">Teksti numero 9</w:t>
      </w:r>
    </w:p>
    <w:p>
      <w:r>
        <w:t xml:space="preserve">1900-luvun alkupuolella alkanut laivanrakennuksen nousukausi muuttui massiiviseksi </w:t>
      </w:r>
      <w:r>
        <w:rPr>
          <w:color w:val="A9A9A9"/>
        </w:rPr>
        <w:t xml:space="preserve">ensimmäisen maailmansodan aikana</w:t>
      </w:r>
      <w:r>
        <w:t xml:space="preserve">, mikä teki Seattlesta jonkinlaisen yrityskaupungin; sitä seuranneet supistukset johtivat </w:t>
      </w:r>
      <w:r>
        <w:rPr>
          <w:color w:val="DCDCDC"/>
        </w:rPr>
        <w:t xml:space="preserve">Seattlen yleislakkoon </w:t>
      </w:r>
      <w:r>
        <w:t xml:space="preserve">vuonna </w:t>
      </w:r>
      <w:r>
        <w:rPr>
          <w:color w:val="2F4F4F"/>
        </w:rPr>
        <w:t xml:space="preserve">1919</w:t>
      </w:r>
      <w:r>
        <w:t xml:space="preserve">, joka oli </w:t>
      </w:r>
      <w:r>
        <w:t xml:space="preserve">maan ensimmäinen yleislakko. Virgil Boguen vuonna 1912 laatima kaupungin kehittämissuunnitelma jäi suurelta osin käyttämättä. Seattle oli 1920-luvulla lievästi vauras, mutta se kärsi erityisen pahasti suuren laman aikana, jolloin se joutui kokemaan maan kovimpia työtaisteluita. Väkivaltaisuudet </w:t>
      </w:r>
      <w:r>
        <w:t xml:space="preserve">vuoden 1934 </w:t>
      </w:r>
      <w:r>
        <w:rPr>
          <w:color w:val="556B2F"/>
        </w:rPr>
        <w:t xml:space="preserve">merilakon aikana </w:t>
      </w:r>
      <w:r>
        <w:t xml:space="preserve">maksoivat Seattlelle suuren osan sen meriliikenteestä, joka ohjattiin </w:t>
      </w:r>
      <w:r>
        <w:rPr>
          <w:color w:val="6B8E23"/>
        </w:rPr>
        <w:t xml:space="preserve">Los Angelesin satamaan</w:t>
      </w:r>
      <w:r>
        <w:t xml:space="preserve">.</w:t>
      </w:r>
    </w:p>
    <w:p>
      <w:r>
        <w:rPr>
          <w:b/>
        </w:rPr>
        <w:t xml:space="preserve">Kysymys 0</w:t>
      </w:r>
    </w:p>
    <w:p>
      <w:r>
        <w:t xml:space="preserve">Milloin laivanrakennus oli Seattlen talousmahti?</w:t>
      </w:r>
    </w:p>
    <w:p>
      <w:r>
        <w:rPr>
          <w:b/>
        </w:rPr>
        <w:t xml:space="preserve">Kysymys 1</w:t>
      </w:r>
    </w:p>
    <w:p>
      <w:r>
        <w:t xml:space="preserve">Mikä oli 1900-luvun ensimmäinen yleinen työläislakko?</w:t>
      </w:r>
    </w:p>
    <w:p>
      <w:r>
        <w:rPr>
          <w:b/>
        </w:rPr>
        <w:t xml:space="preserve">Kysymys 2</w:t>
      </w:r>
    </w:p>
    <w:p>
      <w:r>
        <w:t xml:space="preserve">Milloin Seattlessa järjestettiin yleislakko?</w:t>
      </w:r>
    </w:p>
    <w:p>
      <w:r>
        <w:rPr>
          <w:b/>
        </w:rPr>
        <w:t xml:space="preserve">Kysymys 3</w:t>
      </w:r>
    </w:p>
    <w:p>
      <w:r>
        <w:t xml:space="preserve">Mikä suurlakko vuonna 1934 vahingoitti Seattlen merenkulkutaloutta?</w:t>
      </w:r>
    </w:p>
    <w:p>
      <w:r>
        <w:rPr>
          <w:b/>
        </w:rPr>
        <w:t xml:space="preserve">Kysymys 4</w:t>
      </w:r>
    </w:p>
    <w:p>
      <w:r>
        <w:t xml:space="preserve">Mikä kaupunki hyötyi Seattlen merilakosta?</w:t>
      </w:r>
    </w:p>
    <w:p>
      <w:r>
        <w:rPr>
          <w:b/>
        </w:rPr>
        <w:t xml:space="preserve">Teksti numero 10</w:t>
      </w:r>
    </w:p>
    <w:p>
      <w:r>
        <w:t xml:space="preserve">Kun vauraus alkoi palata 1980-luvulla, kaupunki järkyttyi </w:t>
      </w:r>
      <w:r>
        <w:t xml:space="preserve">vuonna 1983 tapahtuneesta </w:t>
      </w:r>
      <w:r>
        <w:rPr>
          <w:color w:val="A9A9A9"/>
        </w:rPr>
        <w:t xml:space="preserve">Wah Mee -verilöylystä, </w:t>
      </w:r>
      <w:r>
        <w:t xml:space="preserve">jossa </w:t>
      </w:r>
      <w:r>
        <w:t xml:space="preserve">Seattlen kiinalaiskaupungin International Districtissä sijaitsevalla </w:t>
      </w:r>
      <w:r>
        <w:t xml:space="preserve">laittomalla </w:t>
      </w:r>
      <w:r>
        <w:rPr>
          <w:color w:val="DCDCDC"/>
        </w:rPr>
        <w:t xml:space="preserve">uhkapeliklubilla</w:t>
      </w:r>
      <w:r>
        <w:t xml:space="preserve"> tapettiin 13 ihmistä. </w:t>
      </w:r>
      <w:r>
        <w:t xml:space="preserve">Microsoftin muutettua vuonna 1979 Albuquerquesta, New Mexicosta läheiseen Bellevueen, Washingtoniin, Seattlessa ja sen lähiöissä </w:t>
      </w:r>
      <w:r>
        <w:t xml:space="preserve">aloitti </w:t>
      </w:r>
      <w:r>
        <w:t xml:space="preserve">useiden teknologiayritysten, kuten Amazonin, toiminta.com, RealNetworks, Nintendo of America, McCaw Cellular (nykyään osa AT&amp;T Mobilityä), VoiceStream (nykyään T-Mobile) ja biolääketieteellisiä yrityksiä, kuten HeartStream (jonka Philips osti myöhemmin), Heart Technologies (jonka Boston Scientific osti myöhemmin), Physio-Control (jonka Medtronic osti myöhemmin), ZymoGenetics, ICOS (jonka Eli Lilly and Company osti myöhemmin) ja Immunex (jonka Amgen osti myöhemmin). Menestys toi mukanaan uusien asukkaiden tulvan, ja kaupungin väkiluku kasvoi lähes 50 000:lla vuosina 1990-2000, ja Seattlen </w:t>
      </w:r>
      <w:r>
        <w:rPr>
          <w:color w:val="556B2F"/>
        </w:rPr>
        <w:t xml:space="preserve">kiinteistöistä </w:t>
      </w:r>
      <w:r>
        <w:t xml:space="preserve">tuli maan kalleimpia. Vuonna 1993 elokuva Uneton Seattlessa toi Seattleen lisää kansallista huomiota. Monet Seattlen alueen teknologiayritykset pysyivät suhteellisen vahvoina, mutta hurja dotcom-buumi päättyi </w:t>
      </w:r>
      <w:r>
        <w:rPr>
          <w:color w:val="6B8E23"/>
        </w:rPr>
        <w:t xml:space="preserve">vuoden 2001 alussa</w:t>
      </w:r>
      <w:r>
        <w:t xml:space="preserve">.</w:t>
      </w:r>
    </w:p>
    <w:p>
      <w:r>
        <w:rPr>
          <w:b/>
        </w:rPr>
        <w:t xml:space="preserve">Kysymys 0</w:t>
      </w:r>
    </w:p>
    <w:p>
      <w:r>
        <w:t xml:space="preserve">Mikä väkivaltainen teko tapahtui Seattlen Chinatownissa vuonna 1983?</w:t>
      </w:r>
    </w:p>
    <w:p>
      <w:r>
        <w:rPr>
          <w:b/>
        </w:rPr>
        <w:t xml:space="preserve">Kysymys 1</w:t>
      </w:r>
    </w:p>
    <w:p>
      <w:r>
        <w:t xml:space="preserve">Minkälainen laitos Wan Mee oli?</w:t>
      </w:r>
    </w:p>
    <w:p>
      <w:r>
        <w:rPr>
          <w:b/>
        </w:rPr>
        <w:t xml:space="preserve">Kysymys 2</w:t>
      </w:r>
    </w:p>
    <w:p>
      <w:r>
        <w:t xml:space="preserve">Mikä valtava teknologiayritys siirsi pääkonttorinsa Seattlen alueelle?</w:t>
      </w:r>
    </w:p>
    <w:p>
      <w:r>
        <w:rPr>
          <w:b/>
        </w:rPr>
        <w:t xml:space="preserve">Kysymys 3</w:t>
      </w:r>
    </w:p>
    <w:p>
      <w:r>
        <w:t xml:space="preserve">Mikä vuonna 2000 Seattlessa myytävä esine oli yksi Yhdysvaltojen kalleimmista?</w:t>
      </w:r>
    </w:p>
    <w:p>
      <w:r>
        <w:rPr>
          <w:b/>
        </w:rPr>
        <w:t xml:space="preserve">Kysymys 4</w:t>
      </w:r>
    </w:p>
    <w:p>
      <w:r>
        <w:t xml:space="preserve">Mihin aikaan Seattlen suuri teknologiabuumi hiipui?</w:t>
      </w:r>
    </w:p>
    <w:p>
      <w:r>
        <w:rPr>
          <w:b/>
        </w:rPr>
        <w:t xml:space="preserve">Teksti numero 11</w:t>
      </w:r>
    </w:p>
    <w:p>
      <w:r>
        <w:t xml:space="preserve">Seattle herätti tänä aikana laajaa huomiota näiden monien yritysten kotipaikkana, mutta myös isännöimällä vuoden 1990 </w:t>
      </w:r>
      <w:r>
        <w:rPr>
          <w:color w:val="A9A9A9"/>
        </w:rPr>
        <w:t xml:space="preserve">Goodwill Games -kisoja </w:t>
      </w:r>
      <w:r>
        <w:t xml:space="preserve">ja APEC-maiden johtajien konferenssia vuonna 1993 sekä </w:t>
      </w:r>
      <w:r>
        <w:t xml:space="preserve">Seattlen itsenäisessä musiikkikentässä kehittyneen grunge-soundin </w:t>
      </w:r>
      <w:r>
        <w:t xml:space="preserve">maailmanlaajuisen suosion ansiosta. </w:t>
      </w:r>
      <w:r>
        <w:t xml:space="preserve">Toinen maailmanlaajuista huomiota tavoitteleva yritys - Maailman kauppajärjestön ministerikokouksen järjestäminen </w:t>
      </w:r>
      <w:r>
        <w:t xml:space="preserve">- </w:t>
      </w:r>
      <w:r>
        <w:rPr>
          <w:color w:val="2F4F4F"/>
        </w:rPr>
        <w:t xml:space="preserve">1999</w:t>
      </w:r>
      <w:r>
        <w:t xml:space="preserve">sai näkyvyyttä, mutta ei sponsoreiden toivomalla tavalla, sillä siihen liittyvät mielenosoitukset ja </w:t>
      </w:r>
      <w:r>
        <w:rPr>
          <w:color w:val="556B2F"/>
        </w:rPr>
        <w:t xml:space="preserve">poliisin reaktiot </w:t>
      </w:r>
      <w:r>
        <w:t xml:space="preserve">näihin mielenosoituksiin varjostivat itse konferenssia. Kaupunkia ravistelivat lisäksi Mardi Gras -mellakat vuonna 2001, ja seuraavana päivänä </w:t>
      </w:r>
      <w:r>
        <w:rPr>
          <w:color w:val="6B8E23"/>
        </w:rPr>
        <w:t xml:space="preserve">Nisquallyn maanjäristys </w:t>
      </w:r>
      <w:r>
        <w:t xml:space="preserve">ravisteli kaupunkia kirjaimellisesti</w:t>
      </w:r>
      <w:r>
        <w:t xml:space="preserve">.</w:t>
      </w:r>
    </w:p>
    <w:p>
      <w:r>
        <w:rPr>
          <w:b/>
        </w:rPr>
        <w:t xml:space="preserve">Kysymys 0</w:t>
      </w:r>
    </w:p>
    <w:p>
      <w:r>
        <w:t xml:space="preserve">Mitä urheilutapahtumaa Seattle sponsoroi vuonna 1990?</w:t>
      </w:r>
    </w:p>
    <w:p>
      <w:r>
        <w:rPr>
          <w:b/>
        </w:rPr>
        <w:t xml:space="preserve">Kysymys 1</w:t>
      </w:r>
    </w:p>
    <w:p>
      <w:r>
        <w:t xml:space="preserve">Mikä on Seattlen 1990-luvulla kehitetty musiikkigenre? </w:t>
      </w:r>
    </w:p>
    <w:p>
      <w:r>
        <w:rPr>
          <w:b/>
        </w:rPr>
        <w:t xml:space="preserve">Kysymys 2</w:t>
      </w:r>
    </w:p>
    <w:p>
      <w:r>
        <w:t xml:space="preserve">Milloin Seattlessa järjestettiin Maailman kauppajärjestön ministerikokous?</w:t>
      </w:r>
    </w:p>
    <w:p>
      <w:r>
        <w:rPr>
          <w:b/>
        </w:rPr>
        <w:t xml:space="preserve">Kysymys 3</w:t>
      </w:r>
    </w:p>
    <w:p>
      <w:r>
        <w:t xml:space="preserve">Mikä aiheutti huonoa lehdistöä Seattlen konferenssin mielenosoitusten aikana?</w:t>
      </w:r>
    </w:p>
    <w:p>
      <w:r>
        <w:rPr>
          <w:b/>
        </w:rPr>
        <w:t xml:space="preserve">Kysymys 4</w:t>
      </w:r>
    </w:p>
    <w:p>
      <w:r>
        <w:t xml:space="preserve">Mikä oli geologinen tapahtuma, joka seurasi Mardi Gras -mellakoita vuonna2001?</w:t>
      </w:r>
    </w:p>
    <w:p>
      <w:r>
        <w:rPr>
          <w:b/>
        </w:rPr>
        <w:t xml:space="preserve">Teksti numero 12</w:t>
      </w:r>
    </w:p>
    <w:p>
      <w:r>
        <w:t xml:space="preserve">Seattle sijaitsee suolaisen </w:t>
      </w:r>
      <w:r>
        <w:rPr>
          <w:color w:val="A9A9A9"/>
        </w:rPr>
        <w:t xml:space="preserve">Puget Soundin </w:t>
      </w:r>
      <w:r>
        <w:t xml:space="preserve">(Tyynen valtameren haara) länsipuolella ja </w:t>
      </w:r>
      <w:r>
        <w:rPr>
          <w:color w:val="DCDCDC"/>
        </w:rPr>
        <w:t xml:space="preserve">Washington-järven </w:t>
      </w:r>
      <w:r>
        <w:t xml:space="preserve">itäpuolella. Kaupungin pääsatama, </w:t>
      </w:r>
      <w:r>
        <w:rPr>
          <w:color w:val="2F4F4F"/>
        </w:rPr>
        <w:t xml:space="preserve">Elliott Bay</w:t>
      </w:r>
      <w:r>
        <w:t xml:space="preserve">, on osa Puget Soundia, mikä tekee kaupungista </w:t>
      </w:r>
      <w:r>
        <w:rPr>
          <w:color w:val="556B2F"/>
        </w:rPr>
        <w:t xml:space="preserve">valtamerisataman</w:t>
      </w:r>
      <w:r>
        <w:t xml:space="preserve">. </w:t>
      </w:r>
      <w:r>
        <w:t xml:space="preserve">Lännessä, Puget Soundin takana, ovat Kitsapin niemimaa ja Olympic Mountains </w:t>
      </w:r>
      <w:r>
        <w:rPr>
          <w:color w:val="6B8E23"/>
        </w:rPr>
        <w:t xml:space="preserve">Olympic Peninsula</w:t>
      </w:r>
      <w:r>
        <w:t xml:space="preserve">; idässä, Washington-järven ja itäpuolen esikaupunkialueiden takana, ovat Sammamish-järvi ja Cascade Range. Washington-järven vedet virtaavat Puget Soundiin Washington-järven laivakanavan kautta (joka koostuu kahdesta keinotekoisesta kanavasta, Lake Unionista ja Hiram M. Chittendenin suluista Salmon Bayn kohdalla ja päättyy Shilshole Bayhin Puget Soundissa).</w:t>
      </w:r>
    </w:p>
    <w:p>
      <w:r>
        <w:rPr>
          <w:b/>
        </w:rPr>
        <w:t xml:space="preserve">Kysymys 0</w:t>
      </w:r>
    </w:p>
    <w:p>
      <w:r>
        <w:t xml:space="preserve">Mikä vesimassa sijaitsee Seattlen länsipuolella?</w:t>
      </w:r>
    </w:p>
    <w:p>
      <w:r>
        <w:rPr>
          <w:b/>
        </w:rPr>
        <w:t xml:space="preserve">Kysymys 1</w:t>
      </w:r>
    </w:p>
    <w:p>
      <w:r>
        <w:t xml:space="preserve">Mikä järvi on Seattlen itäpuolella?</w:t>
      </w:r>
    </w:p>
    <w:p>
      <w:r>
        <w:rPr>
          <w:b/>
        </w:rPr>
        <w:t xml:space="preserve">Kysymys 2</w:t>
      </w:r>
    </w:p>
    <w:p>
      <w:r>
        <w:t xml:space="preserve">Missä on Seattlen paras satama?</w:t>
      </w:r>
    </w:p>
    <w:p>
      <w:r>
        <w:rPr>
          <w:b/>
        </w:rPr>
        <w:t xml:space="preserve">Kysymys 3</w:t>
      </w:r>
    </w:p>
    <w:p>
      <w:r>
        <w:t xml:space="preserve">Koska Elliott Bay on suolavettä, millainen satama Seattle on?</w:t>
      </w:r>
    </w:p>
    <w:p>
      <w:r>
        <w:rPr>
          <w:b/>
        </w:rPr>
        <w:t xml:space="preserve">Kysymys 4</w:t>
      </w:r>
    </w:p>
    <w:p>
      <w:r>
        <w:t xml:space="preserve">Mikä maa-alue sijaitsee Puget Soundin länsipuolella?</w:t>
      </w:r>
    </w:p>
    <w:p>
      <w:r>
        <w:rPr>
          <w:b/>
        </w:rPr>
        <w:t xml:space="preserve">Teksti numero 13</w:t>
      </w:r>
    </w:p>
    <w:p>
      <w:r>
        <w:t xml:space="preserve">Toinenkin nousukausi alkoi, kun kaupunki toipui suuresta lamasta. </w:t>
      </w:r>
      <w:r>
        <w:rPr>
          <w:color w:val="A9A9A9"/>
        </w:rPr>
        <w:t xml:space="preserve">Amazon.com </w:t>
      </w:r>
      <w:r>
        <w:t xml:space="preserve">siirsi pääkonttorinsa North Beacon Hillistä South Lake Unioniin ja aloitti nopean laajentumisen. </w:t>
      </w:r>
      <w:r>
        <w:t xml:space="preserve">Seattlessa </w:t>
      </w:r>
      <w:r>
        <w:t xml:space="preserve">asui </w:t>
      </w:r>
      <w:r>
        <w:t xml:space="preserve">vuonna</w:t>
      </w:r>
      <w:r>
        <w:rPr>
          <w:color w:val="DCDCDC"/>
        </w:rPr>
        <w:t xml:space="preserve">2010</w:t>
      </w:r>
      <w:r>
        <w:t xml:space="preserve"> alkaneiden viiden vuoden aikana </w:t>
      </w:r>
      <w:r>
        <w:t xml:space="preserve">keskimäärin </w:t>
      </w:r>
      <w:r>
        <w:t xml:space="preserve">asukasta</w:t>
      </w:r>
      <w:r>
        <w:rPr>
          <w:color w:val="2F4F4F"/>
        </w:rPr>
        <w:t xml:space="preserve">14,511</w:t>
      </w:r>
      <w:r>
        <w:t xml:space="preserve"> vuodessa, ja kasvu painottui voimakkaasti kaupungin keskustaan, kun työttömyys laski noin 9 prosentista 3,6 prosenttiin</w:t>
      </w:r>
      <w:r>
        <w:t xml:space="preserve">. </w:t>
      </w:r>
      <w:r>
        <w:t xml:space="preserve">Kaupunki on "pursuava saumoista": yli 45 000 kotitaloutta käyttää </w:t>
      </w:r>
      <w:r>
        <w:rPr>
          <w:color w:val="556B2F"/>
        </w:rPr>
        <w:t xml:space="preserve">yli puolet </w:t>
      </w:r>
      <w:r>
        <w:t xml:space="preserve">tuloistaan asumiseen ja ainakin 2 800 ihmistä on kodittomia, ja </w:t>
      </w:r>
      <w:r>
        <w:t xml:space="preserve">ruuhka-aikojen liikenne on </w:t>
      </w:r>
      <w:r>
        <w:t xml:space="preserve">maan </w:t>
      </w:r>
      <w:r>
        <w:rPr>
          <w:color w:val="6B8E23"/>
        </w:rPr>
        <w:t xml:space="preserve">kuudenneksi pahinta</w:t>
      </w:r>
      <w:r>
        <w:t xml:space="preserve">.</w:t>
      </w:r>
    </w:p>
    <w:p>
      <w:r>
        <w:rPr>
          <w:b/>
        </w:rPr>
        <w:t xml:space="preserve">Kysymys 0</w:t>
      </w:r>
    </w:p>
    <w:p>
      <w:r>
        <w:t xml:space="preserve">Mikä suuri yritys muutti pääkonttorinsa South Lake Unioniin Seattlessa?</w:t>
      </w:r>
    </w:p>
    <w:p>
      <w:r>
        <w:rPr>
          <w:b/>
        </w:rPr>
        <w:t xml:space="preserve">Kysymys 1</w:t>
      </w:r>
    </w:p>
    <w:p>
      <w:r>
        <w:t xml:space="preserve">Milloin Amazon aloitti viimeisimmän laajentumisensa?</w:t>
      </w:r>
    </w:p>
    <w:p>
      <w:r>
        <w:rPr>
          <w:b/>
        </w:rPr>
        <w:t xml:space="preserve">Kysymys 2</w:t>
      </w:r>
    </w:p>
    <w:p>
      <w:r>
        <w:t xml:space="preserve">Kuinka monta uutta ihmistä muuttaa Seattleen vuosittain?</w:t>
      </w:r>
    </w:p>
    <w:p>
      <w:r>
        <w:rPr>
          <w:b/>
        </w:rPr>
        <w:t xml:space="preserve">Kysymys 3</w:t>
      </w:r>
    </w:p>
    <w:p>
      <w:r>
        <w:t xml:space="preserve">Kuinka suuren osan tuloistaan puolet Seattlen väestöstä joutuu käyttämään asumiseen?</w:t>
      </w:r>
    </w:p>
    <w:p>
      <w:r>
        <w:rPr>
          <w:b/>
        </w:rPr>
        <w:t xml:space="preserve">Kysymys 4</w:t>
      </w:r>
    </w:p>
    <w:p>
      <w:r>
        <w:t xml:space="preserve">Mihin Seattle sijoittuu ruuhka-aikojen liikenteessä?</w:t>
      </w:r>
    </w:p>
    <w:p>
      <w:r>
        <w:rPr>
          <w:b/>
        </w:rPr>
        <w:t xml:space="preserve">Teksti numero 14</w:t>
      </w:r>
    </w:p>
    <w:p>
      <w:r>
        <w:t xml:space="preserve">Koska Seattle </w:t>
      </w:r>
      <w:r>
        <w:t xml:space="preserve">sijaitsee </w:t>
      </w:r>
      <w:r>
        <w:rPr>
          <w:color w:val="A9A9A9"/>
        </w:rPr>
        <w:t xml:space="preserve">Tyynenmeren tulirenkaalla, se on </w:t>
      </w:r>
      <w:r>
        <w:t xml:space="preserve">merkittävässä maanjäristysalueella. </w:t>
      </w:r>
      <w:r>
        <w:rPr>
          <w:color w:val="DCDCDC"/>
        </w:rPr>
        <w:t xml:space="preserve">Helmikuun 28. päivänä </w:t>
      </w:r>
      <w:r>
        <w:t xml:space="preserve">2001 tapahtunut </w:t>
      </w:r>
      <w:r>
        <w:t xml:space="preserve">Nisquallyn</w:t>
      </w:r>
      <w:r>
        <w:t xml:space="preserve"> suuruinen</w:t>
      </w:r>
      <w:r>
        <w:rPr>
          <w:color w:val="2F4F4F"/>
        </w:rPr>
        <w:t xml:space="preserve">6.8</w:t>
      </w:r>
      <w:r>
        <w:t xml:space="preserve"> </w:t>
      </w:r>
      <w:r>
        <w:t xml:space="preserve">maanjäristys aiheutti merkittävää arkkitehtonista vahinkoa erityisesti Pioneer Squaren alueella (joka on rakennettu </w:t>
      </w:r>
      <w:r>
        <w:rPr>
          <w:color w:val="556B2F"/>
        </w:rPr>
        <w:t xml:space="preserve">regeneroidulle maalle</w:t>
      </w:r>
      <w:r>
        <w:t xml:space="preserve">, kuten teollisuusalue ja osa kaupungin keskustasta), mutta aiheutti vain yhden kuolonuhrin. Muita voimakkaita järistyksiä tapahtui 26. tammikuuta 1700 (arviolta 9 magnitudia), 14. joulukuuta 1872 (7,3 tai 7,4), 13. huhtikuuta 1949 (7,1) ja 29. huhtikuuta 1965 (6,5). Vuoden 1965 järistys aiheutti Seattlessa suoraan kolme kuolemantapausta ja yhden kuolemantapauksen sydämen vajaatoiminnan vuoksi. Vaikka Seattle Fault kulkee aivan kaupungin keskustan eteläpuolella, se tai Cascadian subduktiovyöhyke ei ole aiheuttanut maanjäristystä kaupungin perustamisen jälkeen. Cascadian subduktiovyöhyke uhkaa </w:t>
      </w:r>
      <w:r>
        <w:rPr>
          <w:color w:val="6B8E23"/>
        </w:rPr>
        <w:t xml:space="preserve">9,0 </w:t>
      </w:r>
      <w:r>
        <w:t xml:space="preserve">magnitudin </w:t>
      </w:r>
      <w:r>
        <w:rPr>
          <w:color w:val="6B8E23"/>
        </w:rPr>
        <w:t xml:space="preserve">tai sitä voimakkaammalla </w:t>
      </w:r>
      <w:r>
        <w:t xml:space="preserve">maanjäristyksellä</w:t>
      </w:r>
      <w:r>
        <w:t xml:space="preserve">, joka voi vahingoittaa kaupunkia vakavasti ja romahduttaa monia rakennuksia, erityisesti täytölle rakennetuilla alueilla.</w:t>
      </w:r>
    </w:p>
    <w:p>
      <w:r>
        <w:rPr>
          <w:b/>
        </w:rPr>
        <w:t xml:space="preserve">Kysymys 0</w:t>
      </w:r>
    </w:p>
    <w:p>
      <w:r>
        <w:t xml:space="preserve">Millä vaarallisella geologisella alueella Seattle asuu?</w:t>
      </w:r>
    </w:p>
    <w:p>
      <w:r>
        <w:rPr>
          <w:b/>
        </w:rPr>
        <w:t xml:space="preserve">Kysymys 1</w:t>
      </w:r>
    </w:p>
    <w:p>
      <w:r>
        <w:t xml:space="preserve">Mikä oli Nisquallyn järistyksen voimakkuus?</w:t>
      </w:r>
    </w:p>
    <w:p>
      <w:r>
        <w:rPr>
          <w:b/>
        </w:rPr>
        <w:t xml:space="preserve">Kysymys 2</w:t>
      </w:r>
    </w:p>
    <w:p>
      <w:r>
        <w:t xml:space="preserve">Minä päivänä tapahtui Nisquallyn maanjäristys, joka vahingoitti Pioneer Squaren aluetta?</w:t>
      </w:r>
    </w:p>
    <w:p>
      <w:r>
        <w:rPr>
          <w:b/>
        </w:rPr>
        <w:t xml:space="preserve">Kysymys 3</w:t>
      </w:r>
    </w:p>
    <w:p>
      <w:r>
        <w:t xml:space="preserve">Mikä on Cascadian subduktiovyöhykkeen mahdollinen suuruusluokka?</w:t>
      </w:r>
    </w:p>
    <w:p>
      <w:r>
        <w:rPr>
          <w:b/>
        </w:rPr>
        <w:t xml:space="preserve">Kysymys 4</w:t>
      </w:r>
    </w:p>
    <w:p>
      <w:r>
        <w:t xml:space="preserve">Millainen maa-alue on suurimmassa vaarassa maanjäristyksen aiheuttamille vaurioille?</w:t>
      </w:r>
    </w:p>
    <w:p>
      <w:r>
        <w:rPr>
          <w:b/>
        </w:rPr>
        <w:t xml:space="preserve">Teksti numero 15</w:t>
      </w:r>
    </w:p>
    <w:p>
      <w:r>
        <w:t xml:space="preserve">Kaupunki itsessään on mäkinen, vaikkakaan ei tasaisesti. </w:t>
      </w:r>
      <w:r>
        <w:t xml:space="preserve">Kaupungin sanotaan </w:t>
      </w:r>
      <w:r>
        <w:rPr>
          <w:color w:val="A9A9A9"/>
        </w:rPr>
        <w:t xml:space="preserve">Rooman </w:t>
      </w:r>
      <w:r>
        <w:t xml:space="preserve">tavoin </w:t>
      </w:r>
      <w:r>
        <w:t xml:space="preserve">sijaitsevan seitsemällä kukkulalla; luettelot vaihtelevat, mutta niihin kuuluvat yleensä Capitol Hill, First Hill, West Seattle, Beacon Hill, Queen Anne, Magnolia ja entinen Denny Hill. Myös Wallingfordin, Mount Bakerin ja Crown Hillin kaupunginosat sijaitsevat teknisesti kukkuloilla. Monet mäkisimmistä alueista ovat lähellä kaupungin keskustaa, ja Capitol Hill, First Hill ja Beacon Hill muodostavat yhdessä jonkinlaisen </w:t>
      </w:r>
      <w:r>
        <w:rPr>
          <w:color w:val="DCDCDC"/>
        </w:rPr>
        <w:t xml:space="preserve">harjanteen </w:t>
      </w:r>
      <w:r>
        <w:t xml:space="preserve">Elliott Bayn ja Washington-järven välisellä kannaksella. First Hillin ja Beacon Hillin välisen harjanteen murtuma on ihmisen tekemä, ja se on syntynyt kahdessa monista kaupungin keskustan pinnanmuodostusta muokkaavista maansiirtohankkeista. Kaupungin keskustan topografiaa muutti myös merenranta ja keinotekoinen </w:t>
      </w:r>
      <w:r>
        <w:rPr>
          <w:color w:val="2F4F4F"/>
        </w:rPr>
        <w:t xml:space="preserve">Harbor Island </w:t>
      </w:r>
      <w:r>
        <w:t xml:space="preserve">(valmistui vuonna 1909) kaupungin teollisen </w:t>
      </w:r>
      <w:r>
        <w:rPr>
          <w:color w:val="556B2F"/>
        </w:rPr>
        <w:t xml:space="preserve">Duwamish Waterwayn</w:t>
      </w:r>
      <w:r>
        <w:t xml:space="preserve">, Green Riverin päätepisteen, </w:t>
      </w:r>
      <w:r>
        <w:t xml:space="preserve">suulle. </w:t>
      </w:r>
      <w:r>
        <w:t xml:space="preserve">Kaupungin korkein kohta on </w:t>
      </w:r>
      <w:r>
        <w:rPr>
          <w:color w:val="6B8E23"/>
        </w:rPr>
        <w:t xml:space="preserve">High Point </w:t>
      </w:r>
      <w:r>
        <w:t xml:space="preserve">West Seattlessa, joka sijaitsee suunnilleen 35th Ave SW:n ja SW Myrtle St:n lähellä. Muita merkittäviä kukkuloita ovat Crown Hill, View Ridge/Wedgwood/Bryant, Maple Leaf, Phinney Ridge, Mt. Baker Ridge ja Highlands/Carkeek/Bitterlake.</w:t>
      </w:r>
    </w:p>
    <w:p>
      <w:r>
        <w:rPr>
          <w:b/>
        </w:rPr>
        <w:t xml:space="preserve">Kysymys 0</w:t>
      </w:r>
    </w:p>
    <w:p>
      <w:r>
        <w:t xml:space="preserve">Mikä muu kuuluisa kaupunki Seattlen lisäksi sijaitsee seitsemällä kukkulalla?</w:t>
      </w:r>
    </w:p>
    <w:p>
      <w:r>
        <w:rPr>
          <w:b/>
        </w:rPr>
        <w:t xml:space="preserve">Kysymys 1</w:t>
      </w:r>
    </w:p>
    <w:p>
      <w:r>
        <w:t xml:space="preserve">Minkälaisen maa-alueen muodostavat Capital Hill, First Hill ja Beacon Hill?</w:t>
      </w:r>
    </w:p>
    <w:p>
      <w:r>
        <w:rPr>
          <w:b/>
        </w:rPr>
        <w:t xml:space="preserve">Kysymys 2</w:t>
      </w:r>
    </w:p>
    <w:p>
      <w:r>
        <w:t xml:space="preserve">Mikä keinotekoinen geologinen piirre lisättiin Seattleen vuonna 1909?</w:t>
      </w:r>
    </w:p>
    <w:p>
      <w:r>
        <w:rPr>
          <w:b/>
        </w:rPr>
        <w:t xml:space="preserve">Kysymys 3</w:t>
      </w:r>
    </w:p>
    <w:p>
      <w:r>
        <w:t xml:space="preserve">Missä on Seattlen korkein paikka?</w:t>
      </w:r>
    </w:p>
    <w:p>
      <w:r>
        <w:rPr>
          <w:b/>
        </w:rPr>
        <w:t xml:space="preserve">Kysymys 4</w:t>
      </w:r>
    </w:p>
    <w:p>
      <w:r>
        <w:t xml:space="preserve">Missä Harbor Island rakennettiin?</w:t>
      </w:r>
    </w:p>
    <w:p>
      <w:r>
        <w:rPr>
          <w:b/>
        </w:rPr>
        <w:t xml:space="preserve">Teksti numero 16</w:t>
      </w:r>
    </w:p>
    <w:p>
      <w:r>
        <w:t xml:space="preserve">Vuosina 1981-2010 Seattle-Tacoman kansainvälisellä lentoasemalla mitattu keskimääräinen vuotuinen sademäärä oli </w:t>
      </w:r>
      <w:r>
        <w:t xml:space="preserve">952 mm (</w:t>
      </w:r>
      <w:r>
        <w:rPr>
          <w:color w:val="A9A9A9"/>
        </w:rPr>
        <w:t xml:space="preserve">37,49 tuumaa).</w:t>
      </w:r>
      <w:r>
        <w:t xml:space="preserve"> Vuotuinen sademäärä on vaihdellut 604 mm:n (23,78 tuumaa) vuonna 1952 ja 1 401 mm:n (55,14 tuumaa) vuonna 1950 välillä; vesivuoden (1.10.-30.9.) sademäärän vaihteluväli on 588 mm:n (23,16 tuumaa) vuosina 1976-77 ja 1316 mm:n (51,82 tuumaa) vuosina 1996-97. </w:t>
      </w:r>
      <w:r>
        <w:rPr>
          <w:color w:val="DCDCDC"/>
        </w:rPr>
        <w:t xml:space="preserve">Mikroilmaston </w:t>
      </w:r>
      <w:r>
        <w:t xml:space="preserve">paikallisten </w:t>
      </w:r>
      <w:r>
        <w:rPr>
          <w:color w:val="DCDCDC"/>
        </w:rPr>
        <w:t xml:space="preserve">vaihtelujen vuoksi </w:t>
      </w:r>
      <w:r>
        <w:t xml:space="preserve">Seattlessa sataa myös huomattavasti vähemmän kuin joissakin muissa Cascadesin länsipuolisissa paikoissa. Noin 129 kilometriä länteen, </w:t>
      </w:r>
      <w:r>
        <w:t xml:space="preserve">Olympicin kansallispuistossa </w:t>
      </w:r>
      <w:r>
        <w:rPr>
          <w:color w:val="556B2F"/>
        </w:rPr>
        <w:t xml:space="preserve">Olympic Mountainsin </w:t>
      </w:r>
      <w:r>
        <w:t xml:space="preserve">länsilaidalla sijaitsevan </w:t>
      </w:r>
      <w:r>
        <w:rPr>
          <w:color w:val="2F4F4F"/>
        </w:rPr>
        <w:t xml:space="preserve">Hohin sademetsän </w:t>
      </w:r>
      <w:r>
        <w:t xml:space="preserve">keskimääräinen vuotuinen sademäärä on 3,61 metriä. Kuusikymmentä mailia Seattlesta etelään sijaitsevan osavaltion pääkaupungin </w:t>
      </w:r>
      <w:r>
        <w:rPr>
          <w:color w:val="6B8E23"/>
        </w:rPr>
        <w:t xml:space="preserve">Olympian sademäärä on </w:t>
      </w:r>
      <w:r>
        <w:t xml:space="preserve">keskimäärin 1 270 mm vuodessa, ja se on Olympic Mountainsin sateenvarjon ulkopuolella. Bremertonin kaupunki, joka sijaitsee noin 24 kilometriä Seattlen keskustasta länteen, saa vuosittain 1 430 millimetriä sademäärää.</w:t>
      </w:r>
    </w:p>
    <w:p>
      <w:r>
        <w:rPr>
          <w:b/>
        </w:rPr>
        <w:t xml:space="preserve">Kysymys 0</w:t>
      </w:r>
    </w:p>
    <w:p>
      <w:r>
        <w:t xml:space="preserve">Mikä on keskimääräinen sademäärä Seattlessa? </w:t>
      </w:r>
    </w:p>
    <w:p>
      <w:r>
        <w:rPr>
          <w:b/>
        </w:rPr>
        <w:t xml:space="preserve">Kysymys 1</w:t>
      </w:r>
    </w:p>
    <w:p>
      <w:r>
        <w:t xml:space="preserve">Missä Olympic Peninsulan osavaltiossa sataa keskimäärin 142 tuumaa vuodessa?</w:t>
      </w:r>
    </w:p>
    <w:p>
      <w:r>
        <w:rPr>
          <w:b/>
        </w:rPr>
        <w:t xml:space="preserve">Kysymys 2</w:t>
      </w:r>
    </w:p>
    <w:p>
      <w:r>
        <w:t xml:space="preserve">Mikä säätekijä aiheuttaa suurta vaihtelua Seattlen alueen paikallisissa ilmastoissa?</w:t>
      </w:r>
    </w:p>
    <w:p>
      <w:r>
        <w:rPr>
          <w:b/>
        </w:rPr>
        <w:t xml:space="preserve">Kysymys 3</w:t>
      </w:r>
    </w:p>
    <w:p>
      <w:r>
        <w:t xml:space="preserve">Mikä on Washingtonin osavaltion pääkaupunki?</w:t>
      </w:r>
    </w:p>
    <w:p>
      <w:r>
        <w:rPr>
          <w:b/>
        </w:rPr>
        <w:t xml:space="preserve">Kysymys 4</w:t>
      </w:r>
    </w:p>
    <w:p>
      <w:r>
        <w:t xml:space="preserve">Mikä vuoristo aiheuttaa sademäärien vaihtelun?</w:t>
      </w:r>
    </w:p>
    <w:p>
      <w:r>
        <w:rPr>
          <w:b/>
        </w:rPr>
        <w:t xml:space="preserve">Teksti numero 17</w:t>
      </w:r>
    </w:p>
    <w:p>
      <w:r>
        <w:rPr>
          <w:color w:val="A9A9A9"/>
        </w:rPr>
        <w:t xml:space="preserve">Marraskuussa </w:t>
      </w:r>
      <w:r>
        <w:t xml:space="preserve">Seattlessa sataa keskimäärin enemmän kuin missään muussa yli 250 000 asukkaan kaupungissa Yhdysvalloissa, ja se on myös talven sademäärissä korkealla sijalla. Sen </w:t>
      </w:r>
      <w:r>
        <w:t xml:space="preserve">sijaan </w:t>
      </w:r>
      <w:r>
        <w:rPr>
          <w:color w:val="DCDCDC"/>
        </w:rPr>
        <w:t xml:space="preserve">kesäkuusta syyskuuhun </w:t>
      </w:r>
      <w:r>
        <w:t xml:space="preserve">kaupungissa sataa kaikista suurista kaupungeista vähiten</w:t>
      </w:r>
      <w:r>
        <w:t xml:space="preserve">. </w:t>
      </w:r>
      <w:r>
        <w:rPr>
          <w:color w:val="2F4F4F"/>
        </w:rPr>
        <w:t xml:space="preserve">Seattle on </w:t>
      </w:r>
      <w:r>
        <w:t xml:space="preserve">yksi viidestä sateisimmasta yhdysvaltalaisesta suurkaupungista sateisimpien päivien lukumäärällä mitattuna, ja se saa 48 alemman osavaltion suurkaupungeista vähiten vuotuista auringonpaistetta, samoin kuin eräät Koillis-Venäjän, Ohion ja Michiganin kaupungit. </w:t>
      </w:r>
      <w:r>
        <w:rPr>
          <w:color w:val="556B2F"/>
        </w:rPr>
        <w:t xml:space="preserve">Ukkosmyrskyt </w:t>
      </w:r>
      <w:r>
        <w:t xml:space="preserve">ovat harvinaisia, sillä kaupunki raportoi ukkosesta vain </w:t>
      </w:r>
      <w:r>
        <w:rPr>
          <w:color w:val="6B8E23"/>
        </w:rPr>
        <w:t xml:space="preserve">seitsemänä </w:t>
      </w:r>
      <w:r>
        <w:t xml:space="preserve">päivänä vuodessa.</w:t>
      </w:r>
      <w:r>
        <w:t xml:space="preserve"> Vertailun vuoksi voidaan todeta, että Fort Myersissä Floridassa ukkostaa 93 päivänä vuodessa, Kansas Cityssä 52 päivänä ja New Yorkissa 25 päivänä vuodessa.</w:t>
      </w:r>
    </w:p>
    <w:p>
      <w:r>
        <w:rPr>
          <w:b/>
        </w:rPr>
        <w:t xml:space="preserve">Kysymys 0</w:t>
      </w:r>
    </w:p>
    <w:p>
      <w:r>
        <w:t xml:space="preserve">Minkä kuukauden aikana Seattlessa sataa enemmän kuin muissa Yhdysvaltojen kaupungeissa?</w:t>
      </w:r>
    </w:p>
    <w:p>
      <w:r>
        <w:rPr>
          <w:b/>
        </w:rPr>
        <w:t xml:space="preserve">Kysymys 1</w:t>
      </w:r>
    </w:p>
    <w:p>
      <w:r>
        <w:t xml:space="preserve">Milloin Seattlessa on vähiten sademäärää?</w:t>
      </w:r>
    </w:p>
    <w:p>
      <w:r>
        <w:rPr>
          <w:b/>
        </w:rPr>
        <w:t xml:space="preserve">Kysymys 2</w:t>
      </w:r>
    </w:p>
    <w:p>
      <w:r>
        <w:t xml:space="preserve">Missä kaupungissa 48 osavaltiossa on vähiten aurinkoisia päiviä kuin missään muualla?</w:t>
      </w:r>
    </w:p>
    <w:p>
      <w:r>
        <w:rPr>
          <w:b/>
        </w:rPr>
        <w:t xml:space="preserve">Kysymys 3</w:t>
      </w:r>
    </w:p>
    <w:p>
      <w:r>
        <w:t xml:space="preserve">Mikä sääilmiö on erittäin epätavallinen Seattlessa?</w:t>
      </w:r>
    </w:p>
    <w:p>
      <w:r>
        <w:rPr>
          <w:b/>
        </w:rPr>
        <w:t xml:space="preserve">Kysymys 4</w:t>
      </w:r>
    </w:p>
    <w:p>
      <w:r>
        <w:t xml:space="preserve">Kuinka monena päivänä vuodessa Seattlessa esiintyy ukkosta?</w:t>
      </w:r>
    </w:p>
    <w:p>
      <w:r>
        <w:rPr>
          <w:b/>
        </w:rPr>
        <w:t xml:space="preserve">Teksti numero 18</w:t>
      </w:r>
    </w:p>
    <w:p>
      <w:r>
        <w:rPr>
          <w:color w:val="A9A9A9"/>
        </w:rPr>
        <w:t xml:space="preserve">Lämpötilan ääriarvoja </w:t>
      </w:r>
      <w:r>
        <w:t xml:space="preserve">tasoittavat läheinen Puget Sound, Tyyni valtameri ja Washington-järvi. </w:t>
      </w:r>
      <w:r>
        <w:rPr>
          <w:color w:val="DCDCDC"/>
        </w:rPr>
        <w:t xml:space="preserve">Olympic Mountains </w:t>
      </w:r>
      <w:r>
        <w:t xml:space="preserve">suojaa aluetta suurelta osin Tyynenmeren myrskyiltä </w:t>
      </w:r>
      <w:r>
        <w:t xml:space="preserve">ja </w:t>
      </w:r>
      <w:r>
        <w:rPr>
          <w:color w:val="2F4F4F"/>
        </w:rPr>
        <w:t xml:space="preserve">Cascade Range -vuoristo </w:t>
      </w:r>
      <w:r>
        <w:t xml:space="preserve">arktiselta ilmalta</w:t>
      </w:r>
      <w:r>
        <w:t xml:space="preserve">. Vaikka kaupunki sijaitsee Olympic Mountainsin sateenvarjon reunalla, se on tunnettu siitä, että täällä sataa usein. Tämä maine johtuu </w:t>
      </w:r>
      <w:r>
        <w:t xml:space="preserve">syksyllä, talvella ja keväällä esiintyvistä </w:t>
      </w:r>
      <w:r>
        <w:rPr>
          <w:color w:val="556B2F"/>
        </w:rPr>
        <w:t xml:space="preserve">kevyistä sateista.</w:t>
      </w:r>
      <w:r>
        <w:t xml:space="preserve"> Keskimääräisenä vuonna 150 päivänä sataa vähintään 0,25 mm (0,01 tuumaa) sadetta, mikä on enemmän kuin lähes kaikissa Kalliovuorten itäpuolella sijaitsevissa yhdysvaltalaisissa kaupungeissa. Pilvistä on 201 päivänä vuodessa ja osittain pilvistä 93 päivänä. Virallisia sää- ja ilmastotietoja kerätään </w:t>
      </w:r>
      <w:r>
        <w:rPr>
          <w:color w:val="6B8E23"/>
        </w:rPr>
        <w:t xml:space="preserve">Seattle-Tacoman kansainvälisellä lentoasemalla</w:t>
      </w:r>
      <w:r>
        <w:t xml:space="preserve">, joka sijaitsee noin 19 kilometriä keskustasta etelään SeaTacin kaupungissa, joka on korkeammalla ja jossa on enemmän pilvisiä päiviä ja vähemmän osittain pilvisiä päiviä vuodessa.</w:t>
      </w:r>
    </w:p>
    <w:p>
      <w:r>
        <w:rPr>
          <w:b/>
        </w:rPr>
        <w:t xml:space="preserve">Kysymys 0</w:t>
      </w:r>
    </w:p>
    <w:p>
      <w:r>
        <w:t xml:space="preserve">Mitä paikalliset vesiväylät säätelevät Seattlen alueella?</w:t>
      </w:r>
    </w:p>
    <w:p>
      <w:r>
        <w:rPr>
          <w:b/>
        </w:rPr>
        <w:t xml:space="preserve">Kysymys 1</w:t>
      </w:r>
    </w:p>
    <w:p>
      <w:r>
        <w:t xml:space="preserve">Mikä maamassat suojaavat Seattlea Tyynenmeren aiheuttamalta säältä?</w:t>
      </w:r>
    </w:p>
    <w:p>
      <w:r>
        <w:rPr>
          <w:b/>
        </w:rPr>
        <w:t xml:space="preserve">Kysymys 2</w:t>
      </w:r>
    </w:p>
    <w:p>
      <w:r>
        <w:t xml:space="preserve">Mikä geologinen ominaisuus suojaa Seattlea arktisilta kylmiltä tuulilta?</w:t>
      </w:r>
    </w:p>
    <w:p>
      <w:r>
        <w:rPr>
          <w:b/>
        </w:rPr>
        <w:t xml:space="preserve">Kysymys 3</w:t>
      </w:r>
    </w:p>
    <w:p>
      <w:r>
        <w:t xml:space="preserve">Minkälaista sadetta Seattlessa sataa useimmiten?</w:t>
      </w:r>
    </w:p>
    <w:p>
      <w:r>
        <w:rPr>
          <w:b/>
        </w:rPr>
        <w:t xml:space="preserve">Kysymys 4</w:t>
      </w:r>
    </w:p>
    <w:p>
      <w:r>
        <w:t xml:space="preserve">Mistä paikasta kerätään suurin osa Seattlen alueen säätiedoista?</w:t>
      </w:r>
    </w:p>
    <w:p>
      <w:r>
        <w:rPr>
          <w:b/>
        </w:rPr>
        <w:t xml:space="preserve">Teksti numero 19</w:t>
      </w:r>
    </w:p>
    <w:p>
      <w:r>
        <w:rPr>
          <w:color w:val="A9A9A9"/>
        </w:rPr>
        <w:t xml:space="preserve">Puget Soundin konvergenssivyöhyke on </w:t>
      </w:r>
      <w:r>
        <w:t xml:space="preserve">tärkeä piirre Seattlen säässä. Konvergenssivyöhykkeellä pohjoisesta tuleva ilma kohtaa etelästä virtaavan ilman. Molemmat </w:t>
      </w:r>
      <w:r>
        <w:rPr>
          <w:color w:val="DCDCDC"/>
        </w:rPr>
        <w:t xml:space="preserve">ilmavirrat </w:t>
      </w:r>
      <w:r>
        <w:t xml:space="preserve">saavat alkunsa </w:t>
      </w:r>
      <w:r>
        <w:rPr>
          <w:color w:val="2F4F4F"/>
        </w:rPr>
        <w:t xml:space="preserve">Tyynen valtameren </w:t>
      </w:r>
      <w:r>
        <w:t xml:space="preserve">yläpuolelta</w:t>
      </w:r>
      <w:r>
        <w:t xml:space="preserve">; ilmavirtaukset jakautuvat </w:t>
      </w:r>
      <w:r>
        <w:t xml:space="preserve">Seattlen länsipuolella sijaitsevien </w:t>
      </w:r>
      <w:r>
        <w:rPr>
          <w:color w:val="556B2F"/>
        </w:rPr>
        <w:t xml:space="preserve">Olympic Mountains -vuoristojen välissä </w:t>
      </w:r>
      <w:r>
        <w:t xml:space="preserve">ja yhdistyvät sitten itään päin. Kun ilmavirrat kohtaavat, ne pakotetaan ylöspäin, mikä johtaa konvektioon. Tämän toiminnan aiheuttamat ukkosmyrskyt ovat yleensä heikkoja, ja niitä voi esiintyä kaupungin pohjoispuolella ja eteläpuolella, mutta itse Seattleen tulee harvoin muuta kuin satunnaisia ukkos- ja pieniä raekuuroja. </w:t>
      </w:r>
      <w:r>
        <w:t xml:space="preserve">Poikkeuksena on joulukuun 2006 </w:t>
      </w:r>
      <w:r>
        <w:rPr>
          <w:color w:val="6B8E23"/>
        </w:rPr>
        <w:t xml:space="preserve">Hanukka-aaton tuulimyrsky, </w:t>
      </w:r>
      <w:r>
        <w:t xml:space="preserve">joka toi rankkasateita ja jopa 111 km/h (69 mph) puuskissa puhaltavia tuulia. Tämä tapahtuma ei johtunut Puget Soundin konvergenssivyöhykkeestä, ja se levisi laajalti koko Tyynenmeren luoteisosaan.</w:t>
      </w:r>
    </w:p>
    <w:p>
      <w:r>
        <w:rPr>
          <w:b/>
        </w:rPr>
        <w:t xml:space="preserve">Kysymys 0</w:t>
      </w:r>
    </w:p>
    <w:p>
      <w:r>
        <w:t xml:space="preserve">Mikä on hyvin merkittävä osa Seattlen sääjärjestelmää?</w:t>
      </w:r>
    </w:p>
    <w:p>
      <w:r>
        <w:rPr>
          <w:b/>
        </w:rPr>
        <w:t xml:space="preserve">Kysymys 1</w:t>
      </w:r>
    </w:p>
    <w:p>
      <w:r>
        <w:t xml:space="preserve">Mistä lähentymisvyöhyke koostuu?</w:t>
      </w:r>
    </w:p>
    <w:p>
      <w:r>
        <w:rPr>
          <w:b/>
        </w:rPr>
        <w:t xml:space="preserve">Kysymys 2</w:t>
      </w:r>
    </w:p>
    <w:p>
      <w:r>
        <w:t xml:space="preserve">Mistä nämä kaksi ilmavirtaa tulevat?</w:t>
      </w:r>
    </w:p>
    <w:p>
      <w:r>
        <w:rPr>
          <w:b/>
        </w:rPr>
        <w:t xml:space="preserve">Kysymys 3</w:t>
      </w:r>
    </w:p>
    <w:p>
      <w:r>
        <w:t xml:space="preserve">Mikä vuorijono halkoo tuulivirran Seattlen länsipuolella?</w:t>
      </w:r>
    </w:p>
    <w:p>
      <w:r>
        <w:rPr>
          <w:b/>
        </w:rPr>
        <w:t xml:space="preserve">Kysymys 4</w:t>
      </w:r>
    </w:p>
    <w:p>
      <w:r>
        <w:t xml:space="preserve">Mikä paha tuuli- ja sadetapahtuma ei johtunut konvergenssivyöhykkeestä?</w:t>
      </w:r>
    </w:p>
    <w:p>
      <w:r>
        <w:rPr>
          <w:b/>
        </w:rPr>
        <w:t xml:space="preserve">Teksti numero 20</w:t>
      </w:r>
    </w:p>
    <w:p>
      <w:r>
        <w:t xml:space="preserve">Seattlessa sataa tyypillisesti jonkin verran lunta vuosittain, mutta </w:t>
      </w:r>
      <w:r>
        <w:rPr>
          <w:color w:val="A9A9A9"/>
        </w:rPr>
        <w:t xml:space="preserve">runsas lumi </w:t>
      </w:r>
      <w:r>
        <w:t xml:space="preserve">on harvinaista</w:t>
      </w:r>
      <w:r>
        <w:t xml:space="preserve">.</w:t>
      </w:r>
      <w:r>
        <w:t xml:space="preserve"> Sea-Tacin lentoasemalla mitattu keskimääräinen vuotuinen lumisade on </w:t>
      </w:r>
      <w:r>
        <w:t xml:space="preserve">17,3 cm (</w:t>
      </w:r>
      <w:r>
        <w:rPr>
          <w:color w:val="DCDCDC"/>
        </w:rPr>
        <w:t xml:space="preserve">6,8 tuumaa). </w:t>
      </w:r>
      <w:r>
        <w:t xml:space="preserve">Kalenteripäivänä on satanut lunta 15 päivänä vuodesta 1948 lähtien ja vain </w:t>
      </w:r>
      <w:r>
        <w:rPr>
          <w:color w:val="2F4F4F"/>
        </w:rPr>
        <w:t xml:space="preserve">kerran </w:t>
      </w:r>
      <w:r>
        <w:t xml:space="preserve">sitten 17. helmikuuta 1990, jolloin Sea-Tacin lentoasemalla satoi virallisesti 17,3 cm lunta 18. tammikuuta 2012.</w:t>
      </w:r>
      <w:r>
        <w:t xml:space="preserve"> Tämä kohtalainen lumitapahtuma oli virallisesti 12. lumisin kalenteripäivä lentoasemalla sitten vuoden 1948 ja lumisin sitten marraskuun 1985. Suuressa osassa Seattlen kaupunkia lunta satoi hieman vähemmän. Seattlen eteläpuolella sijaitseviin paikkoihin satoi enemmän lunta, ja Olympiaan ja Chehalisiin satoi 36-46 senttimetriä (14-18 tuumaa). Toinen kohtalainen lumitapahtuma sattui </w:t>
      </w:r>
      <w:r>
        <w:rPr>
          <w:color w:val="556B2F"/>
        </w:rPr>
        <w:t xml:space="preserve">12.-25. joulukuuta 2008, </w:t>
      </w:r>
      <w:r>
        <w:t xml:space="preserve">jolloin lunta satoi yli 30 cm ja se juuttui suurelle osalle teistä näiden kahden viikon aikana, kun lämpötila pysyi alle 0 °C:n (32 °F), mikä aiheutti laajoja vaikeuksia kaupungissa, joka ei ole varustautunut lumenpuhdistukseen. Suurin dokumentoitu lumimyrsky sattui </w:t>
      </w:r>
      <w:r>
        <w:rPr>
          <w:color w:val="6B8E23"/>
        </w:rPr>
        <w:t xml:space="preserve">5.-9. tammikuuta 1880, jolloin </w:t>
      </w:r>
      <w:r>
        <w:t xml:space="preserve">lunta satoi paikoin jopa 1,8 metriä lumisateen lopussa.</w:t>
      </w:r>
      <w:r>
        <w:t xml:space="preserve"> Tammikuun 31. päivän ja helmikuun 2. päivän välisenä aikana vuonna 1916 sattui toinen raskas lumisade, jonka päättyessä maassa oli 74 cm lunta. Vuodesta 1948 lähtien on virallisia tietoja, ja suurin yksittäisen päivän lumisade on 51 cm 13. tammikuuta 1950. Kausittaiset lumisateet ovat vaihdelleet vuosien 1991-92 nollasta 171 senttimetriin vuosina 1968-69, ja vasta vuosina 2009-10 on satanut pieniä määriä lunta. Tammikuu 1950 oli erityisen ankara, sillä silloin lunta satoi 145 cm, mikä oli eniten kaikista kuukausista edellä mainitun ennätyssuuren kylmyyden ohella.</w:t>
      </w:r>
    </w:p>
    <w:p>
      <w:r>
        <w:rPr>
          <w:b/>
        </w:rPr>
        <w:t xml:space="preserve">Kysymys 0</w:t>
      </w:r>
    </w:p>
    <w:p>
      <w:r>
        <w:t xml:space="preserve">Minkä tyyppistä lumisadetta ei usein nähdä Seattlessa?</w:t>
      </w:r>
    </w:p>
    <w:p>
      <w:r>
        <w:rPr>
          <w:b/>
        </w:rPr>
        <w:t xml:space="preserve">Kysymys 1</w:t>
      </w:r>
    </w:p>
    <w:p>
      <w:r>
        <w:t xml:space="preserve">Mikä on tavanomainen keskimääräinen lumisade Seattlessa?</w:t>
      </w:r>
    </w:p>
    <w:p>
      <w:r>
        <w:rPr>
          <w:b/>
        </w:rPr>
        <w:t xml:space="preserve">Kysymys 2</w:t>
      </w:r>
    </w:p>
    <w:p>
      <w:r>
        <w:t xml:space="preserve">Kuinka monta kertaa lunta on satanut yli 15 senttiä vuodesta 1990 lähtien?</w:t>
      </w:r>
    </w:p>
    <w:p>
      <w:r>
        <w:rPr>
          <w:b/>
        </w:rPr>
        <w:t xml:space="preserve">Kysymys 3</w:t>
      </w:r>
    </w:p>
    <w:p>
      <w:r>
        <w:t xml:space="preserve">Milloin on ollut yli metrin pituinen kohtalainen lumisade, joka kesti maassa kaksi viikkoa?</w:t>
      </w:r>
    </w:p>
    <w:p>
      <w:r>
        <w:rPr>
          <w:b/>
        </w:rPr>
        <w:t xml:space="preserve">Kysymys 4</w:t>
      </w:r>
    </w:p>
    <w:p>
      <w:r>
        <w:t xml:space="preserve">Minä päivinä Seattlessa satoi kuusi metriä lunta?</w:t>
      </w:r>
    </w:p>
    <w:p>
      <w:r>
        <w:rPr>
          <w:b/>
        </w:rPr>
        <w:t xml:space="preserve">Teksti numero 21</w:t>
      </w:r>
    </w:p>
    <w:p>
      <w:r>
        <w:t xml:space="preserve">Syksy, talvi ja alkukevät ovat usein sateisia. Talvet ovat viileitä ja märkiä, ja joulukuu on viilein kuukausi, jolloin lämpötila on keskimäärin </w:t>
      </w:r>
      <w:r>
        <w:rPr>
          <w:color w:val="A9A9A9"/>
        </w:rPr>
        <w:t xml:space="preserve">40,6 °F </w:t>
      </w:r>
      <w:r>
        <w:t xml:space="preserve">(4,8 °C), </w:t>
      </w:r>
      <w:r>
        <w:rPr>
          <w:color w:val="DCDCDC"/>
        </w:rPr>
        <w:t xml:space="preserve">28 vuotuista </w:t>
      </w:r>
      <w:r>
        <w:t xml:space="preserve">pakkaspäivää ja 2,0 päivää, jolloin lämpötila pysyy pakkasella tai sen alapuolella koko päivän; lämpötila laskee harvoin alle 20 °F (-7 °C). Kesät ovat aurinkoisia, kuivia ja lämpimiä, ja </w:t>
      </w:r>
      <w:r>
        <w:rPr>
          <w:color w:val="2F4F4F"/>
        </w:rPr>
        <w:t xml:space="preserve">elokuu </w:t>
      </w:r>
      <w:r>
        <w:t xml:space="preserve">on lämpimin kuukausi, jolloin lämpötila on keskimäärin </w:t>
      </w:r>
      <w:r>
        <w:t xml:space="preserve">18,9 °C. Lämpötila nousee 32 °C:een (90 °F) 3,1 päivänä vuodessa, mutta viimeisin vuosi, jolloin lämpötila ei ole noussut 32 °C:een (2011). Kuumin virallisesti mitattu lämpötila oli 39 °C 29. heinäkuuta 2009; kylmin mitattu lämpötila oli -18 °C 31. tammikuuta 1950; kylmimmän vuorokauden ennätyslämpötila on -9 °C 14. tammikuuta 1950, kun taas lämpimän vuorokauden ennätyslämpötila on 22 °C samana päivänä, jolloin virallinen ennätyslämpötila asetettiin. Keskimääräinen pakkasjakso on 16. marraskuuta - 10. maaliskuuta, jolloin kasvukausi </w:t>
      </w:r>
      <w:r>
        <w:rPr>
          <w:color w:val="6B8E23"/>
        </w:rPr>
        <w:t xml:space="preserve">kestää 250 päivää</w:t>
      </w:r>
      <w:r>
        <w:t xml:space="preserve">.</w:t>
      </w:r>
    </w:p>
    <w:p>
      <w:r>
        <w:rPr>
          <w:b/>
        </w:rPr>
        <w:t xml:space="preserve">Kysymys 0</w:t>
      </w:r>
    </w:p>
    <w:p>
      <w:r>
        <w:t xml:space="preserve">Mikä on Seattlen joulukuun keskilämpötila? </w:t>
      </w:r>
    </w:p>
    <w:p>
      <w:r>
        <w:rPr>
          <w:b/>
        </w:rPr>
        <w:t xml:space="preserve">Kysymys 1</w:t>
      </w:r>
    </w:p>
    <w:p>
      <w:r>
        <w:t xml:space="preserve">Kuinka monena talvipäivänä Seattlessa on pakkasta?</w:t>
      </w:r>
    </w:p>
    <w:p>
      <w:r>
        <w:rPr>
          <w:b/>
        </w:rPr>
        <w:t xml:space="preserve">Kysymys 2</w:t>
      </w:r>
    </w:p>
    <w:p>
      <w:r>
        <w:t xml:space="preserve">Mikä kuukausi on Seattlessa lämpimin?</w:t>
      </w:r>
    </w:p>
    <w:p>
      <w:r>
        <w:rPr>
          <w:b/>
        </w:rPr>
        <w:t xml:space="preserve">Kysymys 3</w:t>
      </w:r>
    </w:p>
    <w:p>
      <w:r>
        <w:t xml:space="preserve">Mikä on elokuun tavanomainen lämpötila?</w:t>
      </w:r>
    </w:p>
    <w:p>
      <w:r>
        <w:rPr>
          <w:b/>
        </w:rPr>
        <w:t xml:space="preserve">Kysymys 4</w:t>
      </w:r>
    </w:p>
    <w:p>
      <w:r>
        <w:t xml:space="preserve">Kuinka pitkä kasvukausi on Seattlen alueella?</w:t>
      </w:r>
    </w:p>
    <w:p>
      <w:r>
        <w:rPr>
          <w:b/>
        </w:rPr>
        <w:t xml:space="preserve">Teksti numero 22</w:t>
      </w:r>
    </w:p>
    <w:p>
      <w:r>
        <w:t xml:space="preserve">Seattlessa </w:t>
      </w:r>
      <w:r>
        <w:rPr>
          <w:color w:val="A9A9A9"/>
        </w:rPr>
        <w:t xml:space="preserve">sataa eniten </w:t>
      </w:r>
      <w:r>
        <w:t xml:space="preserve">marras-, joulu- ja tammikuussa, jolloin sataa noin </w:t>
      </w:r>
      <w:r>
        <w:rPr>
          <w:color w:val="DCDCDC"/>
        </w:rPr>
        <w:t xml:space="preserve">puolet </w:t>
      </w:r>
      <w:r>
        <w:t xml:space="preserve">vuotuisesta sademäärästä. Loppusyksystä ja alkutalvesta esiintyy </w:t>
      </w:r>
      <w:r>
        <w:t xml:space="preserve">usein </w:t>
      </w:r>
      <w:r>
        <w:t xml:space="preserve">ilmastojuoksuja (tunnetaan myös nimellä "</w:t>
      </w:r>
      <w:r>
        <w:rPr>
          <w:color w:val="2F4F4F"/>
        </w:rPr>
        <w:t xml:space="preserve">Pineapple Express</w:t>
      </w:r>
      <w:r>
        <w:t xml:space="preserve">"), voimakkaita rintamajärjestelmiä ja Tyynenmeren matalapainejärjestelmiä. Kevyt sade ja tihkusade ovat vallitsevia sademuotoja loppuvuoden aikana; esimerkiksi heinä- ja elokuussa sataa keskimäärin alle 41 millimetriä heinäkuussa ja elokuussa yhteensä, jolloin sateet ovat harvinaisia. Toisinaan Seattlessa esiintyy hieman merkittävämpiä sääilmiöitä. Yksi tällainen tapahtuma sattui </w:t>
      </w:r>
      <w:r>
        <w:rPr>
          <w:color w:val="556B2F"/>
        </w:rPr>
        <w:t xml:space="preserve">2.-4. joulukuuta 2007</w:t>
      </w:r>
      <w:r>
        <w:t xml:space="preserve">, jolloin Puget Soundin suuralueella sekä Washingtonin ja Oregonin länsiosissa esiintyi voimakkaaseen Pineapple Express -ilmiöön liittyviä hurrikaanin kaltaisia tuulia ja laajoja rankkasateita. Sademäärät olivat joillakin alueilla yli 350 millimetriä (13,8 tuumaa), ja tuulen nopeus oli korkeimmillaan 209 kilometriä tunnissa (130 mph) Oregonin rannikolla. Siitä tuli Seattlen historian toiseksi sateisin tapahtuma, kun Seattlessa satoi 24 tunnin aikana hieman yli 130 millimetriä (5,1 tuumaa). Puutteellinen sopeutuminen rankkasateisiin johti </w:t>
      </w:r>
      <w:r>
        <w:rPr>
          <w:color w:val="6B8E23"/>
        </w:rPr>
        <w:t xml:space="preserve">viiteen kuolemantapaukseen </w:t>
      </w:r>
      <w:r>
        <w:t xml:space="preserve">ja laajoihin tulviin ja vahinkoihin.</w:t>
      </w:r>
    </w:p>
    <w:p>
      <w:r>
        <w:rPr>
          <w:b/>
        </w:rPr>
        <w:t xml:space="preserve">Kysymys 0</w:t>
      </w:r>
    </w:p>
    <w:p>
      <w:r>
        <w:t xml:space="preserve">Millainen sää Seattlessa on talvikuukausina?</w:t>
      </w:r>
    </w:p>
    <w:p>
      <w:r>
        <w:rPr>
          <w:b/>
        </w:rPr>
        <w:t xml:space="preserve">Kysymys 1</w:t>
      </w:r>
    </w:p>
    <w:p>
      <w:r>
        <w:t xml:space="preserve">Kuinka paljon Seattlessa sataa vuosittain talvella?</w:t>
      </w:r>
    </w:p>
    <w:p>
      <w:r>
        <w:rPr>
          <w:b/>
        </w:rPr>
        <w:t xml:space="preserve">Kysymys 2</w:t>
      </w:r>
    </w:p>
    <w:p>
      <w:r>
        <w:t xml:space="preserve">Mikä on ilmakehän jokien nimi Seattlen alueella?</w:t>
      </w:r>
    </w:p>
    <w:p>
      <w:r>
        <w:rPr>
          <w:b/>
        </w:rPr>
        <w:t xml:space="preserve">Kysymys 3</w:t>
      </w:r>
    </w:p>
    <w:p>
      <w:r>
        <w:t xml:space="preserve">Milloin Seattlessa oli hurrikaanin tyyppisiä tuulia ja rankkasateita?</w:t>
      </w:r>
    </w:p>
    <w:p>
      <w:r>
        <w:rPr>
          <w:b/>
        </w:rPr>
        <w:t xml:space="preserve">Kysymys 4</w:t>
      </w:r>
    </w:p>
    <w:p>
      <w:r>
        <w:t xml:space="preserve">Kuinka monta ihmistä kuoli vuoden 2007 rankkasateiden aikana?</w:t>
      </w:r>
    </w:p>
    <w:p>
      <w:r>
        <w:rPr>
          <w:b/>
        </w:rPr>
        <w:t xml:space="preserve">Teksti numero 23</w:t>
      </w:r>
    </w:p>
    <w:p>
      <w:r>
        <w:t xml:space="preserve">Kaupungin väkiluku on viime vuosina kasvanut tasaisesti, ja se on joutunut kohtaamaan ongelman uusien asukkaiden vastaanottamisesta. Vuonna 2006 alueelliset suunnittelijat odottivat Seattlen väkiluvun kasvavan 4 000 asukkaalla vuodessa 16 edellisen vuoden aikana ja arvioivat, että Seattlen väkiluku kasvaisi </w:t>
      </w:r>
      <w:r>
        <w:t xml:space="preserve">ihmisellä</w:t>
      </w:r>
      <w:r>
        <w:rPr>
          <w:color w:val="A9A9A9"/>
        </w:rPr>
        <w:t xml:space="preserve">200,000</w:t>
      </w:r>
      <w:r>
        <w:t xml:space="preserve"> vuoteen 2040 mennessä. Entinen pormestari </w:t>
      </w:r>
      <w:r>
        <w:rPr>
          <w:color w:val="DCDCDC"/>
        </w:rPr>
        <w:t xml:space="preserve">Greg Nickels </w:t>
      </w:r>
      <w:r>
        <w:t xml:space="preserve">kannatti </w:t>
      </w:r>
      <w:r>
        <w:t xml:space="preserve">kuitenkin </w:t>
      </w:r>
      <w:r>
        <w:t xml:space="preserve">suunnitelmia, joiden mukaan väkiluku kasvaisi 60 prosentilla eli 350 000 hengellä vuoteen 2040 mennessä, ja hän työskenteli keinojen parissa, joilla tämä kasvu voitaisiin ottaa huomioon ja samalla säilyttää Seattlen yhden perheen asuntojen kaavoituslait. Seattlen kaupunginvaltuusto äänesti myöhemmin </w:t>
      </w:r>
      <w:r>
        <w:t xml:space="preserve">rakennusten </w:t>
      </w:r>
      <w:r>
        <w:rPr>
          <w:color w:val="2F4F4F"/>
        </w:rPr>
        <w:t xml:space="preserve">korkeusrajoitusten </w:t>
      </w:r>
      <w:r>
        <w:t xml:space="preserve">höllentämisestä </w:t>
      </w:r>
      <w:r>
        <w:t xml:space="preserve">suurimmassa osassa keskustaa, osittain tavoitteena lisätä asukastiheyttä kaupungin keskustassa. </w:t>
      </w:r>
      <w:r>
        <w:t xml:space="preserve">Merkkinä kaupungin sisäisen kasvun lisääntymisestä Downtownin väkiluku nousi yli asukkaaseen </w:t>
      </w:r>
      <w:r>
        <w:t xml:space="preserve">vuonna 2009, mikä on </w:t>
      </w:r>
      <w:r>
        <w:rPr>
          <w:color w:val="6B8E23"/>
        </w:rPr>
        <w:t xml:space="preserve">77 prosenttia </w:t>
      </w:r>
      <w:r>
        <w:t xml:space="preserve">enemmän </w:t>
      </w:r>
      <w:r>
        <w:t xml:space="preserve">kuin vuonna 1990.</w:t>
      </w:r>
      <w:r>
        <w:rPr>
          <w:color w:val="556B2F"/>
        </w:rPr>
        <w:t xml:space="preserve">60,000</w:t>
      </w:r>
    </w:p>
    <w:p>
      <w:r>
        <w:rPr>
          <w:b/>
        </w:rPr>
        <w:t xml:space="preserve">Kysymys 0</w:t>
      </w:r>
    </w:p>
    <w:p>
      <w:r>
        <w:t xml:space="preserve">Kuinka paljon enemmän asukkaita Seattlessa odotetaan olevan vuoteen 2040 mennessä?</w:t>
      </w:r>
    </w:p>
    <w:p>
      <w:r>
        <w:rPr>
          <w:b/>
        </w:rPr>
        <w:t xml:space="preserve">Kysymys 1</w:t>
      </w:r>
    </w:p>
    <w:p>
      <w:r>
        <w:t xml:space="preserve">Kuka halusi kasvattaa Seattlea 60 prosenttia vuoteen 2040 mennessä?</w:t>
      </w:r>
    </w:p>
    <w:p>
      <w:r>
        <w:rPr>
          <w:b/>
        </w:rPr>
        <w:t xml:space="preserve">Kysymys 2</w:t>
      </w:r>
    </w:p>
    <w:p>
      <w:r>
        <w:t xml:space="preserve">Kuinka paljon Seattlen sisäinen kaupunki on kasvanut vuodesta 1990?</w:t>
      </w:r>
    </w:p>
    <w:p>
      <w:r>
        <w:rPr>
          <w:b/>
        </w:rPr>
        <w:t xml:space="preserve">Kysymys 3</w:t>
      </w:r>
    </w:p>
    <w:p>
      <w:r>
        <w:t xml:space="preserve">Mikä oli Seattlen keskustan väkiluku vuonna 2009?</w:t>
      </w:r>
    </w:p>
    <w:p>
      <w:r>
        <w:rPr>
          <w:b/>
        </w:rPr>
        <w:t xml:space="preserve">Kysymys 4</w:t>
      </w:r>
    </w:p>
    <w:p>
      <w:r>
        <w:t xml:space="preserve">Minkä muutoksen Seattlen rakennusten korkeuteen se teki lisätäkseen keskustan asukastiheyttä?</w:t>
      </w:r>
    </w:p>
    <w:p>
      <w:r>
        <w:rPr>
          <w:b/>
        </w:rPr>
        <w:t xml:space="preserve">Tekstin numero 24</w:t>
      </w:r>
    </w:p>
    <w:p>
      <w:r>
        <w:t xml:space="preserve">Seattlen ulkomaalaissyntyinen väestö kasvoi </w:t>
      </w:r>
      <w:r>
        <w:rPr>
          <w:color w:val="A9A9A9"/>
        </w:rPr>
        <w:t xml:space="preserve">40 prosenttia </w:t>
      </w:r>
      <w:r>
        <w:t xml:space="preserve">vuosien 1990 ja 2000 väestönlaskentojen välillä. Seattlen alueen kiinalaisväestö on peräisin Manner-Kiinasta, Hongkongista, Kaakkois-Aasiasta ja Taiwanista. Ensimmäiset 1800-luvun lopulla ja 1900-luvun alussa saapuneet amerikankiinalaiset olivat lähes kokonaan </w:t>
      </w:r>
      <w:r>
        <w:rPr>
          <w:color w:val="DCDCDC"/>
        </w:rPr>
        <w:t xml:space="preserve">Guangdongin maakunnasta</w:t>
      </w:r>
      <w:r>
        <w:t xml:space="preserve">. </w:t>
      </w:r>
      <w:r>
        <w:t xml:space="preserve">Seattlen alueella asuu myös suuri, yli </w:t>
      </w:r>
      <w:r>
        <w:t xml:space="preserve">asukkaan</w:t>
      </w:r>
      <w:r>
        <w:rPr>
          <w:color w:val="2F4F4F"/>
        </w:rPr>
        <w:t xml:space="preserve">55,000</w:t>
      </w:r>
      <w:r>
        <w:t xml:space="preserve"> vietnamilaisväestö sekä </w:t>
      </w:r>
      <w:r>
        <w:t xml:space="preserve">yli 30 000 somalialaista maahanmuuttajaa. Seattlen ja Tacoman alueella asuu myös yksi Yhdysvaltojen suurimmista kambodzhalaisyhteisöistä, jossa on noin </w:t>
      </w:r>
      <w:r>
        <w:t xml:space="preserve">kambodzhalaisamerikkalaista</w:t>
      </w:r>
      <w:r>
        <w:rPr>
          <w:color w:val="556B2F"/>
        </w:rPr>
        <w:t xml:space="preserve">19,000</w:t>
      </w:r>
      <w:r>
        <w:t xml:space="preserve">, ja yksi Yhdysvaltojen mantereen suurimmista samoalaisyhteisöistä, jossa on yli 15 000 samoalaista syntyperältään olevaa ihmistä. Lisäksi Seattlen alueella oli Yhdysvaltojen </w:t>
      </w:r>
      <w:r>
        <w:t xml:space="preserve">väestönlaskentatoimiston vuoden 2000 väestönlaskentatutkimuksen mukaan </w:t>
      </w:r>
      <w:r>
        <w:t xml:space="preserve">eniten </w:t>
      </w:r>
      <w:r>
        <w:rPr>
          <w:color w:val="6B8E23"/>
        </w:rPr>
        <w:t xml:space="preserve">sekarotuisia ihmisiä </w:t>
      </w:r>
      <w:r>
        <w:t xml:space="preserve">kaikista Yhdysvaltojen suurista metropolialueista. Vuonna 2012 tehdyn HistoryLink-tutkimuksen mukaan Seattlen postinumero 98118 (Columbia Cityn kaupunginosassa) oli yksi Yhdysvaltojen monimuotoisimmista postinumeroalueista.</w:t>
      </w:r>
    </w:p>
    <w:p>
      <w:r>
        <w:rPr>
          <w:b/>
        </w:rPr>
        <w:t xml:space="preserve">Kysymys 0</w:t>
      </w:r>
    </w:p>
    <w:p>
      <w:r>
        <w:t xml:space="preserve">Kuinka paljon Seattlen ulkomailla syntynyt väestö kasvoi vuosina 1990-2000?</w:t>
      </w:r>
    </w:p>
    <w:p>
      <w:r>
        <w:rPr>
          <w:b/>
        </w:rPr>
        <w:t xml:space="preserve">Kysymys 1</w:t>
      </w:r>
    </w:p>
    <w:p>
      <w:r>
        <w:t xml:space="preserve">Mistä päin Kiinaa suurin osa ensimmäisistä maahanmuuttajista tuli?</w:t>
      </w:r>
    </w:p>
    <w:p>
      <w:r>
        <w:rPr>
          <w:b/>
        </w:rPr>
        <w:t xml:space="preserve">Kysymys 2</w:t>
      </w:r>
    </w:p>
    <w:p>
      <w:r>
        <w:t xml:space="preserve">Kuinka monta vietnamilaista asuu Seattlessa? </w:t>
      </w:r>
    </w:p>
    <w:p>
      <w:r>
        <w:rPr>
          <w:b/>
        </w:rPr>
        <w:t xml:space="preserve">Kysymys 3</w:t>
      </w:r>
    </w:p>
    <w:p>
      <w:r>
        <w:t xml:space="preserve">Kuinka suuri on kambodžalaisten maahanmuuttajien määrä Seattlessa?</w:t>
      </w:r>
    </w:p>
    <w:p>
      <w:r>
        <w:rPr>
          <w:b/>
        </w:rPr>
        <w:t xml:space="preserve">Kysymys 4</w:t>
      </w:r>
    </w:p>
    <w:p>
      <w:r>
        <w:t xml:space="preserve">Minkä muun ihmisryhmän osuus on Seattlessa suurin Yhdysvalloissa?</w:t>
      </w:r>
    </w:p>
    <w:p>
      <w:r>
        <w:rPr>
          <w:b/>
        </w:rPr>
        <w:t xml:space="preserve">Teksti numero 25</w:t>
      </w:r>
    </w:p>
    <w:p>
      <w:r>
        <w:t xml:space="preserve">Seattlen väestö on historiallisesti ollut pääasiassa </w:t>
      </w:r>
      <w:r>
        <w:rPr>
          <w:color w:val="A9A9A9"/>
        </w:rPr>
        <w:t xml:space="preserve">valkoista</w:t>
      </w:r>
      <w:r>
        <w:t xml:space="preserve">. Vuoden 2010 väestönlaskennan mukaan Seattle oli yksi maan valkoisimmista suurkaupungeista, vaikka valkoisten asukkaiden osuus onkin vähitellen laskenut. Vuonna 1960 valkoisten osuus </w:t>
      </w:r>
      <w:r>
        <w:t xml:space="preserve">kaupungin väestöstä oli </w:t>
      </w:r>
      <w:r>
        <w:rPr>
          <w:color w:val="DCDCDC"/>
        </w:rPr>
        <w:t xml:space="preserve">91,6 prosenttia</w:t>
      </w:r>
      <w:r>
        <w:t xml:space="preserve">, kun se vuonna 2010 oli </w:t>
      </w:r>
      <w:r>
        <w:rPr>
          <w:color w:val="2F4F4F"/>
        </w:rPr>
        <w:t xml:space="preserve">69,5 prosenttia</w:t>
      </w:r>
      <w:r>
        <w:t xml:space="preserve">. </w:t>
      </w:r>
      <w:r>
        <w:t xml:space="preserve">Vuosien 2006-2008 American Community Survey -tutkimuksen mukaan noin </w:t>
      </w:r>
      <w:r>
        <w:rPr>
          <w:color w:val="556B2F"/>
        </w:rPr>
        <w:t xml:space="preserve">78,9 prosenttia </w:t>
      </w:r>
      <w:r>
        <w:t xml:space="preserve">yli viisivuotiaista asukkaista puhui kotona vain englantia. Muita aasialaisia kieliä kuin indoeurooppalaisia kieliä puhuvia oli </w:t>
      </w:r>
      <w:r>
        <w:rPr>
          <w:color w:val="6B8E23"/>
        </w:rPr>
        <w:t xml:space="preserve">10,2 </w:t>
      </w:r>
      <w:r>
        <w:t xml:space="preserve">prosenttia väestöstä, espanjaa puhui 4,5 prosenttia väestöstä, muita indoeurooppalaisia kieliä puhuvia oli 3,9 prosenttia ja muita kieliä puhuvia oli 2,5 prosenttia.</w:t>
      </w:r>
    </w:p>
    <w:p>
      <w:r>
        <w:rPr>
          <w:b/>
        </w:rPr>
        <w:t xml:space="preserve">Kysymys 0</w:t>
      </w:r>
    </w:p>
    <w:p>
      <w:r>
        <w:t xml:space="preserve">Mikä oli valkoisten osuus Seattlen alueella vuonna 1960?</w:t>
      </w:r>
    </w:p>
    <w:p>
      <w:r>
        <w:rPr>
          <w:b/>
        </w:rPr>
        <w:t xml:space="preserve">Kysymys 1</w:t>
      </w:r>
    </w:p>
    <w:p>
      <w:r>
        <w:t xml:space="preserve">Mikä oli Seattlen valkoinen väestö vuoden 2010 väestönlaskennan mukaan?</w:t>
      </w:r>
    </w:p>
    <w:p>
      <w:r>
        <w:rPr>
          <w:b/>
        </w:rPr>
        <w:t xml:space="preserve">Kysymys 2</w:t>
      </w:r>
    </w:p>
    <w:p>
      <w:r>
        <w:t xml:space="preserve">Kuinka moni Seattlen asukkaista puhui kotona englantia vuosina 2006-2008?</w:t>
      </w:r>
    </w:p>
    <w:p>
      <w:r>
        <w:rPr>
          <w:b/>
        </w:rPr>
        <w:t xml:space="preserve">Kysymys 3</w:t>
      </w:r>
    </w:p>
    <w:p>
      <w:r>
        <w:t xml:space="preserve">Kuinka suuri on aasialaisten puhujien osuus Seattlessa?</w:t>
      </w:r>
    </w:p>
    <w:p>
      <w:r>
        <w:rPr>
          <w:b/>
        </w:rPr>
        <w:t xml:space="preserve">Kysymys 4</w:t>
      </w:r>
    </w:p>
    <w:p>
      <w:r>
        <w:t xml:space="preserve">Mikä on useimpien Seattlen asukkaiden perusrotu?</w:t>
      </w:r>
    </w:p>
    <w:p>
      <w:r>
        <w:rPr>
          <w:b/>
        </w:rPr>
        <w:t xml:space="preserve">Teksti numero 26</w:t>
      </w:r>
    </w:p>
    <w:p>
      <w:r>
        <w:t xml:space="preserve">Silti hyvin suuret yritykset hallitsevat liiketoimintaa. </w:t>
      </w:r>
      <w:r>
        <w:t xml:space="preserve">Vuoden 2013 Fortune 500 -listalla, joka sisältää Yhdysvaltojen suurimmat yritykset kokonaistulojen perusteella, </w:t>
      </w:r>
      <w:r>
        <w:rPr>
          <w:color w:val="A9A9A9"/>
        </w:rPr>
        <w:t xml:space="preserve">neljä </w:t>
      </w:r>
      <w:r>
        <w:t xml:space="preserve">yritystä on sijoittautunut Seattleen: Internet-jälleenmyyjä </w:t>
      </w:r>
      <w:r>
        <w:rPr>
          <w:color w:val="DCDCDC"/>
        </w:rPr>
        <w:t xml:space="preserve">Amazon.com </w:t>
      </w:r>
      <w:r>
        <w:t xml:space="preserve">(49. sija), kahvilaketju </w:t>
      </w:r>
      <w:r>
        <w:rPr>
          <w:color w:val="2F4F4F"/>
        </w:rPr>
        <w:t xml:space="preserve">Starbucks </w:t>
      </w:r>
      <w:r>
        <w:t xml:space="preserve">(208. sija), tavaratalo Nordstrom (227. sija) ja rahdinkuljettaja Expeditors International of Washington (428. sija). Muut Fortune 500 -yritykset, jotka yhdistetään Seattleen, sijaitsevat läheisissä Puget Soundin kaupungeissa. Varastoklubiketju Costco (#22), Washingtonin suurin vähittäiskaupan yritys, sijaitsee Issaquahissa. Microsoft (#35) sijaitsee </w:t>
      </w:r>
      <w:r>
        <w:rPr>
          <w:color w:val="556B2F"/>
        </w:rPr>
        <w:t xml:space="preserve">Redmondissa</w:t>
      </w:r>
      <w:r>
        <w:t xml:space="preserve">. Metsäteollisuusyritys Weyerhaeuser (#363) sijaitsee Federal Wayssä. Bellevue on kuorma-autovalmistaja Paccarin (#168) kotipaikka. Muita alueen suuria yrityksiä ovat Nintendo of America Redmondissa, T-Mobile US Bellevueessa, Expedia Inc. Bellevueessa ja Providence Health &amp; Services - osavaltion suurin terveydenhuoltojärjestelmä ja viidenneksi suurin työnantaja - Rentonissa. Kaupunki on tunnettu runsaasta </w:t>
      </w:r>
      <w:r>
        <w:rPr>
          <w:color w:val="6B8E23"/>
        </w:rPr>
        <w:t xml:space="preserve">kahvin </w:t>
      </w:r>
      <w:r>
        <w:t xml:space="preserve">kulutuksesta; Seattlessa perustettuja tai siellä sijaitsevia kahvialan yrityksiä ovat muun muassa Starbucks, Seattle's Best Coffee ja Tully's. Kaupungissa on myös monia menestyviä itsenäisiä artesaanisia espresson paahtimoita ja kahviloita.</w:t>
      </w:r>
    </w:p>
    <w:p>
      <w:r>
        <w:rPr>
          <w:b/>
        </w:rPr>
        <w:t xml:space="preserve">Kysymys 0</w:t>
      </w:r>
    </w:p>
    <w:p>
      <w:r>
        <w:t xml:space="preserve">Kuinka moni Fortune 500 -yrityksistä sijaitsee Seattlessa?</w:t>
      </w:r>
    </w:p>
    <w:p>
      <w:r>
        <w:rPr>
          <w:b/>
        </w:rPr>
        <w:t xml:space="preserve">Kysymys 1</w:t>
      </w:r>
    </w:p>
    <w:p>
      <w:r>
        <w:t xml:space="preserve">Minkä kuuluisan kahvilaketjun kotipaikka on Seattle?</w:t>
      </w:r>
    </w:p>
    <w:p>
      <w:r>
        <w:rPr>
          <w:b/>
        </w:rPr>
        <w:t xml:space="preserve">Kysymys 2</w:t>
      </w:r>
    </w:p>
    <w:p>
      <w:r>
        <w:t xml:space="preserve">Minkä valtavan internet-myyjän pääkonttori sijaitsee Seattlessa?</w:t>
      </w:r>
    </w:p>
    <w:p>
      <w:r>
        <w:rPr>
          <w:b/>
        </w:rPr>
        <w:t xml:space="preserve">Kysymys 3</w:t>
      </w:r>
    </w:p>
    <w:p>
      <w:r>
        <w:t xml:space="preserve">Missä Seattlen lähellä sijaitsevassa kaupungissa Microsoft sijaitsee?</w:t>
      </w:r>
    </w:p>
    <w:p>
      <w:r>
        <w:rPr>
          <w:b/>
        </w:rPr>
        <w:t xml:space="preserve">Kysymys 4</w:t>
      </w:r>
    </w:p>
    <w:p>
      <w:r>
        <w:t xml:space="preserve">Minkä juoman juomisessa seattlelaiset kunnostautuvat?</w:t>
      </w:r>
    </w:p>
    <w:p>
      <w:r>
        <w:rPr>
          <w:b/>
        </w:rPr>
        <w:t xml:space="preserve">Teksti numero 27</w:t>
      </w:r>
    </w:p>
    <w:p>
      <w:r>
        <w:t xml:space="preserve">Ennen pääkonttorinsa siirtämistä Chicagoon ilmailu- ja avaruusalan valmistaja </w:t>
      </w:r>
      <w:r>
        <w:rPr>
          <w:color w:val="A9A9A9"/>
        </w:rPr>
        <w:t xml:space="preserve">Boeing </w:t>
      </w:r>
      <w:r>
        <w:t xml:space="preserve">(sijalla 30) oli suurin Seattlessa sijaitseva yritys</w:t>
      </w:r>
      <w:r>
        <w:t xml:space="preserve">.</w:t>
      </w:r>
      <w:r>
        <w:t xml:space="preserve"> Sen suurin osasto sijaitsee edelleen läheisessä Rentonissa, ja yhtiöllä on suuria lentokonetehtaita </w:t>
      </w:r>
      <w:r>
        <w:rPr>
          <w:color w:val="DCDCDC"/>
        </w:rPr>
        <w:t xml:space="preserve">Everettissä ja Rentonissa, </w:t>
      </w:r>
      <w:r>
        <w:t xml:space="preserve">joten se on edelleen Seattlen pääkaupunkiseudun suurin yksityinen työnantaja. Seattlen entinen </w:t>
      </w:r>
      <w:r>
        <w:rPr>
          <w:color w:val="2F4F4F"/>
        </w:rPr>
        <w:t xml:space="preserve">pormestari Greg Nickels </w:t>
      </w:r>
      <w:r>
        <w:t xml:space="preserve">ilmoitti vuonna 2006 haluavansa käynnistää biotekniikkateollisuuden vetämän uuden taloudellisen noususuhdanteen. South Lake Unionin kaupunginosassa on meneillään mittava saneeraus, jonka tarkoituksena on houkutella </w:t>
      </w:r>
      <w:r>
        <w:t xml:space="preserve">kaupunkiin </w:t>
      </w:r>
      <w:r>
        <w:t xml:space="preserve">uusia ja vakiintuneita </w:t>
      </w:r>
      <w:r>
        <w:rPr>
          <w:color w:val="556B2F"/>
        </w:rPr>
        <w:t xml:space="preserve">biotekniikkayrityksiä</w:t>
      </w:r>
      <w:r>
        <w:t xml:space="preserve">, jotka ovat liittyneet biotekniikkayritysten Corixa (jonka GlaxoSmithKline osti), Immunex (nykyään osa Amgenia), Trubion ja ZymoGenetics mukaan. Miljardööri Paul Allenin holdingyhtiö Vulcan Inc. on useimpien alueen kehityshankkeiden takana. Jotkut pitävät uutta kehitystä taloudellisena siunauksena, mutta toiset ovat arvostelleet Nickelsiä ja Seattlen kaupunginvaltuustoa Allenin etujen ajamisesta veronmaksajien kustannuksella. Vuonna 2006 Expansion Magazine -lehti asetti Seattlen 10 suurkaupunkialueen joukkoon maan parhaiden suurkaupunkialueiden joukkoon, joissa ilmasto on suotuisa yritysten laajentumiselle. Vuonna 2005 Forbes luokitteli Seattlen Yhdysvaltain kalleimmaksi kaupungiksi, jossa on kalleinta </w:t>
      </w:r>
      <w:r>
        <w:rPr>
          <w:color w:val="6B8E23"/>
        </w:rPr>
        <w:t xml:space="preserve">ostaa asunto </w:t>
      </w:r>
      <w:r>
        <w:t xml:space="preserve">paikallisen tulotason perusteella</w:t>
      </w:r>
      <w:r>
        <w:t xml:space="preserve">.</w:t>
      </w:r>
      <w:r>
        <w:t xml:space="preserve"> Vuonna 2013 lehti sijoittui kuitenkin Seattlen sijalle 9 parhaiden liike-elämän ja uran kannalta parhaiden paikkojen luettelossaan.</w:t>
      </w:r>
    </w:p>
    <w:p>
      <w:r>
        <w:rPr>
          <w:b/>
        </w:rPr>
        <w:t xml:space="preserve">Kysymys 0</w:t>
      </w:r>
    </w:p>
    <w:p>
      <w:r>
        <w:t xml:space="preserve">Mikä oli suurin yritys, jonka pääkonttori sijaitsi Seattlessa, ennen kuin se muutti Chicagoon?</w:t>
      </w:r>
    </w:p>
    <w:p>
      <w:r>
        <w:rPr>
          <w:b/>
        </w:rPr>
        <w:t xml:space="preserve">Kysymys 1</w:t>
      </w:r>
    </w:p>
    <w:p>
      <w:r>
        <w:t xml:space="preserve">Missä päin Seattlen aluetta Boeingilla on tuotantolaitoksia?</w:t>
      </w:r>
    </w:p>
    <w:p>
      <w:r>
        <w:rPr>
          <w:b/>
        </w:rPr>
        <w:t xml:space="preserve">Kysymys 2</w:t>
      </w:r>
    </w:p>
    <w:p>
      <w:r>
        <w:t xml:space="preserve">Ketä Seattlen aiempaa pormestaria on kritisoitu teollisuuden rikkaiden suosimisesta ihmisten kustannuksella? </w:t>
      </w:r>
    </w:p>
    <w:p>
      <w:r>
        <w:rPr>
          <w:b/>
        </w:rPr>
        <w:t xml:space="preserve">Kysymys 3</w:t>
      </w:r>
    </w:p>
    <w:p>
      <w:r>
        <w:t xml:space="preserve">Millaisia yrityksiä Nickles halusi houkutella Seattleen?</w:t>
      </w:r>
    </w:p>
    <w:p>
      <w:r>
        <w:rPr>
          <w:b/>
        </w:rPr>
        <w:t xml:space="preserve">Kysymys 4</w:t>
      </w:r>
    </w:p>
    <w:p>
      <w:r>
        <w:t xml:space="preserve">Minkä vuoksi Forbes rankkasi Seattlen kalleimmaksi?</w:t>
      </w:r>
    </w:p>
    <w:p>
      <w:r>
        <w:rPr>
          <w:b/>
        </w:rPr>
        <w:t xml:space="preserve">Tekstin numero 28</w:t>
      </w:r>
    </w:p>
    <w:p>
      <w:r>
        <w:t xml:space="preserve">Seattlen taloutta vauhdittaa sekoitus vanhempia teollisuusyrityksiä, "uuden talouden" internet- ja teknologiayrityksiä, palvelu-, muotoilu- ja puhtaan teknologian yrityksiä. Kaupungin bruttokansantuote oli </w:t>
      </w:r>
      <w:r>
        <w:rPr>
          <w:color w:val="A9A9A9"/>
        </w:rPr>
        <w:t xml:space="preserve">231 miljardia dollaria vuonna 2010, mikä </w:t>
      </w:r>
      <w:r>
        <w:t xml:space="preserve">tekee siitä Yhdysvaltojen </w:t>
      </w:r>
      <w:r>
        <w:rPr>
          <w:color w:val="DCDCDC"/>
        </w:rPr>
        <w:t xml:space="preserve">11. suurimman </w:t>
      </w:r>
      <w:r>
        <w:t xml:space="preserve">suurkaupungin talouden. Seattlen satama, joka toimii myös Seattle-Tacoman kansainvälisellä lentoasemalla, on tärkeä portti Aasian-kauppaan ja Alaskan risteilyille, ja se on </w:t>
      </w:r>
      <w:r>
        <w:t xml:space="preserve">konttikapasiteetiltaan Yhdysvaltojen </w:t>
      </w:r>
      <w:r>
        <w:rPr>
          <w:color w:val="2F4F4F"/>
        </w:rPr>
        <w:t xml:space="preserve">kahdeksanneksi suurin satama. </w:t>
      </w:r>
      <w:r>
        <w:t xml:space="preserve">Vaikka suuri lama vaikutti Seattleen, sen talous on säilynyt suhteellisen vahvana, ja se on edelleen </w:t>
      </w:r>
      <w:r>
        <w:rPr>
          <w:color w:val="556B2F"/>
        </w:rPr>
        <w:t xml:space="preserve">aloittavien yritysten </w:t>
      </w:r>
      <w:r>
        <w:t xml:space="preserve">kasvualusta </w:t>
      </w:r>
      <w:r>
        <w:t xml:space="preserve">erityisesti vihreän rakentamisen ja puhtaan teknologian alalla: Seattle on luokiteltu Amerikan ensimmäiseksi "älykkäämmäksi kaupungiksi" hallituksensa politiikkojen ja vihreän taloutensa perusteella. </w:t>
      </w:r>
      <w:r>
        <w:t xml:space="preserve">Helmikuussa 2010 kaupunginhallitus sitoutui siihen, että Seattlesta tulee Pohjois-Amerikan ensimmäinen "ilmastoneutraali" kaupunki, jonka tavoitteena on saavuttaa nolla nettokasvihuonekaasupäästöä asukasta kohti vuoteen </w:t>
      </w:r>
      <w:r>
        <w:rPr>
          <w:color w:val="6B8E23"/>
        </w:rPr>
        <w:t xml:space="preserve">2030</w:t>
      </w:r>
      <w:r>
        <w:t xml:space="preserve">.</w:t>
      </w:r>
    </w:p>
    <w:p>
      <w:r>
        <w:rPr>
          <w:b/>
        </w:rPr>
        <w:t xml:space="preserve">Kysymys 0</w:t>
      </w:r>
    </w:p>
    <w:p>
      <w:r>
        <w:t xml:space="preserve">Mikä oli Seattlen bruttotuote vuonna 2010?</w:t>
      </w:r>
    </w:p>
    <w:p>
      <w:r>
        <w:rPr>
          <w:b/>
        </w:rPr>
        <w:t xml:space="preserve">Kysymys 1</w:t>
      </w:r>
    </w:p>
    <w:p>
      <w:r>
        <w:t xml:space="preserve">Missä sijalla Seattle on talouden koon mukaan vuonna 2010?</w:t>
      </w:r>
    </w:p>
    <w:p>
      <w:r>
        <w:rPr>
          <w:b/>
        </w:rPr>
        <w:t xml:space="preserve">Kysymys 2</w:t>
      </w:r>
    </w:p>
    <w:p>
      <w:r>
        <w:t xml:space="preserve">Miten Seattlen sataman konttikuljetuskapasiteetti sijoittuu verrattuna muihin satamiin Yhdysvalloissa?</w:t>
      </w:r>
    </w:p>
    <w:p>
      <w:r>
        <w:rPr>
          <w:b/>
        </w:rPr>
        <w:t xml:space="preserve">Kysymys 3</w:t>
      </w:r>
    </w:p>
    <w:p>
      <w:r>
        <w:t xml:space="preserve">Milloin Seattle halutaan luokitella ilmastoneutraaliksi kaupungiksi?</w:t>
      </w:r>
    </w:p>
    <w:p>
      <w:r>
        <w:rPr>
          <w:b/>
        </w:rPr>
        <w:t xml:space="preserve">Kysymys 4</w:t>
      </w:r>
    </w:p>
    <w:p>
      <w:r>
        <w:t xml:space="preserve">Minkälainen teollisuus menestyy Settlessä?</w:t>
      </w:r>
    </w:p>
    <w:p>
      <w:r>
        <w:rPr>
          <w:b/>
        </w:rPr>
        <w:t xml:space="preserve">Tekstin numero 29</w:t>
      </w:r>
    </w:p>
    <w:p>
      <w:r>
        <w:t xml:space="preserve">Seattlessa on myös paljon lesbo-, homo-, biseksuaali- ja transseksuaaliväestöä. UCLA:n vuonna 2006 tekemän tutkimuksen mukaan </w:t>
      </w:r>
      <w:r>
        <w:rPr>
          <w:color w:val="A9A9A9"/>
        </w:rPr>
        <w:t xml:space="preserve">12,9 prosenttia </w:t>
      </w:r>
      <w:r>
        <w:t xml:space="preserve">kaupungin asukkaista piti itseään homo-, lesbo- tai biseksuaalina</w:t>
      </w:r>
      <w:r>
        <w:t xml:space="preserve">.</w:t>
      </w:r>
      <w:r>
        <w:t xml:space="preserve"> Tämä oli </w:t>
      </w:r>
      <w:r>
        <w:rPr>
          <w:color w:val="DCDCDC"/>
        </w:rPr>
        <w:t xml:space="preserve">toiseksi suurin </w:t>
      </w:r>
      <w:r>
        <w:t xml:space="preserve">osuus kaikista suurista yhdysvaltalaisista kaupungeista </w:t>
      </w:r>
      <w:r>
        <w:rPr>
          <w:color w:val="2F4F4F"/>
        </w:rPr>
        <w:t xml:space="preserve">San Franciscon jälkeen. </w:t>
      </w:r>
      <w:r>
        <w:t xml:space="preserve">Suur-Seattlessa 6,5 prosenttia väestöstä piti itseään homo-, lesbo- tai biseksuaalina, ja se oli myös toiseksi suurin yhdysvaltalainen suurkaupunkialue. Yhdysvaltojen väestölaskentatoimiston vuonna 2012 tekemien arvioiden mukaan Seattlessa on </w:t>
      </w:r>
      <w:r>
        <w:rPr>
          <w:color w:val="556B2F"/>
        </w:rPr>
        <w:t xml:space="preserve">eniten </w:t>
      </w:r>
      <w:r>
        <w:t xml:space="preserve">samaa sukupuolta olevien kotitalouksia Yhdysvalloissa, prosenttia</w:t>
      </w:r>
      <w:r>
        <w:rPr>
          <w:color w:val="6B8E23"/>
        </w:rPr>
        <w:t xml:space="preserve">2.6</w:t>
      </w:r>
      <w:r>
        <w:t xml:space="preserve">, ja se ohittaa San Franciscon.</w:t>
      </w:r>
    </w:p>
    <w:p>
      <w:r>
        <w:rPr>
          <w:b/>
        </w:rPr>
        <w:t xml:space="preserve">Kysymys 0</w:t>
      </w:r>
    </w:p>
    <w:p>
      <w:r>
        <w:t xml:space="preserve">UCLA:n tutkimuksen mukaan kuinka moni Seattlen asukkaista tunnustautuu homoksi, lesboksi tai biseksuaaliksi?</w:t>
      </w:r>
    </w:p>
    <w:p>
      <w:r>
        <w:rPr>
          <w:b/>
        </w:rPr>
        <w:t xml:space="preserve">Kysymys 1</w:t>
      </w:r>
    </w:p>
    <w:p>
      <w:r>
        <w:t xml:space="preserve">Miten homoyhteisön lukumäärät sijoittuvat muihin Yhdysvaltojen kaupunkeihin verrattuna?</w:t>
      </w:r>
    </w:p>
    <w:p>
      <w:r>
        <w:rPr>
          <w:b/>
        </w:rPr>
        <w:t xml:space="preserve">Kysymys 2</w:t>
      </w:r>
    </w:p>
    <w:p>
      <w:r>
        <w:t xml:space="preserve">Missä kaupungissa asuu enemmän homoyhteisön jäseniä?</w:t>
      </w:r>
    </w:p>
    <w:p>
      <w:r>
        <w:rPr>
          <w:b/>
        </w:rPr>
        <w:t xml:space="preserve">Kysymys 3</w:t>
      </w:r>
    </w:p>
    <w:p>
      <w:r>
        <w:t xml:space="preserve">Mikä on Seattlen samaa sukupuolta olevien kotitalouksien osuus?</w:t>
      </w:r>
    </w:p>
    <w:p>
      <w:r>
        <w:rPr>
          <w:b/>
        </w:rPr>
        <w:t xml:space="preserve">Kysymys 4</w:t>
      </w:r>
    </w:p>
    <w:p>
      <w:r>
        <w:t xml:space="preserve">Mikä on Seattlen sijoitus samaa sukupuolta olevien kotitalouksien osalta verrattuna muuhun Yhdysvaltoihin?</w:t>
      </w:r>
    </w:p>
    <w:p>
      <w:r>
        <w:rPr>
          <w:b/>
        </w:rPr>
        <w:t xml:space="preserve">Tekstin numero 30</w:t>
      </w:r>
    </w:p>
    <w:p>
      <w:r>
        <w:t xml:space="preserve">Vuonna 1926 rakennetussa </w:t>
      </w:r>
      <w:r>
        <w:rPr>
          <w:color w:val="A9A9A9"/>
        </w:rPr>
        <w:t xml:space="preserve">5th Avenue -teatterissa </w:t>
      </w:r>
      <w:r>
        <w:t xml:space="preserve">esitetään Broadway-tyylisiä musikaaliohjelmia, joissa esiintyy sekä paikallisia kykyjä että kansainvälisiä tähtiä. Seattlessa on "</w:t>
      </w:r>
      <w:r>
        <w:rPr>
          <w:color w:val="DCDCDC"/>
        </w:rPr>
        <w:t xml:space="preserve">noin 100</w:t>
      </w:r>
      <w:r>
        <w:t xml:space="preserve">" teatterituotantoyhtiötä ja yli kaksi tusinaa elävää teatteria, joista monet liittyvät </w:t>
      </w:r>
      <w:r>
        <w:rPr>
          <w:color w:val="2F4F4F"/>
        </w:rPr>
        <w:t xml:space="preserve">marginaaliteatteriin</w:t>
      </w:r>
      <w:r>
        <w:t xml:space="preserve">; Seattlessa on luultavasti New Yorkin jälkeen toiseksi eniten </w:t>
      </w:r>
      <w:r>
        <w:rPr>
          <w:color w:val="556B2F"/>
        </w:rPr>
        <w:t xml:space="preserve">teattereita </w:t>
      </w:r>
      <w:r>
        <w:t xml:space="preserve">(</w:t>
      </w:r>
      <w:r>
        <w:rPr>
          <w:color w:val="6B8E23"/>
        </w:rPr>
        <w:t xml:space="preserve">28</w:t>
      </w:r>
      <w:r>
        <w:t xml:space="preserve">Seattlen teatteriyhtiöillä on jonkinlainen Actors' Equity -sopimus). Lisäksi First Hillillä sijaitsevassa 900-paikkaisessa, romaanisessa Town Hallissa järjestetään lukuisia kulttuuritapahtumia, erityisesti luentoja ja konsertteja.</w:t>
      </w:r>
    </w:p>
    <w:p>
      <w:r>
        <w:rPr>
          <w:b/>
        </w:rPr>
        <w:t xml:space="preserve">Kysymys 0</w:t>
      </w:r>
    </w:p>
    <w:p>
      <w:r>
        <w:t xml:space="preserve">Kuinka monta teatteriseuraa Seattlessa on?</w:t>
      </w:r>
    </w:p>
    <w:p>
      <w:r>
        <w:rPr>
          <w:b/>
        </w:rPr>
        <w:t xml:space="preserve">Kysymys 1</w:t>
      </w:r>
    </w:p>
    <w:p>
      <w:r>
        <w:t xml:space="preserve">Mikä Seattlen teatteri rakennettiin vuonna 1926?</w:t>
      </w:r>
    </w:p>
    <w:p>
      <w:r>
        <w:rPr>
          <w:b/>
        </w:rPr>
        <w:t xml:space="preserve">Kysymys 2</w:t>
      </w:r>
    </w:p>
    <w:p>
      <w:r>
        <w:t xml:space="preserve">Minkälaiseen teatteriin Seattlen kaksi tusinaa live-esiintymispaikkaa liittyy?</w:t>
      </w:r>
    </w:p>
    <w:p>
      <w:r>
        <w:rPr>
          <w:b/>
        </w:rPr>
        <w:t xml:space="preserve">Kysymys 3</w:t>
      </w:r>
    </w:p>
    <w:p>
      <w:r>
        <w:t xml:space="preserve">Minkälaisessa teatterissa Seattle on New Yorkin jälkeen toiseksi paras?</w:t>
      </w:r>
    </w:p>
    <w:p>
      <w:r>
        <w:rPr>
          <w:b/>
        </w:rPr>
        <w:t xml:space="preserve">Kysymys 4</w:t>
      </w:r>
    </w:p>
    <w:p>
      <w:r>
        <w:t xml:space="preserve">Kuinka monta teatteria Seattlessa on?</w:t>
      </w:r>
    </w:p>
    <w:p>
      <w:r>
        <w:rPr>
          <w:b/>
        </w:rPr>
        <w:t xml:space="preserve">Tekstin numero 31</w:t>
      </w:r>
    </w:p>
    <w:p>
      <w:r>
        <w:t xml:space="preserve">Seattle on ollut esittävien taiteiden alueellinen keskus jo vuosia. </w:t>
      </w:r>
      <w:r>
        <w:rPr>
          <w:color w:val="A9A9A9"/>
        </w:rPr>
        <w:t xml:space="preserve">Satavuotias </w:t>
      </w:r>
      <w:r>
        <w:t xml:space="preserve">Seattlen sinfoniaorkesteri kuuluu maailman levytetyimpiin ja esiintyy pääasiassa </w:t>
      </w:r>
      <w:r>
        <w:rPr>
          <w:color w:val="DCDCDC"/>
        </w:rPr>
        <w:t xml:space="preserve">Benaroya Hallissa</w:t>
      </w:r>
      <w:r>
        <w:t xml:space="preserve">. </w:t>
      </w:r>
      <w:r>
        <w:t xml:space="preserve">Seattlen ooppera ja Pacific Northwest Ballet, jotka esiintyvät </w:t>
      </w:r>
      <w:r>
        <w:rPr>
          <w:color w:val="2F4F4F"/>
        </w:rPr>
        <w:t xml:space="preserve">McCaw Hallissa </w:t>
      </w:r>
      <w:r>
        <w:t xml:space="preserve">(joka avattiin vuonna 2003 Seattle </w:t>
      </w:r>
      <w:r>
        <w:t xml:space="preserve">Centerin </w:t>
      </w:r>
      <w:r>
        <w:t xml:space="preserve">entisen </w:t>
      </w:r>
      <w:r>
        <w:rPr>
          <w:color w:val="556B2F"/>
        </w:rPr>
        <w:t xml:space="preserve">oopperatalon paikalle</w:t>
      </w:r>
      <w:r>
        <w:t xml:space="preserve">), ovat verrattain arvostettuja, sillä ooppera tunnetaan erityisesti Richard Wagnerin teosten esityksistään ja </w:t>
      </w:r>
      <w:r>
        <w:rPr>
          <w:color w:val="6B8E23"/>
        </w:rPr>
        <w:t xml:space="preserve">PNB School </w:t>
      </w:r>
      <w:r>
        <w:t xml:space="preserve">(perustettu vuonna 1974) on yksi Yhdysvaltojen kolmesta parhaasta balettikoulusta. Seattlen nuorten sinfoniaorkesteri (SYSO) on Yhdysvaltojen suurin sinfoninen nuorisojärjestö. Kaupungissa järjestetään myös Seattlen kamarimusiikkiyhdistyksen (Seattle Chamber Music Society) ylistettyjä kesä- ja talvikamarimusiikkifestivaaleja.</w:t>
      </w:r>
    </w:p>
    <w:p>
      <w:r>
        <w:rPr>
          <w:b/>
        </w:rPr>
        <w:t xml:space="preserve">Kysymys 0</w:t>
      </w:r>
    </w:p>
    <w:p>
      <w:r>
        <w:t xml:space="preserve">Kuinka vanha Seattlen sinfoniaorkesteri on?</w:t>
      </w:r>
    </w:p>
    <w:p>
      <w:r>
        <w:rPr>
          <w:b/>
        </w:rPr>
        <w:t xml:space="preserve">Kysymys 1</w:t>
      </w:r>
    </w:p>
    <w:p>
      <w:r>
        <w:t xml:space="preserve">Missä paikassa Seattlen sinfoniaorkesteri esiintyy?</w:t>
      </w:r>
    </w:p>
    <w:p>
      <w:r>
        <w:rPr>
          <w:b/>
        </w:rPr>
        <w:t xml:space="preserve">Kysymys 2</w:t>
      </w:r>
    </w:p>
    <w:p>
      <w:r>
        <w:t xml:space="preserve">Missä Seattlen ooppera ja Pacific Northwest Ballet esiintyvät?</w:t>
      </w:r>
    </w:p>
    <w:p>
      <w:r>
        <w:rPr>
          <w:b/>
        </w:rPr>
        <w:t xml:space="preserve">Kysymys 3</w:t>
      </w:r>
    </w:p>
    <w:p>
      <w:r>
        <w:t xml:space="preserve">Mikä rakennus oli alun perin McCaw Hallin paikalla?</w:t>
      </w:r>
    </w:p>
    <w:p>
      <w:r>
        <w:rPr>
          <w:b/>
        </w:rPr>
        <w:t xml:space="preserve">Kysymys 4</w:t>
      </w:r>
    </w:p>
    <w:p>
      <w:r>
        <w:t xml:space="preserve">Mikä seattlelainen organisaatio on yksi Yhdysvaltojen parhaista balettikouluista?</w:t>
      </w:r>
    </w:p>
    <w:p>
      <w:r>
        <w:rPr>
          <w:b/>
        </w:rPr>
        <w:t xml:space="preserve">Tekstin numero 32</w:t>
      </w:r>
    </w:p>
    <w:p>
      <w:r>
        <w:t xml:space="preserve">Vuodesta 1869 vuoteen 1982 Seattle tunnettiin nimellä "Queen City". Seattlen nykyinen virallinen lempinimi on "</w:t>
      </w:r>
      <w:r>
        <w:rPr>
          <w:color w:val="A9A9A9"/>
        </w:rPr>
        <w:t xml:space="preserve">Smaragdikaupunki", joka </w:t>
      </w:r>
      <w:r>
        <w:t xml:space="preserve">saatiin vuonna 1981 järjestetyn kilpailun tuloksena; se viittaa </w:t>
      </w:r>
      <w:r>
        <w:t xml:space="preserve">alueen</w:t>
      </w:r>
      <w:r>
        <w:t xml:space="preserve"> reheviin </w:t>
      </w:r>
      <w:r>
        <w:rPr>
          <w:color w:val="DCDCDC"/>
        </w:rPr>
        <w:t xml:space="preserve">ikivihreisiin metsiin</w:t>
      </w:r>
      <w:r>
        <w:t xml:space="preserve">. </w:t>
      </w:r>
      <w:r>
        <w:t xml:space="preserve">Seattlea kutsutaan epävirallisesti myös "</w:t>
      </w:r>
      <w:r>
        <w:rPr>
          <w:color w:val="2F4F4F"/>
        </w:rPr>
        <w:t xml:space="preserve">portiksi Alaskaan"</w:t>
      </w:r>
      <w:r>
        <w:t xml:space="preserve">, koska se on Alaskaa lähinnä oleva suuri kaupunki Yhdysvalloissa, "Rain Cityksi" usein pilvisen ja sateisen sään vuoksi ja "Jet Cityksi" </w:t>
      </w:r>
      <w:r>
        <w:rPr>
          <w:color w:val="556B2F"/>
        </w:rPr>
        <w:t xml:space="preserve">Boeingin </w:t>
      </w:r>
      <w:r>
        <w:t xml:space="preserve">paikallisen vaikutuksen vuoksi</w:t>
      </w:r>
      <w:r>
        <w:t xml:space="preserve">. Kaupungilla on kaksi virallista slogania tai mottoa: "Kukkien kaupunki", jonka tarkoituksena on kannustaa istuttamaan kukkia kaupungin kaunistamiseksi, ja "</w:t>
      </w:r>
      <w:r>
        <w:rPr>
          <w:color w:val="6B8E23"/>
        </w:rPr>
        <w:t xml:space="preserve">Hyvän tahdon kaupunki</w:t>
      </w:r>
      <w:r>
        <w:t xml:space="preserve">", joka otettiin käyttöön ennen vuoden 1990 Hyvän tahdon kisoja. Seattlen asukkaat tunnetaan seattlelaisina.</w:t>
      </w:r>
    </w:p>
    <w:p>
      <w:r>
        <w:rPr>
          <w:b/>
        </w:rPr>
        <w:t xml:space="preserve">Kysymys 0</w:t>
      </w:r>
    </w:p>
    <w:p>
      <w:r>
        <w:t xml:space="preserve">Mikä on Seattlen nykyinen lempinimi?</w:t>
      </w:r>
    </w:p>
    <w:p>
      <w:r>
        <w:rPr>
          <w:b/>
        </w:rPr>
        <w:t xml:space="preserve">Kysymys 1</w:t>
      </w:r>
    </w:p>
    <w:p>
      <w:r>
        <w:t xml:space="preserve">Mihin alueen erityispiirteeseen Emerald City viittaa?</w:t>
      </w:r>
    </w:p>
    <w:p>
      <w:r>
        <w:rPr>
          <w:b/>
        </w:rPr>
        <w:t xml:space="preserve">Kysymys 2</w:t>
      </w:r>
    </w:p>
    <w:p>
      <w:r>
        <w:t xml:space="preserve">Koska Seattle on lähellä Alaskaa, mikä on kaupungin nimi?</w:t>
      </w:r>
    </w:p>
    <w:p>
      <w:r>
        <w:rPr>
          <w:b/>
        </w:rPr>
        <w:t xml:space="preserve">Kysymys 3</w:t>
      </w:r>
    </w:p>
    <w:p>
      <w:r>
        <w:t xml:space="preserve">Mistä yrityksestä Seattle on saanut lempinimensä Jet City?</w:t>
      </w:r>
    </w:p>
    <w:p>
      <w:r>
        <w:rPr>
          <w:b/>
        </w:rPr>
        <w:t xml:space="preserve">Kysymys 4</w:t>
      </w:r>
    </w:p>
    <w:p>
      <w:r>
        <w:t xml:space="preserve">Millä nimellä Seattle kutsui itseään Goodwill Gamesin aikaan?</w:t>
      </w:r>
    </w:p>
    <w:p>
      <w:r>
        <w:rPr>
          <w:b/>
        </w:rPr>
        <w:t xml:space="preserve">Tekstin numero 33</w:t>
      </w:r>
    </w:p>
    <w:p>
      <w:r>
        <w:t xml:space="preserve">Seattlen merkittäviin vuosittaisiin messuihin ja festivaaleihin kuuluvat 24 päivää kestävä </w:t>
      </w:r>
      <w:r>
        <w:rPr>
          <w:color w:val="A9A9A9"/>
        </w:rPr>
        <w:t xml:space="preserve">Seattlen kansainvälinen elokuvafestivaali</w:t>
      </w:r>
      <w:r>
        <w:t xml:space="preserve">, Memorial Day -viikonloppuna järjestettävä Northwest Folklife -tapahtuma, lukuisat Seafair-tapahtumat </w:t>
      </w:r>
      <w:r>
        <w:rPr>
          <w:color w:val="DCDCDC"/>
        </w:rPr>
        <w:t xml:space="preserve">heinä- ja elokuun </w:t>
      </w:r>
      <w:r>
        <w:t xml:space="preserve">aikana </w:t>
      </w:r>
      <w:r>
        <w:t xml:space="preserve">(Bon Odori -juhlallisuuksista vesiskootterikilpailuihin), </w:t>
      </w:r>
      <w:r>
        <w:t xml:space="preserve">yksi Yhdysvaltojen suurimmista Gay Pride -festivaaleista, </w:t>
      </w:r>
      <w:r>
        <w:rPr>
          <w:color w:val="2F4F4F"/>
        </w:rPr>
        <w:t xml:space="preserve">Bite of Seattle, sekä </w:t>
      </w:r>
      <w:r>
        <w:rPr>
          <w:color w:val="556B2F"/>
        </w:rPr>
        <w:t xml:space="preserve">taide- ja </w:t>
      </w:r>
      <w:r>
        <w:t xml:space="preserve">musiikkifestivaali Bumbershoot, joka tarjoaa musiikkia sekä muuta taidetta ja viihdettä Labor Day -viikonloppuna. Kaikkiin osallistuu vuosittain yleensä 100 000 ihmistä, samoin kuin Seattlen Hempfestiin ja </w:t>
      </w:r>
      <w:r>
        <w:rPr>
          <w:color w:val="6B8E23"/>
        </w:rPr>
        <w:t xml:space="preserve">kahteen </w:t>
      </w:r>
      <w:r>
        <w:t xml:space="preserve">erilliseen itsenäisyyspäivän juhlaan.</w:t>
      </w:r>
    </w:p>
    <w:p>
      <w:r>
        <w:rPr>
          <w:b/>
        </w:rPr>
        <w:t xml:space="preserve">Kysymys 0</w:t>
      </w:r>
    </w:p>
    <w:p>
      <w:r>
        <w:t xml:space="preserve">Mitkä Seattlen messut kestävät 24 päivää?</w:t>
      </w:r>
    </w:p>
    <w:p>
      <w:r>
        <w:rPr>
          <w:b/>
        </w:rPr>
        <w:t xml:space="preserve">Kysymys 1</w:t>
      </w:r>
    </w:p>
    <w:p>
      <w:r>
        <w:t xml:space="preserve">Mikä on Seattlen gay pride -paraatin nimi?</w:t>
      </w:r>
    </w:p>
    <w:p>
      <w:r>
        <w:rPr>
          <w:b/>
        </w:rPr>
        <w:t xml:space="preserve">Kysymys 2</w:t>
      </w:r>
    </w:p>
    <w:p>
      <w:r>
        <w:t xml:space="preserve">Kuinka monta itsenäisyyspäivän juhlaa Seattlessa vietetään vuosittain?</w:t>
      </w:r>
    </w:p>
    <w:p>
      <w:r>
        <w:rPr>
          <w:b/>
        </w:rPr>
        <w:t xml:space="preserve">Kysymys 3</w:t>
      </w:r>
    </w:p>
    <w:p>
      <w:r>
        <w:t xml:space="preserve">Milloin Seafair-tapahtumat järjestetään Seattlessa?</w:t>
      </w:r>
    </w:p>
    <w:p>
      <w:r>
        <w:rPr>
          <w:b/>
        </w:rPr>
        <w:t xml:space="preserve">Kysymys 4</w:t>
      </w:r>
    </w:p>
    <w:p>
      <w:r>
        <w:t xml:space="preserve">Mihin Bumbershoot-festivaali keskittyy?</w:t>
      </w:r>
    </w:p>
    <w:p>
      <w:r>
        <w:rPr>
          <w:b/>
        </w:rPr>
        <w:t xml:space="preserve">Tekstin numero 34</w:t>
      </w:r>
    </w:p>
    <w:p>
      <w:r>
        <w:t xml:space="preserve">Seattle </w:t>
      </w:r>
      <w:r>
        <w:t xml:space="preserve">lähettää </w:t>
      </w:r>
      <w:r>
        <w:rPr>
          <w:color w:val="A9A9A9"/>
        </w:rPr>
        <w:t xml:space="preserve">vuosittain </w:t>
      </w:r>
      <w:r>
        <w:t xml:space="preserve">joukkueen spoken word slammers National Poetry Slam -kilpailuihin ja pitää itseään kotina sellaisille </w:t>
      </w:r>
      <w:r>
        <w:rPr>
          <w:color w:val="DCDCDC"/>
        </w:rPr>
        <w:t xml:space="preserve">runoilijoille </w:t>
      </w:r>
      <w:r>
        <w:t xml:space="preserve">kuin Buddy Wakefield, kaksinkertainen World Poetry Slam -mestari, Anis Mojgani, kaksinkertainen National Poetry Slam -mestari, ja Danny Sherrard, National Poetry Slam -mestari vuonna 2007 ja World Poetry Slam -mestari vuonna 2008. Seattle isännöi myös </w:t>
      </w:r>
      <w:r>
        <w:t xml:space="preserve">kansallista</w:t>
      </w:r>
      <w:r>
        <w:rPr>
          <w:color w:val="2F4F4F"/>
        </w:rPr>
        <w:t xml:space="preserve">2001</w:t>
      </w:r>
      <w:r>
        <w:t xml:space="preserve"> Poetry Slam -turnausta. Seattlen runofestivaali on </w:t>
      </w:r>
      <w:r>
        <w:rPr>
          <w:color w:val="556B2F"/>
        </w:rPr>
        <w:t xml:space="preserve">joka toinen vuosi järjestettävä </w:t>
      </w:r>
      <w:r>
        <w:t xml:space="preserve">runofestivaali, joka aloitti toimintansa </w:t>
      </w:r>
      <w:r>
        <w:rPr>
          <w:color w:val="6B8E23"/>
        </w:rPr>
        <w:t xml:space="preserve">Poetry Circus -tapahtumana vuonna 1997 ja </w:t>
      </w:r>
      <w:r>
        <w:t xml:space="preserve">jossa on esiintynyt paikallisia, alueellisia, valtakunnallisia ja kansainvälisiä runoilijanimiä.</w:t>
      </w:r>
    </w:p>
    <w:p>
      <w:r>
        <w:rPr>
          <w:b/>
        </w:rPr>
        <w:t xml:space="preserve">Kysymys 0</w:t>
      </w:r>
    </w:p>
    <w:p>
      <w:r>
        <w:t xml:space="preserve">Milloin Seattle isännöi kansallista Poetry Slam -turnausta?</w:t>
      </w:r>
    </w:p>
    <w:p>
      <w:r>
        <w:rPr>
          <w:b/>
        </w:rPr>
        <w:t xml:space="preserve">Kysymys 1</w:t>
      </w:r>
    </w:p>
    <w:p>
      <w:r>
        <w:t xml:space="preserve">Kuinka usein Seattlen runofestivaali järjestetään?</w:t>
      </w:r>
    </w:p>
    <w:p>
      <w:r>
        <w:rPr>
          <w:b/>
        </w:rPr>
        <w:t xml:space="preserve">Kysymys 2</w:t>
      </w:r>
    </w:p>
    <w:p>
      <w:r>
        <w:t xml:space="preserve">Kuinka usein Seattle osallistuu National Poetry Slamiin?</w:t>
      </w:r>
    </w:p>
    <w:p>
      <w:r>
        <w:rPr>
          <w:b/>
        </w:rPr>
        <w:t xml:space="preserve">Kysymys 3</w:t>
      </w:r>
    </w:p>
    <w:p>
      <w:r>
        <w:t xml:space="preserve">Minkä tyyliselle runoilijalle Seattle pitää itseään kotina?</w:t>
      </w:r>
    </w:p>
    <w:p>
      <w:r>
        <w:rPr>
          <w:b/>
        </w:rPr>
        <w:t xml:space="preserve">Kysymys 4</w:t>
      </w:r>
    </w:p>
    <w:p>
      <w:r>
        <w:t xml:space="preserve">Mikä runofestivaali järjestettiin ensimmäisen kerran vuonna 1997?</w:t>
      </w:r>
    </w:p>
    <w:p>
      <w:r>
        <w:rPr>
          <w:b/>
        </w:rPr>
        <w:t xml:space="preserve">Tekstin numero 35</w:t>
      </w:r>
    </w:p>
    <w:p>
      <w:r>
        <w:t xml:space="preserve">Seattlea pidetään </w:t>
      </w:r>
      <w:r>
        <w:t xml:space="preserve">grunge-musiikin </w:t>
      </w:r>
      <w:r>
        <w:t xml:space="preserve">kotikaupunkina</w:t>
      </w:r>
      <w:r>
        <w:t xml:space="preserve">, sillä se on tuottanut Nirvanan, Soundgardenin, Alice in Chainsin, Pearl Jamin ja Mudhoneyn kaltaisia artisteja, jotka kaikki saavuttivat kansainvälisen yleisön 1990-luvun alussa. Kaupunki on myös koti niinkin erilaisille artisteille kuin </w:t>
      </w:r>
      <w:r>
        <w:t xml:space="preserve">avantgardejazzmuusikot Bill Frisell ja Wayne Horvitz, hot jazz -muusikko Glenn Crytzer, </w:t>
      </w:r>
      <w:r>
        <w:rPr>
          <w:color w:val="2F4F4F"/>
        </w:rPr>
        <w:t xml:space="preserve">hip hop </w:t>
      </w:r>
      <w:r>
        <w:t xml:space="preserve">-artistit Sir Mix-a-Lot, Macklemore, Blue Scholars ja Shabazz Palaces, smooth jazz -saxofonisti Kenny G jne, </w:t>
      </w:r>
      <w:r>
        <w:t xml:space="preserve">klassisen rockin perusyhtyeet Heart ja Queensrÿche sekä </w:t>
      </w:r>
      <w:r>
        <w:t xml:space="preserve">vaihtoehtorock-yhtyeet, kuten Foo Fighters, Harvey Danger, The Presidents of the United States of America, The Posies, Modest Mouse, Band of Horses, Death Cab for Cutie ja Fleet Foxes. Jimi Hendrixin, Duff McKaganin ja Nikki Sixxin kaltaiset rockmuusikot viettivät muotoutumisvuotensa </w:t>
      </w:r>
      <w:r>
        <w:rPr>
          <w:color w:val="6B8E23"/>
        </w:rPr>
        <w:t xml:space="preserve">Seattlessa</w:t>
      </w:r>
      <w:r>
        <w:t xml:space="preserve">.</w:t>
      </w:r>
    </w:p>
    <w:p>
      <w:r>
        <w:rPr>
          <w:b/>
        </w:rPr>
        <w:t xml:space="preserve">Kysymys 0</w:t>
      </w:r>
    </w:p>
    <w:p>
      <w:r>
        <w:t xml:space="preserve">Minkälaista musiikkia Nirvana ja Soundgarden esittävät?</w:t>
      </w:r>
    </w:p>
    <w:p>
      <w:r>
        <w:rPr>
          <w:b/>
        </w:rPr>
        <w:t xml:space="preserve">Kysymys 1</w:t>
      </w:r>
    </w:p>
    <w:p>
      <w:r>
        <w:t xml:space="preserve">Millainen muusikko Bill Frisell on?</w:t>
      </w:r>
    </w:p>
    <w:p>
      <w:r>
        <w:rPr>
          <w:b/>
        </w:rPr>
        <w:t xml:space="preserve">Kysymys 2</w:t>
      </w:r>
    </w:p>
    <w:p>
      <w:r>
        <w:t xml:space="preserve">Mitä musiikkityyliä Sir Mix-a-Lot ja Macklemore edustavat Seattlessa?</w:t>
      </w:r>
    </w:p>
    <w:p>
      <w:r>
        <w:rPr>
          <w:b/>
        </w:rPr>
        <w:t xml:space="preserve">Kysymys 3</w:t>
      </w:r>
    </w:p>
    <w:p>
      <w:r>
        <w:t xml:space="preserve">Millaista musiikkia Foo Fighters ja Harvey Danger esittävät?</w:t>
      </w:r>
    </w:p>
    <w:p>
      <w:r>
        <w:rPr>
          <w:b/>
        </w:rPr>
        <w:t xml:space="preserve">Kysymys 4</w:t>
      </w:r>
    </w:p>
    <w:p>
      <w:r>
        <w:t xml:space="preserve">Missä Hendrixin ja Sixxin kaltaiset artistit viettivät varhaisvuotensa?</w:t>
      </w:r>
    </w:p>
    <w:p>
      <w:r>
        <w:rPr>
          <w:b/>
        </w:rPr>
        <w:t xml:space="preserve">Tekstin numero 36</w:t>
      </w:r>
    </w:p>
    <w:p>
      <w:r>
        <w:rPr>
          <w:color w:val="A9A9A9"/>
        </w:rPr>
        <w:t xml:space="preserve">Henryn taidegalleria </w:t>
      </w:r>
      <w:r>
        <w:t xml:space="preserve">avattiin</w:t>
      </w:r>
      <w:r>
        <w:rPr>
          <w:color w:val="DCDCDC"/>
        </w:rPr>
        <w:t xml:space="preserve">1927</w:t>
      </w:r>
      <w:r>
        <w:t xml:space="preserve"> Washingtonin ensimmäisenä julkisena taidemuseona</w:t>
      </w:r>
      <w:r>
        <w:t xml:space="preserve">.</w:t>
      </w:r>
      <w:r>
        <w:t xml:space="preserve"> Seattlen taidemuseo (SAM) avattiin vuonna</w:t>
      </w:r>
      <w:r>
        <w:rPr>
          <w:color w:val="2F4F4F"/>
        </w:rPr>
        <w:t xml:space="preserve">1933</w:t>
      </w:r>
      <w:r>
        <w:t xml:space="preserve"> ; SAM avasi museon keskustassa vuonna 1991 (laajennettu ja uudelleen avattu 2007); vuodesta 1991 lähtien vuoden 1933 rakennus on ollut SAM:n Seattlen aasialaisen taiteen museo (SAAM). SAM ylläpitää myös </w:t>
      </w:r>
      <w:r>
        <w:rPr>
          <w:color w:val="556B2F"/>
        </w:rPr>
        <w:t xml:space="preserve">Olympic Sculpture Park -veistospuistoa </w:t>
      </w:r>
      <w:r>
        <w:t xml:space="preserve">(avattu vuonna 2007), joka sijaitsee rannalla keskustan laitureiden pohjoispuolella. Frye Art Museum on ilmainen museo First Hillillä. Aluehistoriallisia kokoelmia on Loghouse Museumissa Alkissa, Klondike Gold Rush National Historical Parkissa, Museum of History and Industryssä ja Burke Museum of Natural History and Culture -museossa. Teollisuuskokoelmia on Center for Wooden Boatsissa ja viereisessä Northwest Seaportissa, Seattlen poliisimuseossa ja lentomuseossa. Alueellisiin etnisiin kokoelmiin kuuluvat Pohjoismainen perinnemuseo, Wing Luke Aasian museo ja Luoteis-Afrikan Amerikan museo. Seattlessa on </w:t>
      </w:r>
      <w:r>
        <w:rPr>
          <w:color w:val="6B8E23"/>
        </w:rPr>
        <w:t xml:space="preserve">taiteilijavetoisia </w:t>
      </w:r>
      <w:r>
        <w:t xml:space="preserve">gallerioita, kuten 10 vuotta toiminut Soil Art Gallery ja uudempi Crawl Space Gallery.</w:t>
      </w:r>
    </w:p>
    <w:p>
      <w:r>
        <w:rPr>
          <w:b/>
        </w:rPr>
        <w:t xml:space="preserve">Kysymys 0</w:t>
      </w:r>
    </w:p>
    <w:p>
      <w:r>
        <w:t xml:space="preserve">Milloin Washingtonin osavaltiossa avattiin ensimmäinen taidegalleria?</w:t>
      </w:r>
    </w:p>
    <w:p>
      <w:r>
        <w:rPr>
          <w:b/>
        </w:rPr>
        <w:t xml:space="preserve">Kysymys 1</w:t>
      </w:r>
    </w:p>
    <w:p>
      <w:r>
        <w:t xml:space="preserve">Mikä oli Washingtonin ensimmäisen taidemuseon nimi?</w:t>
      </w:r>
    </w:p>
    <w:p>
      <w:r>
        <w:rPr>
          <w:b/>
        </w:rPr>
        <w:t xml:space="preserve">Kysymys 2</w:t>
      </w:r>
    </w:p>
    <w:p>
      <w:r>
        <w:t xml:space="preserve">Milloin Seattlen taidemuseo avattiin?</w:t>
      </w:r>
    </w:p>
    <w:p>
      <w:r>
        <w:rPr>
          <w:b/>
        </w:rPr>
        <w:t xml:space="preserve">Kysymys 3</w:t>
      </w:r>
    </w:p>
    <w:p>
      <w:r>
        <w:t xml:space="preserve">Mitä muuta taidetarjontaa SAM tarjoaa museoiden lisäksi?</w:t>
      </w:r>
    </w:p>
    <w:p>
      <w:r>
        <w:rPr>
          <w:b/>
        </w:rPr>
        <w:t xml:space="preserve">Kysymys 4</w:t>
      </w:r>
    </w:p>
    <w:p>
      <w:r>
        <w:t xml:space="preserve">Mitä muita gallerioita Seattlessa on julkisten museoiden lisäksi?</w:t>
      </w:r>
    </w:p>
    <w:p>
      <w:r>
        <w:rPr>
          <w:b/>
        </w:rPr>
        <w:t xml:space="preserve">Tekstin numero 37</w:t>
      </w:r>
    </w:p>
    <w:p>
      <w:r>
        <w:t xml:space="preserve">On muitakin vuosittaisia tapahtumia, jotka vaihtelevat Seattlen antiikkikirjamessuista &amp; Book Arts Show'sta, anime-tapahtumasta, </w:t>
      </w:r>
      <w:r>
        <w:rPr>
          <w:color w:val="A9A9A9"/>
        </w:rPr>
        <w:t xml:space="preserve">Sakura-Conista</w:t>
      </w:r>
      <w:r>
        <w:t xml:space="preserve">, Penny Arcade Expo </w:t>
      </w:r>
      <w:r>
        <w:t xml:space="preserve">-pelikokouksesta, kaksipäiväisestä </w:t>
      </w:r>
      <w:r>
        <w:t xml:space="preserve">Seattle to Portland Bicycle Classic </w:t>
      </w:r>
      <w:r>
        <w:rPr>
          <w:color w:val="2F4F4F"/>
        </w:rPr>
        <w:t xml:space="preserve">9,000</w:t>
      </w:r>
      <w:r>
        <w:t xml:space="preserve">-pyöräilytapahtumasta ja erikoistuneista elokuvafestivaaleista, kuten Maelstrom International Fantastic Film Festival, Seattlen aasialais-amerikkalainen elokuvafestivaali (joka tunnettiin aiemmin nimellä Luoteis-Aasian amerikkalainen elokuvajuhla), lastenelokuvafestivaali Seattlessa, käännös: </w:t>
      </w:r>
      <w:r>
        <w:rPr>
          <w:color w:val="556B2F"/>
        </w:rPr>
        <w:t xml:space="preserve">Seattlen transsukupuolisten elokuvien festivaali</w:t>
      </w:r>
      <w:r>
        <w:t xml:space="preserve">, Seattlen homo- ja lesbofestivaali ja </w:t>
      </w:r>
      <w:r>
        <w:rPr>
          <w:color w:val="6B8E23"/>
        </w:rPr>
        <w:t xml:space="preserve">Seattlen puolalaisen elokuvan festivaali</w:t>
      </w:r>
      <w:r>
        <w:t xml:space="preserve">.</w:t>
      </w:r>
    </w:p>
    <w:p>
      <w:r>
        <w:rPr>
          <w:b/>
        </w:rPr>
        <w:t xml:space="preserve">Kysymys 0</w:t>
      </w:r>
    </w:p>
    <w:p>
      <w:r>
        <w:t xml:space="preserve">Mikä anime-kongressi järjestetään Seattlessa?</w:t>
      </w:r>
    </w:p>
    <w:p>
      <w:r>
        <w:rPr>
          <w:b/>
        </w:rPr>
        <w:t xml:space="preserve">Kysymys 1</w:t>
      </w:r>
    </w:p>
    <w:p>
      <w:r>
        <w:t xml:space="preserve">Mihin Penny Arcade Expo keskittyy?</w:t>
      </w:r>
    </w:p>
    <w:p>
      <w:r>
        <w:rPr>
          <w:b/>
        </w:rPr>
        <w:t xml:space="preserve">Kysymys 2</w:t>
      </w:r>
    </w:p>
    <w:p>
      <w:r>
        <w:t xml:space="preserve">Kuinka monta pyöräilijää osallistuu Seattle to Portland Bicycle Classic -tapahtumaan?</w:t>
      </w:r>
    </w:p>
    <w:p>
      <w:r>
        <w:rPr>
          <w:b/>
        </w:rPr>
        <w:t xml:space="preserve">Kysymys 3</w:t>
      </w:r>
    </w:p>
    <w:p>
      <w:r>
        <w:t xml:space="preserve">Mitä festivaaleja Seattlessa järjestetään transsukupuolisille?</w:t>
      </w:r>
    </w:p>
    <w:p>
      <w:r>
        <w:rPr>
          <w:b/>
        </w:rPr>
        <w:t xml:space="preserve">Kysymys 4</w:t>
      </w:r>
    </w:p>
    <w:p>
      <w:r>
        <w:t xml:space="preserve">Mikä on Seattlen puolalaisyhteisön festivaali?</w:t>
      </w:r>
    </w:p>
    <w:p>
      <w:r>
        <w:rPr>
          <w:b/>
        </w:rPr>
        <w:t xml:space="preserve">Teksti numero 38</w:t>
      </w:r>
    </w:p>
    <w:p>
      <w:r>
        <w:t xml:space="preserve">Seattlen ammattiurheiluhistoria alkoi 1900-luvun alussa </w:t>
      </w:r>
      <w:r>
        <w:rPr>
          <w:color w:val="A9A9A9"/>
        </w:rPr>
        <w:t xml:space="preserve">PCHA:n Seattle Metropolitansilla</w:t>
      </w:r>
      <w:r>
        <w:t xml:space="preserve">, josta </w:t>
      </w:r>
      <w:r>
        <w:t xml:space="preserve">tuli</w:t>
      </w:r>
      <w:r>
        <w:rPr>
          <w:color w:val="DCDCDC"/>
        </w:rPr>
        <w:t xml:space="preserve">1917</w:t>
      </w:r>
      <w:r>
        <w:t xml:space="preserve"> ensimmäinen amerikkalainen jääkiekkojoukkue, joka voitti Stanley Cupin. Seattlessa toimi myös aiempi Major League Baseball -joukkue Seattle Pilots vuonna 1969. Pilots muutti </w:t>
      </w:r>
      <w:r>
        <w:rPr>
          <w:color w:val="2F4F4F"/>
        </w:rPr>
        <w:t xml:space="preserve">Milwaukeen, Wisconsinin osavaltioon, </w:t>
      </w:r>
      <w:r>
        <w:t xml:space="preserve">ja siitä tuli </w:t>
      </w:r>
      <w:r>
        <w:t xml:space="preserve">kaudella 1970 </w:t>
      </w:r>
      <w:r>
        <w:rPr>
          <w:color w:val="556B2F"/>
        </w:rPr>
        <w:t xml:space="preserve">Milwaukee Brewers</w:t>
      </w:r>
      <w:r>
        <w:t xml:space="preserve">. </w:t>
      </w:r>
      <w:r>
        <w:t xml:space="preserve">Vuosina 1967-2008 Seattlessa toimi myös National Basketball Associationin (NBA) joukkue Seattle SuperSonics, joka oli </w:t>
      </w:r>
      <w:r>
        <w:t xml:space="preserve">NBA:n mestari </w:t>
      </w:r>
      <w:r>
        <w:rPr>
          <w:color w:val="6B8E23"/>
        </w:rPr>
        <w:t xml:space="preserve">kaudella 1978-79. Seattlessa oli myös yksi NBA-joukkue.</w:t>
      </w:r>
      <w:r>
        <w:t xml:space="preserve"> SuperSonics muutti Oklahoma Cityyn, Oklahomaan, ja siitä tuli Oklahoma City Thunder kaudeksi 2008-09.</w:t>
      </w:r>
    </w:p>
    <w:p>
      <w:r>
        <w:rPr>
          <w:b/>
        </w:rPr>
        <w:t xml:space="preserve">Kysymys 0</w:t>
      </w:r>
    </w:p>
    <w:p>
      <w:r>
        <w:t xml:space="preserve">Mikä oli ensimmäinen amerikkalainen jääkiekkojoukkue, joka voitti Stanley Cupin?</w:t>
      </w:r>
    </w:p>
    <w:p>
      <w:r>
        <w:rPr>
          <w:b/>
        </w:rPr>
        <w:t xml:space="preserve">Kysymys 1</w:t>
      </w:r>
    </w:p>
    <w:p>
      <w:r>
        <w:t xml:space="preserve">Minä vuonna Seattle Metropolitans voitti Stanley Cupin?</w:t>
      </w:r>
    </w:p>
    <w:p>
      <w:r>
        <w:rPr>
          <w:b/>
        </w:rPr>
        <w:t xml:space="preserve">Kysymys 2</w:t>
      </w:r>
    </w:p>
    <w:p>
      <w:r>
        <w:t xml:space="preserve">Minne Seattlen baseball-joukkue siirtyi vuonna 1969?</w:t>
      </w:r>
    </w:p>
    <w:p>
      <w:r>
        <w:rPr>
          <w:b/>
        </w:rPr>
        <w:t xml:space="preserve">Kysymys 3</w:t>
      </w:r>
    </w:p>
    <w:p>
      <w:r>
        <w:t xml:space="preserve">Mikä oli Seattlen joukkueen uusi nimi?</w:t>
      </w:r>
    </w:p>
    <w:p>
      <w:r>
        <w:rPr>
          <w:b/>
        </w:rPr>
        <w:t xml:space="preserve">Kysymys 4</w:t>
      </w:r>
    </w:p>
    <w:p>
      <w:r>
        <w:t xml:space="preserve">Milloin Seattle Super Sonics voitti NBA-mestaruuden?</w:t>
      </w:r>
    </w:p>
    <w:p>
      <w:r>
        <w:rPr>
          <w:b/>
        </w:rPr>
        <w:t xml:space="preserve">Tekstin numero 39</w:t>
      </w:r>
    </w:p>
    <w:p>
      <w:r>
        <w:t xml:space="preserve">Seahawksin CenturyLink Field on isännöinyt NFL:n pudotuspelejä vuosina 2006, 2008, 2011, 2014 ja 2015. Seahawks on edennyt Super Bowliin </w:t>
      </w:r>
      <w:r>
        <w:rPr>
          <w:color w:val="A9A9A9"/>
        </w:rPr>
        <w:t xml:space="preserve">kolme </w:t>
      </w:r>
      <w:r>
        <w:t xml:space="preserve">kertaa: 2005, 2013 ja 2014. Se voitti </w:t>
      </w:r>
      <w:r>
        <w:rPr>
          <w:color w:val="DCDCDC"/>
        </w:rPr>
        <w:t xml:space="preserve">Denver Broncosin </w:t>
      </w:r>
      <w:r>
        <w:t xml:space="preserve">43-8 voittaen ensimmäisen Super Bowlinsa Super Bowl XLVIII:ssa, mutta hävisi 24-28 </w:t>
      </w:r>
      <w:r>
        <w:rPr>
          <w:color w:val="2F4F4F"/>
        </w:rPr>
        <w:t xml:space="preserve">New England Patriotsille </w:t>
      </w:r>
      <w:r>
        <w:t xml:space="preserve">Super Bowl XLIX:ssä. </w:t>
      </w:r>
      <w:r>
        <w:rPr>
          <w:color w:val="556B2F"/>
        </w:rPr>
        <w:t xml:space="preserve">Seattle Sounders FC </w:t>
      </w:r>
      <w:r>
        <w:t xml:space="preserve">on pelannut Major League Soccer -liigassa vuodesta 2009 lähtien, ja se jakaa CenturyLink Fieldin </w:t>
      </w:r>
      <w:r>
        <w:rPr>
          <w:color w:val="6B8E23"/>
        </w:rPr>
        <w:t xml:space="preserve">Seahawksin </w:t>
      </w:r>
      <w:r>
        <w:t xml:space="preserve">kanssa</w:t>
      </w:r>
      <w:r>
        <w:t xml:space="preserve">, jatkona aikaisemmille joukkueille amerikkalaisen jalkapallon alemmilla sarjoilla. Sounders ei ole voittanut MLS Cupia, mutta on kuitenkin voittanut MLS Supporters' Shieldin vuonna 2014 ja Lamar Hunt U.S. Open Cupin neljästi: 2009, 2010, 2011 ja 2014.</w:t>
      </w:r>
    </w:p>
    <w:p>
      <w:r>
        <w:rPr>
          <w:b/>
        </w:rPr>
        <w:t xml:space="preserve">Kysymys 0</w:t>
      </w:r>
    </w:p>
    <w:p>
      <w:r>
        <w:t xml:space="preserve">Kuinka monta kertaa Seattle Seahawks on pelannut World Seriesissä?</w:t>
      </w:r>
    </w:p>
    <w:p>
      <w:r>
        <w:rPr>
          <w:b/>
        </w:rPr>
        <w:t xml:space="preserve">Kysymys 1</w:t>
      </w:r>
    </w:p>
    <w:p>
      <w:r>
        <w:t xml:space="preserve">Kenet Seahawks voitti voittaakseen Super Bowlin?</w:t>
      </w:r>
    </w:p>
    <w:p>
      <w:r>
        <w:rPr>
          <w:b/>
        </w:rPr>
        <w:t xml:space="preserve">Kysymys 2</w:t>
      </w:r>
    </w:p>
    <w:p>
      <w:r>
        <w:t xml:space="preserve">Mikä joukkue voitti Seattle Seahawksin ja voitti Super Bowl XLIX:n?</w:t>
      </w:r>
    </w:p>
    <w:p>
      <w:r>
        <w:rPr>
          <w:b/>
        </w:rPr>
        <w:t xml:space="preserve">Kysymys 3</w:t>
      </w:r>
    </w:p>
    <w:p>
      <w:r>
        <w:t xml:space="preserve">Mikä on Seattlen jalkapalloseuran nimi?</w:t>
      </w:r>
    </w:p>
    <w:p>
      <w:r>
        <w:rPr>
          <w:b/>
        </w:rPr>
        <w:t xml:space="preserve">Kysymys 4</w:t>
      </w:r>
    </w:p>
    <w:p>
      <w:r>
        <w:t xml:space="preserve">Minkä joukkueen kanssa Sounders jakaa Century Link Fieldin?</w:t>
      </w:r>
    </w:p>
    <w:p>
      <w:r>
        <w:rPr>
          <w:b/>
        </w:rPr>
        <w:t xml:space="preserve">Teksti numero 40</w:t>
      </w:r>
    </w:p>
    <w:p>
      <w:r>
        <w:t xml:space="preserve">Seattlea pidetään yleisesti yhtenä Yhdysvaltojen </w:t>
      </w:r>
      <w:r>
        <w:rPr>
          <w:color w:val="A9A9A9"/>
        </w:rPr>
        <w:t xml:space="preserve">liberaaleimmista </w:t>
      </w:r>
      <w:r>
        <w:t xml:space="preserve">kaupungeista, ja se ylittää jopa naapurikaupunkinsa Portlandin Oregonissa. Saman sukupuolen avioliiton ja lisääntymisoikeuksien kaltaisten asioiden tukeminen on paikallispolitiikassa pitkälti itsestäänselvyys. Vuoden 2012 Yhdysvaltain parlamenttivaaleissa ylivoimainen enemmistö seattlelaisista äänesti kansanäänestyksen 74 puolesta ja laillisti </w:t>
      </w:r>
      <w:r>
        <w:rPr>
          <w:color w:val="DCDCDC"/>
        </w:rPr>
        <w:t xml:space="preserve">homoavioliitot </w:t>
      </w:r>
      <w:r>
        <w:t xml:space="preserve">Washingtonin osavaltiossa. Samoissa vaaleissa ylivoimainen enemmistö seattlelaisista äänesti myös </w:t>
      </w:r>
      <w:r>
        <w:rPr>
          <w:color w:val="2F4F4F"/>
        </w:rPr>
        <w:t xml:space="preserve">kannabiksen virkistyskäytön</w:t>
      </w:r>
      <w:r>
        <w:t xml:space="preserve"> laillistamisen puolesta </w:t>
      </w:r>
      <w:r>
        <w:t xml:space="preserve">osavaltiossa. Kuten suuressa osassa Tyynenmeren luoteisosaa (jossa kirkossakäynti on Yhdysvaltojen alhaisin ja jossa </w:t>
      </w:r>
      <w:r>
        <w:rPr>
          <w:color w:val="556B2F"/>
        </w:rPr>
        <w:t xml:space="preserve">ateismin </w:t>
      </w:r>
      <w:r>
        <w:t xml:space="preserve">osuus on jatkuvasti korkein</w:t>
      </w:r>
      <w:r>
        <w:t xml:space="preserve">), kirkossakäynti, uskonnollinen vakaumus ja uskonnollisten johtajien poliittinen vaikutusvalta ovat </w:t>
      </w:r>
      <w:r>
        <w:rPr>
          <w:color w:val="6B8E23"/>
        </w:rPr>
        <w:t xml:space="preserve">paljon vähäisempiä </w:t>
      </w:r>
      <w:r>
        <w:t xml:space="preserve">kuin muualla Amerikassa.</w:t>
      </w:r>
    </w:p>
    <w:p>
      <w:r>
        <w:rPr>
          <w:b/>
        </w:rPr>
        <w:t xml:space="preserve">Kysymys 0</w:t>
      </w:r>
    </w:p>
    <w:p>
      <w:r>
        <w:t xml:space="preserve">Mitä Seattlen ajatellaan olevan poliittisesti?</w:t>
      </w:r>
    </w:p>
    <w:p>
      <w:r>
        <w:rPr>
          <w:b/>
        </w:rPr>
        <w:t xml:space="preserve">Kysymys 1</w:t>
      </w:r>
    </w:p>
    <w:p>
      <w:r>
        <w:t xml:space="preserve">Mitä seattlelaiset äänestivät laillistamisesta vuonna 2012?</w:t>
      </w:r>
    </w:p>
    <w:p>
      <w:r>
        <w:rPr>
          <w:b/>
        </w:rPr>
        <w:t xml:space="preserve">Kysymys 2</w:t>
      </w:r>
    </w:p>
    <w:p>
      <w:r>
        <w:t xml:space="preserve">Minkä muun poliittisen kysymyksen laillistamisesta Seattlen äänestäjät äänestivät vuonna 2012?</w:t>
      </w:r>
    </w:p>
    <w:p>
      <w:r>
        <w:rPr>
          <w:b/>
        </w:rPr>
        <w:t xml:space="preserve">Kysymys 3</w:t>
      </w:r>
    </w:p>
    <w:p>
      <w:r>
        <w:t xml:space="preserve"> Mitä Seattlen asukkaat uskovat uskontoon liittyvissä asioissa?</w:t>
      </w:r>
    </w:p>
    <w:p>
      <w:r>
        <w:rPr>
          <w:b/>
        </w:rPr>
        <w:t xml:space="preserve">Kysymys 4</w:t>
      </w:r>
    </w:p>
    <w:p>
      <w:r>
        <w:t xml:space="preserve">Miten Seattlen kirkossakäynti on verrattavissa muuhun Yhdysvaltoihin? </w:t>
      </w:r>
    </w:p>
    <w:p>
      <w:r>
        <w:rPr>
          <w:b/>
        </w:rPr>
        <w:t xml:space="preserve">Tekstin numero 41</w:t>
      </w:r>
    </w:p>
    <w:p>
      <w:r>
        <w:t xml:space="preserve">Seattlen poliittinen kulttuuri on Yhdysvalloissa hyvin liberaali ja edistyksellinen, ja </w:t>
      </w:r>
      <w:r>
        <w:rPr>
          <w:color w:val="A9A9A9"/>
        </w:rPr>
        <w:t xml:space="preserve">yli 80 prosenttia </w:t>
      </w:r>
      <w:r>
        <w:t xml:space="preserve">väestöstä äänestää demokraattista puoluetta. Seattlen kaikki vaalipiirit äänestivät demokraattisen puolueen ehdokasta </w:t>
      </w:r>
      <w:r>
        <w:rPr>
          <w:color w:val="DCDCDC"/>
        </w:rPr>
        <w:t xml:space="preserve">Barack Obamaa </w:t>
      </w:r>
      <w:r>
        <w:t xml:space="preserve">vuoden 2012 presidentinvaaleissa. Washingtonin osavaltion lainsäätäjän ja Yhdysvaltain kongressin puoluevaaleissa </w:t>
      </w:r>
      <w:r>
        <w:rPr>
          <w:color w:val="2F4F4F"/>
        </w:rPr>
        <w:t xml:space="preserve">demokraatit </w:t>
      </w:r>
      <w:r>
        <w:t xml:space="preserve">voittavat lähes kaikki vaalit</w:t>
      </w:r>
      <w:r>
        <w:t xml:space="preserve">. </w:t>
      </w:r>
      <w:r>
        <w:t xml:space="preserve">Seattlea pidetään ensimmäisenä amerikkalaisena suurkaupunkina, joka valitsi naispormestarin, </w:t>
      </w:r>
      <w:r>
        <w:rPr>
          <w:color w:val="556B2F"/>
        </w:rPr>
        <w:t xml:space="preserve">Bertha Knight Landesin</w:t>
      </w:r>
      <w:r>
        <w:t xml:space="preserve">. Se on myös valinnut avoimesti homoseksuaalisen pormestarin Ed Murrayn ja sosialistisen kaupunginvaltuutetun Kshama Sawantin. Ensimmäistä kertaa Yhdysvaltojen historiassa avoimesti homoseksuaalinen musta nainen valittiin julkiseen virkaan, kun Sherry Harris valittiin Seattlen kaupunginvaltuutetuksi vuonna 1991. Nykyisen kaupunginvaltuuston enemmistö on </w:t>
      </w:r>
      <w:r>
        <w:rPr>
          <w:color w:val="6B8E23"/>
        </w:rPr>
        <w:t xml:space="preserve">naisia</w:t>
      </w:r>
      <w:r>
        <w:t xml:space="preserve">, ja valkoiset miehet ovat vähemmistönä</w:t>
      </w:r>
      <w:r>
        <w:t xml:space="preserve">.</w:t>
      </w:r>
    </w:p>
    <w:p>
      <w:r>
        <w:rPr>
          <w:b/>
        </w:rPr>
        <w:t xml:space="preserve">Kysymys 0</w:t>
      </w:r>
    </w:p>
    <w:p>
      <w:r>
        <w:t xml:space="preserve">Kuinka moni Seattlessa äänestää demokraatteja?</w:t>
      </w:r>
    </w:p>
    <w:p>
      <w:r>
        <w:rPr>
          <w:b/>
        </w:rPr>
        <w:t xml:space="preserve">Kysymys 1</w:t>
      </w:r>
    </w:p>
    <w:p>
      <w:r>
        <w:t xml:space="preserve">Ketä Seattlen asukkaat äänestivät vuoden 2012 presidentinvaaleissa?</w:t>
      </w:r>
    </w:p>
    <w:p>
      <w:r>
        <w:rPr>
          <w:b/>
        </w:rPr>
        <w:t xml:space="preserve">Kysymys 2</w:t>
      </w:r>
    </w:p>
    <w:p>
      <w:r>
        <w:t xml:space="preserve">Minkä puolueen jäsenet voittavat eniten osavaltio- ja valtakunnallisia parlamenttivaaleja?</w:t>
      </w:r>
    </w:p>
    <w:p>
      <w:r>
        <w:rPr>
          <w:b/>
        </w:rPr>
        <w:t xml:space="preserve">Kysymys 3</w:t>
      </w:r>
    </w:p>
    <w:p>
      <w:r>
        <w:t xml:space="preserve">Kuka oli Seattlen ja maan ensimmäinen naispormestari?</w:t>
      </w:r>
    </w:p>
    <w:p>
      <w:r>
        <w:rPr>
          <w:b/>
        </w:rPr>
        <w:t xml:space="preserve">Kysymys 4</w:t>
      </w:r>
    </w:p>
    <w:p>
      <w:r>
        <w:t xml:space="preserve">Mikä on Seattlen kaupunginvaltuuston enemmistön sukupuoli?</w:t>
      </w:r>
    </w:p>
    <w:p>
      <w:r>
        <w:rPr>
          <w:b/>
        </w:rPr>
        <w:t xml:space="preserve">Teksti numero 42</w:t>
      </w:r>
    </w:p>
    <w:p>
      <w:r>
        <w:rPr>
          <w:color w:val="A9A9A9"/>
        </w:rPr>
        <w:t xml:space="preserve">Kuten suurimmassa </w:t>
      </w:r>
      <w:r>
        <w:t xml:space="preserve">osassa Yhdysvaltoja, myös täällä hallitusta ja lakeja johdetaan useilla äänestysaloitteilla (kansalaiset voivat hyväksyä tai hylätä lakeja), kansanäänestyksillä (kansalaiset voivat hyväksyä tai hylätä jo hyväksytyn lainsäädännön) ja ehdotuksilla (tietyt valtion virastot voivat ehdottaa uusia lakeja tai veronkorotuksia suoraan kansalle). Liittovaltiotasolla Seattle kuuluu Washingtonin </w:t>
      </w:r>
      <w:r>
        <w:rPr>
          <w:color w:val="DCDCDC"/>
        </w:rPr>
        <w:t xml:space="preserve">7. kongressipiiriin</w:t>
      </w:r>
      <w:r>
        <w:t xml:space="preserve">, jota edustaa demokraattien </w:t>
      </w:r>
      <w:r>
        <w:rPr>
          <w:color w:val="2F4F4F"/>
        </w:rPr>
        <w:t xml:space="preserve">Jim McDermott</w:t>
      </w:r>
      <w:r>
        <w:t xml:space="preserve">, joka valittiin vuonna </w:t>
      </w:r>
      <w:r>
        <w:t xml:space="preserve">ja</w:t>
      </w:r>
      <w:r>
        <w:rPr>
          <w:color w:val="556B2F"/>
        </w:rPr>
        <w:t xml:space="preserve">1988</w:t>
      </w:r>
      <w:r>
        <w:t xml:space="preserve"> joka on yksi kongressin liberaaleista jäsenistä</w:t>
      </w:r>
      <w:r>
        <w:rPr>
          <w:color w:val="DCDCDC"/>
        </w:rPr>
        <w:t xml:space="preserve">. </w:t>
      </w:r>
      <w:r>
        <w:t xml:space="preserve">Pormestarina toimii tällä hetkellä </w:t>
      </w:r>
      <w:r>
        <w:rPr>
          <w:color w:val="6B8E23"/>
        </w:rPr>
        <w:t xml:space="preserve">Ed Murray</w:t>
      </w:r>
      <w:r>
        <w:t xml:space="preserve">.</w:t>
      </w:r>
    </w:p>
    <w:p>
      <w:r>
        <w:rPr>
          <w:b/>
        </w:rPr>
        <w:t xml:space="preserve">Kysymys 0</w:t>
      </w:r>
    </w:p>
    <w:p>
      <w:r>
        <w:t xml:space="preserve">Mihin kongressin vaalipiiriin Seattle kuuluu?</w:t>
      </w:r>
    </w:p>
    <w:p>
      <w:r>
        <w:rPr>
          <w:b/>
        </w:rPr>
        <w:t xml:space="preserve">Kysymys 1</w:t>
      </w:r>
    </w:p>
    <w:p>
      <w:r>
        <w:t xml:space="preserve">Kuka on Seattlen piirin edustaja?</w:t>
      </w:r>
    </w:p>
    <w:p>
      <w:r>
        <w:rPr>
          <w:b/>
        </w:rPr>
        <w:t xml:space="preserve">Kysymys 2</w:t>
      </w:r>
    </w:p>
    <w:p>
      <w:r>
        <w:t xml:space="preserve">Milloin McDermott valittiin virkaan?</w:t>
      </w:r>
    </w:p>
    <w:p>
      <w:r>
        <w:rPr>
          <w:b/>
        </w:rPr>
        <w:t xml:space="preserve">Kysymys 3</w:t>
      </w:r>
    </w:p>
    <w:p>
      <w:r>
        <w:t xml:space="preserve">Kuka on Seattlen nykyinen pormestari?</w:t>
      </w:r>
    </w:p>
    <w:p>
      <w:r>
        <w:rPr>
          <w:b/>
        </w:rPr>
        <w:t xml:space="preserve">Kysymys 4</w:t>
      </w:r>
    </w:p>
    <w:p>
      <w:r>
        <w:t xml:space="preserve">Minkä osavaltioiden vaalilakeja Seattlen laki ja äänestysliput muistuttavat?</w:t>
      </w:r>
    </w:p>
    <w:p>
      <w:r>
        <w:rPr>
          <w:b/>
        </w:rPr>
        <w:t xml:space="preserve">Teksti numero 43</w:t>
      </w:r>
    </w:p>
    <w:p>
      <w:r>
        <w:t xml:space="preserve">Kaupungin yli 25-vuotiaasta väestöstä </w:t>
      </w:r>
      <w:r>
        <w:rPr>
          <w:color w:val="A9A9A9"/>
        </w:rPr>
        <w:t xml:space="preserve">53,8 prosentilla </w:t>
      </w:r>
      <w:r>
        <w:t xml:space="preserve">(verrattuna maan keskiarvoon </w:t>
      </w:r>
      <w:r>
        <w:rPr>
          <w:color w:val="DCDCDC"/>
        </w:rPr>
        <w:t xml:space="preserve">27,4 %) </w:t>
      </w:r>
      <w:r>
        <w:t xml:space="preserve">on vähintään kandidaatin tutkinto, ja </w:t>
      </w:r>
      <w:r>
        <w:rPr>
          <w:color w:val="2F4F4F"/>
        </w:rPr>
        <w:t xml:space="preserve">91,9 prosentilla </w:t>
      </w:r>
      <w:r>
        <w:t xml:space="preserve">(verrattuna </w:t>
      </w:r>
      <w:r>
        <w:t xml:space="preserve">maan </w:t>
      </w:r>
      <w:r>
        <w:t xml:space="preserve">keskiarvoon </w:t>
      </w:r>
      <w:r>
        <w:rPr>
          <w:color w:val="556B2F"/>
        </w:rPr>
        <w:t xml:space="preserve">84,5 %) </w:t>
      </w:r>
      <w:r>
        <w:t xml:space="preserve">on vähintään keskiasteen tutkinto.</w:t>
      </w:r>
      <w:r>
        <w:t xml:space="preserve"> Yhdysvaltojen väestölaskentatoimiston vuonna 2008 tekemän tutkimuksen mukaan Seattlessa oli kaikista suurista yhdysvaltalaisista kaupungeista eniten korkeakoulututkinnon suorittaneita. </w:t>
      </w:r>
      <w:r>
        <w:t xml:space="preserve">Central Connecticutin osavaltionyliopiston tutkimuksissa Seattle oli maan 69 suurimman kaupungin </w:t>
      </w:r>
      <w:r>
        <w:rPr>
          <w:color w:val="6B8E23"/>
        </w:rPr>
        <w:t xml:space="preserve">lukutaitoisimpia </w:t>
      </w:r>
      <w:r>
        <w:t xml:space="preserve">vuosina 2005 ja 2006, toiseksi lukutaitoisin vuonna 2007 ja lukutaitoisin vuonna 2008.</w:t>
      </w:r>
    </w:p>
    <w:p>
      <w:r>
        <w:rPr>
          <w:b/>
        </w:rPr>
        <w:t xml:space="preserve">Kysymys 0</w:t>
      </w:r>
    </w:p>
    <w:p>
      <w:r>
        <w:t xml:space="preserve">Kuinka suurella osalla Seattlen väestöstä on kandidaatin tutkinto?</w:t>
      </w:r>
    </w:p>
    <w:p>
      <w:r>
        <w:rPr>
          <w:b/>
        </w:rPr>
        <w:t xml:space="preserve">Kysymys 1</w:t>
      </w:r>
    </w:p>
    <w:p>
      <w:r>
        <w:t xml:space="preserve">Mikä on kansallinen keskiarvo kandidaatin tutkinnon suorittamiselle?</w:t>
      </w:r>
    </w:p>
    <w:p>
      <w:r>
        <w:rPr>
          <w:b/>
        </w:rPr>
        <w:t xml:space="preserve">Kysymys 2</w:t>
      </w:r>
    </w:p>
    <w:p>
      <w:r>
        <w:t xml:space="preserve">Kuinka suurella osalla Seattlen väestöstä on lukion päättötodistus?</w:t>
      </w:r>
    </w:p>
    <w:p>
      <w:r>
        <w:rPr>
          <w:b/>
        </w:rPr>
        <w:t xml:space="preserve">Kysymys 3</w:t>
      </w:r>
    </w:p>
    <w:p>
      <w:r>
        <w:t xml:space="preserve">Mikä on lukion suorittaneiden kansalaisten kansallinen keskiarvo?</w:t>
      </w:r>
    </w:p>
    <w:p>
      <w:r>
        <w:rPr>
          <w:b/>
        </w:rPr>
        <w:t xml:space="preserve">Kysymys 4</w:t>
      </w:r>
    </w:p>
    <w:p>
      <w:r>
        <w:t xml:space="preserve">Miten Seattle sijoittui lukutaidossa vuosina 2005-2006?</w:t>
      </w:r>
    </w:p>
    <w:p>
      <w:r>
        <w:rPr>
          <w:b/>
        </w:rPr>
        <w:t xml:space="preserve">Tekstin numero 44</w:t>
      </w:r>
    </w:p>
    <w:p>
      <w:r>
        <w:rPr>
          <w:color w:val="A9A9A9"/>
        </w:rPr>
        <w:t xml:space="preserve">Ei-kaupallisiin </w:t>
      </w:r>
      <w:r>
        <w:t xml:space="preserve">radioasemiin kuuluvat </w:t>
      </w:r>
      <w:r>
        <w:rPr>
          <w:color w:val="DCDCDC"/>
        </w:rPr>
        <w:t xml:space="preserve">NPR:n tytäryhtiöt </w:t>
      </w:r>
      <w:r>
        <w:t xml:space="preserve">KUOW-FM 94.9 ja KPLU-FM 88.5 (Tacoma) sekä klassisen musiikin asema KING-FM 98.1. Muita asemia ovat KEXP-FM 90.3 (</w:t>
      </w:r>
      <w:r>
        <w:rPr>
          <w:color w:val="2F4F4F"/>
        </w:rPr>
        <w:t xml:space="preserve">UW:n</w:t>
      </w:r>
      <w:r>
        <w:t xml:space="preserve"> yhteydessä</w:t>
      </w:r>
      <w:r>
        <w:t xml:space="preserve">), yhteisöradio KBCS-FM 91.3 (Bellevue Collegen yhteydessä) ja lukioradio </w:t>
      </w:r>
      <w:r>
        <w:rPr>
          <w:color w:val="556B2F"/>
        </w:rPr>
        <w:t xml:space="preserve">KNHC-FM 89.5, </w:t>
      </w:r>
      <w:r>
        <w:t xml:space="preserve">joka lähettää elektronista tanssimusiikkia ja jonka omistaa julkinen koulujärjestelmä ja jota Nathan Hale High Schoolin oppilaat pyörittävät. Monet Seattlen radioasemat ovat saatavilla myös Internet-radion kautta, ja erityisesti KEXP on </w:t>
      </w:r>
      <w:r>
        <w:rPr>
          <w:color w:val="6B8E23"/>
        </w:rPr>
        <w:t xml:space="preserve">Internet-radion </w:t>
      </w:r>
      <w:r>
        <w:t xml:space="preserve">edelläkävijä</w:t>
      </w:r>
      <w:r>
        <w:t xml:space="preserve">. Seattlessa on myös lukuisia kaupallisia radioasemia. Kuluttajatutkimusyritys Arbitronin maaliskuussa 2012 tekemässä raportissa FM-asemien kärjessä olivat KRWM (aikuisten nykyaikainen formaatti), KIRO-FM (uutiset/talk) ja KISW (aktiivinen rock), kun taas AM-asemien kärjessä olivat KOMO (AM) (kaikki uutiset), KJR (AM) (kaikki urheilu) ja KIRO (AM) (kaikki urheilu).</w:t>
      </w:r>
    </w:p>
    <w:p>
      <w:r>
        <w:rPr>
          <w:b/>
        </w:rPr>
        <w:t xml:space="preserve">Kysymys 0</w:t>
      </w:r>
    </w:p>
    <w:p>
      <w:r>
        <w:t xml:space="preserve">Millaisia radioasemia Seattlessa on?</w:t>
      </w:r>
    </w:p>
    <w:p>
      <w:r>
        <w:rPr>
          <w:b/>
        </w:rPr>
        <w:t xml:space="preserve">Kysymys 1</w:t>
      </w:r>
    </w:p>
    <w:p>
      <w:r>
        <w:t xml:space="preserve">Mitkä ovat KUOW- ja KPLU-radioasemat?</w:t>
      </w:r>
    </w:p>
    <w:p>
      <w:r>
        <w:rPr>
          <w:b/>
        </w:rPr>
        <w:t xml:space="preserve">Kysymys 2</w:t>
      </w:r>
    </w:p>
    <w:p>
      <w:r>
        <w:t xml:space="preserve">Minkä koulutuslaitoksen kanssa KEXP-FM on linjassa?</w:t>
      </w:r>
    </w:p>
    <w:p>
      <w:r>
        <w:rPr>
          <w:b/>
        </w:rPr>
        <w:t xml:space="preserve">Kysymys 3</w:t>
      </w:r>
    </w:p>
    <w:p>
      <w:r>
        <w:t xml:space="preserve">Mikä radioasema on julkisen koulujärjestelmän ylläpitämä?</w:t>
      </w:r>
    </w:p>
    <w:p>
      <w:r>
        <w:rPr>
          <w:b/>
        </w:rPr>
        <w:t xml:space="preserve">Kysymys 4</w:t>
      </w:r>
    </w:p>
    <w:p>
      <w:r>
        <w:t xml:space="preserve">Missä KEXP on ollut uraauurtava radioalalla?</w:t>
      </w:r>
    </w:p>
    <w:p>
      <w:r>
        <w:rPr>
          <w:b/>
        </w:rPr>
        <w:t xml:space="preserve">Tekstin numero 45</w:t>
      </w:r>
    </w:p>
    <w:p>
      <w:r>
        <w:t xml:space="preserve">Vuodesta 2010[päivitys] Seattlessa on yksi suuri päivälehti, </w:t>
      </w:r>
      <w:r>
        <w:rPr>
          <w:color w:val="A9A9A9"/>
        </w:rPr>
        <w:t xml:space="preserve">The Seattle Times</w:t>
      </w:r>
      <w:r>
        <w:t xml:space="preserve">. </w:t>
      </w:r>
      <w:r>
        <w:t xml:space="preserve">Seattle Post-Intelligencer, joka tunnetaan nimellä P-I, julkaisi päivälehteä </w:t>
      </w:r>
      <w:r>
        <w:t xml:space="preserve">17. </w:t>
      </w:r>
      <w:r>
        <w:rPr>
          <w:color w:val="DCDCDC"/>
        </w:rPr>
        <w:t xml:space="preserve">1863</w:t>
      </w:r>
      <w:r>
        <w:t xml:space="preserve">maaliskuuta 2009 asti, ennen kuin se siirtyi puhtaasti </w:t>
      </w:r>
      <w:r>
        <w:t xml:space="preserve">verkkojulkaisuksi</w:t>
      </w:r>
      <w:r>
        <w:t xml:space="preserve">.</w:t>
      </w:r>
      <w:r>
        <w:t xml:space="preserve"> Lisäksi on Seattle Daily Journal of Commerce -lehti, ja Washingtonin yliopisto julkaisee The Daily -lehden, joka on opiskelijoiden julkaisu, kun koulu on käynnissä. Merkittävimmät viikkolehdet ovat Seattle Weekly ja The Stranger; molemmat pitävät itseään "vaihtoehtoisena" sanomalehtenä. LGBT-viikkolehti on </w:t>
      </w:r>
      <w:r>
        <w:rPr>
          <w:color w:val="556B2F"/>
        </w:rPr>
        <w:t xml:space="preserve">Seattle Gay News</w:t>
      </w:r>
      <w:r>
        <w:t xml:space="preserve">. </w:t>
      </w:r>
      <w:r>
        <w:t xml:space="preserve">Real Change on viikoittainen katulehti, jota myyvät pääasiassa </w:t>
      </w:r>
      <w:r>
        <w:rPr>
          <w:color w:val="6B8E23"/>
        </w:rPr>
        <w:t xml:space="preserve">kodittomat </w:t>
      </w:r>
      <w:r>
        <w:t xml:space="preserve">henkilöt </w:t>
      </w:r>
      <w:r>
        <w:t xml:space="preserve">vaihtoehtona kerjäämiselle</w:t>
      </w:r>
      <w:r>
        <w:t xml:space="preserve">.</w:t>
      </w:r>
      <w:r>
        <w:t xml:space="preserve"> Lisäksi on useita etnisiä sanomalehtiä, kuten The Facts, Northwest Asian Weekly ja International Examiner, sekä lukuisia naapuruston sanomalehtiä.</w:t>
      </w:r>
    </w:p>
    <w:p>
      <w:r>
        <w:rPr>
          <w:b/>
        </w:rPr>
        <w:t xml:space="preserve">Kysymys 0</w:t>
      </w:r>
    </w:p>
    <w:p>
      <w:r>
        <w:t xml:space="preserve">Mikä on Seattlen sanomalehti vuonna 2010?</w:t>
      </w:r>
    </w:p>
    <w:p>
      <w:r>
        <w:rPr>
          <w:b/>
        </w:rPr>
        <w:t xml:space="preserve">Kysymys 1</w:t>
      </w:r>
    </w:p>
    <w:p>
      <w:r>
        <w:t xml:space="preserve">Missä paikassa Seattle Post-Intelligencer julkaistaan?</w:t>
      </w:r>
    </w:p>
    <w:p>
      <w:r>
        <w:rPr>
          <w:b/>
        </w:rPr>
        <w:t xml:space="preserve">Kysymys 2</w:t>
      </w:r>
    </w:p>
    <w:p>
      <w:r>
        <w:t xml:space="preserve">Minä vuonna Seattle Post-Intelligencer julkaistiin ensimmäisen kerran?</w:t>
      </w:r>
    </w:p>
    <w:p>
      <w:r>
        <w:rPr>
          <w:b/>
        </w:rPr>
        <w:t xml:space="preserve">Kysymys 3</w:t>
      </w:r>
    </w:p>
    <w:p>
      <w:r>
        <w:t xml:space="preserve">Mikä on LGBT-lehden nimi?</w:t>
      </w:r>
    </w:p>
    <w:p>
      <w:r>
        <w:rPr>
          <w:b/>
        </w:rPr>
        <w:t xml:space="preserve">Kysymys 4</w:t>
      </w:r>
    </w:p>
    <w:p>
      <w:r>
        <w:t xml:space="preserve">Kuka myy Real Change -lehteä kadulla?</w:t>
      </w:r>
    </w:p>
    <w:p>
      <w:r>
        <w:rPr>
          <w:b/>
        </w:rPr>
        <w:t xml:space="preserve">Teksti numero 46</w:t>
      </w:r>
    </w:p>
    <w:p>
      <w:r>
        <w:rPr>
          <w:color w:val="A9A9A9"/>
        </w:rPr>
        <w:t xml:space="preserve">King County Metro </w:t>
      </w:r>
      <w:r>
        <w:t xml:space="preserve">tarjoaa tiheästi liikennöiviä pysäkkibusseja kaupungin ja ympäröivän piirikunnan sisällä sekä </w:t>
      </w:r>
      <w:r>
        <w:rPr>
          <w:color w:val="DCDCDC"/>
        </w:rPr>
        <w:t xml:space="preserve">South Lake Unionin </w:t>
      </w:r>
      <w:r>
        <w:t xml:space="preserve">raitiovaunulinjan South Lake Unionin kaupunginosan ja Westlake Centerin välillä. Seattle on yksi harvoista Pohjois-Amerikan kaupungeista, joiden bussikalustoon kuuluu sähköisiä johdinautoja. Sound Transit tarjoaa tällä hetkellä pikabussiliikennettä pääkaupunkiseudun sisällä; kaksi Sounder-kaupunkijunayhteyttä lähiöiden ja keskustan välillä; vuonna 2009 avattu Central Link -kevytrautatielinja keskustan ja Sea-Tacin lentokentän välillä on kaupungin ensimmäinen pikaraitiovaunulinja, jolla on väliasemia kaupungin rajojen sisällä. </w:t>
      </w:r>
      <w:r>
        <w:rPr>
          <w:color w:val="2F4F4F"/>
        </w:rPr>
        <w:t xml:space="preserve">Washington State Ferries</w:t>
      </w:r>
      <w:r>
        <w:t xml:space="preserve">, joka hallinnoi Yhdysvaltojen suurinta ja maailman </w:t>
      </w:r>
      <w:r>
        <w:rPr>
          <w:color w:val="556B2F"/>
        </w:rPr>
        <w:t xml:space="preserve">kolmanneksi suurinta </w:t>
      </w:r>
      <w:r>
        <w:t xml:space="preserve">lauttaliikenneverkostoa, </w:t>
      </w:r>
      <w:r>
        <w:t xml:space="preserve">yhdistää Seattlen </w:t>
      </w:r>
      <w:r>
        <w:t xml:space="preserve">Puget Soundissa sijaitseville </w:t>
      </w:r>
      <w:r>
        <w:rPr>
          <w:color w:val="6B8E23"/>
        </w:rPr>
        <w:t xml:space="preserve">Bainbridge- ja </w:t>
      </w:r>
      <w:r>
        <w:t xml:space="preserve">Vashon-saarille sekä Kitsapin niemimaalla sijaitseviin Bremertoniin ja Southworthiin.</w:t>
      </w:r>
    </w:p>
    <w:p>
      <w:r>
        <w:rPr>
          <w:b/>
        </w:rPr>
        <w:t xml:space="preserve">Kysymys 0</w:t>
      </w:r>
    </w:p>
    <w:p>
      <w:r>
        <w:t xml:space="preserve">Mikä on Seattlen bussilinjan nimi?</w:t>
      </w:r>
    </w:p>
    <w:p>
      <w:r>
        <w:rPr>
          <w:b/>
        </w:rPr>
        <w:t xml:space="preserve">Kysymys 1</w:t>
      </w:r>
    </w:p>
    <w:p>
      <w:r>
        <w:t xml:space="preserve">Mitkä joukkovälinepalvelut kulkevat kohteen South Lake Union ja Westlake Center välillä?</w:t>
      </w:r>
    </w:p>
    <w:p>
      <w:r>
        <w:rPr>
          <w:b/>
        </w:rPr>
        <w:t xml:space="preserve">Kysymys 2</w:t>
      </w:r>
    </w:p>
    <w:p>
      <w:r>
        <w:t xml:space="preserve">Mikä organisaatio ylläpitää Yhdysvaltojen suurinta lauttalinjaa?</w:t>
      </w:r>
    </w:p>
    <w:p>
      <w:r>
        <w:rPr>
          <w:b/>
        </w:rPr>
        <w:t xml:space="preserve">Kysymys 3</w:t>
      </w:r>
    </w:p>
    <w:p>
      <w:r>
        <w:t xml:space="preserve">Miten Seattlen lauttalinja vertautuu muuhun maailmaan?</w:t>
      </w:r>
    </w:p>
    <w:p>
      <w:r>
        <w:rPr>
          <w:b/>
        </w:rPr>
        <w:t xml:space="preserve">Kysymys 4</w:t>
      </w:r>
    </w:p>
    <w:p>
      <w:r>
        <w:t xml:space="preserve">Mille kahdelle saarelle lauttayhteys kulkee?</w:t>
      </w:r>
    </w:p>
    <w:p>
      <w:r>
        <w:rPr>
          <w:b/>
        </w:rPr>
        <w:t xml:space="preserve">Tekstin numero 47</w:t>
      </w:r>
    </w:p>
    <w:p>
      <w:r>
        <w:t xml:space="preserve">Laurelhurstin kaupunginosassa sijaitseva Seattle Children's, entinen Children's Hospital and Regional Medical Center, on </w:t>
      </w:r>
      <w:r>
        <w:t xml:space="preserve">Washingtonin, </w:t>
      </w:r>
      <w:r>
        <w:rPr>
          <w:color w:val="DCDCDC"/>
        </w:rPr>
        <w:t xml:space="preserve">Alaskan</w:t>
      </w:r>
      <w:r>
        <w:t xml:space="preserve">, Montanan ja Idahon </w:t>
      </w:r>
      <w:r>
        <w:rPr>
          <w:color w:val="A9A9A9"/>
        </w:rPr>
        <w:t xml:space="preserve">pediatrinen lähetekeskus. </w:t>
      </w:r>
      <w:r>
        <w:t xml:space="preserve">Fred Hutchinsonin syöpätutkimuskeskuksella on kampus </w:t>
      </w:r>
      <w:r>
        <w:rPr>
          <w:color w:val="2F4F4F"/>
        </w:rPr>
        <w:t xml:space="preserve">Eastlaken </w:t>
      </w:r>
      <w:r>
        <w:t xml:space="preserve">kaupunginosassa. Yliopistokorttelissa sijaitsee </w:t>
      </w:r>
      <w:r>
        <w:rPr>
          <w:color w:val="556B2F"/>
        </w:rPr>
        <w:t xml:space="preserve">University of Washington </w:t>
      </w:r>
      <w:r>
        <w:t xml:space="preserve">Medical Center, joka yhdessä Harborview'n kanssa on Washingtonin yliopiston ylläpitämä. Seattlessa on myös Veterans Affairs -sairaala </w:t>
      </w:r>
      <w:r>
        <w:rPr>
          <w:color w:val="6B8E23"/>
        </w:rPr>
        <w:t xml:space="preserve">Beacon Hillissä</w:t>
      </w:r>
      <w:r>
        <w:t xml:space="preserve">, Swedishin kolmas kampus Ballardissa ja Northwest Hospital and Medical Center lähellä Northgate Mall -ostoskeskusta.</w:t>
      </w:r>
    </w:p>
    <w:p>
      <w:r>
        <w:rPr>
          <w:b/>
        </w:rPr>
        <w:t xml:space="preserve">Kysymys 0</w:t>
      </w:r>
    </w:p>
    <w:p>
      <w:r>
        <w:t xml:space="preserve">Millainen sairaala Seattle Children's on?</w:t>
      </w:r>
    </w:p>
    <w:p>
      <w:r>
        <w:rPr>
          <w:b/>
        </w:rPr>
        <w:t xml:space="preserve">Kysymys 1</w:t>
      </w:r>
    </w:p>
    <w:p>
      <w:r>
        <w:t xml:space="preserve">Missä pohjoisessa osavaltiossa Seattle Children's palvelee Washingtonin, Idahon ja Montanan lisäksi?</w:t>
      </w:r>
    </w:p>
    <w:p>
      <w:r>
        <w:rPr>
          <w:b/>
        </w:rPr>
        <w:t xml:space="preserve">Kysymys 2</w:t>
      </w:r>
    </w:p>
    <w:p>
      <w:r>
        <w:t xml:space="preserve">Millä alueella Fred Hutchingtonin syöväntutkimuskeskus sijaitsee?</w:t>
      </w:r>
    </w:p>
    <w:p>
      <w:r>
        <w:rPr>
          <w:b/>
        </w:rPr>
        <w:t xml:space="preserve">Kysymys 3</w:t>
      </w:r>
    </w:p>
    <w:p>
      <w:r>
        <w:t xml:space="preserve">Missä veteraanisairaala sijaitsee?</w:t>
      </w:r>
    </w:p>
    <w:p>
      <w:r>
        <w:rPr>
          <w:b/>
        </w:rPr>
        <w:t xml:space="preserve">Kysymys 4</w:t>
      </w:r>
    </w:p>
    <w:p>
      <w:r>
        <w:t xml:space="preserve">Mikä taho ylläpitää Harborview'ta?</w:t>
      </w:r>
    </w:p>
    <w:p>
      <w:r>
        <w:rPr>
          <w:b/>
        </w:rPr>
        <w:t xml:space="preserve">Tekstin numero 48</w:t>
      </w:r>
    </w:p>
    <w:p>
      <w:r>
        <w:t xml:space="preserve">Ensimmäiset raitiovaunut ilmestyivät vuonna </w:t>
      </w:r>
      <w:r>
        <w:t xml:space="preserve">ja</w:t>
      </w:r>
      <w:r>
        <w:rPr>
          <w:color w:val="A9A9A9"/>
        </w:rPr>
        <w:t xml:space="preserve">1889</w:t>
      </w:r>
      <w:r>
        <w:t xml:space="preserve"> ne vaikuttivat osaltaan suhteellisen tarkkaan määritellyn keskustan ja vahvojen lähiöiden luomiseen linjojensa päähän. </w:t>
      </w:r>
      <w:r>
        <w:rPr>
          <w:color w:val="DCDCDC"/>
        </w:rPr>
        <w:t xml:space="preserve">Auton </w:t>
      </w:r>
      <w:r>
        <w:t xml:space="preserve">tulo </w:t>
      </w:r>
      <w:r>
        <w:t xml:space="preserve">merkitsi Seattlen raideliikenteen kuoliniskua</w:t>
      </w:r>
      <w:r>
        <w:rPr>
          <w:color w:val="DCDCDC"/>
        </w:rPr>
        <w:t xml:space="preserve">.</w:t>
      </w:r>
      <w:r>
        <w:t xml:space="preserve"> Tacoman ja Seattlen välinen rautatieliikenne päättyi vuonna </w:t>
      </w:r>
      <w:r>
        <w:t xml:space="preserve">, ja</w:t>
      </w:r>
      <w:r>
        <w:rPr>
          <w:color w:val="2F4F4F"/>
        </w:rPr>
        <w:t xml:space="preserve">1929</w:t>
      </w:r>
      <w:r>
        <w:t xml:space="preserve"> Everettin ja Seattlen välinen liikenne päättyi vuonna </w:t>
      </w:r>
      <w:r>
        <w:rPr>
          <w:color w:val="556B2F"/>
        </w:rPr>
        <w:t xml:space="preserve">1939</w:t>
      </w:r>
      <w:r>
        <w:t xml:space="preserve">, ja sen tilalle tulivat edulliset autot, jotka kulkivat hiljattain kehitettyä valtatiejärjestelmää pitkin. Kaupungin kaduilla olevat kiskot päällystettiin tai poistettiin, ja Seattlen </w:t>
      </w:r>
      <w:r>
        <w:t xml:space="preserve">johdinautojärjestelmän</w:t>
      </w:r>
      <w:r>
        <w:t xml:space="preserve"> avaaminen </w:t>
      </w:r>
      <w:r>
        <w:t xml:space="preserve">lopetti raitiovaunujen käytön Seattlessa vuonna 1941. Tämän jälkeen ainoaksi joukkoliikennevälineeksi kaupungissa ja koko alueella jäi laaja yksityisomistuksessa olevien (myöhemmin julkisten) linja-autojen verkosto.</w:t>
      </w:r>
    </w:p>
    <w:p>
      <w:r>
        <w:rPr>
          <w:b/>
        </w:rPr>
        <w:t xml:space="preserve">Kysymys 0</w:t>
      </w:r>
    </w:p>
    <w:p>
      <w:r>
        <w:t xml:space="preserve">Minä vuonna Seattlessa käytettiin ensimmäiset raitiovaunut?</w:t>
      </w:r>
    </w:p>
    <w:p>
      <w:r>
        <w:rPr>
          <w:b/>
        </w:rPr>
        <w:t xml:space="preserve">Kysymys 1</w:t>
      </w:r>
    </w:p>
    <w:p>
      <w:r>
        <w:t xml:space="preserve">Mikä kone aiheutti Seattlen kaupunkijunien loppumisen?</w:t>
      </w:r>
    </w:p>
    <w:p>
      <w:r>
        <w:rPr>
          <w:b/>
        </w:rPr>
        <w:t xml:space="preserve">Kysymys 2</w:t>
      </w:r>
    </w:p>
    <w:p>
      <w:r>
        <w:t xml:space="preserve">Milloin Tacoman ja Seattlen välinen junayhteys päättyi?</w:t>
      </w:r>
    </w:p>
    <w:p>
      <w:r>
        <w:rPr>
          <w:b/>
        </w:rPr>
        <w:t xml:space="preserve">Kysymys 3</w:t>
      </w:r>
    </w:p>
    <w:p>
      <w:r>
        <w:t xml:space="preserve">Minä vuonna Everettin ja Seattlen välinen rautatieyhteys lopetettiin?</w:t>
      </w:r>
    </w:p>
    <w:p>
      <w:r>
        <w:rPr>
          <w:b/>
        </w:rPr>
        <w:t xml:space="preserve">Kysymys 4</w:t>
      </w:r>
    </w:p>
    <w:p>
      <w:r>
        <w:t xml:space="preserve">Mikä aiheutti raitiovaunujen käytön loppumisen vuonna 1941?</w:t>
      </w:r>
    </w:p>
    <w:p>
      <w:r>
        <w:rPr>
          <w:b/>
        </w:rPr>
        <w:t xml:space="preserve">Tekstin numero 49</w:t>
      </w:r>
    </w:p>
    <w:p>
      <w:r>
        <w:t xml:space="preserve">Pääasiallinen liikennemuoto on kuitenkin Seattlen </w:t>
      </w:r>
      <w:r>
        <w:rPr>
          <w:color w:val="A9A9A9"/>
        </w:rPr>
        <w:t xml:space="preserve">kadut, jotka on sijoitettu </w:t>
      </w:r>
      <w:r>
        <w:t xml:space="preserve">kardinaalisuuntaiseen ruudukkokaavioon lukuun ottamatta keskustan liikekorttelia, jossa kaupungin varhaiset johtajat Arthur Denny ja Carson Boren vaativat, että heidän asemakaavansa on suunnattava rantaviivaan nähden eikä pohjoiseen. Vain kaksi tietä, Interstate 5 ja State Route 99 (molemmat rajoitetusti liikennöitäviä valtateitä), kulkevat kaupungin läpi yhtäjaksoisesti pohjoisesta etelään. Valtatie 99 kulkee Seattlen keskustan läpi vuonna 1953 </w:t>
      </w:r>
      <w:r>
        <w:t xml:space="preserve">rakennetulla </w:t>
      </w:r>
      <w:r>
        <w:rPr>
          <w:color w:val="DCDCDC"/>
        </w:rPr>
        <w:t xml:space="preserve">Alaskan Way Viaductilla. </w:t>
      </w:r>
      <w:r>
        <w:t xml:space="preserve">Vuoden 2001 Nisquallyn maanjäristyksen aiheuttamien vaurioiden vuoksi viadukti korvataan kuitenkin </w:t>
      </w:r>
      <w:r>
        <w:rPr>
          <w:color w:val="2F4F4F"/>
        </w:rPr>
        <w:t xml:space="preserve">tunnelilla</w:t>
      </w:r>
      <w:r>
        <w:t xml:space="preserve">. </w:t>
      </w:r>
      <w:r>
        <w:t xml:space="preserve">Alaskan Way -viaduktin korvaavan 3,2 kilometrin (2 mailin) pituisen tunnelin oli alun perin määrä valmistua joulukuussa 2015 ja maksaa </w:t>
      </w:r>
      <w:r>
        <w:rPr>
          <w:color w:val="556B2F"/>
        </w:rPr>
        <w:t xml:space="preserve">4,25 miljardia Yhdysvaltain dollaria</w:t>
      </w:r>
      <w:r>
        <w:t xml:space="preserve">. </w:t>
      </w:r>
      <w:r>
        <w:t xml:space="preserve">Valitettavasti maailman suurimpaan tunneliporauskoneeseen (TBM), jonka lempinimi on "Bertha" ja halkaisijaltaan 17 metriä (57 jalkaa), liittyvien ongelmien vuoksi valmistumisajankohtaa on siirretty vuoteen</w:t>
      </w:r>
      <w:r>
        <w:rPr>
          <w:color w:val="6B8E23"/>
        </w:rPr>
        <w:t xml:space="preserve">2017</w:t>
      </w:r>
      <w:r>
        <w:t xml:space="preserve"> Seattlessa on kahdeksanneksi pahimmat liikenneruuhkat kaikista amerikkalaisista kaupungeista ja kymmenes kaikista Pohjois-Amerikan kaupungeista.</w:t>
      </w:r>
    </w:p>
    <w:p>
      <w:r>
        <w:rPr>
          <w:b/>
        </w:rPr>
        <w:t xml:space="preserve">Kysymys 0</w:t>
      </w:r>
    </w:p>
    <w:p>
      <w:r>
        <w:t xml:space="preserve">Mitä käytetään pääasiassa kuljetukseen Seattlessa?</w:t>
      </w:r>
    </w:p>
    <w:p>
      <w:r>
        <w:rPr>
          <w:b/>
        </w:rPr>
        <w:t xml:space="preserve">Kysymys 1</w:t>
      </w:r>
    </w:p>
    <w:p>
      <w:r>
        <w:t xml:space="preserve">Mikä tie rakennettiin vuonna 1953 ja vaurioitui myöhemmin maanjäristyksessä?</w:t>
      </w:r>
    </w:p>
    <w:p>
      <w:r>
        <w:rPr>
          <w:b/>
        </w:rPr>
        <w:t xml:space="preserve">Kysymys 2</w:t>
      </w:r>
    </w:p>
    <w:p>
      <w:r>
        <w:t xml:space="preserve">Mitä Alaska Way -viadukti aiotaan korvata?</w:t>
      </w:r>
    </w:p>
    <w:p>
      <w:r>
        <w:rPr>
          <w:b/>
        </w:rPr>
        <w:t xml:space="preserve">Kysymys 3</w:t>
      </w:r>
    </w:p>
    <w:p>
      <w:r>
        <w:t xml:space="preserve">Mikä oli viaduktin korvaavan tunnelin alkuperäinen kustannusarvio?</w:t>
      </w:r>
    </w:p>
    <w:p>
      <w:r>
        <w:rPr>
          <w:b/>
        </w:rPr>
        <w:t xml:space="preserve">Kysymys 4</w:t>
      </w:r>
    </w:p>
    <w:p>
      <w:r>
        <w:t xml:space="preserve">Milloin tunnelin odotetaan nyt valmistuvan?</w:t>
      </w:r>
    </w:p>
    <w:p>
      <w:r>
        <w:rPr>
          <w:b/>
        </w:rPr>
        <w:t xml:space="preserve">Tekstin numero 50</w:t>
      </w:r>
    </w:p>
    <w:p>
      <w:r>
        <w:t xml:space="preserve">Seattlessa sijaitsee </w:t>
      </w:r>
      <w:r>
        <w:rPr>
          <w:color w:val="A9A9A9"/>
        </w:rPr>
        <w:t xml:space="preserve">Washingtonin yliopisto sekä sen </w:t>
      </w:r>
      <w:r>
        <w:t xml:space="preserve">ammatillisen ja </w:t>
      </w:r>
      <w:r>
        <w:t xml:space="preserve">täydennyskoulutusyksikkö, University of Washington Educational Outreach. Newsweek Internationalin vuonna 2006 tekemässä tutkimuksessa Washingtonin yliopisto mainittiin maailman kahdeskymmeneskaksi parhaaksi yliopistoksi. Seattlessa on myös useita pienempiä </w:t>
      </w:r>
      <w:r>
        <w:rPr>
          <w:color w:val="2F4F4F"/>
        </w:rPr>
        <w:t xml:space="preserve">yksityisiä yliopistoja</w:t>
      </w:r>
      <w:r>
        <w:t xml:space="preserve">, kuten Seattle University ja Seattle Pacific University, joista ensimmäinen on jesuiittojen katolinen instituutio ja jälkimmäinen vapaiden metodistien yliopisto; työssä käyville aikuisille suunnattuja yliopistoja, kuten City University ja Antioch University; Seattle Colleges District -järjestelmään kuuluvia korkeakouluja, joihin kuuluvat North, Central ja South; seminaareja, kuten Western Seminary, ja useita </w:t>
      </w:r>
      <w:r>
        <w:rPr>
          <w:color w:val="556B2F"/>
        </w:rPr>
        <w:t xml:space="preserve">taideyliopistoja</w:t>
      </w:r>
      <w:r>
        <w:t xml:space="preserve">, kuten Cornish College of the Arts, Pratt Fine Arts Center ja The Art Institute of Seattle. Vuonna</w:t>
      </w:r>
      <w:r>
        <w:rPr>
          <w:color w:val="6B8E23"/>
        </w:rPr>
        <w:t xml:space="preserve">2001</w:t>
      </w:r>
      <w:r>
        <w:t xml:space="preserve"> Time-lehti valitsi Seattle Central Community Collegen vuoden kansalaisopistoksi ja totesi, että koulu "patistaa erilaisia opiskelijoita työskentelemään yhdessä pienissä tiimeissä".</w:t>
      </w:r>
    </w:p>
    <w:p>
      <w:r>
        <w:rPr>
          <w:b/>
        </w:rPr>
        <w:t xml:space="preserve">Kysymys 0</w:t>
      </w:r>
    </w:p>
    <w:p>
      <w:r>
        <w:t xml:space="preserve">Mikä oppilaitos on kotona Seattlessa?</w:t>
      </w:r>
    </w:p>
    <w:p>
      <w:r>
        <w:rPr>
          <w:b/>
        </w:rPr>
        <w:t xml:space="preserve">Kysymys 1</w:t>
      </w:r>
    </w:p>
    <w:p>
      <w:r>
        <w:t xml:space="preserve">Mikä on Washingtonin yliopiston Outreach-toiminnan tarkoitus?</w:t>
      </w:r>
    </w:p>
    <w:p>
      <w:r>
        <w:rPr>
          <w:b/>
        </w:rPr>
        <w:t xml:space="preserve">Kysymys 2</w:t>
      </w:r>
    </w:p>
    <w:p>
      <w:r>
        <w:t xml:space="preserve">Minä vuonna Time-lehti valitsi Seattle Central Community Collegen vuoden kansalaisopistoksi?</w:t>
      </w:r>
    </w:p>
    <w:p>
      <w:r>
        <w:rPr>
          <w:b/>
        </w:rPr>
        <w:t xml:space="preserve">Kysymys 3</w:t>
      </w:r>
    </w:p>
    <w:p>
      <w:r>
        <w:t xml:space="preserve">Mitä muita oppilaitoksia Seattlessa on julkisten yliopistojen lisäksi?</w:t>
      </w:r>
    </w:p>
    <w:p>
      <w:r>
        <w:rPr>
          <w:b/>
        </w:rPr>
        <w:t xml:space="preserve">Kysymys 4</w:t>
      </w:r>
    </w:p>
    <w:p>
      <w:r>
        <w:t xml:space="preserve">Mistä opiskelija voi opiskella taidetta Seattlessa?</w:t>
      </w:r>
    </w:p>
    <w:p>
      <w:r>
        <w:rPr>
          <w:b/>
        </w:rPr>
        <w:t xml:space="preserve">Tekstin numero 51</w:t>
      </w:r>
    </w:p>
    <w:p>
      <w:r>
        <w:t xml:space="preserve">Kaupunki on alkanut siirtyä pois </w:t>
      </w:r>
      <w:r>
        <w:rPr>
          <w:color w:val="A9A9A9"/>
        </w:rPr>
        <w:t xml:space="preserve">autoilusta </w:t>
      </w:r>
      <w:r>
        <w:t xml:space="preserve">kohti </w:t>
      </w:r>
      <w:r>
        <w:rPr>
          <w:color w:val="DCDCDC"/>
        </w:rPr>
        <w:t xml:space="preserve">joukkoliikennettä</w:t>
      </w:r>
      <w:r>
        <w:t xml:space="preserve">. Vuodesta 2004 vuoteen 2009 joukkoliikennematkojen vuotuinen määrä kasvoi noin 21 prosenttia. Vuonna 2006 </w:t>
      </w:r>
      <w:r>
        <w:t xml:space="preserve">King Countyn äänestäjät hyväksyivät ehdotuksen 2 (Transit Now), joka lisäsi bussivuorojen liikennöintiaikoja suuren matkustajamäärän reiteillä ja maksoi viidestä </w:t>
      </w:r>
      <w:r>
        <w:rPr>
          <w:color w:val="2F4F4F"/>
        </w:rPr>
        <w:t xml:space="preserve">RapidRide-nimisestä</w:t>
      </w:r>
      <w:r>
        <w:t xml:space="preserve"> bussinopeuslinjasta</w:t>
      </w:r>
      <w:r>
        <w:t xml:space="preserve">. Hylkättyään vuonna 2007 tie- ja kauttakulkuliikennettä koskevan toimenpiteen Seattlen alueen äänestäjät hyväksyivät vuonna 2008 pelkästään kauttakulkuliikennettä koskevan toimenpiteen, jolla lisättiin ST Express -bussiliikennettä, laajennettiin Link Light Rail -järjestelmää ja laajennettiin ja parannettiin Sounderin lähijunaliikennettä. Kevytrautatielinja keskustasta etelään Sea-Tacin lentokentälle aloitti liikennöinnin 19. joulukuuta 2009, mikä on kaupungin ensimmäinen pikaraitiotielinja, jolla on väliasemia kaupungin rajojen sisällä. Jatkoyhteys pohjoiseen Washingtonin yliopistolle on tarkoitus avata vuonna 2016, ja jatkoyhteyksiä suunnitellaan pohjoiseen Lynnwoodiin, etelään Des Moinesiin ja itään Bellevueen ja Redmondiin mennessä</w:t>
      </w:r>
      <w:r>
        <w:rPr>
          <w:color w:val="556B2F"/>
        </w:rPr>
        <w:t xml:space="preserve">2023</w:t>
      </w:r>
      <w:r>
        <w:t xml:space="preserve">. </w:t>
      </w:r>
      <w:r>
        <w:t xml:space="preserve">Entinen pormestari </w:t>
      </w:r>
      <w:r>
        <w:rPr>
          <w:color w:val="6B8E23"/>
        </w:rPr>
        <w:t xml:space="preserve">Michael McGinn </w:t>
      </w:r>
      <w:r>
        <w:t xml:space="preserve">on kannattanut kevytrautatien rakentamista keskustasta Ballardiin ja West Seattleen.</w:t>
      </w:r>
    </w:p>
    <w:p>
      <w:r>
        <w:rPr>
          <w:b/>
        </w:rPr>
        <w:t xml:space="preserve">Kysymys 0</w:t>
      </w:r>
    </w:p>
    <w:p>
      <w:r>
        <w:t xml:space="preserve">Millaiseen liikennejärjestelmään Seattle on alkanut keskittyä?</w:t>
      </w:r>
    </w:p>
    <w:p>
      <w:r>
        <w:rPr>
          <w:b/>
        </w:rPr>
        <w:t xml:space="preserve">Kysymys 1</w:t>
      </w:r>
    </w:p>
    <w:p>
      <w:r>
        <w:t xml:space="preserve">Minkälaisesta liikenteestä Seattle on siirtynyt pois?</w:t>
      </w:r>
    </w:p>
    <w:p>
      <w:r>
        <w:rPr>
          <w:b/>
        </w:rPr>
        <w:t xml:space="preserve">Kysymys 2</w:t>
      </w:r>
    </w:p>
    <w:p>
      <w:r>
        <w:t xml:space="preserve">Minkä toimenpiteen Seattlen äänestäjät hyväksyivät vuonna 2006?</w:t>
      </w:r>
    </w:p>
    <w:p>
      <w:r>
        <w:rPr>
          <w:b/>
        </w:rPr>
        <w:t xml:space="preserve">Kysymys 3</w:t>
      </w:r>
    </w:p>
    <w:p>
      <w:r>
        <w:t xml:space="preserve">Mihin vuoteen mennessä Bellevueen johtavan rautatielinjan on tarkoitus valmistua?</w:t>
      </w:r>
    </w:p>
    <w:p>
      <w:r>
        <w:rPr>
          <w:b/>
        </w:rPr>
        <w:t xml:space="preserve">Kysymys 4</w:t>
      </w:r>
    </w:p>
    <w:p>
      <w:r>
        <w:t xml:space="preserve">Kuka entinen pormestari kannatti raideliikenteen laajentamista keskustasta Ballardiin?</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docId:E54E35E5E483640BEBF2D70955E13B7F</keywords>
  <dc:description>generated by python-docx</dc:description>
  <lastModifiedBy/>
  <revision>1</revision>
  <dcterms:created xsi:type="dcterms:W3CDTF">2013-12-23T23:15:00.0000000Z</dcterms:created>
  <dcterms:modified xsi:type="dcterms:W3CDTF">2013-12-23T23:15:00.0000000Z</dcterms:modified>
  <category/>
</coreProperties>
</file>