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numero 11</w:t>
      </w:r>
    </w:p>
    <w:p>
      <w:r>
        <w:rPr>
          <w:b/>
        </w:rPr>
        <w:t xml:space="preserve">Tekstin numero 0</w:t>
      </w:r>
    </w:p>
    <w:p>
      <w:r>
        <w:t xml:space="preserve">Buddhalaisuus /ˈbudɪzəm/ on </w:t>
      </w:r>
      <w:r>
        <w:rPr>
          <w:color w:val="A9A9A9"/>
        </w:rPr>
        <w:t xml:space="preserve">ei-teistinen </w:t>
      </w:r>
      <w:r>
        <w:rPr>
          <w:color w:val="DCDCDC"/>
        </w:rPr>
        <w:t xml:space="preserve">uskonto</w:t>
      </w:r>
      <w:r>
        <w:t xml:space="preserve">[huom. 1] tai filosofia (sanskrit: धर्म dharma; Pali: धम्म dhamma), joka käsittää erilaisia perinteitä, uskomuksia ja hengellisiä käytäntöjä, jotka perustuvat suurelta osin </w:t>
      </w:r>
      <w:r>
        <w:rPr>
          <w:color w:val="556B2F"/>
        </w:rPr>
        <w:t xml:space="preserve">Gautama </w:t>
      </w:r>
      <w:r>
        <w:rPr>
          <w:color w:val="6B8E23"/>
        </w:rPr>
        <w:t xml:space="preserve">Buddhan</w:t>
      </w:r>
      <w:r>
        <w:t xml:space="preserve">, joka tunnetaan yleisesti nimellä Buddha ("herännyt")</w:t>
      </w:r>
      <w:r>
        <w:rPr>
          <w:color w:val="2F4F4F"/>
        </w:rPr>
        <w:t xml:space="preserve">, opetuksiin. </w:t>
      </w:r>
      <w:r>
        <w:t xml:space="preserve">Buddhalaisen perinteen mukaan Buddha eli ja opetti </w:t>
      </w:r>
      <w:r>
        <w:rPr>
          <w:color w:val="A0522D"/>
        </w:rPr>
        <w:t xml:space="preserve">Intian </w:t>
      </w:r>
      <w:r>
        <w:t xml:space="preserve">itäisellä </w:t>
      </w:r>
      <w:r>
        <w:t xml:space="preserve">mantereella, </w:t>
      </w:r>
      <w:r>
        <w:rPr>
          <w:color w:val="228B22"/>
        </w:rPr>
        <w:t xml:space="preserve">nykyisessä </w:t>
      </w:r>
      <w:r>
        <w:rPr>
          <w:color w:val="191970"/>
        </w:rPr>
        <w:t xml:space="preserve">Nepalissa, </w:t>
      </w:r>
      <w:r>
        <w:rPr>
          <w:color w:val="8B0000"/>
        </w:rPr>
        <w:t xml:space="preserve">joskus </w:t>
      </w:r>
      <w:r>
        <w:rPr>
          <w:color w:val="483D8B"/>
        </w:rPr>
        <w:t xml:space="preserve">6. ja</w:t>
      </w:r>
      <w:r>
        <w:rPr>
          <w:color w:val="3CB371"/>
        </w:rPr>
        <w:t xml:space="preserve">4</w:t>
      </w:r>
      <w:r>
        <w:rPr>
          <w:color w:val="483D8B"/>
        </w:rPr>
        <w:t xml:space="preserve"> 3. vuosisadan </w:t>
      </w:r>
      <w:r>
        <w:rPr>
          <w:color w:val="483D8B"/>
        </w:rPr>
        <w:t xml:space="preserve">välisenä aikana </w:t>
      </w:r>
      <w:r>
        <w:rPr>
          <w:color w:val="483D8B"/>
        </w:rPr>
        <w:t xml:space="preserve">eaa. </w:t>
      </w:r>
      <w:r>
        <w:t xml:space="preserve">Buddhalaiset tunnustavat hänet heränneeksi tai valaistuneeksi opettajaksi, joka jakoi oivalluksiaan auttaakseen tuntevia olentoja lopettamaan kärsimyksensä </w:t>
      </w:r>
      <w:r>
        <w:rPr>
          <w:color w:val="BC8F8F"/>
        </w:rPr>
        <w:t xml:space="preserve">tietämättömyyden ja himon </w:t>
      </w:r>
      <w:r>
        <w:t xml:space="preserve">poistamisen kautta</w:t>
      </w:r>
      <w:r>
        <w:t xml:space="preserve">. </w:t>
      </w:r>
      <w:r>
        <w:t xml:space="preserve">Buddhalaiset uskovat, että tämä saavutetaan </w:t>
      </w:r>
      <w:r>
        <w:rPr>
          <w:color w:val="663399"/>
        </w:rPr>
        <w:t xml:space="preserve">riippuvaisen synnyn ja neljän jalon totuuden suoran ymmärtämisen ja havaitsemisen kautta</w:t>
      </w:r>
      <w:r>
        <w:t xml:space="preserve">.</w:t>
      </w:r>
    </w:p>
    <w:p>
      <w:r>
        <w:rPr>
          <w:b/>
        </w:rPr>
        <w:t xml:space="preserve">Kysymys 0</w:t>
      </w:r>
    </w:p>
    <w:p>
      <w:r>
        <w:t xml:space="preserve">Minkälainen uskonto on buddhalaisuus?</w:t>
      </w:r>
    </w:p>
    <w:p>
      <w:r>
        <w:rPr>
          <w:b/>
        </w:rPr>
        <w:t xml:space="preserve">Kysymys 1</w:t>
      </w:r>
    </w:p>
    <w:p>
      <w:r>
        <w:t xml:space="preserve">Mihin buddhalaisuuden käytännöt perustuvat?</w:t>
      </w:r>
    </w:p>
    <w:p>
      <w:r>
        <w:rPr>
          <w:b/>
        </w:rPr>
        <w:t xml:space="preserve">Kysymys 2</w:t>
      </w:r>
    </w:p>
    <w:p>
      <w:r>
        <w:t xml:space="preserve">Missä Buddha asui?</w:t>
      </w:r>
    </w:p>
    <w:p>
      <w:r>
        <w:rPr>
          <w:b/>
        </w:rPr>
        <w:t xml:space="preserve">Kysymys 3</w:t>
      </w:r>
    </w:p>
    <w:p>
      <w:r>
        <w:t xml:space="preserve">Miten buddhalaiset uskovat, että heidän kärsimyksensä voidaan lopettaa?</w:t>
      </w:r>
    </w:p>
    <w:p>
      <w:r>
        <w:rPr>
          <w:b/>
        </w:rPr>
        <w:t xml:space="preserve">Kysymys 4</w:t>
      </w:r>
    </w:p>
    <w:p>
      <w:r>
        <w:t xml:space="preserve">Mistä Buddha opetti, että pitäisi luopua kärsimyksen lopettamiseksi?</w:t>
      </w:r>
    </w:p>
    <w:p>
      <w:r>
        <w:rPr>
          <w:b/>
        </w:rPr>
        <w:t xml:space="preserve">Kysymys 5</w:t>
      </w:r>
    </w:p>
    <w:p>
      <w:r>
        <w:t xml:space="preserve">Minkälainen uskonto on buddhalaisuus?</w:t>
      </w:r>
    </w:p>
    <w:p>
      <w:r>
        <w:rPr>
          <w:b/>
        </w:rPr>
        <w:t xml:space="preserve">Kysymys 6</w:t>
      </w:r>
    </w:p>
    <w:p>
      <w:r>
        <w:t xml:space="preserve">Kenen opetukseen buddhalaisuus perustuu?</w:t>
      </w:r>
    </w:p>
    <w:p>
      <w:r>
        <w:rPr>
          <w:b/>
        </w:rPr>
        <w:t xml:space="preserve">Kysymys 7</w:t>
      </w:r>
    </w:p>
    <w:p>
      <w:r>
        <w:t xml:space="preserve">Milloin Buddha eli?</w:t>
      </w:r>
    </w:p>
    <w:p>
      <w:r>
        <w:rPr>
          <w:b/>
        </w:rPr>
        <w:t xml:space="preserve">Kysymys 8</w:t>
      </w:r>
    </w:p>
    <w:p>
      <w:r>
        <w:t xml:space="preserve">Missä Buddha asui eläessään?</w:t>
      </w:r>
    </w:p>
    <w:p>
      <w:r>
        <w:rPr>
          <w:b/>
        </w:rPr>
        <w:t xml:space="preserve">Kysymys 9</w:t>
      </w:r>
    </w:p>
    <w:p>
      <w:r>
        <w:t xml:space="preserve">Kenen opetuksiin buddhalaisuus perustuu?</w:t>
      </w:r>
    </w:p>
    <w:p>
      <w:r>
        <w:rPr>
          <w:b/>
        </w:rPr>
        <w:t xml:space="preserve">Kysymys 10</w:t>
      </w:r>
    </w:p>
    <w:p>
      <w:r>
        <w:t xml:space="preserve">Missä Buddhan ajateltiin asuvan?</w:t>
      </w:r>
    </w:p>
    <w:p>
      <w:r>
        <w:rPr>
          <w:b/>
        </w:rPr>
        <w:t xml:space="preserve">Kysymys 11</w:t>
      </w:r>
    </w:p>
    <w:p>
      <w:r>
        <w:t xml:space="preserve">Milloin suunnilleen Buddha oli elossa?</w:t>
      </w:r>
    </w:p>
    <w:p>
      <w:r>
        <w:rPr>
          <w:b/>
        </w:rPr>
        <w:t xml:space="preserve">Kysymys 12</w:t>
      </w:r>
    </w:p>
    <w:p>
      <w:r>
        <w:t xml:space="preserve">Buddhalaisuus perustuu kenen opetukseen?</w:t>
      </w:r>
    </w:p>
    <w:p>
      <w:r>
        <w:rPr>
          <w:b/>
        </w:rPr>
        <w:t xml:space="preserve">Kysymys 13</w:t>
      </w:r>
    </w:p>
    <w:p>
      <w:r>
        <w:t xml:space="preserve">Kuinka monta jaloa totuutta on olemassa?</w:t>
      </w:r>
    </w:p>
    <w:p>
      <w:r>
        <w:rPr>
          <w:b/>
        </w:rPr>
        <w:t xml:space="preserve">Kysymys 14</w:t>
      </w:r>
    </w:p>
    <w:p>
      <w:r>
        <w:t xml:space="preserve">Buddha oli osa mitä subcontinent?</w:t>
      </w:r>
    </w:p>
    <w:p>
      <w:r>
        <w:rPr>
          <w:b/>
        </w:rPr>
        <w:t xml:space="preserve">Kysymys 15</w:t>
      </w:r>
    </w:p>
    <w:p>
      <w:r>
        <w:t xml:space="preserve">Kuka on "herännyt"</w:t>
      </w:r>
    </w:p>
    <w:p>
      <w:r>
        <w:rPr>
          <w:b/>
        </w:rPr>
        <w:t xml:space="preserve">Teksti numero 1</w:t>
      </w:r>
    </w:p>
    <w:p>
      <w:r>
        <w:t xml:space="preserve">Tutkijat tunnustavat yleisesti kaksi suurta buddhalaisuuden haaraa: </w:t>
      </w:r>
      <w:r>
        <w:rPr>
          <w:color w:val="A9A9A9"/>
        </w:rPr>
        <w:t xml:space="preserve">Theravada ("</w:t>
      </w:r>
      <w:r>
        <w:rPr>
          <w:color w:val="DCDCDC"/>
        </w:rPr>
        <w:t xml:space="preserve">Vanhimpien koulu</w:t>
      </w:r>
      <w:r>
        <w:rPr>
          <w:color w:val="A9A9A9"/>
        </w:rPr>
        <w:t xml:space="preserve">") ja </w:t>
      </w:r>
      <w:r>
        <w:rPr>
          <w:color w:val="2F4F4F"/>
        </w:rPr>
        <w:t xml:space="preserve">Mahayana </w:t>
      </w:r>
      <w:r>
        <w:rPr>
          <w:color w:val="A9A9A9"/>
        </w:rPr>
        <w:t xml:space="preserve">("Suuri ajoneuvo")</w:t>
      </w:r>
      <w:r>
        <w:t xml:space="preserve">. </w:t>
      </w:r>
      <w:r>
        <w:rPr>
          <w:color w:val="556B2F"/>
        </w:rPr>
        <w:t xml:space="preserve">Vajrayana</w:t>
      </w:r>
      <w:r>
        <w:t xml:space="preserve">, </w:t>
      </w:r>
      <w:r>
        <w:rPr>
          <w:color w:val="6B8E23"/>
        </w:rPr>
        <w:t xml:space="preserve">intialaisille siddhoille</w:t>
      </w:r>
      <w:r>
        <w:t xml:space="preserve"> omistettu opetuskokonaisuus</w:t>
      </w:r>
      <w:r>
        <w:t xml:space="preserve">, voidaan nähdä kolmantena haarana tai vain osana Mahayanaa. Theravada-uskonnolla on laaja kannattajakunta </w:t>
      </w:r>
      <w:r>
        <w:rPr>
          <w:color w:val="A0522D"/>
        </w:rPr>
        <w:t xml:space="preserve">Sri Lankassa ja Kaakkois-Aasiassa</w:t>
      </w:r>
      <w:r>
        <w:t xml:space="preserve">. </w:t>
      </w:r>
      <w:r>
        <w:t xml:space="preserve">Mahayana, johon kuuluvat </w:t>
      </w:r>
      <w:r>
        <w:rPr>
          <w:color w:val="228B22"/>
        </w:rPr>
        <w:t xml:space="preserve">Puhtaan maan, zenin, Nichirenin buddhalaisuuden, shingonin ja Tiantain (Tendai) </w:t>
      </w:r>
      <w:r>
        <w:t xml:space="preserve">perinteet, </w:t>
      </w:r>
      <w:r>
        <w:t xml:space="preserve">on levinnyt koko Itä-Aasiaan. Tiibetiläistä buddhalaisuutta, joka säilyttää kahdeksannen vuosisadan Intian Vajrayana-oppeja, harjoitetaan Himalajan ympäröivillä alueilla, Mongoliassa ja Kalmukiassa. Buddhalaisia on arviolta </w:t>
      </w:r>
      <w:r>
        <w:rPr>
          <w:color w:val="191970"/>
        </w:rPr>
        <w:t xml:space="preserve">488-535 miljoonaa</w:t>
      </w:r>
      <w:r>
        <w:t xml:space="preserve">, mikä tekee siitä yhden maailman suurimmista uskonnoista.</w:t>
      </w:r>
    </w:p>
    <w:p>
      <w:r>
        <w:rPr>
          <w:b/>
        </w:rPr>
        <w:t xml:space="preserve">Kysymys 0</w:t>
      </w:r>
    </w:p>
    <w:p>
      <w:r>
        <w:t xml:space="preserve">Mitkä ovat buddhalaisuuden kaksi päähaaraa?</w:t>
      </w:r>
    </w:p>
    <w:p>
      <w:r>
        <w:rPr>
          <w:b/>
        </w:rPr>
        <w:t xml:space="preserve">Kysymys 1</w:t>
      </w:r>
    </w:p>
    <w:p>
      <w:r>
        <w:t xml:space="preserve">Mitä pidetään joskus buddhalaisuuden kolmantena haarana?</w:t>
      </w:r>
    </w:p>
    <w:p>
      <w:r>
        <w:rPr>
          <w:b/>
        </w:rPr>
        <w:t xml:space="preserve">Kysymys 2</w:t>
      </w:r>
    </w:p>
    <w:p>
      <w:r>
        <w:t xml:space="preserve">Missä theravada on suurin kannattajakunta?</w:t>
      </w:r>
    </w:p>
    <w:p>
      <w:r>
        <w:rPr>
          <w:b/>
        </w:rPr>
        <w:t xml:space="preserve">Kysymys 3</w:t>
      </w:r>
    </w:p>
    <w:p>
      <w:r>
        <w:t xml:space="preserve">Mahayana sisältää mitä buddhalaisuuden käytäntöjä?</w:t>
      </w:r>
    </w:p>
    <w:p>
      <w:r>
        <w:rPr>
          <w:b/>
        </w:rPr>
        <w:t xml:space="preserve">Kysymys 4</w:t>
      </w:r>
    </w:p>
    <w:p>
      <w:r>
        <w:t xml:space="preserve">Mikä on buddhalaisten arvioitu lukumäärä maailmassa?</w:t>
      </w:r>
    </w:p>
    <w:p>
      <w:r>
        <w:rPr>
          <w:b/>
        </w:rPr>
        <w:t xml:space="preserve">Kysymys 5</w:t>
      </w:r>
    </w:p>
    <w:p>
      <w:r>
        <w:t xml:space="preserve">Mikä haara harjoittaa zenin opetuksia?</w:t>
      </w:r>
    </w:p>
    <w:p>
      <w:r>
        <w:rPr>
          <w:b/>
        </w:rPr>
        <w:t xml:space="preserve">Kysymys 6</w:t>
      </w:r>
    </w:p>
    <w:p>
      <w:r>
        <w:t xml:space="preserve">Mikä pieni haara liitetään joskus Mahayanaan?</w:t>
      </w:r>
    </w:p>
    <w:p>
      <w:r>
        <w:rPr>
          <w:b/>
        </w:rPr>
        <w:t xml:space="preserve">Kysymys 7</w:t>
      </w:r>
    </w:p>
    <w:p>
      <w:r>
        <w:t xml:space="preserve">Millaisia opetuksia tiibetiläinen buddhalaisuus säilyttää?</w:t>
      </w:r>
    </w:p>
    <w:p>
      <w:r>
        <w:rPr>
          <w:b/>
        </w:rPr>
        <w:t xml:space="preserve">Kysymys 8</w:t>
      </w:r>
    </w:p>
    <w:p>
      <w:r>
        <w:t xml:space="preserve">Vajrayana on omistettu kenelle?</w:t>
      </w:r>
    </w:p>
    <w:p>
      <w:r>
        <w:rPr>
          <w:b/>
        </w:rPr>
        <w:t xml:space="preserve">Kysymys 9</w:t>
      </w:r>
    </w:p>
    <w:p>
      <w:r>
        <w:t xml:space="preserve">Theravada tarkoittaa mitä?</w:t>
      </w:r>
    </w:p>
    <w:p>
      <w:r>
        <w:rPr>
          <w:b/>
        </w:rPr>
        <w:t xml:space="preserve">Teksti numero 2</w:t>
      </w:r>
    </w:p>
    <w:p>
      <w:r>
        <w:t xml:space="preserve">Theravada-buddhalaisuudessa perimmäinen päämäärä on </w:t>
      </w:r>
      <w:r>
        <w:rPr>
          <w:color w:val="DCDCDC"/>
        </w:rPr>
        <w:t xml:space="preserve">saavuttaa Nirvanan ylevä tila</w:t>
      </w:r>
      <w:r>
        <w:t xml:space="preserve">, joka </w:t>
      </w:r>
      <w:r>
        <w:rPr>
          <w:color w:val="2F4F4F"/>
        </w:rPr>
        <w:t xml:space="preserve">saavutetaan </w:t>
      </w:r>
      <w:r>
        <w:rPr>
          <w:color w:val="556B2F"/>
        </w:rPr>
        <w:t xml:space="preserve">harjoittamalla kahdeksanosaista jaloa polkua </w:t>
      </w:r>
      <w:r>
        <w:rPr>
          <w:color w:val="6B8E23"/>
        </w:rPr>
        <w:t xml:space="preserve">(tunnetaan myös nimellä </w:t>
      </w:r>
      <w:r>
        <w:rPr>
          <w:color w:val="A0522D"/>
        </w:rPr>
        <w:t xml:space="preserve">Keskimmäinen tie</w:t>
      </w:r>
      <w:r>
        <w:rPr>
          <w:color w:val="6B8E23"/>
        </w:rPr>
        <w:t xml:space="preserve">), </w:t>
      </w:r>
      <w:r>
        <w:t xml:space="preserve">ja siten päästä eroon </w:t>
      </w:r>
      <w:r>
        <w:rPr>
          <w:color w:val="228B22"/>
        </w:rPr>
        <w:t xml:space="preserve">kärsimyksen ja uudestisyntymisen </w:t>
      </w:r>
      <w:r>
        <w:t xml:space="preserve">kehästä</w:t>
      </w:r>
      <w:r>
        <w:t xml:space="preserve">. </w:t>
      </w:r>
      <w:r>
        <w:t xml:space="preserve">Mahayana-buddhalaisuus sen sijaan tavoittelee buddhalaisuutta </w:t>
      </w:r>
      <w:r>
        <w:rPr>
          <w:color w:val="191970"/>
        </w:rPr>
        <w:t xml:space="preserve">bodhisattvan </w:t>
      </w:r>
      <w:r>
        <w:t xml:space="preserve">polun kautta, </w:t>
      </w:r>
      <w:r>
        <w:rPr>
          <w:color w:val="8B0000"/>
        </w:rPr>
        <w:t xml:space="preserve">jolloin ihminen pysyy tässä syklissä auttaakseen muita olentoja saavuttamaan heräämisen</w:t>
      </w:r>
      <w:r>
        <w:t xml:space="preserve">. </w:t>
      </w:r>
      <w:r>
        <w:rPr>
          <w:color w:val="483D8B"/>
        </w:rPr>
        <w:t xml:space="preserve">Tiibetiläinen </w:t>
      </w:r>
      <w:r>
        <w:t xml:space="preserve">buddhalaisuus tavoittelee </w:t>
      </w:r>
      <w:r>
        <w:rPr>
          <w:color w:val="3CB371"/>
        </w:rPr>
        <w:t xml:space="preserve">buddhalaisuutta eli sateenkaarikehoa</w:t>
      </w:r>
      <w:r>
        <w:t xml:space="preserve">.</w:t>
      </w:r>
    </w:p>
    <w:p>
      <w:r>
        <w:rPr>
          <w:b/>
        </w:rPr>
        <w:t xml:space="preserve">Kysymys 0</w:t>
      </w:r>
    </w:p>
    <w:p>
      <w:r>
        <w:t xml:space="preserve">Mikä on theravada-buddhalaisuuden päämäärä?</w:t>
      </w:r>
    </w:p>
    <w:p>
      <w:r>
        <w:rPr>
          <w:b/>
        </w:rPr>
        <w:t xml:space="preserve">Kysymys 1</w:t>
      </w:r>
    </w:p>
    <w:p>
      <w:r>
        <w:t xml:space="preserve">Miten Nirvana saavutetaan?</w:t>
      </w:r>
    </w:p>
    <w:p>
      <w:r>
        <w:rPr>
          <w:b/>
        </w:rPr>
        <w:t xml:space="preserve">Kysymys 2</w:t>
      </w:r>
    </w:p>
    <w:p>
      <w:r>
        <w:t xml:space="preserve">Mikä on bodhisattvan polku?</w:t>
      </w:r>
    </w:p>
    <w:p>
      <w:r>
        <w:rPr>
          <w:b/>
        </w:rPr>
        <w:t xml:space="preserve">Kysymys 3</w:t>
      </w:r>
    </w:p>
    <w:p>
      <w:r>
        <w:t xml:space="preserve">Mikä on tiibetiläisen buddhalaisuuden päämäärä?</w:t>
      </w:r>
    </w:p>
    <w:p>
      <w:r>
        <w:rPr>
          <w:b/>
        </w:rPr>
        <w:t xml:space="preserve">Kysymys 4</w:t>
      </w:r>
    </w:p>
    <w:p>
      <w:r>
        <w:t xml:space="preserve">Miten Nirvana saavutetaan?</w:t>
      </w:r>
    </w:p>
    <w:p>
      <w:r>
        <w:rPr>
          <w:b/>
        </w:rPr>
        <w:t xml:space="preserve">Kysymys 5</w:t>
      </w:r>
    </w:p>
    <w:p>
      <w:r>
        <w:t xml:space="preserve">Missä buddhalaisuudessa päämäärä on nirvanan tila?</w:t>
      </w:r>
    </w:p>
    <w:p>
      <w:r>
        <w:rPr>
          <w:b/>
        </w:rPr>
        <w:t xml:space="preserve">Kysymys 6</w:t>
      </w:r>
    </w:p>
    <w:p>
      <w:r>
        <w:t xml:space="preserve">Minkä buddhalaisuuden tavoitteena on buddhalaisuus tai sateenkaarirunko?</w:t>
      </w:r>
    </w:p>
    <w:p>
      <w:r>
        <w:rPr>
          <w:b/>
        </w:rPr>
        <w:t xml:space="preserve">Kysymys 7</w:t>
      </w:r>
    </w:p>
    <w:p>
      <w:r>
        <w:t xml:space="preserve">Jalo kahdeksankertainen polku tunnetaan myös nimellä mikä?</w:t>
      </w:r>
    </w:p>
    <w:p>
      <w:r>
        <w:rPr>
          <w:b/>
        </w:rPr>
        <w:t xml:space="preserve">Kysymys 8</w:t>
      </w:r>
    </w:p>
    <w:p>
      <w:r>
        <w:t xml:space="preserve">Minkä polun kautta mahayana pyrkii buddhalaisuuteen?</w:t>
      </w:r>
    </w:p>
    <w:p>
      <w:r>
        <w:rPr>
          <w:b/>
        </w:rPr>
        <w:t xml:space="preserve">Kysymys 9</w:t>
      </w:r>
    </w:p>
    <w:p>
      <w:r>
        <w:t xml:space="preserve">Theravada pakenee mitä sykliä?</w:t>
      </w:r>
    </w:p>
    <w:p>
      <w:r>
        <w:rPr>
          <w:b/>
        </w:rPr>
        <w:t xml:space="preserve">Teksti numero 3</w:t>
      </w:r>
    </w:p>
    <w:p>
      <w:r>
        <w:t xml:space="preserve">Buddhalaiset koulukunnat eroavat toisistaan vapautumisen polun tarkan luonteen, eri opetusten ja kirjoitusten merkityksen ja kanonisuuden sekä erityisesti käytäntöjen osalta. Buddhalaisuus kieltää </w:t>
      </w:r>
      <w:r>
        <w:t xml:space="preserve">luojajumaluuden ja väittää, että Mahabrahman kaltaisia maallisia jumaluuksia pidetään virheellisesti luojana. Buddhalaisen perinteen ja käytännön perustana ovat kolme jalokiveä: </w:t>
      </w:r>
      <w:r>
        <w:rPr>
          <w:color w:val="DCDCDC"/>
        </w:rPr>
        <w:t xml:space="preserve">Buddha, Dharma (opetukset) ja Sangha (yhteisö)</w:t>
      </w:r>
      <w:r>
        <w:t xml:space="preserve">. "Turvan ottaminen kolminkertaiseen jalokiveen" on perinteisesti ollut julistus ja sitoutuminen buddhalaisen polun kulkemiseen, ja yleisesti ottaen se erottaa buddhalaisen ei-buddhalaisesta. Muita käytäntöjä ovat </w:t>
      </w:r>
      <w:r>
        <w:rPr>
          <w:color w:val="2F4F4F"/>
        </w:rPr>
        <w:t xml:space="preserve">kymmenen ansiokasta tekoa</w:t>
      </w:r>
      <w:r>
        <w:t xml:space="preserve">, joihin kuuluvat hyväntekeväisyyden antaminen </w:t>
      </w:r>
      <w:r>
        <w:rPr>
          <w:color w:val="556B2F"/>
        </w:rPr>
        <w:t xml:space="preserve">ahneuden </w:t>
      </w:r>
      <w:r>
        <w:t xml:space="preserve">vähentämiseksi</w:t>
      </w:r>
      <w:r>
        <w:t xml:space="preserve">, eettisten sääntöjen noudattaminen, </w:t>
      </w:r>
      <w:r>
        <w:rPr>
          <w:color w:val="6B8E23"/>
        </w:rPr>
        <w:t xml:space="preserve">tavanomaisesta elämästä luopuminen ja luostariksi ryhtyminen</w:t>
      </w:r>
      <w:r>
        <w:t xml:space="preserve">, tarkkaavaisuuden kehittäminen ja meditaation harjoittaminen, </w:t>
      </w:r>
      <w:r>
        <w:rPr>
          <w:color w:val="A0522D"/>
        </w:rPr>
        <w:t xml:space="preserve">korkeamman viisauden ja arvostelukyvyn kasvattaminen</w:t>
      </w:r>
      <w:r>
        <w:t xml:space="preserve">, pyhien kirjoitusten tutkiminen, hartaudet, seremoniat ja </w:t>
      </w:r>
      <w:r>
        <w:rPr>
          <w:color w:val="228B22"/>
        </w:rPr>
        <w:t xml:space="preserve">mahaijanan </w:t>
      </w:r>
      <w:r>
        <w:t xml:space="preserve">perinteessä buddhojen ja bodhisattvojen kutsuminen.</w:t>
      </w:r>
    </w:p>
    <w:p>
      <w:r>
        <w:rPr>
          <w:b/>
        </w:rPr>
        <w:t xml:space="preserve">Kysymys 0</w:t>
      </w:r>
    </w:p>
    <w:p>
      <w:r>
        <w:t xml:space="preserve">Mitkä ovat buddhalaisen perinteen kolme jalokiveä?</w:t>
      </w:r>
    </w:p>
    <w:p>
      <w:r>
        <w:rPr>
          <w:b/>
        </w:rPr>
        <w:t xml:space="preserve">Kysymys 1</w:t>
      </w:r>
    </w:p>
    <w:p>
      <w:r>
        <w:t xml:space="preserve">Mikä on yksi buddhalaisuuden kymmenestä ansiokkaasta teosta?</w:t>
      </w:r>
    </w:p>
    <w:p>
      <w:r>
        <w:rPr>
          <w:b/>
        </w:rPr>
        <w:t xml:space="preserve">Kysymys 2</w:t>
      </w:r>
    </w:p>
    <w:p>
      <w:r>
        <w:t xml:space="preserve">Mitä muita käytäntöjä buddhalaiset noudattavat?</w:t>
      </w:r>
    </w:p>
    <w:p>
      <w:r>
        <w:rPr>
          <w:b/>
        </w:rPr>
        <w:t xml:space="preserve">Kysymys 3</w:t>
      </w:r>
    </w:p>
    <w:p>
      <w:r>
        <w:t xml:space="preserve">Mikä on yksi kymmenestä ansiokkaasta teosta?</w:t>
      </w:r>
    </w:p>
    <w:p>
      <w:r>
        <w:rPr>
          <w:b/>
        </w:rPr>
        <w:t xml:space="preserve">Kysymys 4</w:t>
      </w:r>
    </w:p>
    <w:p>
      <w:r>
        <w:t xml:space="preserve">Buddhalaisuus kieltää minkälaisen jumaluuden?</w:t>
      </w:r>
    </w:p>
    <w:p>
      <w:r>
        <w:rPr>
          <w:b/>
        </w:rPr>
        <w:t xml:space="preserve">Kysymys 5</w:t>
      </w:r>
    </w:p>
    <w:p>
      <w:r>
        <w:t xml:space="preserve">Mitä kymmenestä ansiokkaasta teosta hyväntekeväisyyden antaminen vähentää?</w:t>
      </w:r>
    </w:p>
    <w:p>
      <w:r>
        <w:rPr>
          <w:b/>
        </w:rPr>
        <w:t xml:space="preserve">Kysymys 6</w:t>
      </w:r>
    </w:p>
    <w:p>
      <w:r>
        <w:t xml:space="preserve">Mihin perinteeseen buddhojen ja bodhisattvojen kutsuminen kuuluu?</w:t>
      </w:r>
    </w:p>
    <w:p>
      <w:r>
        <w:rPr>
          <w:b/>
        </w:rPr>
        <w:t xml:space="preserve">Teksti numero 4</w:t>
      </w:r>
    </w:p>
    <w:p>
      <w:r>
        <w:t xml:space="preserve">Tämä kertomus perustuu </w:t>
      </w:r>
      <w:r>
        <w:rPr>
          <w:color w:val="A9A9A9"/>
        </w:rPr>
        <w:t xml:space="preserve">Theravada-uskontojen Jataka-tarinoiden Nidānakathaan</w:t>
      </w:r>
      <w:r>
        <w:t xml:space="preserve">, joka on </w:t>
      </w:r>
      <w:r>
        <w:t xml:space="preserve">liitetty </w:t>
      </w:r>
      <w:r>
        <w:rPr>
          <w:color w:val="DCDCDC"/>
        </w:rPr>
        <w:t xml:space="preserve">Buddhaghoṣalle </w:t>
      </w:r>
      <w:r>
        <w:rPr>
          <w:color w:val="2F4F4F"/>
        </w:rPr>
        <w:t xml:space="preserve">5. </w:t>
      </w:r>
      <w:r>
        <w:rPr>
          <w:color w:val="556B2F"/>
        </w:rPr>
        <w:t xml:space="preserve">vuosisadalla jKr. </w:t>
      </w:r>
      <w:r>
        <w:t xml:space="preserve">Aikaisemmissa elämäkerroissa, kuten </w:t>
      </w:r>
      <w:r>
        <w:rPr>
          <w:color w:val="A0522D"/>
        </w:rPr>
        <w:t xml:space="preserve">Buddhacaritassa</w:t>
      </w:r>
      <w:r>
        <w:rPr>
          <w:color w:val="228B22"/>
        </w:rPr>
        <w:t xml:space="preserve">, Lokottaravādin Mahāvastussa ja Sarvāstivādin Lalitavistara Sūtrassa</w:t>
      </w:r>
      <w:r>
        <w:t xml:space="preserve">, annetaan erilaisia kertomuksia</w:t>
      </w:r>
      <w:r>
        <w:t xml:space="preserve">.</w:t>
      </w:r>
      <w:r>
        <w:t xml:space="preserve"> Tutkijat epäröivät esittää varauksettomia väitteitä Buddhan elämän historiallisista tosiasioista. </w:t>
      </w:r>
      <w:r>
        <w:rPr>
          <w:color w:val="191970"/>
        </w:rPr>
        <w:t xml:space="preserve">Useimmat hyväksyvät, että hän eli, opetti ja perusti </w:t>
      </w:r>
      <w:r>
        <w:rPr>
          <w:color w:val="191970"/>
        </w:rPr>
        <w:t xml:space="preserve">luostarijärjestön</w:t>
      </w:r>
      <w:r>
        <w:t xml:space="preserve">, mutta eivät johdonmukaisesti hyväksy kaikkia hänen elämäkertojensa sisältämiä yksityiskohtia.</w:t>
      </w:r>
    </w:p>
    <w:p>
      <w:r>
        <w:rPr>
          <w:b/>
        </w:rPr>
        <w:t xml:space="preserve">Kysymys 0</w:t>
      </w:r>
    </w:p>
    <w:p>
      <w:r>
        <w:t xml:space="preserve">Theravadan Jataka-tarinoiden Nidānakathā on liitetty kenelle?</w:t>
      </w:r>
    </w:p>
    <w:p>
      <w:r>
        <w:rPr>
          <w:b/>
        </w:rPr>
        <w:t xml:space="preserve">Kysymys 1</w:t>
      </w:r>
    </w:p>
    <w:p>
      <w:r>
        <w:t xml:space="preserve">Mitkä muut elämäkerrat eroavat Jataka-tarinoista?</w:t>
      </w:r>
    </w:p>
    <w:p>
      <w:r>
        <w:rPr>
          <w:b/>
        </w:rPr>
        <w:t xml:space="preserve">Kysymys 2</w:t>
      </w:r>
    </w:p>
    <w:p>
      <w:r>
        <w:t xml:space="preserve">Mitä tutkijat tunnustavat Buddhan elämästä?</w:t>
      </w:r>
    </w:p>
    <w:p>
      <w:r>
        <w:rPr>
          <w:b/>
        </w:rPr>
        <w:t xml:space="preserve">Kysymys 3</w:t>
      </w:r>
    </w:p>
    <w:p>
      <w:r>
        <w:t xml:space="preserve">Milloin Buddhagohosa kirjoitettiin?</w:t>
      </w:r>
    </w:p>
    <w:p>
      <w:r>
        <w:rPr>
          <w:b/>
        </w:rPr>
        <w:t xml:space="preserve">Kysymys 4</w:t>
      </w:r>
    </w:p>
    <w:p>
      <w:r>
        <w:t xml:space="preserve">Mikä on yksi varhaisimmista buddhalaisuutta käsittelevistä elämäkerroista?</w:t>
      </w:r>
    </w:p>
    <w:p>
      <w:r>
        <w:rPr>
          <w:b/>
        </w:rPr>
        <w:t xml:space="preserve">Kysymys 5</w:t>
      </w:r>
    </w:p>
    <w:p>
      <w:r>
        <w:t xml:space="preserve">Kuka perusti elämässään luostarijärjestön?</w:t>
      </w:r>
    </w:p>
    <w:p>
      <w:r>
        <w:rPr>
          <w:b/>
        </w:rPr>
        <w:t xml:space="preserve">Kysymys 6</w:t>
      </w:r>
    </w:p>
    <w:p>
      <w:r>
        <w:t xml:space="preserve">Tutkijat eivät esitä väitteitä ilman todisteita kenen elämästä?</w:t>
      </w:r>
    </w:p>
    <w:p>
      <w:r>
        <w:rPr>
          <w:b/>
        </w:rPr>
        <w:t xml:space="preserve">Kysymys 7</w:t>
      </w:r>
    </w:p>
    <w:p>
      <w:r>
        <w:t xml:space="preserve">Useimmat hyväksyvät, että Buddha eli ja opetti minkälaisessa järjestyksessä?</w:t>
      </w:r>
    </w:p>
    <w:p>
      <w:r>
        <w:rPr>
          <w:b/>
        </w:rPr>
        <w:t xml:space="preserve">Kysymys 8</w:t>
      </w:r>
    </w:p>
    <w:p>
      <w:r>
        <w:t xml:space="preserve">Millä vuosisadalla Theravadan Jataka-tarinat syntyivät?</w:t>
      </w:r>
    </w:p>
    <w:p>
      <w:r>
        <w:rPr>
          <w:b/>
        </w:rPr>
        <w:t xml:space="preserve">Teksti numero 5</w:t>
      </w:r>
    </w:p>
    <w:p>
      <w:r>
        <w:t xml:space="preserve">Kirjailija </w:t>
      </w:r>
      <w:r>
        <w:rPr>
          <w:color w:val="A9A9A9"/>
        </w:rPr>
        <w:t xml:space="preserve">Michael Carrithersin </w:t>
      </w:r>
      <w:r>
        <w:t xml:space="preserve">mukaan, vaikka on hyviä syitä epäillä perinteistä kertomusta, "elämän pääpiirteiden on oltava totta: </w:t>
      </w:r>
      <w:r>
        <w:rPr>
          <w:color w:val="DCDCDC"/>
        </w:rPr>
        <w:t xml:space="preserve">syntymä, kypsyys, luopuminen</w:t>
      </w:r>
      <w:r>
        <w:t xml:space="preserve">, etsintä, herääminen ja vapautuminen, opetus, kuolema". Kirjoittaessaan </w:t>
      </w:r>
      <w:r>
        <w:rPr>
          <w:color w:val="2F4F4F"/>
        </w:rPr>
        <w:t xml:space="preserve">Buddhan </w:t>
      </w:r>
      <w:r>
        <w:t xml:space="preserve">elämäkertaa </w:t>
      </w:r>
      <w:r>
        <w:rPr>
          <w:color w:val="556B2F"/>
        </w:rPr>
        <w:t xml:space="preserve">Karen Armstrong </w:t>
      </w:r>
      <w:r>
        <w:t xml:space="preserve">totesi: "Siksi on ilmeisen vaikeaa kirjoittaa Buddhan elämäkertaa, joka täyttää nykyajan kriteerit, koska meillä on hyvin vähän tietoa, jota voidaan pitää historiallisesti luotettavana...". </w:t>
      </w:r>
      <w:r>
        <w:t xml:space="preserve">[mutta] voimme olla kohtuullisen varmoja siitä, että </w:t>
      </w:r>
      <w:r>
        <w:rPr>
          <w:color w:val="6B8E23"/>
        </w:rPr>
        <w:t xml:space="preserve">Siddhatta Gotama </w:t>
      </w:r>
      <w:r>
        <w:t xml:space="preserve">todellakin oli olemassa ja että hänen </w:t>
      </w:r>
      <w:r>
        <w:rPr>
          <w:color w:val="A0522D"/>
        </w:rPr>
        <w:t xml:space="preserve">opetuslapsensa </w:t>
      </w:r>
      <w:r>
        <w:t xml:space="preserve">säilyttivät muiston hänen elämästään ja opetuksistaan niin hyvin kuin pystyivät." [dubious - keskustelua]</w:t>
      </w:r>
    </w:p>
    <w:p>
      <w:r>
        <w:rPr>
          <w:b/>
        </w:rPr>
        <w:t xml:space="preserve">Kysymys 0</w:t>
      </w:r>
    </w:p>
    <w:p>
      <w:r>
        <w:t xml:space="preserve">Kuka sanoi, että "elämän pääpiirteittäin on oltava totta: syntymä, kypsyminen, luopuminen, etsintä, herääminen ja vapautuminen, opettaminen, kuolema."?</w:t>
      </w:r>
    </w:p>
    <w:p>
      <w:r>
        <w:rPr>
          <w:b/>
        </w:rPr>
        <w:t xml:space="preserve">Kysymys 1</w:t>
      </w:r>
    </w:p>
    <w:p>
      <w:r>
        <w:t xml:space="preserve">Mitkä ovat joitakin elämän pääpiirteitä?</w:t>
      </w:r>
    </w:p>
    <w:p>
      <w:r>
        <w:rPr>
          <w:b/>
        </w:rPr>
        <w:t xml:space="preserve">Kysymys 2</w:t>
      </w:r>
    </w:p>
    <w:p>
      <w:r>
        <w:t xml:space="preserve">Kuka kirjoitti Buddhan elämäkerran?</w:t>
      </w:r>
    </w:p>
    <w:p>
      <w:r>
        <w:rPr>
          <w:b/>
        </w:rPr>
        <w:t xml:space="preserve">Kysymys 3</w:t>
      </w:r>
    </w:p>
    <w:p>
      <w:r>
        <w:t xml:space="preserve">Mikä on joidenkin mielestä Buddhan oikea nimi?</w:t>
      </w:r>
    </w:p>
    <w:p>
      <w:r>
        <w:rPr>
          <w:b/>
        </w:rPr>
        <w:t xml:space="preserve">Kysymys 4</w:t>
      </w:r>
    </w:p>
    <w:p>
      <w:r>
        <w:t xml:space="preserve">Minkä nimisiä ovat ne auttajat, jotka auttoivat Buddhaa?</w:t>
      </w:r>
    </w:p>
    <w:p>
      <w:r>
        <w:rPr>
          <w:b/>
        </w:rPr>
        <w:t xml:space="preserve">Kysymys 5</w:t>
      </w:r>
    </w:p>
    <w:p>
      <w:r>
        <w:t xml:space="preserve">Kuka uskoo, että Buddhaan viitaten "elämän pääpiirteittäin täytyy olla totta"?</w:t>
      </w:r>
    </w:p>
    <w:p>
      <w:r>
        <w:rPr>
          <w:b/>
        </w:rPr>
        <w:t xml:space="preserve">Kysymys 6</w:t>
      </w:r>
    </w:p>
    <w:p>
      <w:r>
        <w:t xml:space="preserve">Karen Armstrong kirjoitti elämäkerran kenestä?</w:t>
      </w:r>
    </w:p>
    <w:p>
      <w:r>
        <w:rPr>
          <w:b/>
        </w:rPr>
        <w:t xml:space="preserve">Kysymys 7</w:t>
      </w:r>
    </w:p>
    <w:p>
      <w:r>
        <w:t xml:space="preserve">Karen Armstrong on sanonut, että voimme olla varmoja, kuka oli olemassa?</w:t>
      </w:r>
    </w:p>
    <w:p>
      <w:r>
        <w:rPr>
          <w:b/>
        </w:rPr>
        <w:t xml:space="preserve">Teksti numero 6</w:t>
      </w:r>
    </w:p>
    <w:p>
      <w:r>
        <w:rPr>
          <w:color w:val="A9A9A9"/>
        </w:rPr>
        <w:t xml:space="preserve">Varhaisista teksteistä saadut </w:t>
      </w:r>
      <w:r>
        <w:t xml:space="preserve">todisteet </w:t>
      </w:r>
      <w:r>
        <w:t xml:space="preserve">viittaavat siihen, että </w:t>
      </w:r>
      <w:r>
        <w:rPr>
          <w:color w:val="DCDCDC"/>
        </w:rPr>
        <w:t xml:space="preserve">Siddhārtha Gautama </w:t>
      </w:r>
      <w:r>
        <w:t xml:space="preserve">syntyi </w:t>
      </w:r>
      <w:r>
        <w:rPr>
          <w:color w:val="2F4F4F"/>
        </w:rPr>
        <w:t xml:space="preserve">yhteisöön</w:t>
      </w:r>
      <w:r>
        <w:t xml:space="preserve">,</w:t>
      </w:r>
      <w:r>
        <w:rPr>
          <w:color w:val="2F4F4F"/>
        </w:rPr>
        <w:t xml:space="preserve"> joka oli sekä maantieteellisesti että kulttuurisesti </w:t>
      </w:r>
      <w:r>
        <w:rPr>
          <w:color w:val="556B2F"/>
        </w:rPr>
        <w:t xml:space="preserve">Koillis-Intian niemimaan </w:t>
      </w:r>
      <w:r>
        <w:rPr>
          <w:color w:val="2F4F4F"/>
        </w:rPr>
        <w:t xml:space="preserve">reuna-alueella </w:t>
      </w:r>
      <w:r>
        <w:rPr>
          <w:color w:val="6B8E23"/>
        </w:rPr>
        <w:t xml:space="preserve">viidennellä vuosisadalla eaa. </w:t>
      </w:r>
      <w:r>
        <w:rPr>
          <w:color w:val="A0522D"/>
        </w:rPr>
        <w:t xml:space="preserve">Se oli joko </w:t>
      </w:r>
      <w:r>
        <w:rPr>
          <w:color w:val="228B22"/>
        </w:rPr>
        <w:t xml:space="preserve">pieni tasavalta, jolloin </w:t>
      </w:r>
      <w:r>
        <w:rPr>
          <w:color w:val="A0522D"/>
        </w:rPr>
        <w:t xml:space="preserve">hänen isänsä oli </w:t>
      </w:r>
      <w:r>
        <w:rPr>
          <w:color w:val="191970"/>
        </w:rPr>
        <w:t xml:space="preserve">vaaleilla valittu päällikkö, </w:t>
      </w:r>
      <w:r>
        <w:rPr>
          <w:color w:val="A0522D"/>
        </w:rPr>
        <w:t xml:space="preserve">tai </w:t>
      </w:r>
      <w:r>
        <w:rPr>
          <w:color w:val="8B0000"/>
        </w:rPr>
        <w:t xml:space="preserve">oligarkia</w:t>
      </w:r>
      <w:r>
        <w:rPr>
          <w:color w:val="A0522D"/>
        </w:rPr>
        <w:t xml:space="preserve">, jolloin hänen isänsä oli oligarkki.</w:t>
      </w:r>
    </w:p>
    <w:p>
      <w:r>
        <w:rPr>
          <w:b/>
        </w:rPr>
        <w:t xml:space="preserve">Kysymys 0</w:t>
      </w:r>
    </w:p>
    <w:p>
      <w:r>
        <w:t xml:space="preserve">Milloin Siddhārtha Gautama syntyi vanhojen tekstien mukaan?</w:t>
      </w:r>
    </w:p>
    <w:p>
      <w:r>
        <w:rPr>
          <w:b/>
        </w:rPr>
        <w:t xml:space="preserve">Kysymys 1</w:t>
      </w:r>
    </w:p>
    <w:p>
      <w:r>
        <w:t xml:space="preserve">Missä Siddhārtha Gautama syntyi vanhojen tekstien mukaan?</w:t>
      </w:r>
    </w:p>
    <w:p>
      <w:r>
        <w:rPr>
          <w:b/>
        </w:rPr>
        <w:t xml:space="preserve">Kysymys 2</w:t>
      </w:r>
    </w:p>
    <w:p>
      <w:r>
        <w:t xml:space="preserve">Millaisessa yhteisössä Siddhārtha Gautama kasvoi?</w:t>
      </w:r>
    </w:p>
    <w:p>
      <w:r>
        <w:rPr>
          <w:b/>
        </w:rPr>
        <w:t xml:space="preserve">Kysymys 3</w:t>
      </w:r>
    </w:p>
    <w:p>
      <w:r>
        <w:t xml:space="preserve">Missä Siddhārtha Gautama syntyi?</w:t>
      </w:r>
    </w:p>
    <w:p>
      <w:r>
        <w:rPr>
          <w:b/>
        </w:rPr>
        <w:t xml:space="preserve">Kysymys 4</w:t>
      </w:r>
    </w:p>
    <w:p>
      <w:r>
        <w:t xml:space="preserve">Milloin Siddhārtha Gautama eli?</w:t>
      </w:r>
    </w:p>
    <w:p>
      <w:r>
        <w:rPr>
          <w:b/>
        </w:rPr>
        <w:t xml:space="preserve">Kysymys 5</w:t>
      </w:r>
    </w:p>
    <w:p>
      <w:r>
        <w:t xml:space="preserve">Minkä kokoinen oli Siddhārtha Gautaman syntymäpaikka?</w:t>
      </w:r>
    </w:p>
    <w:p>
      <w:r>
        <w:rPr>
          <w:b/>
        </w:rPr>
        <w:t xml:space="preserve">Kysymys 6</w:t>
      </w:r>
    </w:p>
    <w:p>
      <w:r>
        <w:t xml:space="preserve">Mistä löysimme todisteita hänen olemassaolostaan?</w:t>
      </w:r>
    </w:p>
    <w:p>
      <w:r>
        <w:rPr>
          <w:b/>
        </w:rPr>
        <w:t xml:space="preserve">Kysymys 7</w:t>
      </w:r>
    </w:p>
    <w:p>
      <w:r>
        <w:t xml:space="preserve">Mikä oli todennäköisesti Siddhārtha Gautaman isä?</w:t>
      </w:r>
    </w:p>
    <w:p>
      <w:r>
        <w:rPr>
          <w:b/>
        </w:rPr>
        <w:t xml:space="preserve">Kysymys 8</w:t>
      </w:r>
    </w:p>
    <w:p>
      <w:r>
        <w:t xml:space="preserve">joka on syntynyt Koillis-Intiassa/</w:t>
      </w:r>
    </w:p>
    <w:p>
      <w:r>
        <w:rPr>
          <w:b/>
        </w:rPr>
        <w:t xml:space="preserve">Kysymys 9</w:t>
      </w:r>
    </w:p>
    <w:p>
      <w:r>
        <w:t xml:space="preserve">Jos Siddhartha olisi elänyt pienessä tasavallassa, hänen isänsä olisi ollut mikä?</w:t>
      </w:r>
    </w:p>
    <w:p>
      <w:r>
        <w:rPr>
          <w:b/>
        </w:rPr>
        <w:t xml:space="preserve">Teksti numero 7</w:t>
      </w:r>
    </w:p>
    <w:p>
      <w:r>
        <w:t xml:space="preserve">Tämän kertomuksen mukaan pian nuoren prinssi Gautaman syntymän jälkeen </w:t>
      </w:r>
      <w:r>
        <w:rPr>
          <w:color w:val="A9A9A9"/>
        </w:rPr>
        <w:t xml:space="preserve">astrologi </w:t>
      </w:r>
      <w:r>
        <w:t xml:space="preserve">nimeltä </w:t>
      </w:r>
      <w:r>
        <w:rPr>
          <w:color w:val="DCDCDC"/>
        </w:rPr>
        <w:t xml:space="preserve">Asita </w:t>
      </w:r>
      <w:r>
        <w:t xml:space="preserve">vieraili nuoren prinssin isän </w:t>
      </w:r>
      <w:r>
        <w:rPr>
          <w:color w:val="2F4F4F"/>
        </w:rPr>
        <w:t xml:space="preserve">Suddhodanan </w:t>
      </w:r>
      <w:r>
        <w:t xml:space="preserve">luona </w:t>
      </w:r>
      <w:r>
        <w:t xml:space="preserve">ja ennusti, että </w:t>
      </w:r>
      <w:r>
        <w:rPr>
          <w:color w:val="556B2F"/>
        </w:rPr>
        <w:t xml:space="preserve">Siddharthasta tulisi joko </w:t>
      </w:r>
      <w:r>
        <w:rPr>
          <w:color w:val="6B8E23"/>
        </w:rPr>
        <w:t xml:space="preserve">suuri kuningas </w:t>
      </w:r>
      <w:r>
        <w:rPr>
          <w:color w:val="556B2F"/>
        </w:rPr>
        <w:t xml:space="preserve">tai hän luopuisi aineellisesta maailmasta ja ryhtyisi </w:t>
      </w:r>
      <w:r>
        <w:rPr>
          <w:color w:val="A0522D"/>
        </w:rPr>
        <w:t xml:space="preserve">pyhäksi mieheksi riippuen </w:t>
      </w:r>
      <w:r>
        <w:t xml:space="preserve">siitä</w:t>
      </w:r>
      <w:r>
        <w:rPr>
          <w:color w:val="228B22"/>
        </w:rPr>
        <w:t xml:space="preserve">, näkisikö hän millaista elämä oli palatsin muurien ulkopuolella</w:t>
      </w:r>
      <w:r>
        <w:t xml:space="preserve">.</w:t>
      </w:r>
    </w:p>
    <w:p>
      <w:r>
        <w:rPr>
          <w:b/>
        </w:rPr>
        <w:t xml:space="preserve">Kysymys 0</w:t>
      </w:r>
    </w:p>
    <w:p>
      <w:r>
        <w:t xml:space="preserve">Mikä oli sen astrologin nimi, joka vieraili prinssi Gautaman isän luona?</w:t>
      </w:r>
    </w:p>
    <w:p>
      <w:r>
        <w:rPr>
          <w:b/>
        </w:rPr>
        <w:t xml:space="preserve">Kysymys 1</w:t>
      </w:r>
    </w:p>
    <w:p>
      <w:r>
        <w:t xml:space="preserve">Mikä oli Asitan ennustus?</w:t>
      </w:r>
    </w:p>
    <w:p>
      <w:r>
        <w:rPr>
          <w:b/>
        </w:rPr>
        <w:t xml:space="preserve">Kysymys 2</w:t>
      </w:r>
    </w:p>
    <w:p>
      <w:r>
        <w:t xml:space="preserve">Miten Siddhartha Asitan mukaan päättäisi, minkä polun hän valitsisi elämässään?</w:t>
      </w:r>
    </w:p>
    <w:p>
      <w:r>
        <w:rPr>
          <w:b/>
        </w:rPr>
        <w:t xml:space="preserve">Kysymys 3</w:t>
      </w:r>
    </w:p>
    <w:p>
      <w:r>
        <w:t xml:space="preserve">Mikä oli Gautaman luona vierailleen henkilön ammatti?</w:t>
      </w:r>
    </w:p>
    <w:p>
      <w:r>
        <w:rPr>
          <w:b/>
        </w:rPr>
        <w:t xml:space="preserve">Kysymys 4</w:t>
      </w:r>
    </w:p>
    <w:p>
      <w:r>
        <w:t xml:space="preserve">Mikä oli hänen isänsä nimi?</w:t>
      </w:r>
    </w:p>
    <w:p>
      <w:r>
        <w:rPr>
          <w:b/>
        </w:rPr>
        <w:t xml:space="preserve">Kysymys 5</w:t>
      </w:r>
    </w:p>
    <w:p>
      <w:r>
        <w:t xml:space="preserve">Mitä Buddhan ennustettiin tulevan vastoin hänen elämänsä kanssa, kuten me sen tunnemme?</w:t>
      </w:r>
    </w:p>
    <w:p>
      <w:r>
        <w:rPr>
          <w:b/>
        </w:rPr>
        <w:t xml:space="preserve">Kysymys 6</w:t>
      </w:r>
    </w:p>
    <w:p>
      <w:r>
        <w:t xml:space="preserve">Mikä oli sen astrologin nimi, joka kävi Gautaman isän luona?</w:t>
      </w:r>
    </w:p>
    <w:p>
      <w:r>
        <w:rPr>
          <w:b/>
        </w:rPr>
        <w:t xml:space="preserve">Kysymys 7</w:t>
      </w:r>
    </w:p>
    <w:p>
      <w:r>
        <w:t xml:space="preserve">Mikä on Gautaman isän nimi?</w:t>
      </w:r>
    </w:p>
    <w:p>
      <w:r>
        <w:rPr>
          <w:b/>
        </w:rPr>
        <w:t xml:space="preserve">Kysymys 8</w:t>
      </w:r>
    </w:p>
    <w:p>
      <w:r>
        <w:t xml:space="preserve">Asita ennusti, että Siddharthasta tulisi kiltti vai mikä?</w:t>
      </w:r>
    </w:p>
    <w:p>
      <w:r>
        <w:rPr>
          <w:b/>
        </w:rPr>
        <w:t xml:space="preserve">Teksti numero 8</w:t>
      </w:r>
    </w:p>
    <w:p>
      <w:r>
        <w:t xml:space="preserve">Śuddhodana oli päättänyt nähdä poikansa tulevan </w:t>
      </w:r>
      <w:r>
        <w:rPr>
          <w:color w:val="A9A9A9"/>
        </w:rPr>
        <w:t xml:space="preserve">kuninkaaksi, </w:t>
      </w:r>
      <w:r>
        <w:t xml:space="preserve">joten hän </w:t>
      </w:r>
      <w:r>
        <w:rPr>
          <w:color w:val="DCDCDC"/>
        </w:rPr>
        <w:t xml:space="preserve">esti häntä poistumasta palatsin alueelta</w:t>
      </w:r>
      <w:r>
        <w:t xml:space="preserve">. </w:t>
      </w:r>
      <w:r>
        <w:t xml:space="preserve">Mutta </w:t>
      </w:r>
      <w:r>
        <w:t xml:space="preserve">isänsä yrityksistä huolimatta Gautama uskaltautui palatsin ulkopuolelle useita kertoja</w:t>
      </w:r>
      <w:r>
        <w:t xml:space="preserve">.</w:t>
      </w:r>
      <w:r>
        <w:rPr>
          <w:color w:val="2F4F4F"/>
        </w:rPr>
        <w:t xml:space="preserve">29</w:t>
      </w:r>
      <w:r>
        <w:t xml:space="preserve"> Buddhalaisessa kirjallisuudessa </w:t>
      </w:r>
      <w:r>
        <w:rPr>
          <w:color w:val="6B8E23"/>
        </w:rPr>
        <w:t xml:space="preserve">neljäksi </w:t>
      </w:r>
      <w:r>
        <w:rPr>
          <w:color w:val="556B2F"/>
        </w:rPr>
        <w:t xml:space="preserve">nähtävyydeksi </w:t>
      </w:r>
      <w:r>
        <w:t xml:space="preserve">kutsuttujen kohtaamisten sarjassa </w:t>
      </w:r>
      <w:r>
        <w:rPr>
          <w:color w:val="556B2F"/>
        </w:rPr>
        <w:t xml:space="preserve">Gautama </w:t>
      </w:r>
      <w:r>
        <w:rPr>
          <w:color w:val="A0522D"/>
        </w:rPr>
        <w:t xml:space="preserve">oppi tavallisten ihmisten </w:t>
      </w:r>
      <w:r>
        <w:t xml:space="preserve">kärsimyksestä </w:t>
      </w:r>
      <w:r>
        <w:rPr>
          <w:color w:val="228B22"/>
        </w:rPr>
        <w:t xml:space="preserve">kohtaamalla vanhan miehen, sairaan miehen, </w:t>
      </w:r>
      <w:r>
        <w:rPr>
          <w:color w:val="191970"/>
        </w:rPr>
        <w:t xml:space="preserve">ruumiin </w:t>
      </w:r>
      <w:r>
        <w:rPr>
          <w:color w:val="228B22"/>
        </w:rPr>
        <w:t xml:space="preserve">ja lopulta askeettisen pyhän miehen, joka oli </w:t>
      </w:r>
      <w:r>
        <w:t xml:space="preserve">ilmeisen tyytyväinen ja rauhassa maailman kanssa. Nämä kokemukset saivat Gautaman </w:t>
      </w:r>
      <w:r>
        <w:rPr>
          <w:color w:val="8B0000"/>
        </w:rPr>
        <w:t xml:space="preserve">luopumaan kuninkaallisesta elämästä ja ryhtymään </w:t>
      </w:r>
      <w:r>
        <w:t xml:space="preserve">hengelliseen etsintään.</w:t>
      </w:r>
    </w:p>
    <w:p>
      <w:r>
        <w:rPr>
          <w:b/>
        </w:rPr>
        <w:t xml:space="preserve">Kysymys 0</w:t>
      </w:r>
    </w:p>
    <w:p>
      <w:r>
        <w:t xml:space="preserve">Mitä Śuddhodana teki varmistaakseen, että hänen pojastaan tuli kuningas eikä pyhä mies?</w:t>
      </w:r>
    </w:p>
    <w:p>
      <w:r>
        <w:rPr>
          <w:b/>
        </w:rPr>
        <w:t xml:space="preserve">Kysymys 1</w:t>
      </w:r>
    </w:p>
    <w:p>
      <w:r>
        <w:t xml:space="preserve">Kuinka vanha Gautama oli, kun hän ensimmäisen kerran lähti palatsista?</w:t>
      </w:r>
    </w:p>
    <w:p>
      <w:r>
        <w:rPr>
          <w:b/>
        </w:rPr>
        <w:t xml:space="preserve">Kysymys 2</w:t>
      </w:r>
    </w:p>
    <w:p>
      <w:r>
        <w:t xml:space="preserve">Mitä tapahtui, kun Gautama lähti palatsista?</w:t>
      </w:r>
    </w:p>
    <w:p>
      <w:r>
        <w:rPr>
          <w:b/>
        </w:rPr>
        <w:t xml:space="preserve">Kysymys 3</w:t>
      </w:r>
    </w:p>
    <w:p>
      <w:r>
        <w:t xml:space="preserve">Mitkä ovat buddhalaisuuden neljä nähtävyyttä?</w:t>
      </w:r>
    </w:p>
    <w:p>
      <w:r>
        <w:rPr>
          <w:b/>
        </w:rPr>
        <w:t xml:space="preserve">Kysymys 4</w:t>
      </w:r>
    </w:p>
    <w:p>
      <w:r>
        <w:t xml:space="preserve">Mitä Buddhan isä halusi hänen tulevan?</w:t>
      </w:r>
    </w:p>
    <w:p>
      <w:r>
        <w:rPr>
          <w:b/>
        </w:rPr>
        <w:t xml:space="preserve">Kysymys 5</w:t>
      </w:r>
    </w:p>
    <w:p>
      <w:r>
        <w:t xml:space="preserve">Minkä ikäisenä hän uskaltautui ulos?</w:t>
      </w:r>
    </w:p>
    <w:p>
      <w:r>
        <w:rPr>
          <w:b/>
        </w:rPr>
        <w:t xml:space="preserve">Kysymys 6</w:t>
      </w:r>
    </w:p>
    <w:p>
      <w:r>
        <w:t xml:space="preserve">Mikä oli hänen neljän ensimmäisen kohtaamisensa nimi?</w:t>
      </w:r>
    </w:p>
    <w:p>
      <w:r>
        <w:rPr>
          <w:b/>
        </w:rPr>
        <w:t xml:space="preserve">Kysymys 7</w:t>
      </w:r>
    </w:p>
    <w:p>
      <w:r>
        <w:t xml:space="preserve">Mitä Gautama teki saatuaan tietää ulkomaailmasta?</w:t>
      </w:r>
    </w:p>
    <w:p>
      <w:r>
        <w:rPr>
          <w:b/>
        </w:rPr>
        <w:t xml:space="preserve">Kysymys 8</w:t>
      </w:r>
    </w:p>
    <w:p>
      <w:r>
        <w:t xml:space="preserve">Suddhodana halusi pojastaan tulevan mitä?</w:t>
      </w:r>
    </w:p>
    <w:p>
      <w:r>
        <w:rPr>
          <w:b/>
        </w:rPr>
        <w:t xml:space="preserve">Kysymys 9</w:t>
      </w:r>
    </w:p>
    <w:p>
      <w:r>
        <w:t xml:space="preserve">Minkä ikäisenä Gautama uskaltautui ulos palatsin alueelta?</w:t>
      </w:r>
    </w:p>
    <w:p>
      <w:r>
        <w:rPr>
          <w:b/>
        </w:rPr>
        <w:t xml:space="preserve">Kysymys 10</w:t>
      </w:r>
    </w:p>
    <w:p>
      <w:r>
        <w:t xml:space="preserve">Kuinka monta tunnettua "nähtävyyttä" Gautamalla oli?</w:t>
      </w:r>
    </w:p>
    <w:p>
      <w:r>
        <w:rPr>
          <w:b/>
        </w:rPr>
        <w:t xml:space="preserve">Kysymys 11</w:t>
      </w:r>
    </w:p>
    <w:p>
      <w:r>
        <w:t xml:space="preserve">Gautama kohtasi vanhan miehen, sairaan miehen, pyhän miehen ja minkä?</w:t>
      </w:r>
    </w:p>
    <w:p>
      <w:r>
        <w:rPr>
          <w:b/>
        </w:rPr>
        <w:t xml:space="preserve">Teksti numero 9</w:t>
      </w:r>
    </w:p>
    <w:p>
      <w:r>
        <w:t xml:space="preserve">Gautama </w:t>
      </w:r>
      <w:r>
        <w:rPr>
          <w:color w:val="A9A9A9"/>
        </w:rPr>
        <w:t xml:space="preserve">lähti </w:t>
      </w:r>
      <w:r>
        <w:t xml:space="preserve">ensin </w:t>
      </w:r>
      <w:r>
        <w:rPr>
          <w:color w:val="A9A9A9"/>
        </w:rPr>
        <w:t xml:space="preserve">opiskelemaan aikansa kuuluisien uskonnollisten opettajien kanssa </w:t>
      </w:r>
      <w:r>
        <w:t xml:space="preserve">ja oppi heidän opettamansa meditatiiviset taidot. Mutta hän huomasi, </w:t>
      </w:r>
      <w:r>
        <w:rPr>
          <w:color w:val="DCDCDC"/>
        </w:rPr>
        <w:t xml:space="preserve">etteivät ne tuottaneet pysyvää loppua kärsimykselle, </w:t>
      </w:r>
      <w:r>
        <w:t xml:space="preserve">joten hän jatkoi etsintöjään. Seuraavaksi hän yritti äärimmäistä </w:t>
      </w:r>
      <w:r>
        <w:rPr>
          <w:color w:val="2F4F4F"/>
        </w:rPr>
        <w:t xml:space="preserve">askeettisuutta</w:t>
      </w:r>
      <w:r>
        <w:t xml:space="preserve">, joka oli yleinen uskonnollinen harrastus śramaṇojen keskuudessa, joka oli vedalaisesta kulttuurista erillinen uskonnollinen kulttuuri. Gautama joutui </w:t>
      </w:r>
      <w:r>
        <w:rPr>
          <w:color w:val="556B2F"/>
        </w:rPr>
        <w:t xml:space="preserve">pitkittyneeseen paastoon, hengityksen pidättämiseen ja kivulle altistumiseen</w:t>
      </w:r>
      <w:r>
        <w:t xml:space="preserve">. Hän melkein näännytti itsensä nälkään prosessin aikana. Hän tajusi, että hän oli vienyt tämänkaltaisen harjoittelun äärirajoilleen eikä ollut tehnyt loppua kärsimykselle. Ratkaisevana hetkenä hän otti vastaan </w:t>
      </w:r>
      <w:r>
        <w:rPr>
          <w:color w:val="6B8E23"/>
        </w:rPr>
        <w:t xml:space="preserve">maitoa ja riisiä </w:t>
      </w:r>
      <w:r>
        <w:t xml:space="preserve">kylän tytöltä ja muutti lähestymistapaansa. Hän omistautui </w:t>
      </w:r>
      <w:r>
        <w:rPr>
          <w:color w:val="228B22"/>
        </w:rPr>
        <w:t xml:space="preserve">anapanasati-meditaatiolle, </w:t>
      </w:r>
      <w:r>
        <w:t xml:space="preserve">jonka avulla hän löysi sen, mitä buddhalaiset kutsuvat </w:t>
      </w:r>
      <w:r>
        <w:rPr>
          <w:color w:val="8B0000"/>
        </w:rPr>
        <w:t xml:space="preserve">keskitieksi </w:t>
      </w:r>
      <w:r>
        <w:t xml:space="preserve">(skt. madhyamā-pratipad): kohtuuden polku itsehyväksynnän ja itsetuhoisuuden ääripäiden välissä.[web 2][web 3][web 4].</w:t>
      </w:r>
    </w:p>
    <w:p>
      <w:r>
        <w:rPr>
          <w:b/>
        </w:rPr>
        <w:t xml:space="preserve">Kysymys 0</w:t>
      </w:r>
    </w:p>
    <w:p>
      <w:r>
        <w:t xml:space="preserve">Mikä oli ensimmäinen asia, jonka Gautama teki henkisellä etsinnällään?</w:t>
      </w:r>
    </w:p>
    <w:p>
      <w:r>
        <w:rPr>
          <w:b/>
        </w:rPr>
        <w:t xml:space="preserve">Kysymys 1</w:t>
      </w:r>
    </w:p>
    <w:p>
      <w:r>
        <w:t xml:space="preserve">Millä nimellä kutsutaan kohtuuden polkua itsensä hemmottelun ja itsensä rääkkäämisen ääripäiden välillä?</w:t>
      </w:r>
    </w:p>
    <w:p>
      <w:r>
        <w:rPr>
          <w:b/>
        </w:rPr>
        <w:t xml:space="preserve">Kysymys 2</w:t>
      </w:r>
    </w:p>
    <w:p>
      <w:r>
        <w:t xml:space="preserve">Millaisia harjoituksia Gautama suoritti matkallaan?</w:t>
      </w:r>
    </w:p>
    <w:p>
      <w:r>
        <w:rPr>
          <w:b/>
        </w:rPr>
        <w:t xml:space="preserve">Kysymys 3</w:t>
      </w:r>
    </w:p>
    <w:p>
      <w:r>
        <w:t xml:space="preserve">Mikä oli ensimmäinen taito, jonka Gautama oppi?</w:t>
      </w:r>
    </w:p>
    <w:p>
      <w:r>
        <w:rPr>
          <w:b/>
        </w:rPr>
        <w:t xml:space="preserve">Kysymys 4</w:t>
      </w:r>
    </w:p>
    <w:p>
      <w:r>
        <w:t xml:space="preserve">Mikä melkein tappoi Gautaman takaa-ajossaan?</w:t>
      </w:r>
    </w:p>
    <w:p>
      <w:r>
        <w:rPr>
          <w:b/>
        </w:rPr>
        <w:t xml:space="preserve">Kysymys 5</w:t>
      </w:r>
    </w:p>
    <w:p>
      <w:r>
        <w:t xml:space="preserve">Mitä hän sai paikallisilta, mikä muutti hänen lähestymistapaansa?</w:t>
      </w:r>
    </w:p>
    <w:p>
      <w:r>
        <w:rPr>
          <w:b/>
        </w:rPr>
        <w:t xml:space="preserve">Kysymys 6</w:t>
      </w:r>
    </w:p>
    <w:p>
      <w:r>
        <w:t xml:space="preserve">Mikä on maltillisuuden tie, jota hän noudatti?</w:t>
      </w:r>
    </w:p>
    <w:p>
      <w:r>
        <w:rPr>
          <w:b/>
        </w:rPr>
        <w:t xml:space="preserve">Kysymys 7</w:t>
      </w:r>
    </w:p>
    <w:p>
      <w:r>
        <w:t xml:space="preserve">Gautama ei pitänyt uskonnollisesta opetuksesta, jonka hän aluksi löysi, koska miksi?</w:t>
      </w:r>
    </w:p>
    <w:p>
      <w:r>
        <w:rPr>
          <w:b/>
        </w:rPr>
        <w:t xml:space="preserve">Kysymys 8</w:t>
      </w:r>
    </w:p>
    <w:p>
      <w:r>
        <w:t xml:space="preserve">Mitä Gautama hyväksyi kylätytöltä?</w:t>
      </w:r>
    </w:p>
    <w:p>
      <w:r>
        <w:rPr>
          <w:b/>
        </w:rPr>
        <w:t xml:space="preserve">Kysymys 9</w:t>
      </w:r>
    </w:p>
    <w:p>
      <w:r>
        <w:t xml:space="preserve">Minkälaiselle meditaatiolle Gautama omistautui?</w:t>
      </w:r>
    </w:p>
    <w:p>
      <w:r>
        <w:rPr>
          <w:b/>
        </w:rPr>
        <w:t xml:space="preserve">Kysymys 10</w:t>
      </w:r>
    </w:p>
    <w:p>
      <w:r>
        <w:t xml:space="preserve">Buddhalaiset kutsuvat anapanasati mitä?</w:t>
      </w:r>
    </w:p>
    <w:p>
      <w:r>
        <w:rPr>
          <w:b/>
        </w:rPr>
        <w:t xml:space="preserve">Teksti numero 10</w:t>
      </w:r>
    </w:p>
    <w:p>
      <w:r>
        <w:t xml:space="preserve">Gautama oli nyt päättänyt viedä hengellisen etsintänsä päätökseen. </w:t>
      </w:r>
      <w:r>
        <w:t xml:space="preserve">Hän istui tunnetusti </w:t>
      </w:r>
      <w:r>
        <w:rPr>
          <w:color w:val="556B2F"/>
        </w:rPr>
        <w:t xml:space="preserve">Bodh Gayan </w:t>
      </w:r>
      <w:r>
        <w:t xml:space="preserve">kaupungissa </w:t>
      </w:r>
      <w:r>
        <w:rPr>
          <w:color w:val="2F4F4F"/>
        </w:rPr>
        <w:t xml:space="preserve">Bodh </w:t>
      </w:r>
      <w:r>
        <w:rPr>
          <w:color w:val="556B2F"/>
        </w:rPr>
        <w:t xml:space="preserve">Gaya </w:t>
      </w:r>
      <w:r>
        <w:rPr>
          <w:color w:val="A9A9A9"/>
        </w:rPr>
        <w:t xml:space="preserve">35</w:t>
      </w:r>
      <w:r>
        <w:t xml:space="preserve">-nimisen </w:t>
      </w:r>
      <w:r>
        <w:rPr>
          <w:color w:val="DCDCDC"/>
        </w:rPr>
        <w:t xml:space="preserve">Ficus religiosa </w:t>
      </w:r>
      <w:r>
        <w:t xml:space="preserve">-puun </w:t>
      </w:r>
      <w:r>
        <w:t xml:space="preserve">alla meditoidessaan </w:t>
      </w:r>
      <w:r>
        <w:t xml:space="preserve">ja vannoi, ettei nousisi ylös ennen valaistumisen saavuttamista</w:t>
      </w:r>
      <w:r>
        <w:t xml:space="preserve">.</w:t>
      </w:r>
      <w:r>
        <w:t xml:space="preserve"> Monien päivien jälkeen hän lopulta tuhosi mielensä kahleet ja vapautui näin kärsimyksen ja uudestisyntymisen kehästä ja nousi täysin valaistuneena olentona (skt. samyaksaṃbuddha). Pian tämän jälkeen hän keräsi joukon seuraajia ja perusti luostarijärjestön. Nyt Buddhana </w:t>
      </w:r>
      <w:r>
        <w:rPr>
          <w:color w:val="6B8E23"/>
        </w:rPr>
        <w:t xml:space="preserve">hän vietti loppuelämänsä opettaen löytämäänsä heräämisen tietä</w:t>
      </w:r>
      <w:r>
        <w:t xml:space="preserve">, matkusti koko Intian koillisosassa ja kuoli (</w:t>
      </w:r>
      <w:r>
        <w:rPr>
          <w:color w:val="A0522D"/>
        </w:rPr>
        <w:t xml:space="preserve">80</w:t>
      </w:r>
      <w:r>
        <w:t xml:space="preserve">483 eaa.) Kushinagarissa Intiassa</w:t>
      </w:r>
      <w:r>
        <w:t xml:space="preserve">.</w:t>
      </w:r>
      <w:r>
        <w:t xml:space="preserve"> Alkuperäisen viikunapuun eteläinen haara, joka on saatavilla vain Anuradhapurassa Sri Lankassa, tunnetaan nimellä </w:t>
      </w:r>
      <w:r>
        <w:rPr>
          <w:color w:val="228B22"/>
        </w:rPr>
        <w:t xml:space="preserve">Jaya Sri Maha Bodhi</w:t>
      </w:r>
      <w:r>
        <w:t xml:space="preserve">.</w:t>
      </w:r>
    </w:p>
    <w:p>
      <w:r>
        <w:rPr>
          <w:b/>
        </w:rPr>
        <w:t xml:space="preserve">Kysymys 0</w:t>
      </w:r>
    </w:p>
    <w:p>
      <w:r>
        <w:t xml:space="preserve">Kuinka vanha Gautama oli istuessaan Bodhi-puun alla?</w:t>
      </w:r>
    </w:p>
    <w:p>
      <w:r>
        <w:rPr>
          <w:b/>
        </w:rPr>
        <w:t xml:space="preserve">Kysymys 1</w:t>
      </w:r>
    </w:p>
    <w:p>
      <w:r>
        <w:t xml:space="preserve">Minkälainen puu Bodhi-puu oli?</w:t>
      </w:r>
    </w:p>
    <w:p>
      <w:r>
        <w:rPr>
          <w:b/>
        </w:rPr>
        <w:t xml:space="preserve">Kysymys 2</w:t>
      </w:r>
    </w:p>
    <w:p>
      <w:r>
        <w:t xml:space="preserve">Mitä Gautama vietti loppuelämänsä valaistumisen saavuttamisen jälkeen?</w:t>
      </w:r>
    </w:p>
    <w:p>
      <w:r>
        <w:rPr>
          <w:b/>
        </w:rPr>
        <w:t xml:space="preserve">Kysymys 3</w:t>
      </w:r>
    </w:p>
    <w:p>
      <w:r>
        <w:t xml:space="preserve">Kuinka vanha Buddha oli kuollessaan?</w:t>
      </w:r>
    </w:p>
    <w:p>
      <w:r>
        <w:rPr>
          <w:b/>
        </w:rPr>
        <w:t xml:space="preserve">Kysymys 4</w:t>
      </w:r>
    </w:p>
    <w:p>
      <w:r>
        <w:t xml:space="preserve">Mikä on Gautaman istuneen puun eteläisen oksan nimi?</w:t>
      </w:r>
    </w:p>
    <w:p>
      <w:r>
        <w:rPr>
          <w:b/>
        </w:rPr>
        <w:t xml:space="preserve">Kysymys 5</w:t>
      </w:r>
    </w:p>
    <w:p>
      <w:r>
        <w:t xml:space="preserve">Mikä oli sen puun nimi, jonka alla hän istui?</w:t>
      </w:r>
    </w:p>
    <w:p>
      <w:r>
        <w:rPr>
          <w:b/>
        </w:rPr>
        <w:t xml:space="preserve">Kysymys 6</w:t>
      </w:r>
    </w:p>
    <w:p>
      <w:r>
        <w:t xml:space="preserve">Minkä nimen sai puu, jonka alla Gautama saavutti valaistumisen?</w:t>
      </w:r>
    </w:p>
    <w:p>
      <w:r>
        <w:rPr>
          <w:b/>
        </w:rPr>
        <w:t xml:space="preserve">Kysymys 7</w:t>
      </w:r>
    </w:p>
    <w:p>
      <w:r>
        <w:t xml:space="preserve">Minkä ikäisenä Gautama syntyi?</w:t>
      </w:r>
    </w:p>
    <w:p>
      <w:r>
        <w:rPr>
          <w:b/>
        </w:rPr>
        <w:t xml:space="preserve">Kysymys 8</w:t>
      </w:r>
    </w:p>
    <w:p>
      <w:r>
        <w:t xml:space="preserve">35-vuotiaana Gautama istui meditoidessaan minkä puun alla?</w:t>
      </w:r>
    </w:p>
    <w:p>
      <w:r>
        <w:rPr>
          <w:b/>
        </w:rPr>
        <w:t xml:space="preserve">Kysymys 9</w:t>
      </w:r>
    </w:p>
    <w:p>
      <w:r>
        <w:t xml:space="preserve">Minkälainen puu Bodhi-puu oli?</w:t>
      </w:r>
    </w:p>
    <w:p>
      <w:r>
        <w:rPr>
          <w:b/>
        </w:rPr>
        <w:t xml:space="preserve">Kysymys 10</w:t>
      </w:r>
    </w:p>
    <w:p>
      <w:r>
        <w:t xml:space="preserve">Missä kaupungissa Bodhi Tree oli?</w:t>
      </w:r>
    </w:p>
    <w:p>
      <w:r>
        <w:rPr>
          <w:b/>
        </w:rPr>
        <w:t xml:space="preserve">Kysymys 11</w:t>
      </w:r>
    </w:p>
    <w:p>
      <w:r>
        <w:t xml:space="preserve">Alkuperäisen viikunapuun eteläinen haara tunnetaan nimellä?</w:t>
      </w:r>
    </w:p>
    <w:p>
      <w:r>
        <w:rPr>
          <w:b/>
        </w:rPr>
        <w:t xml:space="preserve">Teksti numero 11</w:t>
      </w:r>
    </w:p>
    <w:p>
      <w:r>
        <w:t xml:space="preserve">Buddhalaisuudessa samsara määritellään </w:t>
      </w:r>
      <w:r>
        <w:rPr>
          <w:color w:val="A9A9A9"/>
        </w:rPr>
        <w:t xml:space="preserve">syntymän ja kuoleman jatkuvaksi toistuvaksi kiertokuluksi</w:t>
      </w:r>
      <w:r>
        <w:t xml:space="preserve">, joka syntyy tavallisten olentojen tarttumisesta ja kiinnittymisestä itseensä ja kokemuksiinsa. Erityisesti samsara viittaa prosessiin, jossa ihminen kiertää uudestisyntymää toisensa jälkeen </w:t>
      </w:r>
      <w:r>
        <w:rPr>
          <w:color w:val="DCDCDC"/>
        </w:rPr>
        <w:t xml:space="preserve">kuudessa </w:t>
      </w:r>
      <w:r>
        <w:t xml:space="preserve">olemassaolon valtakunnassa,[huom. 2] jossa jokainen valtakunta voidaan ymmärtää fyysisenä valtakuntana tai </w:t>
      </w:r>
      <w:r>
        <w:rPr>
          <w:color w:val="2F4F4F"/>
        </w:rPr>
        <w:t xml:space="preserve">psykologisena </w:t>
      </w:r>
      <w:r>
        <w:t xml:space="preserve">tilana, jolle on ominaista tietynlainen kärsimys. </w:t>
      </w:r>
      <w:r>
        <w:rPr>
          <w:color w:val="556B2F"/>
        </w:rPr>
        <w:t xml:space="preserve">Samsara </w:t>
      </w:r>
      <w:r>
        <w:t xml:space="preserve">syntyy </w:t>
      </w:r>
      <w:r>
        <w:rPr>
          <w:color w:val="6B8E23"/>
        </w:rPr>
        <w:t xml:space="preserve">avidyasta </w:t>
      </w:r>
      <w:r>
        <w:t xml:space="preserve">(</w:t>
      </w:r>
      <w:r>
        <w:rPr>
          <w:color w:val="A0522D"/>
        </w:rPr>
        <w:t xml:space="preserve">tietämättömyydestä) </w:t>
      </w:r>
      <w:r>
        <w:t xml:space="preserve">ja sille on ominaista dukkha (</w:t>
      </w:r>
      <w:r>
        <w:rPr>
          <w:color w:val="228B22"/>
        </w:rPr>
        <w:t xml:space="preserve">kärsimys, ahdistus, tyytymättömyys)</w:t>
      </w:r>
      <w:r>
        <w:t xml:space="preserve">. </w:t>
      </w:r>
      <w:r>
        <w:rPr>
          <w:color w:val="191970"/>
        </w:rPr>
        <w:t xml:space="preserve">Buddhalaisen näkemyksen </w:t>
      </w:r>
      <w:r>
        <w:rPr>
          <w:color w:val="8B0000"/>
        </w:rPr>
        <w:t xml:space="preserve">mukaan</w:t>
      </w:r>
      <w:r>
        <w:rPr>
          <w:color w:val="191970"/>
        </w:rPr>
        <w:t xml:space="preserve"> samsarasta vapautuminen on mahdollista </w:t>
      </w:r>
      <w:r>
        <w:rPr>
          <w:color w:val="483D8B"/>
        </w:rPr>
        <w:t xml:space="preserve">noudattamalla buddhalaista polkua</w:t>
      </w:r>
      <w:r>
        <w:rPr>
          <w:color w:val="191970"/>
        </w:rPr>
        <w:t xml:space="preserve">.</w:t>
      </w:r>
    </w:p>
    <w:p>
      <w:r>
        <w:rPr>
          <w:b/>
        </w:rPr>
        <w:t xml:space="preserve">Kysymys 0</w:t>
      </w:r>
    </w:p>
    <w:p>
      <w:r>
        <w:t xml:space="preserve">Mikä on samsara?</w:t>
      </w:r>
    </w:p>
    <w:p>
      <w:r>
        <w:rPr>
          <w:b/>
        </w:rPr>
        <w:t xml:space="preserve">Kysymys 1</w:t>
      </w:r>
    </w:p>
    <w:p>
      <w:r>
        <w:t xml:space="preserve">Mikä on avidya?</w:t>
      </w:r>
    </w:p>
    <w:p>
      <w:r>
        <w:rPr>
          <w:b/>
        </w:rPr>
        <w:t xml:space="preserve">Kysymys 2</w:t>
      </w:r>
    </w:p>
    <w:p>
      <w:r>
        <w:t xml:space="preserve">Mitä on dukkha?</w:t>
      </w:r>
    </w:p>
    <w:p>
      <w:r>
        <w:rPr>
          <w:b/>
        </w:rPr>
        <w:t xml:space="preserve">Kysymys 3</w:t>
      </w:r>
    </w:p>
    <w:p>
      <w:r>
        <w:t xml:space="preserve">Onko samsarasta vapautuminen mahdollista?</w:t>
      </w:r>
    </w:p>
    <w:p>
      <w:r>
        <w:rPr>
          <w:b/>
        </w:rPr>
        <w:t xml:space="preserve">Kysymys 4</w:t>
      </w:r>
    </w:p>
    <w:p>
      <w:r>
        <w:t xml:space="preserve">Mitä kutsutaan buddhalaisuudessa syntymän ja kuoleman kiertokuluksi?</w:t>
      </w:r>
    </w:p>
    <w:p>
      <w:r>
        <w:rPr>
          <w:b/>
        </w:rPr>
        <w:t xml:space="preserve">Kysymys 5</w:t>
      </w:r>
    </w:p>
    <w:p>
      <w:r>
        <w:t xml:space="preserve">Kuinka monta olemassaolon valtakuntaa buddhalaisuudessa on?</w:t>
      </w:r>
    </w:p>
    <w:p>
      <w:r>
        <w:rPr>
          <w:b/>
        </w:rPr>
        <w:t xml:space="preserve">Kysymys 6</w:t>
      </w:r>
    </w:p>
    <w:p>
      <w:r>
        <w:t xml:space="preserve">avidya on minkälainen samsara?</w:t>
      </w:r>
    </w:p>
    <w:p>
      <w:r>
        <w:rPr>
          <w:b/>
        </w:rPr>
        <w:t xml:space="preserve">Kysymys 7</w:t>
      </w:r>
    </w:p>
    <w:p>
      <w:r>
        <w:t xml:space="preserve">Miten voitte vapautua samsarasta?</w:t>
      </w:r>
    </w:p>
    <w:p>
      <w:r>
        <w:rPr>
          <w:b/>
        </w:rPr>
        <w:t xml:space="preserve">Kysymys 8</w:t>
      </w:r>
    </w:p>
    <w:p>
      <w:r>
        <w:t xml:space="preserve">Mikä on samsaran määritelmä?</w:t>
      </w:r>
    </w:p>
    <w:p>
      <w:r>
        <w:rPr>
          <w:b/>
        </w:rPr>
        <w:t xml:space="preserve">Kysymys 9</w:t>
      </w:r>
    </w:p>
    <w:p>
      <w:r>
        <w:t xml:space="preserve">Kuinka monta olemassaolon maailmaa on uudestisyntymien syklissä?</w:t>
      </w:r>
    </w:p>
    <w:p>
      <w:r>
        <w:rPr>
          <w:b/>
        </w:rPr>
        <w:t xml:space="preserve">Kysymys 10</w:t>
      </w:r>
    </w:p>
    <w:p>
      <w:r>
        <w:t xml:space="preserve">Valtakunnat voidaan ymmärtää fyysisiksi valtakunniksi, minkä tyyppisiä tiloja?</w:t>
      </w:r>
    </w:p>
    <w:p>
      <w:r>
        <w:rPr>
          <w:b/>
        </w:rPr>
        <w:t xml:space="preserve">Kysymys 11</w:t>
      </w:r>
    </w:p>
    <w:p>
      <w:r>
        <w:t xml:space="preserve">Mikä aiheuttaa samsaran?</w:t>
      </w:r>
    </w:p>
    <w:p>
      <w:r>
        <w:rPr>
          <w:b/>
        </w:rPr>
        <w:t xml:space="preserve">Kysymys 12</w:t>
      </w:r>
    </w:p>
    <w:p>
      <w:r>
        <w:t xml:space="preserve">Mitä tekemällä ihminen voi päästä pois samsarasta?</w:t>
      </w:r>
    </w:p>
    <w:p>
      <w:r>
        <w:rPr>
          <w:b/>
        </w:rPr>
        <w:t xml:space="preserve">Teksti numero 12</w:t>
      </w:r>
    </w:p>
    <w:p>
      <w:r>
        <w:t xml:space="preserve">Buddhalaisuudessa karma (sanskritin kielestä: "</w:t>
      </w:r>
      <w:r>
        <w:rPr>
          <w:color w:val="A9A9A9"/>
        </w:rPr>
        <w:t xml:space="preserve">toiminta, työ</w:t>
      </w:r>
      <w:r>
        <w:t xml:space="preserve">") on </w:t>
      </w:r>
      <w:r>
        <w:rPr>
          <w:color w:val="DCDCDC"/>
        </w:rPr>
        <w:t xml:space="preserve">voima, joka ohjaa saṃsāraa - </w:t>
      </w:r>
      <w:r>
        <w:t xml:space="preserve">kärsimyksen ja uudestisyntymisen kiertokulkua - jokaisen olennon kohdalla</w:t>
      </w:r>
      <w:r>
        <w:t xml:space="preserve">.</w:t>
      </w:r>
      <w:r>
        <w:t xml:space="preserve"> Hyvät, taidokkaat teot (Pali: "kusala") ja huonot, taitamattomat teot (Pāli: "akusala") tuottavat mielessä "siemeniä", jotka kantavat hedelmää joko tässä elämässä tai myöhemmässä uudestisyntymässä. Epäterveiden tekojen välttämistä ja myönteisten tekojen viljelyä kutsutaan </w:t>
      </w:r>
      <w:r>
        <w:rPr>
          <w:color w:val="2F4F4F"/>
        </w:rPr>
        <w:t xml:space="preserve">sīlaksi</w:t>
      </w:r>
      <w:r>
        <w:t xml:space="preserve">. </w:t>
      </w:r>
      <w:r>
        <w:t xml:space="preserve">Karma viittaa erityisesti niihin </w:t>
      </w:r>
      <w:r>
        <w:rPr>
          <w:color w:val="556B2F"/>
        </w:rPr>
        <w:t xml:space="preserve">kehon, puheen tai mielen tekoihin, jotka kumpuavat mielen aikomuksesta </w:t>
      </w:r>
      <w:r>
        <w:t xml:space="preserve">(</w:t>
      </w:r>
      <w:r>
        <w:rPr>
          <w:color w:val="6B8E23"/>
        </w:rPr>
        <w:t xml:space="preserve">cetanā) </w:t>
      </w:r>
      <w:r>
        <w:t xml:space="preserve">ja saavat aikaan seurauksen eli phalan "hedelmän" tai </w:t>
      </w:r>
      <w:r>
        <w:rPr>
          <w:color w:val="A0522D"/>
        </w:rPr>
        <w:t xml:space="preserve">vipākan </w:t>
      </w:r>
      <w:r>
        <w:t xml:space="preserve">"</w:t>
      </w:r>
      <w:r>
        <w:rPr>
          <w:color w:val="228B22"/>
        </w:rPr>
        <w:t xml:space="preserve">tuloksen</w:t>
      </w:r>
      <w:r>
        <w:t xml:space="preserve">".</w:t>
      </w:r>
    </w:p>
    <w:p>
      <w:r>
        <w:rPr>
          <w:b/>
        </w:rPr>
        <w:t xml:space="preserve">Kysymys 0</w:t>
      </w:r>
    </w:p>
    <w:p>
      <w:r>
        <w:t xml:space="preserve">Mitä sanskritinkielinen termi Karma tarkoittaa?</w:t>
      </w:r>
    </w:p>
    <w:p>
      <w:r>
        <w:rPr>
          <w:b/>
        </w:rPr>
        <w:t xml:space="preserve">Kysymys 1</w:t>
      </w:r>
    </w:p>
    <w:p>
      <w:r>
        <w:t xml:space="preserve">Mitä karma on buddhalaisuuden mukaan?</w:t>
      </w:r>
    </w:p>
    <w:p>
      <w:r>
        <w:rPr>
          <w:b/>
        </w:rPr>
        <w:t xml:space="preserve">Kysymys 2</w:t>
      </w:r>
    </w:p>
    <w:p>
      <w:r>
        <w:t xml:space="preserve">Mitä kutsutaan epäterveellisten tekojen välttämiseksi ja myönteisten tekojen harjoittamiseksi?</w:t>
      </w:r>
    </w:p>
    <w:p>
      <w:r>
        <w:rPr>
          <w:b/>
        </w:rPr>
        <w:t xml:space="preserve">Kysymys 3</w:t>
      </w:r>
    </w:p>
    <w:p>
      <w:r>
        <w:t xml:space="preserve">Mitä tekoja karma tarkoittaa buddhalaisuudessa?</w:t>
      </w:r>
    </w:p>
    <w:p>
      <w:r>
        <w:rPr>
          <w:b/>
        </w:rPr>
        <w:t xml:space="preserve">Kysymys 4</w:t>
      </w:r>
    </w:p>
    <w:p>
      <w:r>
        <w:t xml:space="preserve">Mikä on karman määritelmä sanskritin kielellä?</w:t>
      </w:r>
    </w:p>
    <w:p>
      <w:r>
        <w:rPr>
          <w:b/>
        </w:rPr>
        <w:t xml:space="preserve">Kysymys 5</w:t>
      </w:r>
    </w:p>
    <w:p>
      <w:r>
        <w:t xml:space="preserve">Miksi kutsutaan pahojen tekojen välttämistä?</w:t>
      </w:r>
    </w:p>
    <w:p>
      <w:r>
        <w:rPr>
          <w:b/>
        </w:rPr>
        <w:t xml:space="preserve">Kysymys 6</w:t>
      </w:r>
    </w:p>
    <w:p>
      <w:r>
        <w:t xml:space="preserve">Karman teot tulevat mistä?</w:t>
      </w:r>
    </w:p>
    <w:p>
      <w:r>
        <w:rPr>
          <w:b/>
        </w:rPr>
        <w:t xml:space="preserve">Kysymys 7</w:t>
      </w:r>
    </w:p>
    <w:p>
      <w:r>
        <w:t xml:space="preserve">Mikä on karman tulos?</w:t>
      </w:r>
    </w:p>
    <w:p>
      <w:r>
        <w:rPr>
          <w:b/>
        </w:rPr>
        <w:t xml:space="preserve">Kysymys 8</w:t>
      </w:r>
    </w:p>
    <w:p>
      <w:r>
        <w:t xml:space="preserve">Mitä on karma?</w:t>
      </w:r>
    </w:p>
    <w:p>
      <w:r>
        <w:rPr>
          <w:b/>
        </w:rPr>
        <w:t xml:space="preserve">Kysymys 9</w:t>
      </w:r>
    </w:p>
    <w:p>
      <w:r>
        <w:t xml:space="preserve">Mitä kutsutaan epäterveellisten toimien välttämiseksi ja positiivisten toimien käyttämiseksi?</w:t>
      </w:r>
    </w:p>
    <w:p>
      <w:r>
        <w:rPr>
          <w:b/>
        </w:rPr>
        <w:t xml:space="preserve">Kysymys 10</w:t>
      </w:r>
    </w:p>
    <w:p>
      <w:r>
        <w:t xml:space="preserve">mitä vipaka tarkoittaa?</w:t>
      </w:r>
    </w:p>
    <w:p>
      <w:r>
        <w:rPr>
          <w:b/>
        </w:rPr>
        <w:t xml:space="preserve">Teksti numero 13</w:t>
      </w:r>
    </w:p>
    <w:p>
      <w:r>
        <w:rPr>
          <w:color w:val="A9A9A9"/>
        </w:rPr>
        <w:t xml:space="preserve">Theravada-buddhalaisuudessa </w:t>
      </w:r>
      <w:r>
        <w:t xml:space="preserve">ei voi olla jumalallista pelastusta tai anteeksiantoa karmalle, koska se on puhtaasti persoonaton prosessi, joka on osa maailmankaikkeuden rakennetta.[citation needed] </w:t>
      </w:r>
      <w:r>
        <w:t xml:space="preserve">Mahayana-buddhalaisuudessa tiettyjen mahayana-sutrojen (kuten </w:t>
      </w:r>
      <w:r>
        <w:rPr>
          <w:color w:val="2F4F4F"/>
        </w:rPr>
        <w:t xml:space="preserve">Lootus-sutran, Aṅgulimālīya Sūtra ja Mahāyāna Mahāparinirvāṇa Sūtra) </w:t>
      </w:r>
      <w:r>
        <w:t xml:space="preserve">teksteissä </w:t>
      </w:r>
      <w:r>
        <w:t xml:space="preserve">väitetään, että niiden tekstien lausuminen tai pelkkä kuunteleminen voi poistaa suuria määriä </w:t>
      </w:r>
      <w:r>
        <w:rPr>
          <w:color w:val="556B2F"/>
        </w:rPr>
        <w:t xml:space="preserve">negatiivista </w:t>
      </w:r>
      <w:r>
        <w:t xml:space="preserve">karmaa. Jotkut buddhalaisuuden muodot (esimerkiksi </w:t>
      </w:r>
      <w:r>
        <w:rPr>
          <w:color w:val="6B8E23"/>
        </w:rPr>
        <w:t xml:space="preserve">Vajrayana</w:t>
      </w:r>
      <w:r>
        <w:t xml:space="preserve">) pitävät mantrojen lausumista keinona katkaista aiempi negatiivinen karma. Japanilainen Puhtaan maan opettaja </w:t>
      </w:r>
      <w:r>
        <w:rPr>
          <w:color w:val="A0522D"/>
        </w:rPr>
        <w:t xml:space="preserve">Genshin </w:t>
      </w:r>
      <w:r>
        <w:t xml:space="preserve">opetti, että </w:t>
      </w:r>
      <w:r>
        <w:rPr>
          <w:color w:val="228B22"/>
        </w:rPr>
        <w:t xml:space="preserve">Amitābhalla </w:t>
      </w:r>
      <w:r>
        <w:t xml:space="preserve">on voima tuhota karma, joka muuten sitoisi ihmisen saṃsāraan.</w:t>
      </w:r>
    </w:p>
    <w:p>
      <w:r>
        <w:rPr>
          <w:b/>
        </w:rPr>
        <w:t xml:space="preserve">Kysymys 0</w:t>
      </w:r>
    </w:p>
    <w:p>
      <w:r>
        <w:t xml:space="preserve">Missä buddhalaisuuden haarassa uskotaan, että ei voi olla jumalallista pelastusta tai anteeksiantoa karman vuoksi?</w:t>
      </w:r>
    </w:p>
    <w:p>
      <w:r>
        <w:rPr>
          <w:b/>
        </w:rPr>
        <w:t xml:space="preserve">Kysymys 1</w:t>
      </w:r>
    </w:p>
    <w:p>
      <w:r>
        <w:t xml:space="preserve">Mitkä ovat mahayana-buddhalaisuudessa sellaisia mahayana-sutroja, joiden uskotaan poistavan negatiivisen karman pelkästään tekstien kuulemisella?</w:t>
      </w:r>
    </w:p>
    <w:p>
      <w:r>
        <w:rPr>
          <w:b/>
        </w:rPr>
        <w:t xml:space="preserve">Kysymys 2</w:t>
      </w:r>
    </w:p>
    <w:p>
      <w:r>
        <w:t xml:space="preserve">Mantrojen lausuminen keinona poistaa menneisyyden negatiivinen karma on osa mitä buddhalaisuuden haaraa?</w:t>
      </w:r>
    </w:p>
    <w:p>
      <w:r>
        <w:rPr>
          <w:b/>
        </w:rPr>
        <w:t xml:space="preserve">Kysymys 3</w:t>
      </w:r>
    </w:p>
    <w:p>
      <w:r>
        <w:t xml:space="preserve">Kenellä on Genshinin mukaan valta tuhota karma?</w:t>
      </w:r>
    </w:p>
    <w:p>
      <w:r>
        <w:rPr>
          <w:b/>
        </w:rPr>
        <w:t xml:space="preserve">Kysymys 4</w:t>
      </w:r>
    </w:p>
    <w:p>
      <w:r>
        <w:t xml:space="preserve">Mikä buddhalaisuus sanoo, että pelastus on saavuttamaton?</w:t>
      </w:r>
    </w:p>
    <w:p>
      <w:r>
        <w:rPr>
          <w:b/>
        </w:rPr>
        <w:t xml:space="preserve">Kysymys 5</w:t>
      </w:r>
    </w:p>
    <w:p>
      <w:r>
        <w:t xml:space="preserve">Kenellä on valta tuhota huono karma?</w:t>
      </w:r>
    </w:p>
    <w:p>
      <w:r>
        <w:rPr>
          <w:b/>
        </w:rPr>
        <w:t xml:space="preserve">Kysymys 6</w:t>
      </w:r>
    </w:p>
    <w:p>
      <w:r>
        <w:t xml:space="preserve">Minkälainen sutra on Lootussutra?</w:t>
      </w:r>
    </w:p>
    <w:p>
      <w:r>
        <w:rPr>
          <w:b/>
        </w:rPr>
        <w:t xml:space="preserve">Kysymys 7</w:t>
      </w:r>
    </w:p>
    <w:p>
      <w:r>
        <w:t xml:space="preserve">Joitakin mantroja käytetään minkälaisen karman katkaisemiseen?</w:t>
      </w:r>
    </w:p>
    <w:p>
      <w:r>
        <w:rPr>
          <w:b/>
        </w:rPr>
        <w:t xml:space="preserve">Kysymys 8</w:t>
      </w:r>
    </w:p>
    <w:p>
      <w:r>
        <w:t xml:space="preserve">Kuka oli japanilainen Puhtaan maan opettaja?</w:t>
      </w:r>
    </w:p>
    <w:p>
      <w:r>
        <w:rPr>
          <w:b/>
        </w:rPr>
        <w:t xml:space="preserve">Kysymys 9</w:t>
      </w:r>
    </w:p>
    <w:p>
      <w:r>
        <w:t xml:space="preserve">Genshinin mukaan millä on voima tuhota karma?</w:t>
      </w:r>
    </w:p>
    <w:p>
      <w:r>
        <w:rPr>
          <w:b/>
        </w:rPr>
        <w:t xml:space="preserve">Teksti numero 14</w:t>
      </w:r>
    </w:p>
    <w:p>
      <w:r>
        <w:rPr>
          <w:color w:val="A9A9A9"/>
        </w:rPr>
        <w:t xml:space="preserve">Uudelleensyntyminen viittaa </w:t>
      </w:r>
      <w:r>
        <w:t xml:space="preserve">prosessiin, jossa olennot käyvät läpi useita elämiä yhtenä monista mahdollisista aistivan elämän muodoista, joista jokainen kestää </w:t>
      </w:r>
      <w:r>
        <w:rPr>
          <w:color w:val="DCDCDC"/>
        </w:rPr>
        <w:t xml:space="preserve">hedelmöityksestä kuolemaan. </w:t>
      </w:r>
      <w:r>
        <w:rPr>
          <w:color w:val="2F4F4F"/>
        </w:rPr>
        <w:t xml:space="preserve">Anattā-oppi (sanskritiksi anātman) </w:t>
      </w:r>
      <w:r>
        <w:t xml:space="preserve">hylkää käsitykset pysyvästä minästä tai muuttumattomasta,</w:t>
      </w:r>
      <w:r>
        <w:rPr>
          <w:color w:val="556B2F"/>
        </w:rPr>
        <w:t xml:space="preserve"> ikuisesta sielusta, </w:t>
      </w:r>
      <w:r>
        <w:t xml:space="preserve">kuten sitä kutsutaan hindulaisuudessa ja kristinuskossa. Buddhalaisuuden mukaan ei lopulta ole olemassa muusta maailmankaikkeudesta riippumatonta minää. Buddhalaiset kutsuvat itseään myös </w:t>
      </w:r>
      <w:r>
        <w:t xml:space="preserve">anatta-opin kannattajiksi-Nairatmyavadin tai Anattavadin. Uudestisyntyminen seuraavissa olemassaoloissa on ymmärrettävä dynaamisen, alati muuttuvan </w:t>
      </w:r>
      <w:r>
        <w:rPr>
          <w:color w:val="A0522D"/>
        </w:rPr>
        <w:t xml:space="preserve">pratītyasamutpādan </w:t>
      </w:r>
      <w:r>
        <w:t xml:space="preserve">("riippuvaisen syntymisen") </w:t>
      </w:r>
      <w:r>
        <w:t xml:space="preserve">prosessin jatkumona, joka </w:t>
      </w:r>
      <w:r>
        <w:t xml:space="preserve">määräytyy </w:t>
      </w:r>
      <w:r>
        <w:rPr>
          <w:color w:val="228B22"/>
        </w:rPr>
        <w:t xml:space="preserve">syyn ja seurauksen </w:t>
      </w:r>
      <w:r>
        <w:t xml:space="preserve">(</w:t>
      </w:r>
      <w:r>
        <w:rPr>
          <w:color w:val="191970"/>
        </w:rPr>
        <w:t xml:space="preserve">karman) </w:t>
      </w:r>
      <w:r>
        <w:rPr>
          <w:color w:val="228B22"/>
        </w:rPr>
        <w:t xml:space="preserve">lakien mukaan, </w:t>
      </w:r>
      <w:r>
        <w:t xml:space="preserve">eikä niinkään niin, että yksi olento jälleensyntyy olemassaolosta toiseen.</w:t>
      </w:r>
    </w:p>
    <w:p>
      <w:r>
        <w:rPr>
          <w:b/>
        </w:rPr>
        <w:t xml:space="preserve">Kysymys 0</w:t>
      </w:r>
    </w:p>
    <w:p>
      <w:r>
        <w:t xml:space="preserve">Minkä prosessin aikana olennot käyvät läpi elinkaarensa monina tuntevan elämän muotoina?</w:t>
      </w:r>
    </w:p>
    <w:p>
      <w:r>
        <w:rPr>
          <w:b/>
        </w:rPr>
        <w:t xml:space="preserve">Kysymys 1</w:t>
      </w:r>
    </w:p>
    <w:p>
      <w:r>
        <w:t xml:space="preserve">Mikä oppi kieltää pysyvän minän tai sielun käsitteen?</w:t>
      </w:r>
    </w:p>
    <w:p>
      <w:r>
        <w:rPr>
          <w:b/>
        </w:rPr>
        <w:t xml:space="preserve">Kysymys 2</w:t>
      </w:r>
    </w:p>
    <w:p>
      <w:r>
        <w:t xml:space="preserve">Buddhalaisuudessa uudelleensyntyminen peräkkäisiin elämiin määräytyy minkä mukaan?</w:t>
      </w:r>
    </w:p>
    <w:p>
      <w:r>
        <w:rPr>
          <w:b/>
        </w:rPr>
        <w:t xml:space="preserve">Kysymys 3</w:t>
      </w:r>
    </w:p>
    <w:p>
      <w:r>
        <w:t xml:space="preserve">Buddhalaisuuden mukaan tunteva elämä kulkee minkä kahden pisteen välillä?</w:t>
      </w:r>
    </w:p>
    <w:p>
      <w:r>
        <w:rPr>
          <w:b/>
        </w:rPr>
        <w:t xml:space="preserve">Kysymys 4</w:t>
      </w:r>
    </w:p>
    <w:p>
      <w:r>
        <w:t xml:space="preserve">Syyn ja seurauksen lakeja voidaan kutsua myös?</w:t>
      </w:r>
    </w:p>
    <w:p>
      <w:r>
        <w:rPr>
          <w:b/>
        </w:rPr>
        <w:t xml:space="preserve">Kysymys 5</w:t>
      </w:r>
    </w:p>
    <w:p>
      <w:r>
        <w:t xml:space="preserve">Millä nimellä kutsutaan prosessia, jossa elämät seuraavat toisiaan?</w:t>
      </w:r>
    </w:p>
    <w:p>
      <w:r>
        <w:rPr>
          <w:b/>
        </w:rPr>
        <w:t xml:space="preserve">Kysymys 6</w:t>
      </w:r>
    </w:p>
    <w:p>
      <w:r>
        <w:t xml:space="preserve">Mikä oppi hylkää ajatuksen pysyvästä minästä?</w:t>
      </w:r>
    </w:p>
    <w:p>
      <w:r>
        <w:rPr>
          <w:b/>
        </w:rPr>
        <w:t xml:space="preserve">Kysymys 7</w:t>
      </w:r>
    </w:p>
    <w:p>
      <w:r>
        <w:t xml:space="preserve">"riippuvainen syntyminen" on minkä sanan merkitys?</w:t>
      </w:r>
    </w:p>
    <w:p>
      <w:r>
        <w:rPr>
          <w:b/>
        </w:rPr>
        <w:t xml:space="preserve">Kysymys 8</w:t>
      </w:r>
    </w:p>
    <w:p>
      <w:r>
        <w:t xml:space="preserve">Mitä termiä hindulaisuus ja kristinusko käyttävät pysyvästä minästä?</w:t>
      </w:r>
    </w:p>
    <w:p>
      <w:r>
        <w:rPr>
          <w:b/>
        </w:rPr>
        <w:t xml:space="preserve">Teksti numero 15</w:t>
      </w:r>
    </w:p>
    <w:p>
      <w:r>
        <w:t xml:space="preserve">Yllä mainitut jaetaan edelleen </w:t>
      </w:r>
      <w:r>
        <w:t xml:space="preserve">olemassaolon tasoihin</w:t>
      </w:r>
      <w:r>
        <w:rPr>
          <w:color w:val="A9A9A9"/>
        </w:rPr>
        <w:t xml:space="preserve">31</w:t>
      </w:r>
      <w:r>
        <w:t xml:space="preserve">.Uudelleensyntymiä joissakin korkeammissa taivaissa, jotka tunnetaan Śuddhāvāsa-maailmoina tai </w:t>
      </w:r>
      <w:r>
        <w:rPr>
          <w:color w:val="DCDCDC"/>
        </w:rPr>
        <w:t xml:space="preserve">Puhtaina asuinsijoina</w:t>
      </w:r>
      <w:r>
        <w:t xml:space="preserve">, voivat saavuttaa vain </w:t>
      </w:r>
      <w:r>
        <w:rPr>
          <w:color w:val="2F4F4F"/>
        </w:rPr>
        <w:t xml:space="preserve">taitavat buddhalaiset harjoittajat, jotka tunnetaan </w:t>
      </w:r>
      <w:r>
        <w:rPr>
          <w:color w:val="556B2F"/>
        </w:rPr>
        <w:t xml:space="preserve">anāgāmeina </w:t>
      </w:r>
      <w:r>
        <w:rPr>
          <w:color w:val="2F4F4F"/>
        </w:rPr>
        <w:t xml:space="preserve">(ei-paluumuuttajina)</w:t>
      </w:r>
      <w:r>
        <w:t xml:space="preserve">. </w:t>
      </w:r>
      <w:r>
        <w:t xml:space="preserve">Uudelleensyntymiä Ārūpyadhātussa (</w:t>
      </w:r>
      <w:r>
        <w:rPr>
          <w:color w:val="6B8E23"/>
        </w:rPr>
        <w:t xml:space="preserve">muodottomissa maailmoissa) </w:t>
      </w:r>
      <w:r>
        <w:t xml:space="preserve">voivat saavuttaa vain </w:t>
      </w:r>
      <w:r>
        <w:rPr>
          <w:color w:val="A0522D"/>
        </w:rPr>
        <w:t xml:space="preserve">ne, jotka osaavat meditoida </w:t>
      </w:r>
      <w:r>
        <w:rPr>
          <w:color w:val="228B22"/>
        </w:rPr>
        <w:t xml:space="preserve">arūpajhānaa</w:t>
      </w:r>
      <w:r>
        <w:rPr>
          <w:color w:val="A0522D"/>
        </w:rPr>
        <w:t xml:space="preserve">, korkeinta meditaation kohdetta</w:t>
      </w:r>
      <w:r>
        <w:t xml:space="preserve">.</w:t>
      </w:r>
    </w:p>
    <w:p>
      <w:r>
        <w:rPr>
          <w:b/>
        </w:rPr>
        <w:t xml:space="preserve">Kysymys 0</w:t>
      </w:r>
    </w:p>
    <w:p>
      <w:r>
        <w:t xml:space="preserve">Uudestisyntymisen Śuddhāvāsa-maailmoihin tai Puhtaisiin asuinsijoihin voi saavuttaa vain kuka?</w:t>
      </w:r>
    </w:p>
    <w:p>
      <w:r>
        <w:rPr>
          <w:b/>
        </w:rPr>
        <w:t xml:space="preserve">Kysymys 1</w:t>
      </w:r>
    </w:p>
    <w:p>
      <w:r>
        <w:t xml:space="preserve">Uudestisyntymisen muodottomiin maailmoihin voi saavuttaa vain kuka?</w:t>
      </w:r>
    </w:p>
    <w:p>
      <w:r>
        <w:rPr>
          <w:b/>
        </w:rPr>
        <w:t xml:space="preserve">Kysymys 2</w:t>
      </w:r>
    </w:p>
    <w:p>
      <w:r>
        <w:t xml:space="preserve">Kuinka monta olemassaolon tasoa on olemassa?</w:t>
      </w:r>
    </w:p>
    <w:p>
      <w:r>
        <w:rPr>
          <w:b/>
        </w:rPr>
        <w:t xml:space="preserve">Kysymys 3</w:t>
      </w:r>
    </w:p>
    <w:p>
      <w:r>
        <w:t xml:space="preserve">Mikä on korkeampien taivaiden nimi?</w:t>
      </w:r>
    </w:p>
    <w:p>
      <w:r>
        <w:rPr>
          <w:b/>
        </w:rPr>
        <w:t xml:space="preserve">Kysymys 4</w:t>
      </w:r>
    </w:p>
    <w:p>
      <w:r>
        <w:t xml:space="preserve">Miksi kutsutaan taitavia buddhalaisia?</w:t>
      </w:r>
    </w:p>
    <w:p>
      <w:r>
        <w:rPr>
          <w:b/>
        </w:rPr>
        <w:t xml:space="preserve">Kysymys 5</w:t>
      </w:r>
    </w:p>
    <w:p>
      <w:r>
        <w:t xml:space="preserve">Mikä on toinen nimi sanalle Ārūpyadhātu?</w:t>
      </w:r>
    </w:p>
    <w:p>
      <w:r>
        <w:rPr>
          <w:b/>
        </w:rPr>
        <w:t xml:space="preserve">Kysymys 6</w:t>
      </w:r>
    </w:p>
    <w:p>
      <w:r>
        <w:t xml:space="preserve">Mikä on meditaation korkein kohde?</w:t>
      </w:r>
    </w:p>
    <w:p>
      <w:r>
        <w:rPr>
          <w:b/>
        </w:rPr>
        <w:t xml:space="preserve">Kysymys 7</w:t>
      </w:r>
    </w:p>
    <w:p>
      <w:r>
        <w:t xml:space="preserve">Kuinka monta olemassaolon tasoa?</w:t>
      </w:r>
    </w:p>
    <w:p>
      <w:r>
        <w:rPr>
          <w:b/>
        </w:rPr>
        <w:t xml:space="preserve">Kysymys 8</w:t>
      </w:r>
    </w:p>
    <w:p>
      <w:r>
        <w:t xml:space="preserve">Mitä kutsutaan taitaviksi buddhalaisiksi harjoittajiksi, jotka voivat päästä korkeampiin taivaisiin?</w:t>
      </w:r>
    </w:p>
    <w:p>
      <w:r>
        <w:rPr>
          <w:b/>
        </w:rPr>
        <w:t xml:space="preserve">Kysymys 9</w:t>
      </w:r>
    </w:p>
    <w:p>
      <w:r>
        <w:t xml:space="preserve">Mikä on meditaation korkein kohde?</w:t>
      </w:r>
    </w:p>
    <w:p>
      <w:r>
        <w:rPr>
          <w:b/>
        </w:rPr>
        <w:t xml:space="preserve">Kysymys 10</w:t>
      </w:r>
    </w:p>
    <w:p>
      <w:r>
        <w:t xml:space="preserve">Mitä arupyadhatu tarkoittaa?</w:t>
      </w:r>
    </w:p>
    <w:p>
      <w:r>
        <w:rPr>
          <w:b/>
        </w:rPr>
        <w:t xml:space="preserve">Teksti numero 16</w:t>
      </w:r>
    </w:p>
    <w:p>
      <w:r>
        <w:rPr>
          <w:color w:val="A9A9A9"/>
        </w:rPr>
        <w:t xml:space="preserve">Itä-Aasian </w:t>
      </w:r>
      <w:r>
        <w:rPr>
          <w:color w:val="DCDCDC"/>
        </w:rPr>
        <w:t xml:space="preserve">ja tiibetiläisen </w:t>
      </w:r>
      <w:r>
        <w:t xml:space="preserve">buddhalaisuuden mukaan on olemassa välitila (tiibetiksi "</w:t>
      </w:r>
      <w:r>
        <w:rPr>
          <w:color w:val="2F4F4F"/>
        </w:rPr>
        <w:t xml:space="preserve">bardo") </w:t>
      </w:r>
      <w:r>
        <w:t xml:space="preserve">yhden ja seuraavan elämän välillä. </w:t>
      </w:r>
      <w:r>
        <w:rPr>
          <w:color w:val="556B2F"/>
        </w:rPr>
        <w:t xml:space="preserve">Ortodoksinen </w:t>
      </w:r>
      <w:r>
        <w:t xml:space="preserve">theravada-kanta torjuu tämän, mutta </w:t>
      </w:r>
      <w:r>
        <w:rPr>
          <w:color w:val="228B22"/>
        </w:rPr>
        <w:t xml:space="preserve">Pali-kanonin </w:t>
      </w:r>
      <w:r>
        <w:rPr>
          <w:color w:val="A0522D"/>
        </w:rPr>
        <w:t xml:space="preserve">Samyutta Nikayassa </w:t>
      </w:r>
      <w:r>
        <w:t xml:space="preserve">on kohtia</w:t>
      </w:r>
      <w:r>
        <w:t xml:space="preserve">, jotka näyttävät antavan tukea ajatukselle, että Buddha opetti välivaiheesta yhden ja seuraavan elämän välillä.[sivu tarvittu].</w:t>
      </w:r>
    </w:p>
    <w:p>
      <w:r>
        <w:rPr>
          <w:b/>
        </w:rPr>
        <w:t xml:space="preserve">Kysymys 0</w:t>
      </w:r>
    </w:p>
    <w:p>
      <w:r>
        <w:t xml:space="preserve">Minkä buddhalaisuuden haaran mukaan yhden elämän ja seuraavan elämän välillä on siirtymätila?</w:t>
      </w:r>
    </w:p>
    <w:p>
      <w:r>
        <w:rPr>
          <w:b/>
        </w:rPr>
        <w:t xml:space="preserve">Kysymys 1</w:t>
      </w:r>
    </w:p>
    <w:p>
      <w:r>
        <w:t xml:space="preserve">Mikä buddhalaisuuden haara hylkää sen, että elämien välillä on siirtymätila?</w:t>
      </w:r>
    </w:p>
    <w:p>
      <w:r>
        <w:rPr>
          <w:b/>
        </w:rPr>
        <w:t xml:space="preserve">Kysymys 2</w:t>
      </w:r>
    </w:p>
    <w:p>
      <w:r>
        <w:t xml:space="preserve">Minkä opetuksen kohdat tukevat ajatusta siitä, että Buddha opetti elämien välisestä vaiheesta?</w:t>
      </w:r>
    </w:p>
    <w:p>
      <w:r>
        <w:rPr>
          <w:b/>
        </w:rPr>
        <w:t xml:space="preserve">Kysymys 3</w:t>
      </w:r>
    </w:p>
    <w:p>
      <w:r>
        <w:t xml:space="preserve">Mikä on tila, jota kutsutaan elämien väliseksi tilaksi?</w:t>
      </w:r>
    </w:p>
    <w:p>
      <w:r>
        <w:rPr>
          <w:b/>
        </w:rPr>
        <w:t xml:space="preserve">Kysymys 4</w:t>
      </w:r>
    </w:p>
    <w:p>
      <w:r>
        <w:t xml:space="preserve">Mikä buddhalaisuuden pääosa hylkää bardon?</w:t>
      </w:r>
    </w:p>
    <w:p>
      <w:r>
        <w:rPr>
          <w:b/>
        </w:rPr>
        <w:t xml:space="preserve">Kysymys 5</w:t>
      </w:r>
    </w:p>
    <w:p>
      <w:r>
        <w:t xml:space="preserve">Missä kirjassa käsitellään bardoa?</w:t>
      </w:r>
    </w:p>
    <w:p>
      <w:r>
        <w:rPr>
          <w:b/>
        </w:rPr>
        <w:t xml:space="preserve">Kysymys 6</w:t>
      </w:r>
    </w:p>
    <w:p>
      <w:r>
        <w:t xml:space="preserve">Mikä muu buddhalaisuus kuin tiibetiläinen buddhalaisuus tukee bardoa?</w:t>
      </w:r>
    </w:p>
    <w:p>
      <w:r>
        <w:rPr>
          <w:b/>
        </w:rPr>
        <w:t xml:space="preserve">Kysymys 7</w:t>
      </w:r>
    </w:p>
    <w:p>
      <w:r>
        <w:t xml:space="preserve">Minkä buddhalaisuuden mukaan on olemassa välitila yhden ja seuraavan elämän välillä?</w:t>
      </w:r>
    </w:p>
    <w:p>
      <w:r>
        <w:rPr>
          <w:b/>
        </w:rPr>
        <w:t xml:space="preserve">Kysymys 8</w:t>
      </w:r>
    </w:p>
    <w:p>
      <w:r>
        <w:t xml:space="preserve">Minkälainen theravada hylkää välitilan ajatuksen?</w:t>
      </w:r>
    </w:p>
    <w:p>
      <w:r>
        <w:rPr>
          <w:b/>
        </w:rPr>
        <w:t xml:space="preserve">Kysymys 9</w:t>
      </w:r>
    </w:p>
    <w:p>
      <w:r>
        <w:t xml:space="preserve">Minkä Canonin eräät kohdat tukevat ajatusta välivaiheista?</w:t>
      </w:r>
    </w:p>
    <w:p>
      <w:r>
        <w:rPr>
          <w:b/>
        </w:rPr>
        <w:t xml:space="preserve">Teksti numero 17</w:t>
      </w:r>
    </w:p>
    <w:p>
      <w:r>
        <w:rPr>
          <w:color w:val="DCDCDC"/>
        </w:rPr>
        <w:t xml:space="preserve">Neljää jaloa totuutta </w:t>
      </w:r>
      <w:r>
        <w:t xml:space="preserve">koskevia opetuksia </w:t>
      </w:r>
      <w:r>
        <w:t xml:space="preserve">pidetään keskeisinä buddhalaisuuden opetuksissa, ja niiden sanotaan muodostavan buddhalaisen ajattelun käsitteellisen kehyksen. Nämä neljä totuutta selittävät </w:t>
      </w:r>
      <w:r>
        <w:rPr>
          <w:color w:val="556B2F"/>
        </w:rPr>
        <w:t xml:space="preserve">dukkhan </w:t>
      </w:r>
      <w:r>
        <w:rPr>
          <w:color w:val="2F4F4F"/>
        </w:rPr>
        <w:t xml:space="preserve">(</w:t>
      </w:r>
      <w:r>
        <w:rPr>
          <w:color w:val="6B8E23"/>
        </w:rPr>
        <w:t xml:space="preserve">kärsimyksen</w:t>
      </w:r>
      <w:r>
        <w:rPr>
          <w:color w:val="2F4F4F"/>
        </w:rPr>
        <w:t xml:space="preserve">, ahdistuksen, epätyydyttävyyden) </w:t>
      </w:r>
      <w:r>
        <w:rPr>
          <w:color w:val="2F4F4F"/>
        </w:rPr>
        <w:t xml:space="preserve">luonnetta</w:t>
      </w:r>
      <w:r>
        <w:rPr>
          <w:color w:val="2F4F4F"/>
        </w:rPr>
        <w:t xml:space="preserve">, sen syitä ja sitä, miten se voidaan voittaa</w:t>
      </w:r>
      <w:r>
        <w:t xml:space="preserve">. Neljä totuutta ovat:[huom. 4]</w:t>
      </w:r>
    </w:p>
    <w:p>
      <w:r>
        <w:rPr>
          <w:b/>
        </w:rPr>
        <w:t xml:space="preserve">Kysymys 0</w:t>
      </w:r>
    </w:p>
    <w:p>
      <w:r>
        <w:t xml:space="preserve">Mitä pidetään keskeisenä buddhalaisuuden opetuksissa?</w:t>
      </w:r>
    </w:p>
    <w:p>
      <w:r>
        <w:rPr>
          <w:b/>
        </w:rPr>
        <w:t xml:space="preserve">Kysymys 1</w:t>
      </w:r>
    </w:p>
    <w:p>
      <w:r>
        <w:t xml:space="preserve">Mitä Neljä jaloa totuutta selittävät?</w:t>
      </w:r>
    </w:p>
    <w:p>
      <w:r>
        <w:rPr>
          <w:b/>
        </w:rPr>
        <w:t xml:space="preserve">Kysymys 2</w:t>
      </w:r>
    </w:p>
    <w:p>
      <w:r>
        <w:t xml:space="preserve">Mitkä opetukset ovat buddhalaisuuden kannalta tärkeimpiä?</w:t>
      </w:r>
    </w:p>
    <w:p>
      <w:r>
        <w:rPr>
          <w:b/>
        </w:rPr>
        <w:t xml:space="preserve">Kysymys 3</w:t>
      </w:r>
    </w:p>
    <w:p>
      <w:r>
        <w:t xml:space="preserve">Mikä osa Dukkhasta käsittelee kipua?</w:t>
      </w:r>
    </w:p>
    <w:p>
      <w:r>
        <w:rPr>
          <w:b/>
        </w:rPr>
        <w:t xml:space="preserve">Kysymys 4</w:t>
      </w:r>
    </w:p>
    <w:p>
      <w:r>
        <w:t xml:space="preserve">Mitä pidetään keskeisenä buddhalaisuuden opetuksissa?</w:t>
      </w:r>
    </w:p>
    <w:p>
      <w:r>
        <w:rPr>
          <w:b/>
        </w:rPr>
        <w:t xml:space="preserve">Kysymys 5</w:t>
      </w:r>
    </w:p>
    <w:p>
      <w:r>
        <w:t xml:space="preserve">Neljä totuutta selittää minkä luonteen?</w:t>
      </w:r>
    </w:p>
    <w:p>
      <w:r>
        <w:rPr>
          <w:b/>
        </w:rPr>
        <w:t xml:space="preserve">Teksti numero 18</w:t>
      </w:r>
    </w:p>
    <w:p>
      <w:r>
        <w:t xml:space="preserve">Ensimmäinen totuus selittää </w:t>
      </w:r>
      <w:r>
        <w:rPr>
          <w:color w:val="A9A9A9"/>
        </w:rPr>
        <w:t xml:space="preserve">dukkhan luonteen</w:t>
      </w:r>
      <w:r>
        <w:t xml:space="preserve">. </w:t>
      </w:r>
      <w:r>
        <w:rPr>
          <w:color w:val="DCDCDC"/>
        </w:rPr>
        <w:t xml:space="preserve">Dukkha </w:t>
      </w:r>
      <w:r>
        <w:t xml:space="preserve">käännetään yleisesti </w:t>
      </w:r>
      <w:r>
        <w:rPr>
          <w:color w:val="2F4F4F"/>
        </w:rPr>
        <w:t xml:space="preserve">"</w:t>
      </w:r>
      <w:r>
        <w:rPr>
          <w:color w:val="556B2F"/>
        </w:rPr>
        <w:t xml:space="preserve">kärsimykseksi</w:t>
      </w:r>
      <w:r>
        <w:rPr>
          <w:color w:val="2F4F4F"/>
        </w:rPr>
        <w:t xml:space="preserve">", "</w:t>
      </w:r>
      <w:r>
        <w:rPr>
          <w:color w:val="6B8E23"/>
        </w:rPr>
        <w:t xml:space="preserve">ahdistukseksi</w:t>
      </w:r>
      <w:r>
        <w:rPr>
          <w:color w:val="2F4F4F"/>
        </w:rPr>
        <w:t xml:space="preserve">", "</w:t>
      </w:r>
      <w:r>
        <w:rPr>
          <w:color w:val="A0522D"/>
        </w:rPr>
        <w:t xml:space="preserve">epätyydyttävyydeksi</w:t>
      </w:r>
      <w:r>
        <w:rPr>
          <w:color w:val="2F4F4F"/>
        </w:rPr>
        <w:t xml:space="preserve">", "levottomuudeksi" jne. </w:t>
      </w:r>
      <w:r>
        <w:t xml:space="preserve">, ja sillä sanotaan olevan seuraavat </w:t>
      </w:r>
      <w:r>
        <w:rPr>
          <w:color w:val="228B22"/>
        </w:rPr>
        <w:t xml:space="preserve">kolme </w:t>
      </w:r>
      <w:r>
        <w:t xml:space="preserve">puolta:</w:t>
      </w:r>
    </w:p>
    <w:p>
      <w:r>
        <w:rPr>
          <w:b/>
        </w:rPr>
        <w:t xml:space="preserve">Kysymys 0</w:t>
      </w:r>
    </w:p>
    <w:p>
      <w:r>
        <w:t xml:space="preserve">Mitä neljästä jalosta totuudesta ensimmäinen selittää?</w:t>
      </w:r>
    </w:p>
    <w:p>
      <w:r>
        <w:rPr>
          <w:b/>
        </w:rPr>
        <w:t xml:space="preserve">Kysymys 1</w:t>
      </w:r>
    </w:p>
    <w:p>
      <w:r>
        <w:t xml:space="preserve">Mikä on dukkha?</w:t>
      </w:r>
    </w:p>
    <w:p>
      <w:r>
        <w:rPr>
          <w:b/>
        </w:rPr>
        <w:t xml:space="preserve">Kysymys 2</w:t>
      </w:r>
    </w:p>
    <w:p>
      <w:r>
        <w:t xml:space="preserve">Mitä ensimmäinen totuus kattaa?</w:t>
      </w:r>
    </w:p>
    <w:p>
      <w:r>
        <w:rPr>
          <w:b/>
        </w:rPr>
        <w:t xml:space="preserve">Kysymys 3</w:t>
      </w:r>
    </w:p>
    <w:p>
      <w:r>
        <w:t xml:space="preserve">Mikä on toinen sana dukkhalle?</w:t>
      </w:r>
    </w:p>
    <w:p>
      <w:r>
        <w:rPr>
          <w:b/>
        </w:rPr>
        <w:t xml:space="preserve">Kysymys 4</w:t>
      </w:r>
    </w:p>
    <w:p>
      <w:r>
        <w:t xml:space="preserve">Mikä on dukkhan toinen luonne?</w:t>
      </w:r>
    </w:p>
    <w:p>
      <w:r>
        <w:rPr>
          <w:b/>
        </w:rPr>
        <w:t xml:space="preserve">Kysymys 5</w:t>
      </w:r>
    </w:p>
    <w:p>
      <w:r>
        <w:t xml:space="preserve">Kuinka monta näkökohtaa Dukkhalla on?</w:t>
      </w:r>
    </w:p>
    <w:p>
      <w:r>
        <w:rPr>
          <w:b/>
        </w:rPr>
        <w:t xml:space="preserve">Kysymys 6</w:t>
      </w:r>
    </w:p>
    <w:p>
      <w:r>
        <w:t xml:space="preserve">Dukkha voidaan kääntää sanalla mikä sana tarkoittaa onnettomuutta?</w:t>
      </w:r>
    </w:p>
    <w:p>
      <w:r>
        <w:rPr>
          <w:b/>
        </w:rPr>
        <w:t xml:space="preserve">Kysymys 7</w:t>
      </w:r>
    </w:p>
    <w:p>
      <w:r>
        <w:t xml:space="preserve">Kärsimys, ahdistus, epätyydyttävyys ja levottomuus on käännös mistä sanasta?</w:t>
      </w:r>
    </w:p>
    <w:p>
      <w:r>
        <w:rPr>
          <w:b/>
        </w:rPr>
        <w:t xml:space="preserve">Kysymys 8</w:t>
      </w:r>
    </w:p>
    <w:p>
      <w:r>
        <w:t xml:space="preserve">Kuinka monta aspektia dukkhalla on?</w:t>
      </w:r>
    </w:p>
    <w:p>
      <w:r>
        <w:rPr>
          <w:b/>
        </w:rPr>
        <w:t xml:space="preserve">Teksti numero 19</w:t>
      </w:r>
    </w:p>
    <w:p>
      <w:r>
        <w:t xml:space="preserve">Toinen totuus on</w:t>
      </w:r>
      <w:r>
        <w:rPr>
          <w:color w:val="A9A9A9"/>
        </w:rPr>
        <w:t xml:space="preserve">, että </w:t>
      </w:r>
      <w:r>
        <w:rPr>
          <w:color w:val="2F4F4F"/>
        </w:rPr>
        <w:t xml:space="preserve">dukkhan</w:t>
      </w:r>
      <w:r>
        <w:rPr>
          <w:color w:val="DCDCDC"/>
        </w:rPr>
        <w:t xml:space="preserve"> alkuperä </w:t>
      </w:r>
      <w:r>
        <w:rPr>
          <w:color w:val="556B2F"/>
        </w:rPr>
        <w:t xml:space="preserve">voidaan tuntea</w:t>
      </w:r>
      <w:r>
        <w:rPr>
          <w:color w:val="6B8E23"/>
        </w:rPr>
        <w:t xml:space="preserve">. </w:t>
      </w:r>
      <w:r>
        <w:t xml:space="preserve">Neljän jalon totuuden yhteydessä dukkhan alkuperä selitetään yleisesti </w:t>
      </w:r>
      <w:r>
        <w:rPr>
          <w:color w:val="A0522D"/>
        </w:rPr>
        <w:t xml:space="preserve">himona </w:t>
      </w:r>
      <w:r>
        <w:rPr>
          <w:color w:val="228B22"/>
        </w:rPr>
        <w:t xml:space="preserve">(Pali: tanha), jonka edellytyksenä on </w:t>
      </w:r>
      <w:r>
        <w:rPr>
          <w:color w:val="191970"/>
        </w:rPr>
        <w:t xml:space="preserve">tietämättömyys </w:t>
      </w:r>
      <w:r>
        <w:rPr>
          <w:color w:val="228B22"/>
        </w:rPr>
        <w:t xml:space="preserve">(Pali: avijja)</w:t>
      </w:r>
      <w:r>
        <w:t xml:space="preserve">. </w:t>
      </w:r>
      <w:r>
        <w:t xml:space="preserve">Syvemmällä tasolla dukkhan perimmäinen syy tunnistetaan tietämättömyydeksi (Pali: avijja) </w:t>
      </w:r>
      <w:r>
        <w:rPr>
          <w:color w:val="8B0000"/>
        </w:rPr>
        <w:t xml:space="preserve">asioiden todellisesta luonteesta</w:t>
      </w:r>
      <w:r>
        <w:t xml:space="preserve">. </w:t>
      </w:r>
      <w:r>
        <w:t xml:space="preserve">Kolmas jalo totuus on, että </w:t>
      </w:r>
      <w:r>
        <w:rPr>
          <w:color w:val="483D8B"/>
        </w:rPr>
        <w:t xml:space="preserve">dukkhan täydellinen lakkauttaminen on mahdollista, </w:t>
      </w:r>
      <w:r>
        <w:t xml:space="preserve">ja neljäs jalo totuus </w:t>
      </w:r>
      <w:r>
        <w:rPr>
          <w:color w:val="3CB371"/>
        </w:rPr>
        <w:t xml:space="preserve">yksilöi polun tähän lakkauttamiseen</w:t>
      </w:r>
      <w:r>
        <w:t xml:space="preserve">[huom. 7]</w:t>
      </w:r>
      <w:r>
        <w:t xml:space="preserve">.</w:t>
      </w:r>
    </w:p>
    <w:p>
      <w:r>
        <w:rPr>
          <w:b/>
        </w:rPr>
        <w:t xml:space="preserve">Kysymys 0</w:t>
      </w:r>
    </w:p>
    <w:p>
      <w:r>
        <w:t xml:space="preserve">Mitä neljästä jalosta totuudesta toinen selittää?</w:t>
      </w:r>
    </w:p>
    <w:p>
      <w:r>
        <w:rPr>
          <w:b/>
        </w:rPr>
        <w:t xml:space="preserve">Kysymys 1</w:t>
      </w:r>
    </w:p>
    <w:p>
      <w:r>
        <w:t xml:space="preserve">Mikä on dukkhan alkuperä?</w:t>
      </w:r>
    </w:p>
    <w:p>
      <w:r>
        <w:rPr>
          <w:b/>
        </w:rPr>
        <w:t xml:space="preserve">Kysymys 2</w:t>
      </w:r>
    </w:p>
    <w:p>
      <w:r>
        <w:t xml:space="preserve">Mikä on neljästä jalosta totuudesta kolmas?</w:t>
      </w:r>
    </w:p>
    <w:p>
      <w:r>
        <w:rPr>
          <w:b/>
        </w:rPr>
        <w:t xml:space="preserve">Kysymys 3</w:t>
      </w:r>
    </w:p>
    <w:p>
      <w:r>
        <w:t xml:space="preserve">Mikä on neljäs neljästä jalosta totuudesta?</w:t>
      </w:r>
    </w:p>
    <w:p>
      <w:r>
        <w:rPr>
          <w:b/>
        </w:rPr>
        <w:t xml:space="preserve">Kysymys 4</w:t>
      </w:r>
    </w:p>
    <w:p>
      <w:r>
        <w:t xml:space="preserve">Mikä on toinen totuus?</w:t>
      </w:r>
    </w:p>
    <w:p>
      <w:r>
        <w:rPr>
          <w:b/>
        </w:rPr>
        <w:t xml:space="preserve">Kysymys 5</w:t>
      </w:r>
    </w:p>
    <w:p>
      <w:r>
        <w:t xml:space="preserve">Miten dukkhan merkitys selitetään?</w:t>
      </w:r>
    </w:p>
    <w:p>
      <w:r>
        <w:rPr>
          <w:b/>
        </w:rPr>
        <w:t xml:space="preserve">Kysymys 6</w:t>
      </w:r>
    </w:p>
    <w:p>
      <w:r>
        <w:t xml:space="preserve">Mikä on dukkhaa edistävä tekijä?</w:t>
      </w:r>
    </w:p>
    <w:p>
      <w:r>
        <w:rPr>
          <w:b/>
        </w:rPr>
        <w:t xml:space="preserve">Kysymys 7</w:t>
      </w:r>
    </w:p>
    <w:p>
      <w:r>
        <w:t xml:space="preserve">Toinen totuus on?</w:t>
      </w:r>
    </w:p>
    <w:p>
      <w:r>
        <w:rPr>
          <w:b/>
        </w:rPr>
        <w:t xml:space="preserve">Kysymys 8</w:t>
      </w:r>
    </w:p>
    <w:p>
      <w:r>
        <w:t xml:space="preserve">Dukkhan alkuperä selitetään himona, joka on ehdollistunut mihin?</w:t>
      </w:r>
    </w:p>
    <w:p>
      <w:r>
        <w:rPr>
          <w:b/>
        </w:rPr>
        <w:t xml:space="preserve">Kysymys 9</w:t>
      </w:r>
    </w:p>
    <w:p>
      <w:r>
        <w:t xml:space="preserve">Dukkhan perimmäinen syy on tietämättömyys mistä?</w:t>
      </w:r>
    </w:p>
    <w:p>
      <w:r>
        <w:rPr>
          <w:b/>
        </w:rPr>
        <w:t xml:space="preserve">Kysymys 10</w:t>
      </w:r>
    </w:p>
    <w:p>
      <w:r>
        <w:t xml:space="preserve">Kolmas jalo totuus on, että täydellinen lopettaminen on mahdollista?</w:t>
      </w:r>
    </w:p>
    <w:p>
      <w:r>
        <w:rPr>
          <w:b/>
        </w:rPr>
        <w:t xml:space="preserve">Teksti numero 20</w:t>
      </w:r>
    </w:p>
    <w:p>
      <w:r>
        <w:rPr>
          <w:color w:val="DCDCDC"/>
        </w:rPr>
        <w:t xml:space="preserve">Kahdeksan</w:t>
      </w:r>
      <w:r>
        <w:rPr>
          <w:color w:val="A9A9A9"/>
        </w:rPr>
        <w:t xml:space="preserve"> jaloa </w:t>
      </w:r>
      <w:r>
        <w:rPr>
          <w:color w:val="A9A9A9"/>
        </w:rPr>
        <w:t xml:space="preserve">polkua - </w:t>
      </w:r>
      <w:r>
        <w:rPr>
          <w:color w:val="2F4F4F"/>
        </w:rPr>
        <w:t xml:space="preserve">neljäs </w:t>
      </w:r>
      <w:r>
        <w:t xml:space="preserve">Buddhan jaloista totuuksista - koostuu </w:t>
      </w:r>
      <w:r>
        <w:rPr>
          <w:color w:val="556B2F"/>
        </w:rPr>
        <w:t xml:space="preserve">kahdeksasta </w:t>
      </w:r>
      <w:r>
        <w:t xml:space="preserve">toisiinsa liittyvästä tekijästä tai olosuhteesta, jotka yhdessä kehittyneinä </w:t>
      </w:r>
      <w:r>
        <w:rPr>
          <w:color w:val="6B8E23"/>
        </w:rPr>
        <w:t xml:space="preserve">johtavat </w:t>
      </w:r>
      <w:r>
        <w:rPr>
          <w:color w:val="228B22"/>
        </w:rPr>
        <w:t xml:space="preserve">dukkhan</w:t>
      </w:r>
      <w:r>
        <w:rPr>
          <w:color w:val="A0522D"/>
        </w:rPr>
        <w:t xml:space="preserve"> lakkauttamiseen</w:t>
      </w:r>
      <w:r>
        <w:t xml:space="preserve">. Nämä kahdeksan tekijää ovat: </w:t>
      </w:r>
      <w:r>
        <w:rPr>
          <w:color w:val="191970"/>
        </w:rPr>
        <w:t xml:space="preserve">Oikea näkemys (tai oikea ymmärrys), oikea aikomus (tai oikea ajatus), oikea puhe, </w:t>
      </w:r>
      <w:r>
        <w:rPr>
          <w:color w:val="8B0000"/>
        </w:rPr>
        <w:t xml:space="preserve">oikea toiminta</w:t>
      </w:r>
      <w:r>
        <w:rPr>
          <w:color w:val="191970"/>
        </w:rPr>
        <w:t xml:space="preserve">, oikea toimeentulo, oikea ponnistus, oikea tarkkaavaisuus ja oikea keskittyminen</w:t>
      </w:r>
      <w:r>
        <w:t xml:space="preserve">.</w:t>
      </w:r>
    </w:p>
    <w:p>
      <w:r>
        <w:rPr>
          <w:b/>
        </w:rPr>
        <w:t xml:space="preserve">Kysymys 0</w:t>
      </w:r>
    </w:p>
    <w:p>
      <w:r>
        <w:t xml:space="preserve">Mikä on neljäs Buddhan neljästä jalosta totuudesta?</w:t>
      </w:r>
    </w:p>
    <w:p>
      <w:r>
        <w:rPr>
          <w:b/>
        </w:rPr>
        <w:t xml:space="preserve">Kysymys 1</w:t>
      </w:r>
    </w:p>
    <w:p>
      <w:r>
        <w:t xml:space="preserve">Mikä on jalon kahdeksankertaisen polun tarkoitus?</w:t>
      </w:r>
    </w:p>
    <w:p>
      <w:r>
        <w:rPr>
          <w:b/>
        </w:rPr>
        <w:t xml:space="preserve">Kysymys 2</w:t>
      </w:r>
    </w:p>
    <w:p>
      <w:r>
        <w:t xml:space="preserve">Mitkä ovat jalon kahdeksankertaisen polun kahdeksan tekijää?</w:t>
      </w:r>
    </w:p>
    <w:p>
      <w:r>
        <w:rPr>
          <w:b/>
        </w:rPr>
        <w:t xml:space="preserve">Kysymys 3</w:t>
      </w:r>
    </w:p>
    <w:p>
      <w:r>
        <w:t xml:space="preserve">Mikä Buddhan totuuksista on jalo kahdeksankertainen polku?</w:t>
      </w:r>
    </w:p>
    <w:p>
      <w:r>
        <w:rPr>
          <w:b/>
        </w:rPr>
        <w:t xml:space="preserve">Kysymys 4</w:t>
      </w:r>
    </w:p>
    <w:p>
      <w:r>
        <w:t xml:space="preserve">Kuinka monesta tekijästä neljäs totuus koostuu?</w:t>
      </w:r>
    </w:p>
    <w:p>
      <w:r>
        <w:rPr>
          <w:b/>
        </w:rPr>
        <w:t xml:space="preserve">Kysymys 5</w:t>
      </w:r>
    </w:p>
    <w:p>
      <w:r>
        <w:t xml:space="preserve">Mikä on neljännen totuuden päämäärä?</w:t>
      </w:r>
    </w:p>
    <w:p>
      <w:r>
        <w:rPr>
          <w:b/>
        </w:rPr>
        <w:t xml:space="preserve">Kysymys 6</w:t>
      </w:r>
    </w:p>
    <w:p>
      <w:r>
        <w:t xml:space="preserve">Mikä on yksi kahdeksasta tekijästä?</w:t>
      </w:r>
    </w:p>
    <w:p>
      <w:r>
        <w:rPr>
          <w:b/>
        </w:rPr>
        <w:t xml:space="preserve">Kysymys 7</w:t>
      </w:r>
    </w:p>
    <w:p>
      <w:r>
        <w:t xml:space="preserve">Mikä jalo totuus on jalo kahdeksankertainen polku?</w:t>
      </w:r>
    </w:p>
    <w:p>
      <w:r>
        <w:rPr>
          <w:b/>
        </w:rPr>
        <w:t xml:space="preserve">Kysymys 8</w:t>
      </w:r>
    </w:p>
    <w:p>
      <w:r>
        <w:t xml:space="preserve">Jalo kahdeksankertainen polku on joukko kuinka monta toisiinsa liittymätöntä tekijää?</w:t>
      </w:r>
    </w:p>
    <w:p>
      <w:r>
        <w:rPr>
          <w:b/>
        </w:rPr>
        <w:t xml:space="preserve">Kysymys 9</w:t>
      </w:r>
    </w:p>
    <w:p>
      <w:r>
        <w:t xml:space="preserve">Kun kahdeksan tekijää kehitetään yhdessä, se johtaa minkä lopettamiseen?</w:t>
      </w:r>
    </w:p>
    <w:p>
      <w:r>
        <w:rPr>
          <w:b/>
        </w:rPr>
        <w:t xml:space="preserve">Teksti numero 21</w:t>
      </w:r>
    </w:p>
    <w:p>
      <w:r>
        <w:rPr>
          <w:color w:val="A9A9A9"/>
        </w:rPr>
        <w:t xml:space="preserve">Ajahn Sucitto </w:t>
      </w:r>
      <w:r>
        <w:t xml:space="preserve">kuvaa polkua "mandalaksi, joka koostuu toisiinsa liittyvistä tekijöistä, jotka tukevat ja lieventävät toisiaan". Polun kahdeksaa tekijää ei pidä ymmärtää vaiheina, joissa jokainen vaihe suoritetaan loppuun ennen kuin siirrytään seuraavaan. Pikemminkin ne ymmärretään </w:t>
      </w:r>
      <w:r>
        <w:rPr>
          <w:color w:val="DCDCDC"/>
        </w:rPr>
        <w:t xml:space="preserve">kahdeksana merkittävänä käyttäytymisen ulottuvuutena - henkisenä</w:t>
      </w:r>
      <w:r>
        <w:rPr>
          <w:color w:val="2F4F4F"/>
        </w:rPr>
        <w:t xml:space="preserve">, puhuttuna ja kehollisena - jotka </w:t>
      </w:r>
      <w:r>
        <w:t xml:space="preserve">toimivat riippuvuussuhteessa toisiinsa; yhdessä ne määrittelevät täydellisen polun tai elämäntavan.</w:t>
      </w:r>
    </w:p>
    <w:p>
      <w:r>
        <w:rPr>
          <w:b/>
        </w:rPr>
        <w:t xml:space="preserve">Kysymys 0</w:t>
      </w:r>
    </w:p>
    <w:p>
      <w:r>
        <w:t xml:space="preserve">Kuka kuvailee Kahdeksanjakoista jaloa polkua "mandalaksi toisiinsa kytkeytyvistä tekijöistä, jotka tukevat ja lieventävät toisiaan"?</w:t>
      </w:r>
    </w:p>
    <w:p>
      <w:r>
        <w:rPr>
          <w:b/>
        </w:rPr>
        <w:t xml:space="preserve">Kysymys 1</w:t>
      </w:r>
    </w:p>
    <w:p>
      <w:r>
        <w:t xml:space="preserve">Miten jalon kahdeksankertaisen polun kahdeksan tekijää on ymmärrettävä?</w:t>
      </w:r>
    </w:p>
    <w:p>
      <w:r>
        <w:rPr>
          <w:b/>
        </w:rPr>
        <w:t xml:space="preserve">Kysymys 2</w:t>
      </w:r>
    </w:p>
    <w:p>
      <w:r>
        <w:t xml:space="preserve">Mihin käyttäytyminen voidaan jakaa?</w:t>
      </w:r>
    </w:p>
    <w:p>
      <w:r>
        <w:rPr>
          <w:b/>
        </w:rPr>
        <w:t xml:space="preserve">Kysymys 3</w:t>
      </w:r>
    </w:p>
    <w:p>
      <w:r>
        <w:t xml:space="preserve">Kuka kuvailee polkua "toisiinsa liittyvien tekijöiden mandalaksi, jotka tukevat ja lieventävät toisiaan"?</w:t>
      </w:r>
    </w:p>
    <w:p>
      <w:r>
        <w:rPr>
          <w:b/>
        </w:rPr>
        <w:t xml:space="preserve">Teksti numero 22</w:t>
      </w:r>
    </w:p>
    <w:p>
      <w:r>
        <w:t xml:space="preserve">Valaistumista etsiessään Gautama yhdisti </w:t>
      </w:r>
      <w:r>
        <w:rPr>
          <w:color w:val="A9A9A9"/>
        </w:rPr>
        <w:t xml:space="preserve">opettajansa </w:t>
      </w:r>
      <w:r>
        <w:rPr>
          <w:color w:val="DCDCDC"/>
        </w:rPr>
        <w:t xml:space="preserve">Kalaman </w:t>
      </w:r>
      <w:r>
        <w:rPr>
          <w:color w:val="A9A9A9"/>
        </w:rPr>
        <w:t xml:space="preserve">joogaharjoitukset </w:t>
      </w:r>
      <w:r>
        <w:rPr>
          <w:color w:val="A9A9A9"/>
        </w:rPr>
        <w:t xml:space="preserve">siihen, mitä myöhemmin alettiin kutsua "mittaamattomiksi asioiksi"</w:t>
      </w:r>
      <w:r>
        <w:t xml:space="preserve">.[epäilyttävää - keskustelua] Gautama keksi näin uudenlaisen ihmisen, </w:t>
      </w:r>
      <w:r>
        <w:rPr>
          <w:color w:val="2F4F4F"/>
        </w:rPr>
        <w:t xml:space="preserve">sellaisen, jolla ei ole </w:t>
      </w:r>
      <w:r>
        <w:rPr>
          <w:color w:val="556B2F"/>
        </w:rPr>
        <w:t xml:space="preserve">itsekkyyttä</w:t>
      </w:r>
      <w:r>
        <w:t xml:space="preserve">.[dubious - discuss] Se, mitä Thich Nhat Hanh kutsuu "neljäksi mittaamattomaksi mieleksi", </w:t>
      </w:r>
      <w:r>
        <w:rPr>
          <w:color w:val="6B8E23"/>
        </w:rPr>
        <w:t xml:space="preserve">rakkaudeksi, myötätunnoksi, iloksi ja tyyneydeksi</w:t>
      </w:r>
      <w:r>
        <w:t xml:space="preserve">[full citation needed], tunnetaan myös nimellä </w:t>
      </w:r>
      <w:r>
        <w:rPr>
          <w:color w:val="A0522D"/>
        </w:rPr>
        <w:t xml:space="preserve">brahmaviharat, jumalalliset asuinsijat tai yksinkertaisesti neljänä mittaamattomana</w:t>
      </w:r>
      <w:r>
        <w:t xml:space="preserve">[web 5] </w:t>
      </w:r>
      <w:r>
        <w:rPr>
          <w:color w:val="228B22"/>
        </w:rPr>
        <w:t xml:space="preserve">Pema Chödrön </w:t>
      </w:r>
      <w:r>
        <w:t xml:space="preserve">kutsuu niitä "neljäksi rajattomaksi". Neljästä </w:t>
      </w:r>
      <w:r>
        <w:rPr>
          <w:color w:val="191970"/>
        </w:rPr>
        <w:t xml:space="preserve">mettā eli rakkaudentunteen </w:t>
      </w:r>
      <w:r>
        <w:rPr>
          <w:color w:val="8B0000"/>
        </w:rPr>
        <w:t xml:space="preserve">meditaatio </w:t>
      </w:r>
      <w:r>
        <w:t xml:space="preserve">on ehkä tunnetuin.[web 5] Neljää immeasurablea opetetaan meditaatiomuotona, joka viljelee "</w:t>
      </w:r>
      <w:r>
        <w:rPr>
          <w:color w:val="483D8B"/>
        </w:rPr>
        <w:t xml:space="preserve">terveellisiä asenteita kaikkia tuntevia olentoja kohtaan</w:t>
      </w:r>
      <w:r>
        <w:t xml:space="preserve">."[web 6][web 7].</w:t>
      </w:r>
    </w:p>
    <w:p>
      <w:r>
        <w:rPr>
          <w:b/>
        </w:rPr>
        <w:t xml:space="preserve">Kysymys 0</w:t>
      </w:r>
    </w:p>
    <w:p>
      <w:r>
        <w:t xml:space="preserve">Mitä opetuksia Gautama yhdisteli valaistumisen etsinnän aikana?</w:t>
      </w:r>
    </w:p>
    <w:p>
      <w:r>
        <w:rPr>
          <w:b/>
        </w:rPr>
        <w:t xml:space="preserve">Kysymys 1</w:t>
      </w:r>
    </w:p>
    <w:p>
      <w:r>
        <w:t xml:space="preserve">Minkä uudenlaisen ihmisen Gautama keksi?</w:t>
      </w:r>
    </w:p>
    <w:p>
      <w:r>
        <w:rPr>
          <w:b/>
        </w:rPr>
        <w:t xml:space="preserve">Kysymys 2</w:t>
      </w:r>
    </w:p>
    <w:p>
      <w:r>
        <w:t xml:space="preserve">Millä nimellä Neljä mittaamatonta mieltä tunnetaan?</w:t>
      </w:r>
    </w:p>
    <w:p>
      <w:r>
        <w:rPr>
          <w:b/>
        </w:rPr>
        <w:t xml:space="preserve">Kysymys 3</w:t>
      </w:r>
    </w:p>
    <w:p>
      <w:r>
        <w:t xml:space="preserve">Mikä on tunnetuin neljästä mittaamattomasta?</w:t>
      </w:r>
    </w:p>
    <w:p>
      <w:r>
        <w:rPr>
          <w:b/>
        </w:rPr>
        <w:t xml:space="preserve">Kysymys 4</w:t>
      </w:r>
    </w:p>
    <w:p>
      <w:r>
        <w:t xml:space="preserve">Neljää mittaamatonta opetetaan meditaation muotona, joka viljelee mitä?</w:t>
      </w:r>
    </w:p>
    <w:p>
      <w:r>
        <w:rPr>
          <w:b/>
        </w:rPr>
        <w:t xml:space="preserve">Kysymys 5</w:t>
      </w:r>
    </w:p>
    <w:p>
      <w:r>
        <w:t xml:space="preserve">Minkä opettajan joogaharjoituksia Gautama yhdisti?</w:t>
      </w:r>
    </w:p>
    <w:p>
      <w:r>
        <w:rPr>
          <w:b/>
        </w:rPr>
        <w:t xml:space="preserve">Kysymys 6</w:t>
      </w:r>
    </w:p>
    <w:p>
      <w:r>
        <w:t xml:space="preserve">Gautama keksi uudenlaisen ihmisen ilman mitä?</w:t>
      </w:r>
    </w:p>
    <w:p>
      <w:r>
        <w:rPr>
          <w:b/>
        </w:rPr>
        <w:t xml:space="preserve">Kysymys 7</w:t>
      </w:r>
    </w:p>
    <w:p>
      <w:r>
        <w:t xml:space="preserve">Mitkä ovat "neljä mittaamatonta mieltä"?</w:t>
      </w:r>
    </w:p>
    <w:p>
      <w:r>
        <w:rPr>
          <w:b/>
        </w:rPr>
        <w:t xml:space="preserve">Kysymys 8</w:t>
      </w:r>
    </w:p>
    <w:p>
      <w:r>
        <w:t xml:space="preserve">Kuka kutsuu neljää mittaamatonta mieltä "neljäksi rajattomaksi"?</w:t>
      </w:r>
    </w:p>
    <w:p>
      <w:r>
        <w:rPr>
          <w:b/>
        </w:rPr>
        <w:t xml:space="preserve">Kysymys 9</w:t>
      </w:r>
    </w:p>
    <w:p>
      <w:r>
        <w:t xml:space="preserve">Neljää mittaamatonta opetetaan eräänlaisena mitä?</w:t>
      </w:r>
    </w:p>
    <w:p>
      <w:r>
        <w:rPr>
          <w:b/>
        </w:rPr>
        <w:t xml:space="preserve">Teksti numero 23</w:t>
      </w:r>
    </w:p>
    <w:p>
      <w:r>
        <w:t xml:space="preserve">Tärkeä buddhalaisen harjoittelun ohjaava periaate on </w:t>
      </w:r>
      <w:r>
        <w:rPr>
          <w:color w:val="A9A9A9"/>
        </w:rPr>
        <w:t xml:space="preserve">Keskitie </w:t>
      </w:r>
      <w:r>
        <w:t xml:space="preserve">(tai Keskipolku), jonka Gautama Buddhan sanotaan löytäneen </w:t>
      </w:r>
      <w:r>
        <w:rPr>
          <w:color w:val="DCDCDC"/>
        </w:rPr>
        <w:t xml:space="preserve">ennen </w:t>
      </w:r>
      <w:r>
        <w:rPr>
          <w:color w:val="2F4F4F"/>
        </w:rPr>
        <w:t xml:space="preserve">valaistumistaan</w:t>
      </w:r>
      <w:r>
        <w:t xml:space="preserve">. Keskitiellä on useita määritelmiä:</w:t>
      </w:r>
    </w:p>
    <w:p>
      <w:r>
        <w:rPr>
          <w:b/>
        </w:rPr>
        <w:t xml:space="preserve">Kysymys 0</w:t>
      </w:r>
    </w:p>
    <w:p>
      <w:r>
        <w:t xml:space="preserve">Milloin Gautama Buddha löysi Keskitien?</w:t>
      </w:r>
    </w:p>
    <w:p>
      <w:r>
        <w:rPr>
          <w:b/>
        </w:rPr>
        <w:t xml:space="preserve">Kysymys 1</w:t>
      </w:r>
    </w:p>
    <w:p>
      <w:r>
        <w:t xml:space="preserve">Mikä on buddhalaisen käytännön tärkeä johtoajatus?</w:t>
      </w:r>
    </w:p>
    <w:p>
      <w:r>
        <w:rPr>
          <w:b/>
        </w:rPr>
        <w:t xml:space="preserve">Kysymys 2</w:t>
      </w:r>
    </w:p>
    <w:p>
      <w:r>
        <w:t xml:space="preserve">Guatama löysi keskimmäisen polun ennen mitä?</w:t>
      </w:r>
    </w:p>
    <w:p>
      <w:r>
        <w:rPr>
          <w:b/>
        </w:rPr>
        <w:t xml:space="preserve">Tekstin numero 24</w:t>
      </w:r>
    </w:p>
    <w:p>
      <w:r>
        <w:rPr>
          <w:color w:val="A9A9A9"/>
        </w:rPr>
        <w:t xml:space="preserve">Buddhalaiset oppineet </w:t>
      </w:r>
      <w:r>
        <w:t xml:space="preserve">ovat tuottaneet useita älyllisiä teorioita, filosofioita ja maailmankatsomuksellisia käsitteitä (ks. esimerkiksi </w:t>
      </w:r>
      <w:r>
        <w:rPr>
          <w:color w:val="DCDCDC"/>
        </w:rPr>
        <w:t xml:space="preserve">Abhidharma, Buddhalainen filosofia ja Todellisuus buddhalaisuudessa</w:t>
      </w:r>
      <w:r>
        <w:t xml:space="preserve">). </w:t>
      </w:r>
      <w:r>
        <w:rPr>
          <w:color w:val="2F4F4F"/>
        </w:rPr>
        <w:t xml:space="preserve">Jotkin buddhalaiskoulukunnat eivät kannusta </w:t>
      </w:r>
      <w:r>
        <w:rPr>
          <w:color w:val="556B2F"/>
        </w:rPr>
        <w:t xml:space="preserve">oppien </w:t>
      </w:r>
      <w:r>
        <w:rPr>
          <w:color w:val="2F4F4F"/>
        </w:rPr>
        <w:t xml:space="preserve">opiskeluun, ja jotkin pitävät sitä välttämättömänä harjoitteluna</w:t>
      </w:r>
      <w:r>
        <w:rPr>
          <w:color w:val="2F4F4F"/>
        </w:rPr>
        <w:t xml:space="preserve">.</w:t>
      </w:r>
    </w:p>
    <w:p>
      <w:r>
        <w:rPr>
          <w:b/>
        </w:rPr>
        <w:t xml:space="preserve">Kysymys 0</w:t>
      </w:r>
    </w:p>
    <w:p>
      <w:r>
        <w:t xml:space="preserve">Millaisia teorioita ja filosofioita buddhalaiset oppineet ovat laatineet?</w:t>
      </w:r>
    </w:p>
    <w:p>
      <w:r>
        <w:rPr>
          <w:b/>
        </w:rPr>
        <w:t xml:space="preserve">Kysymys 1</w:t>
      </w:r>
    </w:p>
    <w:p>
      <w:r>
        <w:t xml:space="preserve">Kannustaako vai estäkö buddhalaisuus opillista opiskelua?</w:t>
      </w:r>
    </w:p>
    <w:p>
      <w:r>
        <w:rPr>
          <w:b/>
        </w:rPr>
        <w:t xml:space="preserve">Kysymys 2</w:t>
      </w:r>
    </w:p>
    <w:p>
      <w:r>
        <w:t xml:space="preserve">Kuka on tuottanut useita teorioita ja käsitteitä, kuten Abhidharma ja Todellisuus buddhalaisuudessa?</w:t>
      </w:r>
    </w:p>
    <w:p>
      <w:r>
        <w:rPr>
          <w:b/>
        </w:rPr>
        <w:t xml:space="preserve">Kysymys 3</w:t>
      </w:r>
    </w:p>
    <w:p>
      <w:r>
        <w:t xml:space="preserve">Minkälaista opiskelua jotkut buddhalaisuuden koulukunnat vastustavat?</w:t>
      </w:r>
    </w:p>
    <w:p>
      <w:r>
        <w:rPr>
          <w:b/>
        </w:rPr>
        <w:t xml:space="preserve">Teksti numero 25</w:t>
      </w:r>
    </w:p>
    <w:p>
      <w:r>
        <w:rPr>
          <w:color w:val="A9A9A9"/>
        </w:rPr>
        <w:t xml:space="preserve">Vapautumisen </w:t>
      </w:r>
      <w:r>
        <w:t xml:space="preserve">(</w:t>
      </w:r>
      <w:r>
        <w:rPr>
          <w:color w:val="DCDCDC"/>
        </w:rPr>
        <w:t xml:space="preserve">nirvāṇa) </w:t>
      </w:r>
      <w:r>
        <w:t xml:space="preserve">käsite </w:t>
      </w:r>
      <w:r>
        <w:t xml:space="preserve">- buddhalaisen polun päämäärä - liittyy läheisesti tietämättömyyden (avidyā) voittamiseen, joka on perustavanlaatuinen väärinkäsitys tai väärä käsitys todellisuuden luonteesta. Kun ihminen herää itsensä ja kaikkien ilmiöiden todelliseen luonteeseen, hän kehittää kiihkottomuutta </w:t>
      </w:r>
      <w:r>
        <w:t xml:space="preserve">kiintymyksen </w:t>
      </w:r>
      <w:r>
        <w:rPr>
          <w:color w:val="2F4F4F"/>
        </w:rPr>
        <w:t xml:space="preserve">kohteita </w:t>
      </w:r>
      <w:r>
        <w:t xml:space="preserve">kohtaan </w:t>
      </w:r>
      <w:r>
        <w:t xml:space="preserve">ja vapautuu </w:t>
      </w:r>
      <w:r>
        <w:rPr>
          <w:color w:val="556B2F"/>
        </w:rPr>
        <w:t xml:space="preserve">kärsimyksestä (dukkha) ja loputtomien jälleensyntymisten kierrosta (saṃsāra)</w:t>
      </w:r>
      <w:r>
        <w:t xml:space="preserve">. </w:t>
      </w:r>
      <w:r>
        <w:t xml:space="preserve">Tätä varten Buddha suositteli, että asioita tarkasteltaisiin siten, että niille on ominaista </w:t>
      </w:r>
      <w:r>
        <w:t xml:space="preserve">olemassaolon </w:t>
      </w:r>
      <w:r>
        <w:rPr>
          <w:color w:val="6B8E23"/>
        </w:rPr>
        <w:t xml:space="preserve">kolme </w:t>
      </w:r>
      <w:r>
        <w:t xml:space="preserve">merkkiä.</w:t>
      </w:r>
    </w:p>
    <w:p>
      <w:r>
        <w:rPr>
          <w:b/>
        </w:rPr>
        <w:t xml:space="preserve">Kysymys 0</w:t>
      </w:r>
    </w:p>
    <w:p>
      <w:r>
        <w:t xml:space="preserve">Mikä on buddhalaisen polun päämäärä?</w:t>
      </w:r>
    </w:p>
    <w:p>
      <w:r>
        <w:rPr>
          <w:b/>
        </w:rPr>
        <w:t xml:space="preserve">Kysymys 1</w:t>
      </w:r>
    </w:p>
    <w:p>
      <w:r>
        <w:t xml:space="preserve">Kun ihminen herää itsensä todelliseen olemukseen, mistä hän vapautuu?</w:t>
      </w:r>
    </w:p>
    <w:p>
      <w:r>
        <w:rPr>
          <w:b/>
        </w:rPr>
        <w:t xml:space="preserve">Kysymys 2</w:t>
      </w:r>
    </w:p>
    <w:p>
      <w:r>
        <w:t xml:space="preserve">Vapauttaminen tunnetaan nimellä mikä?</w:t>
      </w:r>
    </w:p>
    <w:p>
      <w:r>
        <w:rPr>
          <w:b/>
        </w:rPr>
        <w:t xml:space="preserve">Kysymys 3</w:t>
      </w:r>
    </w:p>
    <w:p>
      <w:r>
        <w:t xml:space="preserve">Mikä on buddhalaisen polun päämäärä?</w:t>
      </w:r>
    </w:p>
    <w:p>
      <w:r>
        <w:rPr>
          <w:b/>
        </w:rPr>
        <w:t xml:space="preserve">Kysymys 4</w:t>
      </w:r>
    </w:p>
    <w:p>
      <w:r>
        <w:t xml:space="preserve">Kun ihminen herää itsensä todelliseen luonteeseen, hän ei enää välitä mistä?</w:t>
      </w:r>
    </w:p>
    <w:p>
      <w:r>
        <w:rPr>
          <w:b/>
        </w:rPr>
        <w:t xml:space="preserve">Kysymys 5</w:t>
      </w:r>
    </w:p>
    <w:p>
      <w:r>
        <w:t xml:space="preserve">Buddha suositteli asian tarkastelua kuinka monella olemassaolon merkillä?</w:t>
      </w:r>
    </w:p>
    <w:p>
      <w:r>
        <w:rPr>
          <w:b/>
        </w:rPr>
        <w:t xml:space="preserve">Teksti numero 26</w:t>
      </w:r>
    </w:p>
    <w:p>
      <w:r>
        <w:t xml:space="preserve">Pysyvyys (pāli: anicca) ilmaisee buddhalaisen käsityksen siitä, että </w:t>
      </w:r>
      <w:r>
        <w:rPr>
          <w:color w:val="A9A9A9"/>
        </w:rPr>
        <w:t xml:space="preserve">kaikki yhdistetyt tai ehdollistetut ilmiöt (kaikki asiat ja kokemukset) ovat epävakaita, horjuvia ja pysyviä</w:t>
      </w:r>
      <w:r>
        <w:t xml:space="preserve">. </w:t>
      </w:r>
      <w:r>
        <w:rPr>
          <w:color w:val="DCDCDC"/>
        </w:rPr>
        <w:t xml:space="preserve">Kaikki, </w:t>
      </w:r>
      <w:r>
        <w:t xml:space="preserve">mitä voimme kokea aistiemme kautta, koostuu osista, ja sen olemassaolo on riippuvainen ulkoisista olosuhteista. Kaikki on jatkuvassa muutoksessa, joten olosuhteet ja itse asia muuttuvat jatkuvasti. Asiat syntyvät jatkuvasti ja </w:t>
      </w:r>
      <w:r>
        <w:rPr>
          <w:color w:val="2F4F4F"/>
        </w:rPr>
        <w:t xml:space="preserve">lakkaavat olemasta</w:t>
      </w:r>
      <w:r>
        <w:t xml:space="preserve">. Koska mikään ei ole pysyvää, millään esineellä tai kokemuksella ei ole luontaista tai kiinteää luonnetta. Pysyvyysopin mukaan elämä ilmentää tätä vaihtelua </w:t>
      </w:r>
      <w:r>
        <w:rPr>
          <w:color w:val="556B2F"/>
        </w:rPr>
        <w:t xml:space="preserve">ikääntymisprosessissa, uudelleensyntymisen (</w:t>
      </w:r>
      <w:r>
        <w:rPr>
          <w:color w:val="6B8E23"/>
        </w:rPr>
        <w:t xml:space="preserve">saṃsāra) </w:t>
      </w:r>
      <w:r>
        <w:rPr>
          <w:color w:val="556B2F"/>
        </w:rPr>
        <w:t xml:space="preserve">kierrossa </w:t>
      </w:r>
      <w:r>
        <w:rPr>
          <w:color w:val="556B2F"/>
        </w:rPr>
        <w:t xml:space="preserve">ja kaikissa menetyksen kokemuksissa</w:t>
      </w:r>
      <w:r>
        <w:t xml:space="preserve">. </w:t>
      </w:r>
      <w:r>
        <w:t xml:space="preserve">Oppi väittää, että </w:t>
      </w:r>
      <w:r>
        <w:rPr>
          <w:color w:val="A0522D"/>
        </w:rPr>
        <w:t xml:space="preserve">koska asiat ovat muuttumattomia</w:t>
      </w:r>
      <w:r>
        <w:t xml:space="preserve">, niihin kiinnittyminen on turhaa ja johtaa </w:t>
      </w:r>
      <w:r>
        <w:rPr>
          <w:color w:val="228B22"/>
        </w:rPr>
        <w:t xml:space="preserve">kärsimykseen </w:t>
      </w:r>
      <w:r>
        <w:t xml:space="preserve">(dukkha)</w:t>
      </w:r>
      <w:r>
        <w:t xml:space="preserve">.</w:t>
      </w:r>
    </w:p>
    <w:p>
      <w:r>
        <w:rPr>
          <w:b/>
        </w:rPr>
        <w:t xml:space="preserve">Kysymys 0</w:t>
      </w:r>
    </w:p>
    <w:p>
      <w:r>
        <w:t xml:space="preserve">Mikä on katoavaisuuden merkitys buddhalaisuudessa?</w:t>
      </w:r>
    </w:p>
    <w:p>
      <w:r>
        <w:rPr>
          <w:b/>
        </w:rPr>
        <w:t xml:space="preserve">Kysymys 1</w:t>
      </w:r>
    </w:p>
    <w:p>
      <w:r>
        <w:t xml:space="preserve">Buddhalaisen katoavaisuusopin mukaan miten elämä ilmaisee katoavaisuutta?</w:t>
      </w:r>
    </w:p>
    <w:p>
      <w:r>
        <w:rPr>
          <w:b/>
        </w:rPr>
        <w:t xml:space="preserve">Kysymys 2</w:t>
      </w:r>
    </w:p>
    <w:p>
      <w:r>
        <w:t xml:space="preserve">Miksi kiintyminen asioihin on turhaa?</w:t>
      </w:r>
    </w:p>
    <w:p>
      <w:r>
        <w:rPr>
          <w:b/>
        </w:rPr>
        <w:t xml:space="preserve">Kysymys 3</w:t>
      </w:r>
    </w:p>
    <w:p>
      <w:r>
        <w:t xml:space="preserve">Mikä on jatkuvassa muutoksessa?</w:t>
      </w:r>
    </w:p>
    <w:p>
      <w:r>
        <w:rPr>
          <w:b/>
        </w:rPr>
        <w:t xml:space="preserve">Kysymys 4</w:t>
      </w:r>
    </w:p>
    <w:p>
      <w:r>
        <w:t xml:space="preserve">Kaikki syntyy jatkuvasti ja mitä?</w:t>
      </w:r>
    </w:p>
    <w:p>
      <w:r>
        <w:rPr>
          <w:b/>
        </w:rPr>
        <w:t xml:space="preserve">Kysymys 5</w:t>
      </w:r>
    </w:p>
    <w:p>
      <w:r>
        <w:t xml:space="preserve">Uudelleensyntymisen kiertokulkua kutsutaan myös nimellä mikä?</w:t>
      </w:r>
    </w:p>
    <w:p>
      <w:r>
        <w:rPr>
          <w:b/>
        </w:rPr>
        <w:t xml:space="preserve">Kysymys 6</w:t>
      </w:r>
    </w:p>
    <w:p>
      <w:r>
        <w:t xml:space="preserve">Opin mukaan, koska kaikki asiat eivät kestä, kiintymys voi johtaa mihin?</w:t>
      </w:r>
    </w:p>
    <w:p>
      <w:r>
        <w:rPr>
          <w:b/>
        </w:rPr>
        <w:t xml:space="preserve">Teksti numero 27</w:t>
      </w:r>
    </w:p>
    <w:p>
      <w:r>
        <w:t xml:space="preserve">Kärsimys (Pāli: दुक्ख </w:t>
      </w:r>
      <w:r>
        <w:rPr>
          <w:color w:val="A9A9A9"/>
        </w:rPr>
        <w:t xml:space="preserve">dukkha</w:t>
      </w:r>
      <w:r>
        <w:t xml:space="preserve">; sanskrit दुःख duḥkha) on myös keskeinen käsite </w:t>
      </w:r>
      <w:r>
        <w:rPr>
          <w:color w:val="DCDCDC"/>
        </w:rPr>
        <w:t xml:space="preserve">buddhalaisuudessa</w:t>
      </w:r>
      <w:r>
        <w:t xml:space="preserve">. </w:t>
      </w:r>
      <w:r>
        <w:t xml:space="preserve">Sana vastaa suunnilleen useita englanninkielisiä termejä, kuten </w:t>
      </w:r>
      <w:r>
        <w:rPr>
          <w:color w:val="2F4F4F"/>
        </w:rPr>
        <w:t xml:space="preserve">suffering, pain, unsatisfactoriness, sorrow, affliction, anxiety, dissatisfaction, discomfort, anguish, stress, misery ja frustration</w:t>
      </w:r>
      <w:r>
        <w:t xml:space="preserve">. </w:t>
      </w:r>
      <w:r>
        <w:t xml:space="preserve">Vaikka termi käännetään usein "kärsimykseksi", sen filosofinen merkitys vastaa enemmän "</w:t>
      </w:r>
      <w:r>
        <w:rPr>
          <w:color w:val="556B2F"/>
        </w:rPr>
        <w:t xml:space="preserve">levottomuutta", joka </w:t>
      </w:r>
      <w:r>
        <w:t xml:space="preserve">tarkoittaa häiriintyneenä olemista. Sinänsä "kärsimys" on liian kapea käännös, jolla on "negatiivisia emotionaalisia mielleyhtymiä"[web 9] ja joka voi antaa vaikutelman, että buddhalainen näkemys on pessimistinen, mutta buddhalaisuus ei pyri olemaan pessimistinen eikä optimistinen, vaan </w:t>
      </w:r>
      <w:r>
        <w:rPr>
          <w:color w:val="6B8E23"/>
        </w:rPr>
        <w:t xml:space="preserve">realistinen</w:t>
      </w:r>
      <w:r>
        <w:t xml:space="preserve">. Englanninkielisessä buddhalaisessa kirjallisuudessa, joka on käännetty Pālista, "dukkha" jätetään usein kääntämättä, jotta se kattaisi koko merkitysskaalan[huom. 8].</w:t>
      </w:r>
    </w:p>
    <w:p>
      <w:r>
        <w:rPr>
          <w:b/>
        </w:rPr>
        <w:t xml:space="preserve">Kysymys 0</w:t>
      </w:r>
    </w:p>
    <w:p>
      <w:r>
        <w:t xml:space="preserve">Termi dukkha vastaa mitä englanninkielisiä termejä?</w:t>
      </w:r>
    </w:p>
    <w:p>
      <w:r>
        <w:rPr>
          <w:b/>
        </w:rPr>
        <w:t xml:space="preserve">Kysymys 1</w:t>
      </w:r>
    </w:p>
    <w:p>
      <w:r>
        <w:t xml:space="preserve">Dukkha käännetään usein kärsimykseksi, mutta dukkhan filosofinen merkitys liittyy läheisemmin mihin termiin?</w:t>
      </w:r>
    </w:p>
    <w:p>
      <w:r>
        <w:rPr>
          <w:b/>
        </w:rPr>
        <w:t xml:space="preserve">Kysymys 2</w:t>
      </w:r>
    </w:p>
    <w:p>
      <w:r>
        <w:t xml:space="preserve">Buddhalaisuus ei pyri olemaan pessimistinen eikä optimistinen, mutta mitä?</w:t>
      </w:r>
    </w:p>
    <w:p>
      <w:r>
        <w:rPr>
          <w:b/>
        </w:rPr>
        <w:t xml:space="preserve">Kysymys 3</w:t>
      </w:r>
    </w:p>
    <w:p>
      <w:r>
        <w:t xml:space="preserve">Kärsimys on keskeinen käsite missä?</w:t>
      </w:r>
    </w:p>
    <w:p>
      <w:r>
        <w:rPr>
          <w:b/>
        </w:rPr>
        <w:t xml:space="preserve">Kysymys 4</w:t>
      </w:r>
    </w:p>
    <w:p>
      <w:r>
        <w:t xml:space="preserve">Kärsimyksen filosofinen merkitys on lähellä mitä termiä?</w:t>
      </w:r>
    </w:p>
    <w:p>
      <w:r>
        <w:rPr>
          <w:b/>
        </w:rPr>
        <w:t xml:space="preserve">Kysymys 5</w:t>
      </w:r>
    </w:p>
    <w:p>
      <w:r>
        <w:t xml:space="preserve">Mikä on häiriintyneisyyden tila?</w:t>
      </w:r>
    </w:p>
    <w:p>
      <w:r>
        <w:rPr>
          <w:b/>
        </w:rPr>
        <w:t xml:space="preserve">Kysymys 6</w:t>
      </w:r>
    </w:p>
    <w:p>
      <w:r>
        <w:t xml:space="preserve">Mikä termi jätetään käännöksissä usein kääntämättä, jotta se ei määriteltäisi sitä täydellisemmin?</w:t>
      </w:r>
    </w:p>
    <w:p>
      <w:r>
        <w:rPr>
          <w:b/>
        </w:rPr>
        <w:t xml:space="preserve">Tekstin numero 28</w:t>
      </w:r>
    </w:p>
    <w:p>
      <w:r>
        <w:rPr>
          <w:color w:val="A9A9A9"/>
        </w:rPr>
        <w:t xml:space="preserve">Ei-minä </w:t>
      </w:r>
      <w:r>
        <w:rPr>
          <w:color w:val="DCDCDC"/>
        </w:rPr>
        <w:t xml:space="preserve">(Pāli: anatta; Sanskrit: anātman) </w:t>
      </w:r>
      <w:r>
        <w:t xml:space="preserve">on olemassaolon kolmas merkki. Huolellisen tarkastelun jälkeen havaitaan, että mikään ilmiö ei ole oikeasti "minä" tai "minun"; nämä käsitteet ovat itse asiassa mielen rakentamia. </w:t>
      </w:r>
      <w:r>
        <w:rPr>
          <w:color w:val="2F4F4F"/>
        </w:rPr>
        <w:t xml:space="preserve">Nikayoissa </w:t>
      </w:r>
      <w:r>
        <w:t xml:space="preserve">anattaa ei tarkoiteta metafyysisenä väitteenä, vaan lähestymistapana </w:t>
      </w:r>
      <w:r>
        <w:rPr>
          <w:color w:val="556B2F"/>
        </w:rPr>
        <w:t xml:space="preserve">kärsimyksestä </w:t>
      </w:r>
      <w:r>
        <w:t xml:space="preserve">vapautumisen saavuttamiseksi</w:t>
      </w:r>
      <w:r>
        <w:t xml:space="preserve">. </w:t>
      </w:r>
      <w:r>
        <w:t xml:space="preserve">Itse asiassa Buddha hylkäsi molemmat metafyysiset väitteet "minulla on minä" ja </w:t>
      </w:r>
      <w:r>
        <w:rPr>
          <w:color w:val="6B8E23"/>
        </w:rPr>
        <w:t xml:space="preserve">"minulla ei ole minää" </w:t>
      </w:r>
      <w:r>
        <w:t xml:space="preserve">ontologisina näkemyksinä, jotka sitovat ihmisen kärsimykseen.[huom. 9] Kun </w:t>
      </w:r>
      <w:r>
        <w:rPr>
          <w:color w:val="A0522D"/>
        </w:rPr>
        <w:t xml:space="preserve">Buddhalta </w:t>
      </w:r>
      <w:r>
        <w:t xml:space="preserve">kysyttiin, onko minä identtinen kehon kanssa, </w:t>
      </w:r>
      <w:r>
        <w:rPr>
          <w:color w:val="A0522D"/>
        </w:rPr>
        <w:t xml:space="preserve">hän kieltäytyi vastaamasta</w:t>
      </w:r>
      <w:r>
        <w:t xml:space="preserve">. </w:t>
      </w:r>
      <w:r>
        <w:t xml:space="preserve">Analysoimalla </w:t>
      </w:r>
      <w:r>
        <w:t xml:space="preserve">henkilön tai esineen </w:t>
      </w:r>
      <w:r>
        <w:t xml:space="preserve">jatkuvasti muuttuvia fyysisiä ja mentaalisia osatekijöitä (</w:t>
      </w:r>
      <w:r>
        <w:rPr>
          <w:color w:val="228B22"/>
        </w:rPr>
        <w:t xml:space="preserve">skandhoja) </w:t>
      </w:r>
      <w:r>
        <w:t xml:space="preserve">harjoittaja tulee siihen johtopäätökseen, </w:t>
      </w:r>
      <w:r>
        <w:rPr>
          <w:color w:val="191970"/>
        </w:rPr>
        <w:t xml:space="preserve">etteivät kyseiset osat tai henkilö kokonaisuutena muodosta minää</w:t>
      </w:r>
      <w:r>
        <w:t xml:space="preserve">.</w:t>
      </w:r>
    </w:p>
    <w:p>
      <w:r>
        <w:rPr>
          <w:b/>
        </w:rPr>
        <w:t xml:space="preserve">Kysymys 0</w:t>
      </w:r>
    </w:p>
    <w:p>
      <w:r>
        <w:t xml:space="preserve">Mikä on olemassaolon kolmas merkki buddhalaisuudessa?</w:t>
      </w:r>
    </w:p>
    <w:p>
      <w:r>
        <w:rPr>
          <w:b/>
        </w:rPr>
        <w:t xml:space="preserve">Kysymys 1</w:t>
      </w:r>
    </w:p>
    <w:p>
      <w:r>
        <w:t xml:space="preserve">Buddha hylkäsi metafyysiset väitteet "Minulla on Itse" ja "Minulla ei ole Itseä" näkemyksinä, jotka sitovat ihmisen mihin?</w:t>
      </w:r>
    </w:p>
    <w:p>
      <w:r>
        <w:rPr>
          <w:b/>
        </w:rPr>
        <w:t xml:space="preserve">Kysymys 2</w:t>
      </w:r>
    </w:p>
    <w:p>
      <w:r>
        <w:t xml:space="preserve">Mikä oli vastaus, kun Buddhalta kysyttiin, onko ruumis sama kuin minä?</w:t>
      </w:r>
    </w:p>
    <w:p>
      <w:r>
        <w:rPr>
          <w:b/>
        </w:rPr>
        <w:t xml:space="preserve">Kysymys 3</w:t>
      </w:r>
    </w:p>
    <w:p>
      <w:r>
        <w:t xml:space="preserve">Mihin johtopäätökseen päädytään analysoitaessa muuttuvia fyysisiä ja henkisiä osatekijöitä tai henkilöä tai asiaa?</w:t>
      </w:r>
    </w:p>
    <w:p>
      <w:r>
        <w:rPr>
          <w:b/>
        </w:rPr>
        <w:t xml:space="preserve">Kysymys 4</w:t>
      </w:r>
    </w:p>
    <w:p>
      <w:r>
        <w:t xml:space="preserve">Mikä on olemassaolon kolmas merkki?</w:t>
      </w:r>
    </w:p>
    <w:p>
      <w:r>
        <w:rPr>
          <w:b/>
        </w:rPr>
        <w:t xml:space="preserve">Kysymys 5</w:t>
      </w:r>
    </w:p>
    <w:p>
      <w:r>
        <w:t xml:space="preserve">Missä muodossa anatta ei ole tarkoitettu metafyysiseksi väitteeksi?</w:t>
      </w:r>
    </w:p>
    <w:p>
      <w:r>
        <w:rPr>
          <w:b/>
        </w:rPr>
        <w:t xml:space="preserve">Kysymys 6</w:t>
      </w:r>
    </w:p>
    <w:p>
      <w:r>
        <w:t xml:space="preserve">Buddha hylkäsi väitteen "Minulla on Itse" ja minkä muun siihen liittyvän väitteen?</w:t>
      </w:r>
    </w:p>
    <w:p>
      <w:r>
        <w:rPr>
          <w:b/>
        </w:rPr>
        <w:t xml:space="preserve">Kysymys 7</w:t>
      </w:r>
    </w:p>
    <w:p>
      <w:r>
        <w:t xml:space="preserve">Mikä on termi jatkuvasti muuttuville fyysisille ja henkisille osille?</w:t>
      </w:r>
    </w:p>
    <w:p>
      <w:r>
        <w:rPr>
          <w:b/>
        </w:rPr>
        <w:t xml:space="preserve">Tekstin numero 29</w:t>
      </w:r>
    </w:p>
    <w:p>
      <w:r>
        <w:rPr>
          <w:color w:val="A9A9A9"/>
        </w:rPr>
        <w:t xml:space="preserve">Pratītyasamutpāda-oppi (sanskrit; Pali: paticcasamuppāda; tiibetiksi Wylie: rten cing 'brel bar 'byung ba; kiinaksi 緣起) </w:t>
      </w:r>
      <w:r>
        <w:t xml:space="preserve">on tärkeä osa </w:t>
      </w:r>
      <w:r>
        <w:rPr>
          <w:color w:val="DCDCDC"/>
        </w:rPr>
        <w:t xml:space="preserve">buddhalaista </w:t>
      </w:r>
      <w:r>
        <w:t xml:space="preserve">metafysiikkaa. Sen mukaan ilmiöt syntyvät yhdessä toisistaan riippuvaisessa syyn ja seurauksen verkostossa. Se on käännetty englanniksi eri tavoin </w:t>
      </w:r>
      <w:r>
        <w:rPr>
          <w:color w:val="2F4F4F"/>
        </w:rPr>
        <w:t xml:space="preserve">"dependent origination", "conditioned genesis", "dependent relationship", "dependent co-arising", "interdependent arising" tai "contingency"</w:t>
      </w:r>
      <w:r>
        <w:t xml:space="preserve">.</w:t>
      </w:r>
    </w:p>
    <w:p>
      <w:r>
        <w:rPr>
          <w:b/>
        </w:rPr>
        <w:t xml:space="preserve">Kysymys 0</w:t>
      </w:r>
    </w:p>
    <w:p>
      <w:r>
        <w:t xml:space="preserve">Mikä on sen buddhalaisen opin nimi, jonka mukaan ilmiöt syntyvät yhdessä keskinäisesti riippuvaisessa syyn ja seurauksen verkostossa?</w:t>
      </w:r>
    </w:p>
    <w:p>
      <w:r>
        <w:rPr>
          <w:b/>
        </w:rPr>
        <w:t xml:space="preserve">Kysymys 1</w:t>
      </w:r>
    </w:p>
    <w:p>
      <w:r>
        <w:t xml:space="preserve">Mitä pratītyasamutpāda tarkoittaa suomeksi käännettynä?</w:t>
      </w:r>
    </w:p>
    <w:p>
      <w:r>
        <w:rPr>
          <w:b/>
        </w:rPr>
        <w:t xml:space="preserve">Kysymys 2</w:t>
      </w:r>
    </w:p>
    <w:p>
      <w:r>
        <w:t xml:space="preserve">Pratityasumatupadan oppi on tärkeä osa minkälaista metafysiikkaa?</w:t>
      </w:r>
    </w:p>
    <w:p>
      <w:r>
        <w:rPr>
          <w:b/>
        </w:rPr>
        <w:t xml:space="preserve">Tekstin numero 30</w:t>
      </w:r>
    </w:p>
    <w:p>
      <w:r>
        <w:t xml:space="preserve">Pratītyasamutpādan käsitteen tunnetuin sovellus on </w:t>
      </w:r>
      <w:r>
        <w:rPr>
          <w:color w:val="DCDCDC"/>
        </w:rPr>
        <w:t xml:space="preserve">kahdentoista nidānan </w:t>
      </w:r>
      <w:r>
        <w:rPr>
          <w:color w:val="A9A9A9"/>
        </w:rPr>
        <w:t xml:space="preserve">järjestelmä </w:t>
      </w:r>
      <w:r>
        <w:t xml:space="preserve">(pālin sanasta "nidāna", joka tarkoittaa "</w:t>
      </w:r>
      <w:r>
        <w:rPr>
          <w:color w:val="2F4F4F"/>
        </w:rPr>
        <w:t xml:space="preserve">syytä, perustaa, lähdettä tai alkuperää</w:t>
      </w:r>
      <w:r>
        <w:t xml:space="preserve">"), jossa selitetään </w:t>
      </w:r>
      <w:r>
        <w:rPr>
          <w:color w:val="556B2F"/>
        </w:rPr>
        <w:t xml:space="preserve">yksityiskohtaisesti kärsimyksen ja uudestisyntymisen (saṃsāra) kierteen jatkuminen. </w:t>
      </w:r>
      <w:r>
        <w:t xml:space="preserve">[huom. 10]</w:t>
      </w:r>
    </w:p>
    <w:p>
      <w:r>
        <w:rPr>
          <w:b/>
        </w:rPr>
        <w:t xml:space="preserve">Kysymys 0</w:t>
      </w:r>
    </w:p>
    <w:p>
      <w:r>
        <w:t xml:space="preserve">Mikä on pratītyasamutpādan käsitteen yleisin sovellus?</w:t>
      </w:r>
    </w:p>
    <w:p>
      <w:r>
        <w:rPr>
          <w:b/>
        </w:rPr>
        <w:t xml:space="preserve">Kysymys 1</w:t>
      </w:r>
    </w:p>
    <w:p>
      <w:r>
        <w:t xml:space="preserve">Mitä kahdentoista nidānan järjestelmä selittää?</w:t>
      </w:r>
    </w:p>
    <w:p>
      <w:r>
        <w:rPr>
          <w:b/>
        </w:rPr>
        <w:t xml:space="preserve">Kysymys 2</w:t>
      </w:r>
    </w:p>
    <w:p>
      <w:r>
        <w:t xml:space="preserve">Pratityasamutpadan idean sovellus on minkä järjestelmä?</w:t>
      </w:r>
    </w:p>
    <w:p>
      <w:r>
        <w:rPr>
          <w:b/>
        </w:rPr>
        <w:t xml:space="preserve">Kysymys 3</w:t>
      </w:r>
    </w:p>
    <w:p>
      <w:r>
        <w:t xml:space="preserve">Mitä nidana tarkoittaa?</w:t>
      </w:r>
    </w:p>
    <w:p>
      <w:r>
        <w:rPr>
          <w:b/>
        </w:rPr>
        <w:t xml:space="preserve">Tekstin numero 31</w:t>
      </w:r>
    </w:p>
    <w:p>
      <w:r>
        <w:rPr>
          <w:color w:val="A9A9A9"/>
        </w:rPr>
        <w:t xml:space="preserve">Kaksitoista nidānaa </w:t>
      </w:r>
      <w:r>
        <w:t xml:space="preserve">kuvaavat kausaalista yhteyttä syklisen olemassaolon myöhempien ominaisuuksien tai olosuhteiden välillä, joista kukin synnyttää seuraavan:</w:t>
      </w:r>
    </w:p>
    <w:p>
      <w:r>
        <w:rPr>
          <w:b/>
        </w:rPr>
        <w:t xml:space="preserve">Kysymys 0</w:t>
      </w:r>
    </w:p>
    <w:p>
      <w:r>
        <w:t xml:space="preserve">Mikä kuvaa syklisen olemassaolon ehtojen välistä yhteyttä?</w:t>
      </w:r>
    </w:p>
    <w:p>
      <w:r>
        <w:rPr>
          <w:b/>
        </w:rPr>
        <w:t xml:space="preserve">Kysymys 1</w:t>
      </w:r>
    </w:p>
    <w:p>
      <w:r>
        <w:t xml:space="preserve">Mikä kuvaa kausaalista yhteyttä syklisen olemassaolon myöhempien ehtojen välillä?</w:t>
      </w:r>
    </w:p>
    <w:p>
      <w:r>
        <w:rPr>
          <w:b/>
        </w:rPr>
        <w:t xml:space="preserve">Tekstin numero 32</w:t>
      </w:r>
    </w:p>
    <w:p>
      <w:r>
        <w:rPr>
          <w:color w:val="A9A9A9"/>
        </w:rPr>
        <w:t xml:space="preserve">Aistivat olennot </w:t>
      </w:r>
      <w:r>
        <w:t xml:space="preserve">kärsivät aina koko saṃsāran ajan, kunnes he vapautuvat tästä kärsimyksestä (</w:t>
      </w:r>
      <w:r>
        <w:rPr>
          <w:color w:val="DCDCDC"/>
        </w:rPr>
        <w:t xml:space="preserve">dukkha</w:t>
      </w:r>
      <w:r>
        <w:rPr>
          <w:color w:val="2F4F4F"/>
        </w:rPr>
        <w:t xml:space="preserve">) </w:t>
      </w:r>
      <w:r>
        <w:rPr>
          <w:color w:val="556B2F"/>
        </w:rPr>
        <w:t xml:space="preserve">saavuttamalla nirvanan</w:t>
      </w:r>
      <w:r>
        <w:t xml:space="preserve">. </w:t>
      </w:r>
      <w:r>
        <w:t xml:space="preserve">Silloin ensimmäisen nidānan - pahansuopuuden - puuttuminen </w:t>
      </w:r>
      <w:r>
        <w:t xml:space="preserve">johtaa </w:t>
      </w:r>
      <w:r>
        <w:rPr>
          <w:color w:val="A0522D"/>
        </w:rPr>
        <w:t xml:space="preserve">muidenkin puuttumiseen</w:t>
      </w:r>
      <w:r>
        <w:t xml:space="preserve">.</w:t>
      </w:r>
    </w:p>
    <w:p>
      <w:r>
        <w:rPr>
          <w:b/>
        </w:rPr>
        <w:t xml:space="preserve">Kysymys 0</w:t>
      </w:r>
    </w:p>
    <w:p>
      <w:r>
        <w:t xml:space="preserve">Miten tuntevat olennot vapautuvat kärsimyksestä?</w:t>
      </w:r>
    </w:p>
    <w:p>
      <w:r>
        <w:rPr>
          <w:b/>
        </w:rPr>
        <w:t xml:space="preserve">Kysymys 1</w:t>
      </w:r>
    </w:p>
    <w:p>
      <w:r>
        <w:t xml:space="preserve">Mikä on ensimmäinen Nidāna?</w:t>
      </w:r>
    </w:p>
    <w:p>
      <w:r>
        <w:rPr>
          <w:b/>
        </w:rPr>
        <w:t xml:space="preserve">Kysymys 2</w:t>
      </w:r>
    </w:p>
    <w:p>
      <w:r>
        <w:t xml:space="preserve">Mihin tietämättömyyden puuttuminen johtaa?</w:t>
      </w:r>
    </w:p>
    <w:p>
      <w:r>
        <w:rPr>
          <w:b/>
        </w:rPr>
        <w:t xml:space="preserve">Kysymys 3</w:t>
      </w:r>
    </w:p>
    <w:p>
      <w:r>
        <w:t xml:space="preserve">Kuka aina kärsii koko samsaran ajan?</w:t>
      </w:r>
    </w:p>
    <w:p>
      <w:r>
        <w:rPr>
          <w:b/>
        </w:rPr>
        <w:t xml:space="preserve">Kysymys 4</w:t>
      </w:r>
    </w:p>
    <w:p>
      <w:r>
        <w:t xml:space="preserve">Miksi kärsimystä kutsutaan myös?</w:t>
      </w:r>
    </w:p>
    <w:p>
      <w:r>
        <w:rPr>
          <w:b/>
        </w:rPr>
        <w:t xml:space="preserve">Kysymys 5</w:t>
      </w:r>
    </w:p>
    <w:p>
      <w:r>
        <w:t xml:space="preserve">Miten vapautat itsesi dukkhasta?</w:t>
      </w:r>
    </w:p>
    <w:p>
      <w:r>
        <w:rPr>
          <w:b/>
        </w:rPr>
        <w:t xml:space="preserve">Kysymys 6</w:t>
      </w:r>
    </w:p>
    <w:p>
      <w:r>
        <w:t xml:space="preserve">Mikä on ensimmäinen Nidana?</w:t>
      </w:r>
    </w:p>
    <w:p>
      <w:r>
        <w:rPr>
          <w:b/>
        </w:rPr>
        <w:t xml:space="preserve">Tekstin numero 33</w:t>
      </w:r>
    </w:p>
    <w:p>
      <w:r>
        <w:t xml:space="preserve">Mahayana-buddhalaisuus sai merkittävän teoreettisen perustan Nagarjunalta (ehkä n. 150-250 jKr.), joka on luultavasti mahayana-perinteen vaikutusvaltaisin oppinut. Nagarjunan ensisijainen panos buddhalaiseen filosofiaan oli </w:t>
      </w:r>
      <w:r>
        <w:rPr>
          <w:color w:val="A9A9A9"/>
        </w:rPr>
        <w:t xml:space="preserve">śūnyatān </w:t>
      </w:r>
      <w:r>
        <w:t xml:space="preserve">eli "</w:t>
      </w:r>
      <w:r>
        <w:rPr>
          <w:color w:val="DCDCDC"/>
        </w:rPr>
        <w:t xml:space="preserve">tyhjyyden" </w:t>
      </w:r>
      <w:r>
        <w:t xml:space="preserve">käsitteen systemaattinen esittely, josta </w:t>
      </w:r>
      <w:r>
        <w:t xml:space="preserve">on laajalti todisteita hänen aikanaan ilmestyneissä Prajñāpāramitā-sutroissa. Tyhjyyden käsite yhdistää muita keskeisiä buddhalaisia oppeja, erityisesti anatta ja riippuvainen synty, kumotakseen Sarvastivadan ja Sautrantikan (kuollut ei-mahayana-koulukunta) metafysiikan. Nagarjunalle ei pelkästään tuntevat olennot ole tyhjiä ātmanista</w:t>
      </w:r>
      <w:r>
        <w:t xml:space="preserve">; kaikki </w:t>
      </w:r>
      <w:r>
        <w:rPr>
          <w:color w:val="556B2F"/>
        </w:rPr>
        <w:t xml:space="preserve">ilmiöt </w:t>
      </w:r>
      <w:r>
        <w:t xml:space="preserve">(dharmat) ovat vailla svabhavaa (kirjaimellisesti "oma-luonto" tai "itse-luonto") ja siten vailla mitään perimmäistä olemusta; ne ovat "tyhjiä" itsenäisestä olemisesta; näin tuolloin liikkeellä olleet heterodoksiset teoriat svabhavasta kumottiin varhaisen buddhalaisuuden oppien perusteella. Nagarjunan koulukunta tunnetaan nimellä Mādhyamaka. Joissakin Nagarjunalle liitetyissä kirjoituksissa viitattiin nimenomaisesti Mahayana-teksteihin, mutta hänen filosofiansa argumentoitiin agamojen asettamissa rajoissa. Hän saattoi päätyä kantoihinsa halusta saada aikaan johdonmukainen eksegetiikka Buddhan opista, jotka on kirjattu kaanoniin. Nagarjunan silmissä Buddha ei ollut vain edelläkävijä vaan itse Mādhyamaka-järjestelmän perustaja.</w:t>
      </w:r>
    </w:p>
    <w:p>
      <w:r>
        <w:rPr>
          <w:b/>
        </w:rPr>
        <w:t xml:space="preserve">Kysymys 0</w:t>
      </w:r>
    </w:p>
    <w:p>
      <w:r>
        <w:t xml:space="preserve">Nagarjunan tärkein panos oli minkä käsitteen esittäminen?</w:t>
      </w:r>
    </w:p>
    <w:p>
      <w:r>
        <w:rPr>
          <w:b/>
        </w:rPr>
        <w:t xml:space="preserve">Kysymys 1</w:t>
      </w:r>
    </w:p>
    <w:p>
      <w:r>
        <w:t xml:space="preserve">Mitä sunyata tarkoittaa?</w:t>
      </w:r>
    </w:p>
    <w:p>
      <w:r>
        <w:rPr>
          <w:b/>
        </w:rPr>
        <w:t xml:space="preserve">Kysymys 2</w:t>
      </w:r>
    </w:p>
    <w:p>
      <w:r>
        <w:t xml:space="preserve">Nagarjuna sanoi, että tuntevat olennot ovat tyhjiä mistä?</w:t>
      </w:r>
    </w:p>
    <w:p>
      <w:r>
        <w:rPr>
          <w:b/>
        </w:rPr>
        <w:t xml:space="preserve">Kysymys 3</w:t>
      </w:r>
    </w:p>
    <w:p>
      <w:r>
        <w:t xml:space="preserve">Mitä dharmat tarkoittavat?</w:t>
      </w:r>
    </w:p>
    <w:p>
      <w:r>
        <w:rPr>
          <w:b/>
        </w:rPr>
        <w:t xml:space="preserve">Tekstin numero 34</w:t>
      </w:r>
    </w:p>
    <w:p>
      <w:r>
        <w:rPr>
          <w:color w:val="DCDCDC"/>
        </w:rPr>
        <w:t xml:space="preserve">Vasubandhun ja Asangan </w:t>
      </w:r>
      <w:r>
        <w:t xml:space="preserve">kaltaiset oppineet muotoilivat uudelleen </w:t>
      </w:r>
      <w:r>
        <w:rPr>
          <w:color w:val="A9A9A9"/>
        </w:rPr>
        <w:t xml:space="preserve">Sarvastivadan opetukset, joita </w:t>
      </w:r>
      <w:r>
        <w:t xml:space="preserve">Nāgārjuna kritisoi, </w:t>
      </w:r>
      <w:r>
        <w:t xml:space="preserve">ja ne mukautettiin Yogacara-koulukuntaan. Vaikka Mādhyamaka-koulukunta katsoi, että minkään viime kädessä todellisen asian olemassaolon tai olemattomuuden väittäminen oli sopimatonta, jotkut Yogacaran edustajat väittivät, että mieli ja vain mieli on viime kädessä todellinen (oppi tunnetaan nimellä </w:t>
      </w:r>
      <w:r>
        <w:rPr>
          <w:color w:val="2F4F4F"/>
        </w:rPr>
        <w:t xml:space="preserve">cittamatra</w:t>
      </w:r>
      <w:r>
        <w:t xml:space="preserve">). Kaikki yogakaralaiset eivät väittäneet, että mieli oli todella olemassa; erityisesti Vasubandhu ja Asanga eivät väittäneet niin.[web 11] Nämä kaksi koulukuntaa muodostavat vastakkain tai synteesinä perustan myöhemmälle Mahayana-metafysiikalle indotiibetiläisessä perinteessä.</w:t>
      </w:r>
    </w:p>
    <w:p>
      <w:r>
        <w:rPr>
          <w:b/>
        </w:rPr>
        <w:t xml:space="preserve">Kysymys 0</w:t>
      </w:r>
    </w:p>
    <w:p>
      <w:r>
        <w:t xml:space="preserve">Mitä opetuksia Nagarjuna kritisoi?</w:t>
      </w:r>
    </w:p>
    <w:p>
      <w:r>
        <w:rPr>
          <w:b/>
        </w:rPr>
        <w:t xml:space="preserve">Kysymys 1</w:t>
      </w:r>
    </w:p>
    <w:p>
      <w:r>
        <w:t xml:space="preserve">Ketkä oppineet uudistivat Sarvastivada-oppeja?</w:t>
      </w:r>
    </w:p>
    <w:p>
      <w:r>
        <w:rPr>
          <w:b/>
        </w:rPr>
        <w:t xml:space="preserve">Kysymys 2</w:t>
      </w:r>
    </w:p>
    <w:p>
      <w:r>
        <w:t xml:space="preserve">Mikä on se oppi, jonka mukaan mieli ja vain mieli on todellinen?</w:t>
      </w:r>
    </w:p>
    <w:p>
      <w:r>
        <w:rPr>
          <w:b/>
        </w:rPr>
        <w:t xml:space="preserve">Kysymys 3</w:t>
      </w:r>
    </w:p>
    <w:p>
      <w:r>
        <w:t xml:space="preserve">Ketkä joogakarit väittivät, että mieli ei ole todella olemassa?</w:t>
      </w:r>
    </w:p>
    <w:p>
      <w:r>
        <w:rPr>
          <w:b/>
        </w:rPr>
        <w:t xml:space="preserve">Tekstin numero 35</w:t>
      </w:r>
    </w:p>
    <w:p>
      <w:r>
        <w:t xml:space="preserve">Tyhjyyden lisäksi Mahayana-koulukunnat painottavat usein </w:t>
      </w:r>
      <w:r>
        <w:rPr>
          <w:color w:val="A9A9A9"/>
        </w:rPr>
        <w:t xml:space="preserve">täydellisen henkisen oivalluksen </w:t>
      </w:r>
      <w:r>
        <w:t xml:space="preserve">(prajñāpāramitā) ja </w:t>
      </w:r>
      <w:r>
        <w:rPr>
          <w:color w:val="DCDCDC"/>
        </w:rPr>
        <w:t xml:space="preserve">Buddha-luonnon </w:t>
      </w:r>
      <w:r>
        <w:t xml:space="preserve">(</w:t>
      </w:r>
      <w:r>
        <w:rPr>
          <w:color w:val="2F4F4F"/>
        </w:rPr>
        <w:t xml:space="preserve">tathāgatagarbha) </w:t>
      </w:r>
      <w:r>
        <w:t xml:space="preserve">käsitteitä</w:t>
      </w:r>
      <w:r>
        <w:t xml:space="preserve">. Mahāyāna-ajattelussa on ristiriitaisia tulkintoja tathāgatagarbhasta. Ajatus voidaan jäljittää Abhidharmaan ja viime kädessä Buddhan lausumiin Nikāyassa. Tiibetin buddhalaisuudessa </w:t>
      </w:r>
      <w:r>
        <w:t xml:space="preserve">Sakya-koulukunnan mukaan </w:t>
      </w:r>
      <w:r>
        <w:t xml:space="preserve">tathāgatagarbha on mielen kirkkauden ja tyhjyyden erottamattomuutta. Nyingmassa tathāgatagarbha viittaa myös yleisesti mielen kirkkauden ja tyhjyyden erottamattomuuteen. Gelug-koulukunnan mukaan se tarkoittaa tuntevien olentojen mahdollisuutta herätä, koska ne ovat tyhjiä (eli riippuvaisesti syntyneitä). </w:t>
      </w:r>
      <w:r>
        <w:rPr>
          <w:color w:val="6B8E23"/>
        </w:rPr>
        <w:t xml:space="preserve">Jonangin </w:t>
      </w:r>
      <w:r>
        <w:t xml:space="preserve">koulukunnan mukaan se viittaa mielen synnynnäisiin ominaisuuksiin, jotka ilmenevät kaikkitietoisuutena jne. kun satunnaiset hämärtymiset on poistettu. "Tathāgatagarbha-sutrat" ovat kokoelma Mahayana-sutroja, jotka esittävät ainutlaatuisen mallin Buddha-luonnosta. Vaikka tämä kokoelma jätettiin Intiassa yleisesti huomiotta, Itä-Aasian buddhalaisuus antaa näille teksteille jonkinlaisen merkityksen.</w:t>
      </w:r>
    </w:p>
    <w:p>
      <w:r>
        <w:rPr>
          <w:b/>
        </w:rPr>
        <w:t xml:space="preserve">Kysymys 0</w:t>
      </w:r>
    </w:p>
    <w:p>
      <w:r>
        <w:t xml:space="preserve">Mitä tathagatagarbha tarkoittaa?</w:t>
      </w:r>
    </w:p>
    <w:p>
      <w:r>
        <w:rPr>
          <w:b/>
        </w:rPr>
        <w:t xml:space="preserve">Kysymys 1</w:t>
      </w:r>
    </w:p>
    <w:p>
      <w:r>
        <w:t xml:space="preserve">mitä prajnaparamita tarkoittaa?</w:t>
      </w:r>
    </w:p>
    <w:p>
      <w:r>
        <w:rPr>
          <w:b/>
        </w:rPr>
        <w:t xml:space="preserve">Kysymys 2</w:t>
      </w:r>
    </w:p>
    <w:p>
      <w:r>
        <w:t xml:space="preserve">Minkä koulukunnan mukaan tathgatagarbha on mielen kirkkauden ja tyhjyyden erottamattomuutta?</w:t>
      </w:r>
    </w:p>
    <w:p>
      <w:r>
        <w:rPr>
          <w:b/>
        </w:rPr>
        <w:t xml:space="preserve">Kysymys 3</w:t>
      </w:r>
    </w:p>
    <w:p>
      <w:r>
        <w:t xml:space="preserve">Minkä koulukunnan mukaan sillä viitataan mielen synnynnäisiin ominaisuuksiin, jotka ilmenevät kaikkitietämyksenä?</w:t>
      </w:r>
    </w:p>
    <w:p>
      <w:r>
        <w:rPr>
          <w:b/>
        </w:rPr>
        <w:t xml:space="preserve">Kysymys 4</w:t>
      </w:r>
    </w:p>
    <w:p>
      <w:r>
        <w:t xml:space="preserve">Minkälaisia sutroja Intiassa yleensä sivuutettiin?</w:t>
      </w:r>
    </w:p>
    <w:p>
      <w:r>
        <w:rPr>
          <w:b/>
        </w:rPr>
        <w:t xml:space="preserve">Tekstin numero 36</w:t>
      </w:r>
    </w:p>
    <w:p>
      <w:r>
        <w:rPr>
          <w:color w:val="A9A9A9"/>
        </w:rPr>
        <w:t xml:space="preserve">Nirvana </w:t>
      </w:r>
      <w:r>
        <w:t xml:space="preserve">(sanskrit; Pali: "Nibbāna") tarkoittaa "loppumista", "sammumista" (himosta ja tietämättömyydestä ja siten kärsimyksestä ja tahattomien uudelleensyntymien (saṃsāra) kierrosta), "sammunut", "rauhoittunut", "rauhoitettu"; se tunnetaan myös nimellä "herääminen" tai "valaistuminen" länsimaissa. Termi kaikille </w:t>
      </w:r>
      <w:r>
        <w:rPr>
          <w:color w:val="DCDCDC"/>
        </w:rPr>
        <w:t xml:space="preserve">nirvanan</w:t>
      </w:r>
      <w:r>
        <w:t xml:space="preserve"> saavuttaneille</w:t>
      </w:r>
      <w:r>
        <w:t xml:space="preserve">, Buddha mukaan lukien, on </w:t>
      </w:r>
      <w:r>
        <w:rPr>
          <w:color w:val="2F4F4F"/>
        </w:rPr>
        <w:t xml:space="preserve">arahant</w:t>
      </w:r>
      <w:r>
        <w:t xml:space="preserve">.</w:t>
      </w:r>
    </w:p>
    <w:p>
      <w:r>
        <w:rPr>
          <w:b/>
        </w:rPr>
        <w:t xml:space="preserve">Kysymys 0</w:t>
      </w:r>
    </w:p>
    <w:p>
      <w:r>
        <w:t xml:space="preserve">Mikä termi tarkoittaa lopettamista?</w:t>
      </w:r>
    </w:p>
    <w:p>
      <w:r>
        <w:rPr>
          <w:b/>
        </w:rPr>
        <w:t xml:space="preserve">Kysymys 1</w:t>
      </w:r>
    </w:p>
    <w:p>
      <w:r>
        <w:t xml:space="preserve">Mikä termi tarkoittaa heräämistä?</w:t>
      </w:r>
    </w:p>
    <w:p>
      <w:r>
        <w:rPr>
          <w:b/>
        </w:rPr>
        <w:t xml:space="preserve">Kysymys 2</w:t>
      </w:r>
    </w:p>
    <w:p>
      <w:r>
        <w:t xml:space="preserve">Mikä on termi ihmiselle, joka on saavuttanut nirvanan?</w:t>
      </w:r>
    </w:p>
    <w:p>
      <w:r>
        <w:rPr>
          <w:b/>
        </w:rPr>
        <w:t xml:space="preserve">Tekstin numero 37</w:t>
      </w:r>
    </w:p>
    <w:p>
      <w:r>
        <w:rPr>
          <w:color w:val="A9A9A9"/>
        </w:rPr>
        <w:t xml:space="preserve">Bodhi </w:t>
      </w:r>
      <w:r>
        <w:t xml:space="preserve">(pāli ja sanskrit, devanagari: बॊधि) on termi, jota käytetään arahanttien heräämisen kokemuksesta. Bodhi tarkoittaa kirjaimellisesti "heräämistä", mutta se käännetään englanniksi yleisemmin "enlightenment". Varhaisessa buddhalaisuudessa bodhi kantoi </w:t>
      </w:r>
      <w:r>
        <w:rPr>
          <w:color w:val="DCDCDC"/>
        </w:rPr>
        <w:t xml:space="preserve">nirvanan</w:t>
      </w:r>
      <w:r>
        <w:t xml:space="preserve"> synonyymistä merkitystä</w:t>
      </w:r>
      <w:r>
        <w:t xml:space="preserve">, käyttäen vain joitakin erilaisia metaforia kuvaamaan kokemusta, joka merkitsee </w:t>
      </w:r>
      <w:r>
        <w:rPr>
          <w:color w:val="2F4F4F"/>
        </w:rPr>
        <w:t xml:space="preserve">ragan </w:t>
      </w:r>
      <w:r>
        <w:t xml:space="preserve">(ahneus, himo)[web 12] </w:t>
      </w:r>
      <w:r>
        <w:rPr>
          <w:color w:val="556B2F"/>
        </w:rPr>
        <w:t xml:space="preserve">dosan </w:t>
      </w:r>
      <w:r>
        <w:t xml:space="preserve">(viha, vastenmielisyys)[web 13] ja moha (</w:t>
      </w:r>
      <w:r>
        <w:rPr>
          <w:color w:val="6B8E23"/>
        </w:rPr>
        <w:t xml:space="preserve">harha) </w:t>
      </w:r>
      <w:r>
        <w:t xml:space="preserve">sammumista</w:t>
      </w:r>
      <w:r>
        <w:t xml:space="preserve">.[web 14] Myöhemmässä mahayana-buddhalaisuuden koulukunnassa nirvanan asemaa alennettiin joissakin kirjoituksissa viittaamalla vain ahneuden ja vihan sammumiseen, mikä viittaa siihen, että harha oli edelleen läsnä nirvanan saavuttaneessa ja että harhan poistamiseksi oli saavutettava bodhi:</w:t>
      </w:r>
    </w:p>
    <w:p>
      <w:r>
        <w:rPr>
          <w:b/>
        </w:rPr>
        <w:t xml:space="preserve">Kysymys 0</w:t>
      </w:r>
    </w:p>
    <w:p>
      <w:r>
        <w:t xml:space="preserve">Mikä on termi, jota käytetään arahanttien heräämisen kokemuksesta?</w:t>
      </w:r>
    </w:p>
    <w:p>
      <w:r>
        <w:rPr>
          <w:b/>
        </w:rPr>
        <w:t xml:space="preserve">Kysymys 1</w:t>
      </w:r>
    </w:p>
    <w:p>
      <w:r>
        <w:t xml:space="preserve">Varhaisessa buddhalaisuudessa Bodhi käytti synonyymiä minkä sanan kanssa?</w:t>
      </w:r>
    </w:p>
    <w:p>
      <w:r>
        <w:rPr>
          <w:b/>
        </w:rPr>
        <w:t xml:space="preserve">Kysymys 2</w:t>
      </w:r>
    </w:p>
    <w:p>
      <w:r>
        <w:t xml:space="preserve">Mikä on termi ahneudelle tai himolle?</w:t>
      </w:r>
    </w:p>
    <w:p>
      <w:r>
        <w:rPr>
          <w:b/>
        </w:rPr>
        <w:t xml:space="preserve">Kysymys 3</w:t>
      </w:r>
    </w:p>
    <w:p>
      <w:r>
        <w:t xml:space="preserve">Mikä on sana, joka tarkoittaa vihaa tai vastenmielisyyttä?</w:t>
      </w:r>
    </w:p>
    <w:p>
      <w:r>
        <w:rPr>
          <w:b/>
        </w:rPr>
        <w:t xml:space="preserve">Kysymys 4</w:t>
      </w:r>
    </w:p>
    <w:p>
      <w:r>
        <w:t xml:space="preserve">Mitä moha tarkoittaa?</w:t>
      </w:r>
    </w:p>
    <w:p>
      <w:r>
        <w:rPr>
          <w:b/>
        </w:rPr>
        <w:t xml:space="preserve">Teksti numero 38</w:t>
      </w:r>
    </w:p>
    <w:p>
      <w:r>
        <w:t xml:space="preserve">Mahayana-buddhalaisuuden mukaan arahantti on saavuttanut vain </w:t>
      </w:r>
      <w:r>
        <w:rPr>
          <w:color w:val="A9A9A9"/>
        </w:rPr>
        <w:t xml:space="preserve">nirvanan, </w:t>
      </w:r>
      <w:r>
        <w:t xml:space="preserve">joten hän on edelleen harhan alainen, kun taas </w:t>
      </w:r>
      <w:r>
        <w:rPr>
          <w:color w:val="DCDCDC"/>
        </w:rPr>
        <w:t xml:space="preserve">bodhisattva </w:t>
      </w:r>
      <w:r>
        <w:t xml:space="preserve">ei saavuta vain nirvanaa vaan myös täyden vapautumisen harhasta</w:t>
      </w:r>
      <w:r>
        <w:t xml:space="preserve">.</w:t>
      </w:r>
      <w:r>
        <w:t xml:space="preserve"> Näin hän saavuttaa bodhin ja hänestä tulee </w:t>
      </w:r>
      <w:r>
        <w:rPr>
          <w:color w:val="2F4F4F"/>
        </w:rPr>
        <w:t xml:space="preserve">buddha</w:t>
      </w:r>
      <w:r>
        <w:t xml:space="preserve">. Theravada-buddhalaisuudessa bodhi ja nirvana tarkoittavat samaa kuin varhaisissa teksteissä, eli vapautumista ahneudesta, vihasta ja harhasta.</w:t>
      </w:r>
    </w:p>
    <w:p>
      <w:r>
        <w:rPr>
          <w:b/>
        </w:rPr>
        <w:t xml:space="preserve">Kysymys 0</w:t>
      </w:r>
    </w:p>
    <w:p>
      <w:r>
        <w:t xml:space="preserve">Mikä on saavuttanut nirvanan ja myös vapautumisen harhasta?</w:t>
      </w:r>
    </w:p>
    <w:p>
      <w:r>
        <w:rPr>
          <w:b/>
        </w:rPr>
        <w:t xml:space="preserve">Kysymys 1</w:t>
      </w:r>
    </w:p>
    <w:p>
      <w:r>
        <w:t xml:space="preserve">Jos bodhi on saavutettu, mikä sinusta tulee?</w:t>
      </w:r>
    </w:p>
    <w:p>
      <w:r>
        <w:rPr>
          <w:b/>
        </w:rPr>
        <w:t xml:space="preserve">Kysymys 2</w:t>
      </w:r>
    </w:p>
    <w:p>
      <w:r>
        <w:t xml:space="preserve">Theravada-buddhalaisuudessa bodhi ja mikä termi tarkoittavat samaa?</w:t>
      </w:r>
    </w:p>
    <w:p>
      <w:r>
        <w:rPr>
          <w:b/>
        </w:rPr>
        <w:t xml:space="preserve">Tekstin numero 39</w:t>
      </w:r>
    </w:p>
    <w:p>
      <w:r>
        <w:t xml:space="preserve">Buddhalaisuudessa esiintyy myös </w:t>
      </w:r>
      <w:r>
        <w:t xml:space="preserve">termi </w:t>
      </w:r>
      <w:r>
        <w:rPr>
          <w:color w:val="A9A9A9"/>
        </w:rPr>
        <w:t xml:space="preserve">parinirvana</w:t>
      </w:r>
      <w:r>
        <w:t xml:space="preserve">, ja sillä viitataan yleensä täydelliseen nirvanaan, jonka arahant saavuttaa kuoleman hetkellä, kun fyysinen ruumis lakkaa olemasta.</w:t>
      </w:r>
    </w:p>
    <w:p>
      <w:r>
        <w:rPr>
          <w:b/>
        </w:rPr>
        <w:t xml:space="preserve">Kysymys 0</w:t>
      </w:r>
    </w:p>
    <w:p>
      <w:r>
        <w:t xml:space="preserve">Mitä termiä käytetään täydellisestä nirvanasta, jonka arahant saavuttaa kuollessaan?</w:t>
      </w:r>
    </w:p>
    <w:p>
      <w:r>
        <w:rPr>
          <w:b/>
        </w:rPr>
        <w:t xml:space="preserve">Teksti numero 40</w:t>
      </w:r>
    </w:p>
    <w:p>
      <w:r>
        <w:t xml:space="preserve">Buddhalaisten perinteiden mukaan </w:t>
      </w:r>
      <w:r>
        <w:rPr>
          <w:color w:val="A9A9A9"/>
        </w:rPr>
        <w:t xml:space="preserve">Buddha </w:t>
      </w:r>
      <w:r>
        <w:t xml:space="preserve">on täysin herännyt olento, joka on puhdistanut mielensä täysin kolmesta myrkystä: halusta, vastenmielisyydestä ja tietämättömyydestä. Buddha ei ole enää </w:t>
      </w:r>
      <w:r>
        <w:rPr>
          <w:color w:val="DCDCDC"/>
        </w:rPr>
        <w:t xml:space="preserve">samsaran </w:t>
      </w:r>
      <w:r>
        <w:t xml:space="preserve">sitoma </w:t>
      </w:r>
      <w:r>
        <w:t xml:space="preserve">ja on lopettanut </w:t>
      </w:r>
      <w:r>
        <w:rPr>
          <w:color w:val="2F4F4F"/>
        </w:rPr>
        <w:t xml:space="preserve">kärsimyksen, </w:t>
      </w:r>
      <w:r>
        <w:t xml:space="preserve">jota heräämätön ihminen kokee elämässään.</w:t>
      </w:r>
    </w:p>
    <w:p>
      <w:r>
        <w:rPr>
          <w:b/>
        </w:rPr>
        <w:t xml:space="preserve">Kysymys 0</w:t>
      </w:r>
    </w:p>
    <w:p>
      <w:r>
        <w:t xml:space="preserve">Kuka on täysin herännyt olento, joka on puhdistanut mielensä kolmesta myrkystä: halusta, vastenmielisyydestä ja tietämättömyydestä?</w:t>
      </w:r>
    </w:p>
    <w:p>
      <w:r>
        <w:rPr>
          <w:b/>
        </w:rPr>
        <w:t xml:space="preserve">Kysymys 1</w:t>
      </w:r>
    </w:p>
    <w:p>
      <w:r>
        <w:t xml:space="preserve">Mikä ei enää sido Buddhaa?</w:t>
      </w:r>
    </w:p>
    <w:p>
      <w:r>
        <w:rPr>
          <w:b/>
        </w:rPr>
        <w:t xml:space="preserve">Kysymys 2</w:t>
      </w:r>
    </w:p>
    <w:p>
      <w:r>
        <w:t xml:space="preserve">Mitä heräämättömät ihmiset kokevat?</w:t>
      </w:r>
    </w:p>
    <w:p>
      <w:r>
        <w:rPr>
          <w:b/>
        </w:rPr>
        <w:t xml:space="preserve">Tekstin numero 41</w:t>
      </w:r>
    </w:p>
    <w:p>
      <w:r>
        <w:t xml:space="preserve">Buddhalaiset eivät pidä Siddhartha Gautamaa ainoana Buddhana. Pali-kanoni viittaa moniin aiempiin Buddhoihin (ks. Luettelo </w:t>
      </w:r>
      <w:r>
        <w:t xml:space="preserve">Buddhoista</w:t>
      </w:r>
      <w:r>
        <w:rPr>
          <w:color w:val="A9A9A9"/>
        </w:rPr>
        <w:t xml:space="preserve">28</w:t>
      </w:r>
      <w:r>
        <w:t xml:space="preserve">), kun taas Mahayana-perinteessä on lisäksi monia Buddhoja, jotka ovat </w:t>
      </w:r>
      <w:r>
        <w:t xml:space="preserve">pikemminkin </w:t>
      </w:r>
      <w:r>
        <w:rPr>
          <w:color w:val="DCDCDC"/>
        </w:rPr>
        <w:t xml:space="preserve">taivaallista kuin </w:t>
      </w:r>
      <w:r>
        <w:t xml:space="preserve">historiallista alkuperää (ks. esimerkkeinä Amitabha tai Vairocana, monien tuhansien Buddhan nimien luettelot ks. Taishō Shinshū Daizōkyō numerot 439-448). Theravada- ja mahayana-buddhalaisten yleinen uskomus on, että seuraava Buddha on nimeltään </w:t>
      </w:r>
      <w:r>
        <w:rPr>
          <w:color w:val="2F4F4F"/>
        </w:rPr>
        <w:t xml:space="preserve">Maitreya </w:t>
      </w:r>
      <w:r>
        <w:t xml:space="preserve">(Pali: Metteyya).</w:t>
      </w:r>
    </w:p>
    <w:p>
      <w:r>
        <w:rPr>
          <w:b/>
        </w:rPr>
        <w:t xml:space="preserve">Kysymys 0</w:t>
      </w:r>
    </w:p>
    <w:p>
      <w:r>
        <w:t xml:space="preserve">Kuinka monta Buddhaa katsotaan olleen olemassa Pali-kanonin aikana?</w:t>
      </w:r>
    </w:p>
    <w:p>
      <w:r>
        <w:rPr>
          <w:b/>
        </w:rPr>
        <w:t xml:space="preserve">Kysymys 1</w:t>
      </w:r>
    </w:p>
    <w:p>
      <w:r>
        <w:t xml:space="preserve">Theravada ja Mahayana uskomus on, että seuraava Buddha on nimeltään mikä?</w:t>
      </w:r>
    </w:p>
    <w:p>
      <w:r>
        <w:rPr>
          <w:b/>
        </w:rPr>
        <w:t xml:space="preserve">Kysymys 2</w:t>
      </w:r>
    </w:p>
    <w:p>
      <w:r>
        <w:t xml:space="preserve">Mahayanassa on monia buddhoja, jotka ovat mitä alkuperää?</w:t>
      </w:r>
    </w:p>
    <w:p>
      <w:r>
        <w:rPr>
          <w:b/>
        </w:rPr>
        <w:t xml:space="preserve">Teksti numero 42</w:t>
      </w:r>
    </w:p>
    <w:p>
      <w:r>
        <w:t xml:space="preserve">Theravada-opissa henkilö voi herätä "tietämättömyyden unesta" oivaltamalla suoraan </w:t>
      </w:r>
      <w:r>
        <w:rPr>
          <w:color w:val="A9A9A9"/>
        </w:rPr>
        <w:t xml:space="preserve">todellisuuden </w:t>
      </w:r>
      <w:r>
        <w:t xml:space="preserve">todellisen luonteen</w:t>
      </w:r>
      <w:r>
        <w:t xml:space="preserve">; tällaisia ihmisiä kutsutaan </w:t>
      </w:r>
      <w:r>
        <w:rPr>
          <w:color w:val="DCDCDC"/>
        </w:rPr>
        <w:t xml:space="preserve">arahanteiksi </w:t>
      </w:r>
      <w:r>
        <w:t xml:space="preserve">ja toisinaan buddhoiksi. Lukuisien henkisten ponnistelujen jälkeen he ovat saavuttaneet uudelleensyntymiskierteen lopun eivätkä enää synny uudelleen ihmisenä, eläimenä, aaveena tai muuna olentona. Pali-kanonin kommentaarit luokittelevat nämä heränneet olennot kolmeen tyyppiin:</w:t>
      </w:r>
    </w:p>
    <w:p>
      <w:r>
        <w:rPr>
          <w:b/>
        </w:rPr>
        <w:t xml:space="preserve">Kysymys 0</w:t>
      </w:r>
    </w:p>
    <w:p>
      <w:r>
        <w:t xml:space="preserve">Ihminen voi herätä "tietämättömyyden unesta" tunnustamalla minkä todellisen luonteen?</w:t>
      </w:r>
    </w:p>
    <w:p>
      <w:r>
        <w:rPr>
          <w:b/>
        </w:rPr>
        <w:t xml:space="preserve">Kysymys 1</w:t>
      </w:r>
    </w:p>
    <w:p>
      <w:r>
        <w:t xml:space="preserve">Uudelleensyntymiskierroksen lopussa ihmistä kutsutaan miksi?</w:t>
      </w:r>
    </w:p>
    <w:p>
      <w:r>
        <w:rPr>
          <w:b/>
        </w:rPr>
        <w:t xml:space="preserve">Teksti numero 43</w:t>
      </w:r>
    </w:p>
    <w:p>
      <w:r>
        <w:rPr>
          <w:color w:val="A9A9A9"/>
        </w:rPr>
        <w:t xml:space="preserve">Bodhi </w:t>
      </w:r>
      <w:r>
        <w:t xml:space="preserve">ja nirvana tarkoittavat samaa, eli vapautumista himosta, vihasta ja harhasta. Saavuttaessaan bodhin arahant on voittanut nämä esteet. Lisäerona voidaan todeta, että pelkän vihan ja ahneuden (aistien yhteydessä) häviämistä, jossa on jonkin verran harhan jäänteitä, kutsutaan </w:t>
      </w:r>
      <w:r>
        <w:rPr>
          <w:color w:val="DCDCDC"/>
        </w:rPr>
        <w:t xml:space="preserve">anagamiksi</w:t>
      </w:r>
      <w:r>
        <w:t xml:space="preserve">.</w:t>
      </w:r>
    </w:p>
    <w:p>
      <w:r>
        <w:rPr>
          <w:b/>
        </w:rPr>
        <w:t xml:space="preserve">Kysymys 0</w:t>
      </w:r>
    </w:p>
    <w:p>
      <w:r>
        <w:t xml:space="preserve">Nirvanalla ja millä termillä on sama merkitys?</w:t>
      </w:r>
    </w:p>
    <w:p>
      <w:r>
        <w:rPr>
          <w:b/>
        </w:rPr>
        <w:t xml:space="preserve">Kysymys 1</w:t>
      </w:r>
    </w:p>
    <w:p>
      <w:r>
        <w:t xml:space="preserve">Mikä on termi pelkän vihan ja ahneuden sammumiselle, jossa on jäänteitä harhasta?</w:t>
      </w:r>
    </w:p>
    <w:p>
      <w:r>
        <w:rPr>
          <w:b/>
        </w:rPr>
        <w:t xml:space="preserve">Tekstin numero 44</w:t>
      </w:r>
    </w:p>
    <w:p>
      <w:r>
        <w:rPr>
          <w:color w:val="A9A9A9"/>
        </w:rPr>
        <w:t xml:space="preserve">Mahajanassa </w:t>
      </w:r>
      <w:r>
        <w:rPr>
          <w:color w:val="DCDCDC"/>
        </w:rPr>
        <w:t xml:space="preserve">Buddhaa </w:t>
      </w:r>
      <w:r>
        <w:t xml:space="preserve">ei yleensä pidetä pelkästään ihmisenä, vaan maallisena heijastuksena alun ja loputtomasta, kaikkialla läsnä olevasta olennosta (ks. Dharmakaya), joka on ajatuksen ulottumattomissa ja saavutettavissa. Lisäksi tietyissä Mahayana-sutroissa Buddha, Dharma ja Sangha nähdään pohjimmiltaan yhtenä: kaikki kolme nähdään ikuisena Buddhana itse.</w:t>
      </w:r>
    </w:p>
    <w:p>
      <w:r>
        <w:rPr>
          <w:b/>
        </w:rPr>
        <w:t xml:space="preserve">Kysymys 0</w:t>
      </w:r>
    </w:p>
    <w:p>
      <w:r>
        <w:t xml:space="preserve">Kenen ajatellaan Mahayanassa olevan kaikkialla läsnä oleva olento?</w:t>
      </w:r>
    </w:p>
    <w:p>
      <w:r>
        <w:rPr>
          <w:b/>
        </w:rPr>
        <w:t xml:space="preserve">Kysymys 1</w:t>
      </w:r>
    </w:p>
    <w:p>
      <w:r>
        <w:t xml:space="preserve">Kenen ajatellaan olevan ajatuksen ulottumattomissa ja saavutettavissa?</w:t>
      </w:r>
    </w:p>
    <w:p>
      <w:r>
        <w:rPr>
          <w:b/>
        </w:rPr>
        <w:t xml:space="preserve">Kysymys 2</w:t>
      </w:r>
    </w:p>
    <w:p>
      <w:r>
        <w:t xml:space="preserve">Missä sutroissa Buddha, Dharma ja Sangha nähdään Yhtenä?</w:t>
      </w:r>
    </w:p>
    <w:p>
      <w:r>
        <w:rPr>
          <w:b/>
        </w:rPr>
        <w:t xml:space="preserve">Tekstin numero 45</w:t>
      </w:r>
    </w:p>
    <w:p>
      <w:r>
        <w:t xml:space="preserve">Buddhan kuolema nähdään harhakuvitelmana, hän elää edelleen muilla </w:t>
      </w:r>
      <w:r>
        <w:rPr>
          <w:color w:val="A9A9A9"/>
        </w:rPr>
        <w:t xml:space="preserve">olemassaolon </w:t>
      </w:r>
      <w:r>
        <w:t xml:space="preserve">tasoilla, </w:t>
      </w:r>
      <w:r>
        <w:t xml:space="preserve">ja </w:t>
      </w:r>
      <w:r>
        <w:t xml:space="preserve">siksi </w:t>
      </w:r>
      <w:r>
        <w:rPr>
          <w:color w:val="DCDCDC"/>
        </w:rPr>
        <w:t xml:space="preserve">munkit </w:t>
      </w:r>
      <w:r>
        <w:t xml:space="preserve">saavat tarjota "uusia totuuksia", jotka perustuvat hänen panokseensa. Mahayana eroaa Theravadasta myös käsityksessään </w:t>
      </w:r>
      <w:r>
        <w:rPr>
          <w:color w:val="2F4F4F"/>
        </w:rPr>
        <w:t xml:space="preserve">śūnyatāsta </w:t>
      </w:r>
      <w:r>
        <w:t xml:space="preserve">(että lopulta millään ei ole olemassaoloa) ja uskossaan </w:t>
      </w:r>
      <w:r>
        <w:rPr>
          <w:color w:val="556B2F"/>
        </w:rPr>
        <w:t xml:space="preserve">bodhisattviin </w:t>
      </w:r>
      <w:r>
        <w:t xml:space="preserve">(valaistuneet ihmiset, jotka vannovat jatkavansa uudestisyntymistä, kunnes kaikki olennot voivat valaistua).</w:t>
      </w:r>
    </w:p>
    <w:p>
      <w:r>
        <w:rPr>
          <w:b/>
        </w:rPr>
        <w:t xml:space="preserve">Kysymys 0</w:t>
      </w:r>
    </w:p>
    <w:p>
      <w:r>
        <w:t xml:space="preserve">Buddhan kuolema nähdään illuusioksi, koska hän elää muilla tasoilla mitä?</w:t>
      </w:r>
    </w:p>
    <w:p>
      <w:r>
        <w:rPr>
          <w:b/>
        </w:rPr>
        <w:t xml:space="preserve">Kysymys 1</w:t>
      </w:r>
    </w:p>
    <w:p>
      <w:r>
        <w:t xml:space="preserve">Kenellä on lupa tarjota "uusia totuuksia", jotka perustuvat Buddhan panokseen?</w:t>
      </w:r>
    </w:p>
    <w:p>
      <w:r>
        <w:rPr>
          <w:b/>
        </w:rPr>
        <w:t xml:space="preserve">Kysymys 2</w:t>
      </w:r>
    </w:p>
    <w:p>
      <w:r>
        <w:t xml:space="preserve">Mikä on termi sille ajatukselle, että lopulta millään ei ole olemassaoloa?</w:t>
      </w:r>
    </w:p>
    <w:p>
      <w:r>
        <w:rPr>
          <w:b/>
        </w:rPr>
        <w:t xml:space="preserve">Kysymys 3</w:t>
      </w:r>
    </w:p>
    <w:p>
      <w:r>
        <w:t xml:space="preserve">Keitä ovat valaistuneet ihmiset, jotka vannovat jatkavansa uudelleensyntymistä?</w:t>
      </w:r>
    </w:p>
    <w:p>
      <w:r>
        <w:rPr>
          <w:b/>
        </w:rPr>
        <w:t xml:space="preserve">Teksti numero 46</w:t>
      </w:r>
    </w:p>
    <w:p>
      <w:r>
        <w:br/>
        <w:t xml:space="preserve">Itseponnistelun tai "itsevoiman" menetelmä, jossa ei luoteta ulkoiseen voimaan tai olentoon, on vastakohta buddhalaisuuden toiselle päämuodolle, </w:t>
      </w:r>
      <w:r>
        <w:rPr>
          <w:color w:val="A9A9A9"/>
        </w:rPr>
        <w:t xml:space="preserve">Puhtaalle maalle, </w:t>
      </w:r>
      <w:r>
        <w:t xml:space="preserve">jolle on ominaista äärimmäinen luottamus </w:t>
      </w:r>
      <w:r>
        <w:rPr>
          <w:color w:val="DCDCDC"/>
        </w:rPr>
        <w:t xml:space="preserve">Amitabha </w:t>
      </w:r>
      <w:r>
        <w:t xml:space="preserve">Buddhan </w:t>
      </w:r>
      <w:r>
        <w:t xml:space="preserve">pelastavaan "muuhun voimaan".</w:t>
      </w:r>
      <w:r>
        <w:t xml:space="preserve"> Puhdasmaa-buddhalaisuus on hyvin laajalle levinnyt ja kenties buddhalaisuuden uskoon suuntautunein ilmenemismuoto, ja sen keskiössä on vakaumus siitä, että usko Amitabha Buddhaan ja hänen nimensä kunnioittaminen laulamalla vapauttaa ihmisen kuoleman jälkeen Amitabha Buddhan autuaaseen (安樂), puhtaaseen maahan (淨土). Tämä buddhalainen valtakunta tulkitaan eri tavoin nirvanan esimakua tai pohjimmiltaan itse nirvanaksi. Amitabha Buddhan suurta lupausta pelastaa kaikki olennot samsarialaisesta kärsimyksestä pidetään Puhtaan maan buddhalaisuudessa universaalisti tehokkaana, jos vain uskotaan lupauksen voimaan tai lauletaan hänen nimeään.</w:t>
      </w:r>
    </w:p>
    <w:p>
      <w:r>
        <w:rPr>
          <w:b/>
        </w:rPr>
        <w:t xml:space="preserve">Kysymys 0</w:t>
      </w:r>
    </w:p>
    <w:p>
      <w:r>
        <w:t xml:space="preserve">Mikä on ominaista Amitabha Buddhan "toisen voiman" syvälle trutsille?</w:t>
      </w:r>
    </w:p>
    <w:p>
      <w:r>
        <w:rPr>
          <w:b/>
        </w:rPr>
        <w:t xml:space="preserve">Kysymys 1</w:t>
      </w:r>
    </w:p>
    <w:p>
      <w:r>
        <w:t xml:space="preserve">Mikä on ehkä buddhalaisuuden uskoon suuntautunein osa?</w:t>
      </w:r>
    </w:p>
    <w:p>
      <w:r>
        <w:rPr>
          <w:b/>
        </w:rPr>
        <w:t xml:space="preserve">Kysymys 2</w:t>
      </w:r>
    </w:p>
    <w:p>
      <w:r>
        <w:t xml:space="preserve">Mikä Buddha vannoi pelastavansa kaikki olennot samsarilaisesta kärsimyksestä?</w:t>
      </w:r>
    </w:p>
    <w:p>
      <w:r>
        <w:rPr>
          <w:b/>
        </w:rPr>
        <w:t xml:space="preserve">Tekstin numero 47</w:t>
      </w:r>
    </w:p>
    <w:p>
      <w:r>
        <w:t xml:space="preserve">Buddhalaiset uskovat, että </w:t>
      </w:r>
      <w:r>
        <w:rPr>
          <w:color w:val="A9A9A9"/>
        </w:rPr>
        <w:t xml:space="preserve">Gautama Buddha </w:t>
      </w:r>
      <w:r>
        <w:t xml:space="preserve">oli ensimmäinen, joka saavutti valaistumisen tällä buddhalaisuuden aikakaudella, ja siksi hänen katsotaan perustaneen buddhalaisuuden. </w:t>
      </w:r>
      <w:r>
        <w:rPr>
          <w:color w:val="DCDCDC"/>
        </w:rPr>
        <w:t xml:space="preserve">Buddha-aika </w:t>
      </w:r>
      <w:r>
        <w:t xml:space="preserve">on historian ajanjakso, jonka aikana ihmiset muistavat ja harjoittavat varhaisimman tunnetun Buddhan opetuksia. Tämä buddha-aika päättyy, kun kaikki tieto, todisteet ja Gautama Buddhan opetukset ovat kadonneet. Tämän uskomuksen mukaan siis monet Buddha-aikakaudet ovat alkaneet ja päättyneet ihmisen olemassaolon aikana.[web 15][web 16] Gautama Buddha on siis tämän aikakauden Buddha, joka opetti suoraan tai epäsuorasti kaikkia muita aikakauden buddhoja (ks. Buddhatyypit).</w:t>
      </w:r>
    </w:p>
    <w:p>
      <w:r>
        <w:rPr>
          <w:b/>
        </w:rPr>
        <w:t xml:space="preserve">Kysymys 0</w:t>
      </w:r>
    </w:p>
    <w:p>
      <w:r>
        <w:t xml:space="preserve">Kenen uskotaan saavuttaneen valaistumisen ensimmäisenä?</w:t>
      </w:r>
    </w:p>
    <w:p>
      <w:r>
        <w:rPr>
          <w:b/>
        </w:rPr>
        <w:t xml:space="preserve">Kysymys 1</w:t>
      </w:r>
    </w:p>
    <w:p>
      <w:r>
        <w:t xml:space="preserve">Mikä on termi sille historian jaksolle, jonka aikana ihmiset muistavat ja harjoittavat varhaisimman tunnetun buddhan opetuksia?</w:t>
      </w:r>
    </w:p>
    <w:p>
      <w:r>
        <w:rPr>
          <w:b/>
        </w:rPr>
        <w:t xml:space="preserve">Kysymys 2</w:t>
      </w:r>
    </w:p>
    <w:p>
      <w:r>
        <w:t xml:space="preserve">Kuka on tämän Buddha-aikakauden Buddha?</w:t>
      </w:r>
    </w:p>
    <w:p>
      <w:r>
        <w:rPr>
          <w:b/>
        </w:rPr>
        <w:t xml:space="preserve">Kysymys 3</w:t>
      </w:r>
    </w:p>
    <w:p>
      <w:r>
        <w:t xml:space="preserve">Kuka opetti suoraan tai epäsuorasti kaikkia muita Buddhoja?</w:t>
      </w:r>
    </w:p>
    <w:p>
      <w:r>
        <w:rPr>
          <w:b/>
        </w:rPr>
        <w:t xml:space="preserve">Tekstin numero 48</w:t>
      </w:r>
    </w:p>
    <w:p>
      <w:r>
        <w:t xml:space="preserve">Lisäksi </w:t>
      </w:r>
      <w:r>
        <w:rPr>
          <w:color w:val="A9A9A9"/>
        </w:rPr>
        <w:t xml:space="preserve">mahayana-buddhalaiset </w:t>
      </w:r>
      <w:r>
        <w:t xml:space="preserve">uskovat, että muissa universumeissa on lukemattomia muita Buddhoja. Eräässä </w:t>
      </w:r>
      <w:r>
        <w:t xml:space="preserve">Theravada-kommentissa sanotaan, että buddhat syntyvät yksi kerrallaan tässä maailman elementissä, mutta eivät lainkaan muissa. Tätä asiaa koskevat käsitykset heijastavat buddhalaisuuden eri koulukuntien välisiä suuria eroja perustermien, kuten "maailmankunnan", tulkinnoissa.</w:t>
      </w:r>
    </w:p>
    <w:p>
      <w:r>
        <w:rPr>
          <w:b/>
        </w:rPr>
        <w:t xml:space="preserve">Kysymys 0</w:t>
      </w:r>
    </w:p>
    <w:p>
      <w:r>
        <w:t xml:space="preserve">Kuka uskoo, että muissa universumeissa on lukemattomia muita Buddhoja?</w:t>
      </w:r>
    </w:p>
    <w:p>
      <w:r>
        <w:rPr>
          <w:b/>
        </w:rPr>
        <w:t xml:space="preserve">Kysymys 1</w:t>
      </w:r>
    </w:p>
    <w:p>
      <w:r>
        <w:t xml:space="preserve">Mikä buddhalainen uskomus sanoo, että buddhat tulevat yksi kerrallaan eikä muiden aikakausien aikana?</w:t>
      </w:r>
    </w:p>
    <w:p>
      <w:r>
        <w:rPr>
          <w:b/>
        </w:rPr>
        <w:t xml:space="preserve">Tekstin numero 49</w:t>
      </w:r>
    </w:p>
    <w:p>
      <w:r>
        <w:t xml:space="preserve">Ajatus opetuksen rappeutumisesta ja asteittaisesta katoamisesta on vaikuttanut Itä-Aasian buddhalaisuuteen. </w:t>
      </w:r>
      <w:r>
        <w:rPr>
          <w:color w:val="A9A9A9"/>
        </w:rPr>
        <w:t xml:space="preserve">Puhtaan maan </w:t>
      </w:r>
      <w:r>
        <w:t xml:space="preserve">buddhalaisuus katsoo, että se on taantunut siihen pisteeseen, että vain harvat kykenevät seuraamaan polkua, joten voi olla parasta luottaa Amitābhan voimaan.</w:t>
      </w:r>
    </w:p>
    <w:p>
      <w:r>
        <w:rPr>
          <w:b/>
        </w:rPr>
        <w:t xml:space="preserve">Kysymys 0</w:t>
      </w:r>
    </w:p>
    <w:p>
      <w:r>
        <w:t xml:space="preserve">Mikä buddhalaisuuden muoto on taantunut siihen pisteeseen, että vain harvat kykenevät seuraamaan polkua?</w:t>
      </w:r>
    </w:p>
    <w:p>
      <w:r>
        <w:rPr>
          <w:b/>
        </w:rPr>
        <w:t xml:space="preserve">Tekstin numero 50</w:t>
      </w:r>
    </w:p>
    <w:p>
      <w:r>
        <w:t xml:space="preserve">Bodhisattva tarkoittaa "</w:t>
      </w:r>
      <w:r>
        <w:rPr>
          <w:color w:val="A9A9A9"/>
        </w:rPr>
        <w:t xml:space="preserve">valaistumisolentoa</w:t>
      </w:r>
      <w:r>
        <w:t xml:space="preserve">", ja se viittaa yleensä henkilöön, joka on buddhuuden tiellä. Perinteisesti bodhisattva on henkilö, joka suuren myötätunnon motivoimana on synnyttänyt </w:t>
      </w:r>
      <w:r>
        <w:rPr>
          <w:color w:val="DCDCDC"/>
        </w:rPr>
        <w:t xml:space="preserve">bodhicittan</w:t>
      </w:r>
      <w:r>
        <w:t xml:space="preserve">, joka on spontaani halu saavuttaa buddhalaisuus kaikkien tuntevien olentojen hyväksi</w:t>
      </w:r>
      <w:r>
        <w:t xml:space="preserve">.</w:t>
      </w:r>
      <w:r>
        <w:t xml:space="preserve"> Theravada-buddhalaisuus käyttää termiä ensisijaisesti Gautama Buddhan aiempiin olemassaoloihin liittyen, mutta se on perinteisesti tunnustanut ja kunnioittanut myös bodhisattvan polkua[web 17].[web 17].</w:t>
      </w:r>
    </w:p>
    <w:p>
      <w:r>
        <w:rPr>
          <w:b/>
        </w:rPr>
        <w:t xml:space="preserve">Kysymys 0</w:t>
      </w:r>
    </w:p>
    <w:p>
      <w:r>
        <w:t xml:space="preserve">Mitä Bodhisattva tarkoittaa?</w:t>
      </w:r>
    </w:p>
    <w:p>
      <w:r>
        <w:rPr>
          <w:b/>
        </w:rPr>
        <w:t xml:space="preserve">Kysymys 1</w:t>
      </w:r>
    </w:p>
    <w:p>
      <w:r>
        <w:t xml:space="preserve">Mikä on termi spontaanille toiveelle saavuttaa buddhalaisuus kaikkien olentojen hyväksi?</w:t>
      </w:r>
    </w:p>
    <w:p>
      <w:r>
        <w:rPr>
          <w:b/>
        </w:rPr>
        <w:t xml:space="preserve">Tekstin numero 51</w:t>
      </w:r>
    </w:p>
    <w:p>
      <w:r>
        <w:t xml:space="preserve">Jan Nattierin mukaan termi Mahāyāna "Suuri Ajoneuvo" oli alun perin jopa Bodhisattvayānan "Bodhisattva-ajoneuvon" kunniallinen synonyymi. Aṣṭasāhasrikā Prajñāpāramitā Sūtra, varhainen ja tärkeä </w:t>
      </w:r>
      <w:r>
        <w:t xml:space="preserve">mahayana-teksti, sisältää yksinkertaisen ja lyhyen määritelmän termille bodhisattva: "Koska hänen päämääränään on valaistuminen, bodhisattva-mahāsattvaa kutsutaan niin."</w:t>
      </w:r>
    </w:p>
    <w:p>
      <w:r>
        <w:rPr>
          <w:b/>
        </w:rPr>
        <w:t xml:space="preserve">Kysymys 0</w:t>
      </w:r>
    </w:p>
    <w:p>
      <w:r>
        <w:t xml:space="preserve">Mikä termi tarkoittaa "suurta ajoneuvoa"?</w:t>
      </w:r>
    </w:p>
    <w:p>
      <w:r>
        <w:rPr>
          <w:b/>
        </w:rPr>
        <w:t xml:space="preserve">Kysymys 1</w:t>
      </w:r>
    </w:p>
    <w:p>
      <w:r>
        <w:t xml:space="preserve">Mikä on Bodhisattvayanan kunniallinen synonyymi?</w:t>
      </w:r>
    </w:p>
    <w:p>
      <w:r>
        <w:rPr>
          <w:b/>
        </w:rPr>
        <w:t xml:space="preserve">Kysymys 2</w:t>
      </w:r>
    </w:p>
    <w:p>
      <w:r>
        <w:t xml:space="preserve">Astasahasrika Prajnaparamita Sutra on tärkeä teksti, minkä tyyppinen?</w:t>
      </w:r>
    </w:p>
    <w:p>
      <w:r>
        <w:rPr>
          <w:b/>
        </w:rPr>
        <w:t xml:space="preserve">Tekstin numero 52</w:t>
      </w:r>
    </w:p>
    <w:p>
      <w:r>
        <w:t xml:space="preserve">Mahayana-buddhalaisuus kannustaa kaikkia tulemaan bodhisattvaksi ja antamaan </w:t>
      </w:r>
      <w:r>
        <w:rPr>
          <w:color w:val="DCDCDC"/>
        </w:rPr>
        <w:t xml:space="preserve">bodhisattvan lupauksen</w:t>
      </w:r>
      <w:r>
        <w:t xml:space="preserve">, jossa harjoittaja lupaa työskennellä kaikkien olentojen täydellisen valaistumisen puolesta harjoittamalla kuutta pāramitaa. Mahayana-opetuksen mukaan nämä täydellisyydet ovat: </w:t>
      </w:r>
      <w:r>
        <w:rPr>
          <w:color w:val="2F4F4F"/>
        </w:rPr>
        <w:t xml:space="preserve">dāna, śīla, kṣanti, vīrya, dhyāna ja prajñā</w:t>
      </w:r>
      <w:r>
        <w:t xml:space="preserve">.</w:t>
      </w:r>
    </w:p>
    <w:p>
      <w:r>
        <w:rPr>
          <w:b/>
        </w:rPr>
        <w:t xml:space="preserve">Kysymys 0</w:t>
      </w:r>
    </w:p>
    <w:p>
      <w:r>
        <w:t xml:space="preserve">Mikä buddhalaisuus kannustaa kaikkia tulemaan bodhisattvaksi?</w:t>
      </w:r>
    </w:p>
    <w:p>
      <w:r>
        <w:rPr>
          <w:b/>
        </w:rPr>
        <w:t xml:space="preserve">Kysymys 1</w:t>
      </w:r>
    </w:p>
    <w:p>
      <w:r>
        <w:t xml:space="preserve">Mikä on ajatus siitä, että harjoittaja lupaa työskennellä kaikkien olentojen täydellisen valaistumisen puolesta harjoittamalla kuutta paramitaa?</w:t>
      </w:r>
    </w:p>
    <w:p>
      <w:r>
        <w:rPr>
          <w:b/>
        </w:rPr>
        <w:t xml:space="preserve">Kysymys 2</w:t>
      </w:r>
    </w:p>
    <w:p>
      <w:r>
        <w:t xml:space="preserve">Mitkä ovat Mahayana-opetuksen kuusi täydellisyyttä?</w:t>
      </w:r>
    </w:p>
    <w:p>
      <w:r>
        <w:rPr>
          <w:b/>
        </w:rPr>
        <w:t xml:space="preserve">Tekstin numero 53</w:t>
      </w:r>
    </w:p>
    <w:p>
      <w:r>
        <w:t xml:space="preserve">Kuuluisa 8. vuosisadan intialaisen buddhalaisen oppineen ja pyhimyksen Shantidevan sanonta, jota </w:t>
      </w:r>
      <w:r>
        <w:rPr>
          <w:color w:val="A9A9A9"/>
        </w:rPr>
        <w:t xml:space="preserve">14. Dalai Lama </w:t>
      </w:r>
      <w:r>
        <w:t xml:space="preserve">usein siteeraa suosikkijakeenaan, tiivistää Bodhisattvan aikomuksen (Bodhicitta) seuraavasti:</w:t>
      </w:r>
      <w:r>
        <w:t xml:space="preserve"> "Niin kauan kuin avaruus kestää ja niin kauan kuin eläviä olentoja on olemassa, siihen asti minäkin voin pysyä hälventääkseni maailman kurjuutta."[Viittaus tarvitaan].</w:t>
      </w:r>
    </w:p>
    <w:p>
      <w:r>
        <w:rPr>
          <w:b/>
        </w:rPr>
        <w:t xml:space="preserve">Kysymys 0</w:t>
      </w:r>
    </w:p>
    <w:p>
      <w:r>
        <w:t xml:space="preserve">Kuka Dalai Lama siteeraa Shantidevan kuuluisaa sanontaa?</w:t>
      </w:r>
    </w:p>
    <w:p>
      <w:r>
        <w:rPr>
          <w:b/>
        </w:rPr>
        <w:t xml:space="preserve">Tekstin numero 54</w:t>
      </w:r>
    </w:p>
    <w:p>
      <w:r>
        <w:t xml:space="preserve">Omistautuminen on tärkeä osa useimpien </w:t>
      </w:r>
      <w:r>
        <w:rPr>
          <w:color w:val="A9A9A9"/>
        </w:rPr>
        <w:t xml:space="preserve">buddhalaisten</w:t>
      </w:r>
      <w:r>
        <w:t xml:space="preserve"> harjoitusta</w:t>
      </w:r>
      <w:r>
        <w:t xml:space="preserve">. </w:t>
      </w:r>
      <w:r>
        <w:t xml:space="preserve">Hartaisiin käytäntöihin kuuluvat </w:t>
      </w:r>
      <w:r>
        <w:rPr>
          <w:color w:val="DCDCDC"/>
        </w:rPr>
        <w:t xml:space="preserve">kumarrukset, uhrilahjat, pyhiinvaellus ja laulaminen</w:t>
      </w:r>
      <w:r>
        <w:t xml:space="preserve">. Puhdasmaabuddhalaisuudessa Buddha Amitabhalle omistautuminen on tärkein käytäntö. Nichiren-buddhalaisuudessa Lootussutran kunnioittaminen on tärkein käytäntö.</w:t>
      </w:r>
    </w:p>
    <w:p>
      <w:r>
        <w:rPr>
          <w:b/>
        </w:rPr>
        <w:t xml:space="preserve">Kysymys 0</w:t>
      </w:r>
    </w:p>
    <w:p>
      <w:r>
        <w:t xml:space="preserve">Antaumuksellisuus on tärkeä osa useimpien minkä harjoituksia?</w:t>
      </w:r>
    </w:p>
    <w:p>
      <w:r>
        <w:rPr>
          <w:b/>
        </w:rPr>
        <w:t xml:space="preserve">Kysymys 1</w:t>
      </w:r>
    </w:p>
    <w:p>
      <w:r>
        <w:t xml:space="preserve">Mitkä ovat hartauskäytännöt?</w:t>
      </w:r>
    </w:p>
    <w:p>
      <w:r>
        <w:rPr>
          <w:b/>
        </w:rPr>
        <w:t xml:space="preserve">Tekstin numero 55</w:t>
      </w:r>
    </w:p>
    <w:p>
      <w:r>
        <w:t xml:space="preserve">Buddhalaisuus sisältää perinteisesti </w:t>
      </w:r>
      <w:r>
        <w:rPr>
          <w:color w:val="A9A9A9"/>
        </w:rPr>
        <w:t xml:space="preserve">meditatiivisen </w:t>
      </w:r>
      <w:r>
        <w:t xml:space="preserve">syventymisen </w:t>
      </w:r>
      <w:r>
        <w:t xml:space="preserve">tiloja </w:t>
      </w:r>
      <w:r>
        <w:t xml:space="preserve">(Pali: jhāna; Skt: dhyāna). Jooga-aatteiden vanhimmat kestävät ilmaisut löytyvät </w:t>
      </w:r>
      <w:r>
        <w:rPr>
          <w:color w:val="DCDCDC"/>
        </w:rPr>
        <w:t xml:space="preserve">Buddhan </w:t>
      </w:r>
      <w:r>
        <w:t xml:space="preserve">varhaisista saarnoista</w:t>
      </w:r>
      <w:r>
        <w:t xml:space="preserve">. </w:t>
      </w:r>
      <w:r>
        <w:t xml:space="preserve">Yksi Buddhan keskeisistä innovatiivisista opetuksista oli, että meditatiivinen uppoutuminen on yhdistettävä </w:t>
      </w:r>
      <w:r>
        <w:rPr>
          <w:color w:val="2F4F4F"/>
        </w:rPr>
        <w:t xml:space="preserve">vapauttavaan </w:t>
      </w:r>
      <w:r>
        <w:t xml:space="preserve">kognitioon. Ero Buddhan opetuksen ja varhaisissa </w:t>
      </w:r>
      <w:r>
        <w:rPr>
          <w:color w:val="556B2F"/>
        </w:rPr>
        <w:t xml:space="preserve">brahmanistisissa</w:t>
      </w:r>
      <w:r>
        <w:t xml:space="preserve"> </w:t>
      </w:r>
      <w:r>
        <w:t xml:space="preserve">teksteissä</w:t>
      </w:r>
      <w:r>
        <w:t xml:space="preserve"> esitetyn joogan välillä </w:t>
      </w:r>
      <w:r>
        <w:t xml:space="preserve">on silmiinpistävä. Meditatiiviset tilat eivät yksinään ole päämäärä, sillä Buddhan mukaan edes korkein meditatiivinen tila ei ole vapauttava. Sen sijaan, että saavutettaisiin ajatusten täydellinen lakkaaminen, on tapahduttava jonkinlaista mentaalista toimintaa: vapauttavaa kognitiota, joka perustuu tietoisen tietoisuuden harjoittamiseen.</w:t>
      </w:r>
    </w:p>
    <w:p>
      <w:r>
        <w:rPr>
          <w:b/>
        </w:rPr>
        <w:t xml:space="preserve">Kysymys 0</w:t>
      </w:r>
    </w:p>
    <w:p>
      <w:r>
        <w:t xml:space="preserve">Buddhalaisuus sisältää perinteisesti minkälaisen absorption tiloja?</w:t>
      </w:r>
    </w:p>
    <w:p>
      <w:r>
        <w:rPr>
          <w:b/>
        </w:rPr>
        <w:t xml:space="preserve">Kysymys 1</w:t>
      </w:r>
    </w:p>
    <w:p>
      <w:r>
        <w:t xml:space="preserve">Vanhimmat joogiset ajatukset löytyvät kenen varhaisista saarnoista?</w:t>
      </w:r>
    </w:p>
    <w:p>
      <w:r>
        <w:rPr>
          <w:b/>
        </w:rPr>
        <w:t xml:space="preserve">Kysymys 2</w:t>
      </w:r>
    </w:p>
    <w:p>
      <w:r>
        <w:t xml:space="preserve">Minkälaisissa teksteissä esitetyn Buddhan opetuksen ja joogan välinen ero on merkittävä?</w:t>
      </w:r>
    </w:p>
    <w:p>
      <w:r>
        <w:rPr>
          <w:b/>
        </w:rPr>
        <w:t xml:space="preserve">Kysymys 3</w:t>
      </w:r>
    </w:p>
    <w:p>
      <w:r>
        <w:t xml:space="preserve">Mukaan Buddhan tapahtuma hän korkein meditatiivinen tila ei ole mitä?</w:t>
      </w:r>
    </w:p>
    <w:p>
      <w:r>
        <w:rPr>
          <w:b/>
        </w:rPr>
        <w:t xml:space="preserve">Tekstin numero 56</w:t>
      </w:r>
    </w:p>
    <w:p>
      <w:r>
        <w:t xml:space="preserve">Meditaatio oli osa </w:t>
      </w:r>
      <w:r>
        <w:rPr>
          <w:color w:val="A9A9A9"/>
        </w:rPr>
        <w:t xml:space="preserve">joogien </w:t>
      </w:r>
      <w:r>
        <w:t xml:space="preserve">harjoitusta </w:t>
      </w:r>
      <w:r>
        <w:t xml:space="preserve">Buddhaa edeltävinä vuosisatoina. Buddha hyödynsi joogien itsetutkiskelua ja kehitti heidän meditaatiotekniikoitaan, mutta hylkäsi heidän teoriansa vapautumisesta. Buddhalaisuudessa </w:t>
      </w:r>
      <w:r>
        <w:rPr>
          <w:color w:val="DCDCDC"/>
        </w:rPr>
        <w:t xml:space="preserve">tarkkaavaisuutta ja selkeää tietoisuutta </w:t>
      </w:r>
      <w:r>
        <w:t xml:space="preserve">on kehitettävä koko ajan, mutta buddhalaisuutta edeltävissä joogiharjoituksissa ei ole tällaista kehotusta. Brahmanistisen perinteen joogi ei saa harjoitella esimerkiksi ulostaessaan, kun taas buddhalaisen luostarin tulisi tehdä niin.</w:t>
      </w:r>
    </w:p>
    <w:p>
      <w:r>
        <w:rPr>
          <w:b/>
        </w:rPr>
        <w:t xml:space="preserve">Kysymys 0</w:t>
      </w:r>
    </w:p>
    <w:p>
      <w:r>
        <w:t xml:space="preserve">Meditaatio oli osa kenen käytäntöä?</w:t>
      </w:r>
    </w:p>
    <w:p>
      <w:r>
        <w:rPr>
          <w:b/>
        </w:rPr>
        <w:t xml:space="preserve">Kysymys 1</w:t>
      </w:r>
    </w:p>
    <w:p>
      <w:r>
        <w:t xml:space="preserve">Mitä buddhalaisuudessa on aina kehitettävä?</w:t>
      </w:r>
    </w:p>
    <w:p>
      <w:r>
        <w:rPr>
          <w:b/>
        </w:rPr>
        <w:t xml:space="preserve">Tekstin numero 57</w:t>
      </w:r>
    </w:p>
    <w:p>
      <w:r>
        <w:t xml:space="preserve">Uskonnollinen tieto tai "</w:t>
      </w:r>
      <w:r>
        <w:rPr>
          <w:color w:val="A9A9A9"/>
        </w:rPr>
        <w:t xml:space="preserve">näkemys" oli </w:t>
      </w:r>
      <w:r>
        <w:t xml:space="preserve">seurausta harjoituksista sekä buddhalaisuuden piirissä että sen ulkopuolella.</w:t>
      </w:r>
      <w:r>
        <w:t xml:space="preserve"> Samaññaphala Suttan mukaan tällainen näkemys syntyi buddhalaiselle adeptille "meditaation" täydellisyyden ja "kurin" (Pali sīla; Skt. śīla) täydellisyyden tuloksena. Jotkin Buddhan </w:t>
      </w:r>
      <w:r>
        <w:t xml:space="preserve">meditointitekniikoista olivat yhteisiä hänen aikansa muiden perinteiden kanssa, mutta ajatus siitä, että etiikka on kausaalisessa yhteydessä "</w:t>
      </w:r>
      <w:r>
        <w:rPr>
          <w:color w:val="2F4F4F"/>
        </w:rPr>
        <w:t xml:space="preserve">transsendentin viisauden</w:t>
      </w:r>
      <w:r>
        <w:t xml:space="preserve">" (pali paññā; skt. prajñā) </w:t>
      </w:r>
      <w:r>
        <w:t xml:space="preserve">saavuttamiseen</w:t>
      </w:r>
      <w:r>
        <w:t xml:space="preserve">, oli omaperäinen[web 18].</w:t>
      </w:r>
    </w:p>
    <w:p>
      <w:r>
        <w:rPr>
          <w:b/>
        </w:rPr>
        <w:t xml:space="preserve">Kysymys 0</w:t>
      </w:r>
    </w:p>
    <w:p>
      <w:r>
        <w:t xml:space="preserve">Uskonnollinen tieto tunnetaan myös nimellä mikä?</w:t>
      </w:r>
    </w:p>
    <w:p>
      <w:r>
        <w:rPr>
          <w:b/>
        </w:rPr>
        <w:t xml:space="preserve">Kysymys 1</w:t>
      </w:r>
    </w:p>
    <w:p>
      <w:r>
        <w:t xml:space="preserve">Minkälaisia tekniikoita jaettiin hänen aikansa muiden perinteiden kanssa?</w:t>
      </w:r>
    </w:p>
    <w:p>
      <w:r>
        <w:rPr>
          <w:b/>
        </w:rPr>
        <w:t xml:space="preserve">Kysymys 2</w:t>
      </w:r>
    </w:p>
    <w:p>
      <w:r>
        <w:t xml:space="preserve">On olemassa ajatus, jonka mukaan etiikka liittyy kausaalisesti minkä saavuttamiseen?</w:t>
      </w:r>
    </w:p>
    <w:p>
      <w:r>
        <w:rPr>
          <w:b/>
        </w:rPr>
        <w:t xml:space="preserve">Tekstin numero 58</w:t>
      </w:r>
    </w:p>
    <w:p>
      <w:r>
        <w:rPr>
          <w:color w:val="A9A9A9"/>
        </w:rPr>
        <w:t xml:space="preserve">Buddhalaiset tekstit </w:t>
      </w:r>
      <w:r>
        <w:t xml:space="preserve">ovat luultavasti varhaisimpia meditaatiotekniikoita kuvaavia tekstejä.</w:t>
      </w:r>
      <w:r>
        <w:t xml:space="preserve"> Niissä kuvataan meditaatiokäytäntöjä ja -tiloja, jotka olivat olemassa jo ennen Buddhaa, sekä niitä, jotka kehitettiin ensimmäisenä buddhalaisuudessa. Kaksi </w:t>
      </w:r>
      <w:r>
        <w:t xml:space="preserve">buddhalaisuuden syntymisen jälkeen kirjoitettua </w:t>
      </w:r>
      <w:r>
        <w:rPr>
          <w:color w:val="DCDCDC"/>
        </w:rPr>
        <w:t xml:space="preserve">Upanishadia </w:t>
      </w:r>
      <w:r>
        <w:t xml:space="preserve">sisältävät täydellisiä kuvauksia joogasta keinona vapautumiseen.</w:t>
      </w:r>
    </w:p>
    <w:p>
      <w:r>
        <w:rPr>
          <w:b/>
        </w:rPr>
        <w:t xml:space="preserve">Kysymys 0</w:t>
      </w:r>
    </w:p>
    <w:p>
      <w:r>
        <w:t xml:space="preserve">Mitkä ovat luultavasti varhaisimmat meditaatiotekniikoita kuvaavat tekstit?</w:t>
      </w:r>
    </w:p>
    <w:p>
      <w:r>
        <w:rPr>
          <w:b/>
        </w:rPr>
        <w:t xml:space="preserve">Kysymys 1</w:t>
      </w:r>
    </w:p>
    <w:p>
      <w:r>
        <w:t xml:space="preserve">Mikä kuvaa Buddhan edessä vallinneita meditatiivisia tiloja?</w:t>
      </w:r>
    </w:p>
    <w:p>
      <w:r>
        <w:rPr>
          <w:b/>
        </w:rPr>
        <w:t xml:space="preserve">Kysymys 2</w:t>
      </w:r>
    </w:p>
    <w:p>
      <w:r>
        <w:t xml:space="preserve">Mitkä kaksi artikkelia kirjoitettiin buddhalaisuuden nousun jälkeen?</w:t>
      </w:r>
    </w:p>
    <w:p>
      <w:r>
        <w:rPr>
          <w:b/>
        </w:rPr>
        <w:t xml:space="preserve">Tekstin numero 59</w:t>
      </w:r>
    </w:p>
    <w:p>
      <w:r>
        <w:rPr>
          <w:color w:val="A9A9A9"/>
        </w:rPr>
        <w:t xml:space="preserve">Vaikka meditaatiosta </w:t>
      </w:r>
      <w:r>
        <w:t xml:space="preserve">ei ole vakuuttavia todisteita </w:t>
      </w:r>
      <w:r>
        <w:t xml:space="preserve">esibuddhalaisissa varhaisissa brahmanistisissa teksteissä, Wynne väittää, että muodoton meditaatio sai alkunsa brahmanistisesta tai shamaaniperinteestä, mikä perustuu vahvoihin yhtäläisyyksiin Upanishadien kosmologisten lausumien ja Buddhan kahden opettajan meditatiivisten tavoitteiden välillä, jotka on kirjattu varhaisiin buddhalaisiin teksteihin. Hän mainitsee myös vähemmän todennäköisiä mahdollisuuksia. Hän </w:t>
      </w:r>
      <w:r>
        <w:t xml:space="preserve">väittää, että Upanishadien kosmologiset lausumat heijastavat myös </w:t>
      </w:r>
      <w:r>
        <w:rPr>
          <w:color w:val="DCDCDC"/>
        </w:rPr>
        <w:t xml:space="preserve">kontemplatiivista </w:t>
      </w:r>
      <w:r>
        <w:t xml:space="preserve">perinnettä, ja väittää, että </w:t>
      </w:r>
      <w:r>
        <w:rPr>
          <w:color w:val="2F4F4F"/>
        </w:rPr>
        <w:t xml:space="preserve">Nasadiya Sukta </w:t>
      </w:r>
      <w:r>
        <w:t xml:space="preserve">sisältää todisteita kontemplatiivisesta perinteestä jo myöhäisellä Rig-Vedojen kaudella.</w:t>
      </w:r>
    </w:p>
    <w:p>
      <w:r>
        <w:rPr>
          <w:b/>
        </w:rPr>
        <w:t xml:space="preserve">Kysymys 0</w:t>
      </w:r>
    </w:p>
    <w:p>
      <w:r>
        <w:t xml:space="preserve">Mistä ei ole todisteita ennen buddhalaisuutta laadituissa varhaisissa brahminilaisissa teksteissä?</w:t>
      </w:r>
    </w:p>
    <w:p>
      <w:r>
        <w:rPr>
          <w:b/>
        </w:rPr>
        <w:t xml:space="preserve">Kysymys 1</w:t>
      </w:r>
    </w:p>
    <w:p>
      <w:r>
        <w:t xml:space="preserve">Minkä tyyppistä perinnettä upanishadien lausunnot heijastavat?</w:t>
      </w:r>
    </w:p>
    <w:p>
      <w:r>
        <w:rPr>
          <w:b/>
        </w:rPr>
        <w:t xml:space="preserve">Kysymys 2</w:t>
      </w:r>
    </w:p>
    <w:p>
      <w:r>
        <w:t xml:space="preserve">Mikä sisältää todisteita kontemplatiivisesta perinteestä?</w:t>
      </w:r>
    </w:p>
    <w:p>
      <w:r>
        <w:rPr>
          <w:b/>
        </w:rPr>
        <w:t xml:space="preserve">Tekstin numero 60</w:t>
      </w:r>
    </w:p>
    <w:p>
      <w:r>
        <w:t xml:space="preserve">Perinteisesti useimmissa buddhalaisissa koulukunnissa ensimmäisenä askeleena on otettava turvapaikka </w:t>
      </w:r>
      <w:r>
        <w:rPr>
          <w:color w:val="A9A9A9"/>
        </w:rPr>
        <w:t xml:space="preserve">Kolmeen Jalokiviin </w:t>
      </w:r>
      <w:r>
        <w:t xml:space="preserve">(sanskritiksi tri-ratna, pāliksi ti-ratana)[web 19] uskonnonharjoituksen perustaksi. Käytäntö ottaa turvapaikka pienten tai jopa syntymättömien lasten puolesta mainitaan </w:t>
      </w:r>
      <w:r>
        <w:rPr>
          <w:color w:val="DCDCDC"/>
        </w:rPr>
        <w:t xml:space="preserve">Majjhima Nikayassa</w:t>
      </w:r>
      <w:r>
        <w:t xml:space="preserve">, jonka useimmat tutkijat tunnustavat varhaiseksi tekstiksi (vrt. lapsikaste). </w:t>
      </w:r>
      <w:r>
        <w:rPr>
          <w:color w:val="2F4F4F"/>
        </w:rPr>
        <w:t xml:space="preserve">Tiibetiläinen </w:t>
      </w:r>
      <w:r>
        <w:t xml:space="preserve">buddhalaisuus lisää joskus neljännen turvapaikan, laaman. Mahayanassa bodhisattvan polun valitseva henkilö tekee valan tai lupauksen, jota pidetään myötätunnon äärimmäisenä ilmaisuna. Myös Mahayanassa Kolme Jalokiveä mielletään ikuiseksi ja muuttumattomaksi olemukseksi ja peruuttamattomaksi vaikutukseksi: "</w:t>
      </w:r>
      <w:r>
        <w:rPr>
          <w:color w:val="556B2F"/>
        </w:rPr>
        <w:t xml:space="preserve">Kolmella Jalokivellä </w:t>
      </w:r>
      <w:r>
        <w:t xml:space="preserve">on erinomaisuuden ominaisuus. Aivan kuten todelliset jalokivet eivät koskaan muuta kykyään ja hyvyyttään, olipa niitä sitten ylistetty tai parjattu, niin ovat myös Kolme Jalokiveä (Refugee), koska niillä on ikuinen ja muuttumaton </w:t>
      </w:r>
      <w:r>
        <w:rPr>
          <w:color w:val="6B8E23"/>
        </w:rPr>
        <w:t xml:space="preserve">olemus.</w:t>
      </w:r>
      <w:r>
        <w:t xml:space="preserve"> Nämä Kolme Jalokiveä tuovat muuttumattoman hedelmän, sillä kun ihminen on saavuttanut buddhalaisuuden, ei ole mahdollista palata takaisin kärsimykseen.</w:t>
      </w:r>
    </w:p>
    <w:p>
      <w:r>
        <w:rPr>
          <w:b/>
        </w:rPr>
        <w:t xml:space="preserve">Kysymys 0</w:t>
      </w:r>
    </w:p>
    <w:p>
      <w:r>
        <w:t xml:space="preserve">Mikä on ensimmäinen askel buddhalaisessa koulussa?</w:t>
      </w:r>
    </w:p>
    <w:p>
      <w:r>
        <w:rPr>
          <w:b/>
        </w:rPr>
        <w:t xml:space="preserve">Kysymys 1</w:t>
      </w:r>
    </w:p>
    <w:p>
      <w:r>
        <w:t xml:space="preserve">Mitä mainitaan nuorten tai syntymättömien lasten suojelemisesta?</w:t>
      </w:r>
    </w:p>
    <w:p>
      <w:r>
        <w:rPr>
          <w:b/>
        </w:rPr>
        <w:t xml:space="preserve">Kysymys 2</w:t>
      </w:r>
    </w:p>
    <w:p>
      <w:r>
        <w:t xml:space="preserve">Minkälainen buddhalaisuus lisää neljännen turvapaikan?</w:t>
      </w:r>
    </w:p>
    <w:p>
      <w:r>
        <w:rPr>
          <w:b/>
        </w:rPr>
        <w:t xml:space="preserve">Kysymys 3</w:t>
      </w:r>
    </w:p>
    <w:p>
      <w:r>
        <w:t xml:space="preserve">Kolmen jalokiven ajatellaan omaavan ikuisen ja muuttumattoman mitä?</w:t>
      </w:r>
    </w:p>
    <w:p>
      <w:r>
        <w:rPr>
          <w:b/>
        </w:rPr>
        <w:t xml:space="preserve">Kysymys 4</w:t>
      </w:r>
    </w:p>
    <w:p>
      <w:r>
        <w:t xml:space="preserve">Millä on peruuttamaton vaikutus?</w:t>
      </w:r>
    </w:p>
    <w:p>
      <w:r>
        <w:rPr>
          <w:b/>
        </w:rPr>
        <w:t xml:space="preserve">Tekstin numero 61</w:t>
      </w:r>
    </w:p>
    <w:p>
      <w:r>
        <w:t xml:space="preserve">Kirjoitusten mukaan </w:t>
      </w:r>
      <w:r>
        <w:rPr>
          <w:color w:val="A9A9A9"/>
        </w:rPr>
        <w:t xml:space="preserve">Gautama Buddha </w:t>
      </w:r>
      <w:r>
        <w:t xml:space="preserve">esitti itsensä mallina. </w:t>
      </w:r>
      <w:r>
        <w:rPr>
          <w:color w:val="DCDCDC"/>
        </w:rPr>
        <w:t xml:space="preserve">Dharma </w:t>
      </w:r>
      <w:r>
        <w:t xml:space="preserve">tarjoaa turvapaikan antamalla ohjeita kärsimyksen lievittämiseen ja nirvanan saavuttamiseen. </w:t>
      </w:r>
      <w:r>
        <w:rPr>
          <w:color w:val="2F4F4F"/>
        </w:rPr>
        <w:t xml:space="preserve">Sanghan </w:t>
      </w:r>
      <w:r>
        <w:t xml:space="preserve">katsotaan tarjoavan turvapaikan säilyttämällä Buddhan autenttiset opetukset ja antamalla lisää esimerkkejä siitä, että Buddhan opetusten totuus on saavutettavissa.</w:t>
      </w:r>
    </w:p>
    <w:p>
      <w:r>
        <w:rPr>
          <w:b/>
        </w:rPr>
        <w:t xml:space="preserve">Kysymys 0</w:t>
      </w:r>
    </w:p>
    <w:p>
      <w:r>
        <w:t xml:space="preserve">Kuka esitti itsensä mallina?</w:t>
      </w:r>
    </w:p>
    <w:p>
      <w:r>
        <w:rPr>
          <w:b/>
        </w:rPr>
        <w:t xml:space="preserve">Kysymys 1</w:t>
      </w:r>
    </w:p>
    <w:p>
      <w:r>
        <w:t xml:space="preserve">Mikä tarjoaa turvapaikan antamalla ohjeita kärsimyksen lievittämiseksi?</w:t>
      </w:r>
    </w:p>
    <w:p>
      <w:r>
        <w:rPr>
          <w:b/>
        </w:rPr>
        <w:t xml:space="preserve">Kysymys 2</w:t>
      </w:r>
    </w:p>
    <w:p>
      <w:r>
        <w:t xml:space="preserve">Mikä tarjoaa turvapaikan säilyttämällä Buddhan aidot opetukset?</w:t>
      </w:r>
    </w:p>
    <w:p>
      <w:r>
        <w:rPr>
          <w:b/>
        </w:rPr>
        <w:t xml:space="preserve">Tekstin numero 62</w:t>
      </w:r>
    </w:p>
    <w:p>
      <w:r>
        <w:rPr>
          <w:color w:val="A9A9A9"/>
        </w:rPr>
        <w:t xml:space="preserve">Śīla </w:t>
      </w:r>
      <w:r>
        <w:t xml:space="preserve">(sanskrit) tai sīla (pāli) käännetään englanniksi yleensä "virtuous behavior", "morality", "moral discipline", "ethics" tai "precept".</w:t>
      </w:r>
      <w:r>
        <w:t xml:space="preserve"> Se on ruumiin, puheen tai mielen kautta tehty teko, johon liittyy tarkoituksellinen ponnistus. Se on yksi kolmesta käytännöstä (sīla, samādhi ja paññā) ja toinen </w:t>
      </w:r>
      <w:r>
        <w:rPr>
          <w:color w:val="DCDCDC"/>
        </w:rPr>
        <w:t xml:space="preserve">pāramitā</w:t>
      </w:r>
      <w:r>
        <w:t xml:space="preserve">. Se viittaa ajatuksen, sanan ja teon moraaliseen puhtauteen. śīlan neljä ehtoa ovat siveys, tyyneys, hiljaisuus ja sammuminen.</w:t>
      </w:r>
    </w:p>
    <w:p>
      <w:r>
        <w:rPr>
          <w:b/>
        </w:rPr>
        <w:t xml:space="preserve">Kysymys 0</w:t>
      </w:r>
    </w:p>
    <w:p>
      <w:r>
        <w:t xml:space="preserve">Mikä on ruumiin kautta tapahtuva toiminta, johon liittyy tarkoituksellista ponnistelua?</w:t>
      </w:r>
    </w:p>
    <w:p>
      <w:r>
        <w:rPr>
          <w:b/>
        </w:rPr>
        <w:t xml:space="preserve">Kysymys 1</w:t>
      </w:r>
    </w:p>
    <w:p>
      <w:r>
        <w:t xml:space="preserve">Sila on toinen mikä?</w:t>
      </w:r>
    </w:p>
    <w:p>
      <w:r>
        <w:rPr>
          <w:b/>
        </w:rPr>
        <w:t xml:space="preserve">Tekstin numero 63</w:t>
      </w:r>
    </w:p>
    <w:p>
      <w:r>
        <w:rPr>
          <w:color w:val="A9A9A9"/>
        </w:rPr>
        <w:t xml:space="preserve">Śīla </w:t>
      </w:r>
      <w:r>
        <w:t xml:space="preserve">on Samādhi/Bhāvanan (meditatiivinen viljely) tai mielen viljelyn perusta. Sääntöjen noudattaminen ei edistä ainoastaan viljelijän mielenrauhaa, joka on sisäistä, vaan myös rauhaa yhteisössä, joka on ulkoista. Karmalain mukaan </w:t>
      </w:r>
      <w:r>
        <w:rPr>
          <w:color w:val="DCDCDC"/>
        </w:rPr>
        <w:t xml:space="preserve">käskyjen noudattaminen </w:t>
      </w:r>
      <w:r>
        <w:t xml:space="preserve">on ansiokasta ja se toimii syynä, joka saa aikaan rauhanomaisia ja onnellisia vaikutuksia. Näiden käskyjen noudattaminen estää kultivaattoria syntymästä uudelleen olemassaolon neljään surulliseen maailmaan.</w:t>
      </w:r>
    </w:p>
    <w:p>
      <w:r>
        <w:rPr>
          <w:b/>
        </w:rPr>
        <w:t xml:space="preserve">Kysymys 0</w:t>
      </w:r>
    </w:p>
    <w:p>
      <w:r>
        <w:t xml:space="preserve">Mikä estää kultivaattoria syntymästä uudelleen neljässä olemassaolon maailmassa?</w:t>
      </w:r>
    </w:p>
    <w:p>
      <w:r>
        <w:rPr>
          <w:b/>
        </w:rPr>
        <w:t xml:space="preserve">Kysymys 1</w:t>
      </w:r>
    </w:p>
    <w:p>
      <w:r>
        <w:t xml:space="preserve">Mikä on samadhin/bhavanan perusta?</w:t>
      </w:r>
    </w:p>
    <w:p>
      <w:r>
        <w:rPr>
          <w:b/>
        </w:rPr>
        <w:t xml:space="preserve">Kysymys 2</w:t>
      </w:r>
    </w:p>
    <w:p>
      <w:r>
        <w:t xml:space="preserve">Mikä edistää mielenrauhan lisäksi myös rauhaa yhteisössä?</w:t>
      </w:r>
    </w:p>
    <w:p>
      <w:r>
        <w:rPr>
          <w:b/>
        </w:rPr>
        <w:t xml:space="preserve">Tekstin numero 64</w:t>
      </w:r>
    </w:p>
    <w:p>
      <w:r>
        <w:t xml:space="preserve">Śīla viittaa </w:t>
      </w:r>
      <w:r>
        <w:rPr>
          <w:color w:val="A9A9A9"/>
        </w:rPr>
        <w:t xml:space="preserve">eettisen käyttäytymisen yleisiin periaatteisiin</w:t>
      </w:r>
      <w:r>
        <w:t xml:space="preserve">. </w:t>
      </w:r>
      <w:r>
        <w:t xml:space="preserve">Sīlassa on useita tasoja, jotka vastaavat "perusmoraalia" (viisi </w:t>
      </w:r>
      <w:r>
        <w:rPr>
          <w:color w:val="DCDCDC"/>
        </w:rPr>
        <w:t xml:space="preserve">sääntöä</w:t>
      </w:r>
      <w:r>
        <w:t xml:space="preserve">), "perusmoraalia, johon liittyy askeettisuus" (kahdeksan sääntöä), "aloittelevaa munkkuutta" (kymmenen sääntöä) ja "munkkuutta" (Vinaya tai Patimokkha). Maallikot sitoutuvat yleensä noudattamaan viittä sääntöä, jotka ovat yhteisiä kaikille buddhalaisille koulukunnille. Halutessaan he voivat halutessaan sitoutua kahdeksan käskyn noudattamiseen, jotka lisäävät </w:t>
      </w:r>
      <w:r>
        <w:rPr>
          <w:color w:val="2F4F4F"/>
        </w:rPr>
        <w:t xml:space="preserve">perusaskeettisuutta.</w:t>
      </w:r>
    </w:p>
    <w:p>
      <w:r>
        <w:rPr>
          <w:b/>
        </w:rPr>
        <w:t xml:space="preserve">Kysymys 0</w:t>
      </w:r>
    </w:p>
    <w:p>
      <w:r>
        <w:t xml:space="preserve">Mihin sila viittaa?</w:t>
      </w:r>
    </w:p>
    <w:p>
      <w:r>
        <w:rPr>
          <w:b/>
        </w:rPr>
        <w:t xml:space="preserve">Kysymys 1</w:t>
      </w:r>
    </w:p>
    <w:p>
      <w:r>
        <w:t xml:space="preserve">Maallikoilla on tapana elää viiden minkä mukaan?</w:t>
      </w:r>
    </w:p>
    <w:p>
      <w:r>
        <w:rPr>
          <w:b/>
        </w:rPr>
        <w:t xml:space="preserve">Kysymys 2</w:t>
      </w:r>
    </w:p>
    <w:p>
      <w:r>
        <w:t xml:space="preserve">Koulut voivat sitoutua kahdeksaan käskyyn, jotka lisäävät perussääntöjä.</w:t>
      </w:r>
    </w:p>
    <w:p>
      <w:r>
        <w:rPr>
          <w:b/>
        </w:rPr>
        <w:t xml:space="preserve">Tekstin numero 65</w:t>
      </w:r>
    </w:p>
    <w:p>
      <w:r>
        <w:t xml:space="preserve">Sääntöjä ei ole muotoiltu käskyiksi, vaan </w:t>
      </w:r>
      <w:r>
        <w:rPr>
          <w:color w:val="A9A9A9"/>
        </w:rPr>
        <w:t xml:space="preserve">harjoitussäännöiksi, </w:t>
      </w:r>
      <w:r>
        <w:t xml:space="preserve">jotka maallikot ottavat vapaaehtoisesti käyttöönsä harjoituksen helpottamiseksi. Buddhalaisessa ajattelussa dana-käskyjen ja </w:t>
      </w:r>
      <w:r>
        <w:rPr>
          <w:color w:val="DCDCDC"/>
        </w:rPr>
        <w:t xml:space="preserve">eettisen </w:t>
      </w:r>
      <w:r>
        <w:t xml:space="preserve">käyttäytymisen </w:t>
      </w:r>
      <w:r>
        <w:t xml:space="preserve">harjoittaminen </w:t>
      </w:r>
      <w:r>
        <w:t xml:space="preserve">itsessään jalostaa tietoisuuden sellaiselle tasolle, että uudelleensyntyminen johonkin </w:t>
      </w:r>
      <w:r>
        <w:rPr>
          <w:color w:val="2F4F4F"/>
        </w:rPr>
        <w:t xml:space="preserve">alempaan </w:t>
      </w:r>
      <w:r>
        <w:t xml:space="preserve">taivaaseen on todennäköistä, vaikka buddhalaista harjoittelua ei enää harjoitettaisikaan.</w:t>
      </w:r>
      <w:r>
        <w:t xml:space="preserve"> Ei ole mitään sopimatonta tai epäbuddhalaista siinä, että rajoittaa tavoitteensa tälle tasolle.</w:t>
      </w:r>
    </w:p>
    <w:p>
      <w:r>
        <w:rPr>
          <w:b/>
        </w:rPr>
        <w:t xml:space="preserve">Kysymys 0</w:t>
      </w:r>
    </w:p>
    <w:p>
      <w:r>
        <w:t xml:space="preserve">Sääntöjä ei ole luotu imperatiivisiksi, vaan millaisiksi?</w:t>
      </w:r>
    </w:p>
    <w:p>
      <w:r>
        <w:rPr>
          <w:b/>
        </w:rPr>
        <w:t xml:space="preserve">Kysymys 1</w:t>
      </w:r>
    </w:p>
    <w:p>
      <w:r>
        <w:t xml:space="preserve">Dana-kulttuuri ja millainen käytös jalostavat tietoisuutta?</w:t>
      </w:r>
    </w:p>
    <w:p>
      <w:r>
        <w:rPr>
          <w:b/>
        </w:rPr>
        <w:t xml:space="preserve">Kysymys 2</w:t>
      </w:r>
    </w:p>
    <w:p>
      <w:r>
        <w:t xml:space="preserve">Vaikka ei enää harjoitettaisikaan buddhalaisuutta, mikä taivas on silti todennäköinen?</w:t>
      </w:r>
    </w:p>
    <w:p>
      <w:r>
        <w:rPr>
          <w:b/>
        </w:rPr>
        <w:t xml:space="preserve">Tekstin numero 66</w:t>
      </w:r>
    </w:p>
    <w:p>
      <w:r>
        <w:t xml:space="preserve">Kahdeksassa käskyssä </w:t>
      </w:r>
      <w:r>
        <w:rPr>
          <w:color w:val="A9A9A9"/>
        </w:rPr>
        <w:t xml:space="preserve">kolmannesta </w:t>
      </w:r>
      <w:r>
        <w:t xml:space="preserve">seksuaalisesta väärinkäytöksestä tehdystä käskystä on tehty tiukempi, ja siitä on tullut </w:t>
      </w:r>
      <w:r>
        <w:rPr>
          <w:color w:val="DCDCDC"/>
        </w:rPr>
        <w:t xml:space="preserve">selibaatin käsky</w:t>
      </w:r>
      <w:r>
        <w:t xml:space="preserve">. Kolme uutta sääntöä ovat:</w:t>
      </w:r>
    </w:p>
    <w:p>
      <w:r>
        <w:rPr>
          <w:b/>
        </w:rPr>
        <w:t xml:space="preserve">Kysymys 0</w:t>
      </w:r>
    </w:p>
    <w:p>
      <w:r>
        <w:t xml:space="preserve">Mikä kahdeksasta käskystä koskee seksuaalista väärinkäytöstä?</w:t>
      </w:r>
    </w:p>
    <w:p>
      <w:r>
        <w:rPr>
          <w:b/>
        </w:rPr>
        <w:t xml:space="preserve">Kysymys 1</w:t>
      </w:r>
    </w:p>
    <w:p>
      <w:r>
        <w:t xml:space="preserve">Mikä on kolmas tiukka sääntö seksuaalisesta väärinkäytöksestä?</w:t>
      </w:r>
    </w:p>
    <w:p>
      <w:r>
        <w:rPr>
          <w:b/>
        </w:rPr>
        <w:t xml:space="preserve">Tekstin numero 67</w:t>
      </w:r>
    </w:p>
    <w:p>
      <w:r>
        <w:t xml:space="preserve">Maallikot voivat noudattaa lyhytaikaisesti </w:t>
      </w:r>
      <w:r>
        <w:t xml:space="preserve">kaikkia </w:t>
      </w:r>
      <w:r>
        <w:rPr>
          <w:color w:val="A9A9A9"/>
        </w:rPr>
        <w:t xml:space="preserve">kymmentä </w:t>
      </w:r>
      <w:r>
        <w:t xml:space="preserve">sääntöä. Täydellisessä luettelossa </w:t>
      </w:r>
      <w:r>
        <w:rPr>
          <w:color w:val="DCDCDC"/>
        </w:rPr>
        <w:t xml:space="preserve">seitsemäs </w:t>
      </w:r>
      <w:r>
        <w:t xml:space="preserve">käsky on jaettu kahteen osaan, ja siihen on lisätty kymmenes käsky:</w:t>
      </w:r>
    </w:p>
    <w:p>
      <w:r>
        <w:rPr>
          <w:b/>
        </w:rPr>
        <w:t xml:space="preserve">Kysymys 0</w:t>
      </w:r>
    </w:p>
    <w:p>
      <w:r>
        <w:t xml:space="preserve">Kuinka monta käskyä listalla on?</w:t>
      </w:r>
    </w:p>
    <w:p>
      <w:r>
        <w:rPr>
          <w:b/>
        </w:rPr>
        <w:t xml:space="preserve">Kysymys 1</w:t>
      </w:r>
    </w:p>
    <w:p>
      <w:r>
        <w:t xml:space="preserve">Mikä käskyjen luettelossa on jaettu kahteen osaan?</w:t>
      </w:r>
    </w:p>
    <w:p>
      <w:r>
        <w:rPr>
          <w:b/>
        </w:rPr>
        <w:t xml:space="preserve">Tekstin numero 68</w:t>
      </w:r>
    </w:p>
    <w:p>
      <w:r>
        <w:t xml:space="preserve">Vinaya on munkkien ja nunnien erityinen moraalisäännöstö. Se sisältää Patimokkhan, joka on </w:t>
      </w:r>
      <w:r>
        <w:t xml:space="preserve">Theravadinin mukaan munkkien sääntökokoelma</w:t>
      </w:r>
      <w:r>
        <w:rPr>
          <w:color w:val="A9A9A9"/>
        </w:rPr>
        <w:t xml:space="preserve">227</w:t>
      </w:r>
      <w:r>
        <w:rPr>
          <w:color w:val="DCDCDC"/>
        </w:rPr>
        <w:t xml:space="preserve">. Vinayapitakan </w:t>
      </w:r>
      <w:r>
        <w:t xml:space="preserve">(Vinayaa koskevien kirjoitusten) </w:t>
      </w:r>
      <w:r>
        <w:t xml:space="preserve">täsmällinen sisältö </w:t>
      </w:r>
      <w:r>
        <w:t xml:space="preserve">vaihtelee hieman eri koulukunnissa, ja eri koulukunnat tai alakoulukunnat asettavat erilaisia standardeja Vinayan noudattamisen asteelle. Aloittelevat munkit käyttävät </w:t>
      </w:r>
      <w:r>
        <w:rPr>
          <w:color w:val="556B2F"/>
        </w:rPr>
        <w:t xml:space="preserve">kymmentä sääntöä</w:t>
      </w:r>
      <w:r>
        <w:t xml:space="preserve">, jotka ovat munkkien perusmääräyksiä.</w:t>
      </w:r>
    </w:p>
    <w:p>
      <w:r>
        <w:rPr>
          <w:b/>
        </w:rPr>
        <w:t xml:space="preserve">Kysymys 0</w:t>
      </w:r>
    </w:p>
    <w:p>
      <w:r>
        <w:t xml:space="preserve">Kuinka monta perussääntöä on olemassa munkkeja varten?</w:t>
      </w:r>
    </w:p>
    <w:p>
      <w:r>
        <w:rPr>
          <w:b/>
        </w:rPr>
        <w:t xml:space="preserve">Kysymys 1</w:t>
      </w:r>
    </w:p>
    <w:p>
      <w:r>
        <w:t xml:space="preserve">Mikä on munkkien ja nunnien erityinen moraalisääntö?</w:t>
      </w:r>
    </w:p>
    <w:p>
      <w:r>
        <w:rPr>
          <w:b/>
        </w:rPr>
        <w:t xml:space="preserve">Kysymys 2</w:t>
      </w:r>
    </w:p>
    <w:p>
      <w:r>
        <w:t xml:space="preserve">Kuinka monta sääntöä patimokkhalla on?</w:t>
      </w:r>
    </w:p>
    <w:p>
      <w:r>
        <w:rPr>
          <w:b/>
        </w:rPr>
        <w:t xml:space="preserve">Kysymys 3</w:t>
      </w:r>
    </w:p>
    <w:p>
      <w:r>
        <w:t xml:space="preserve">Millä nimellä vinayaa käsitteleviä kirjoituksia kutsutaan?</w:t>
      </w:r>
    </w:p>
    <w:p>
      <w:r>
        <w:rPr>
          <w:b/>
        </w:rPr>
        <w:t xml:space="preserve">Tekstin numero 69</w:t>
      </w:r>
    </w:p>
    <w:p>
      <w:r>
        <w:t xml:space="preserve">Mitä tulee luostarisääntöihin, Buddha muistuttaa kuulijoitaan jatkuvasti siitä, että </w:t>
      </w:r>
      <w:r>
        <w:rPr>
          <w:color w:val="A9A9A9"/>
        </w:rPr>
        <w:t xml:space="preserve">tärkeintä on </w:t>
      </w:r>
      <w:r>
        <w:t xml:space="preserve">henki</w:t>
      </w:r>
      <w:r>
        <w:t xml:space="preserve">. Toisaalta </w:t>
      </w:r>
      <w:r>
        <w:t xml:space="preserve">säännöt itsessään on suunniteltu takaamaan tyydyttävä </w:t>
      </w:r>
      <w:r>
        <w:rPr>
          <w:color w:val="DCDCDC"/>
        </w:rPr>
        <w:t xml:space="preserve">elämä </w:t>
      </w:r>
      <w:r>
        <w:t xml:space="preserve">ja tarjoamaan täydellisen ponnahduslaudan </w:t>
      </w:r>
      <w:r>
        <w:rPr>
          <w:color w:val="2F4F4F"/>
        </w:rPr>
        <w:t xml:space="preserve">korkeammille saavutuksille</w:t>
      </w:r>
      <w:r>
        <w:t xml:space="preserve">. </w:t>
      </w:r>
      <w:r>
        <w:t xml:space="preserve">Buddha kehottaa munkkeja elämään "omina </w:t>
      </w:r>
      <w:r>
        <w:rPr>
          <w:color w:val="556B2F"/>
        </w:rPr>
        <w:t xml:space="preserve">saarekkeinaan</w:t>
      </w:r>
      <w:r>
        <w:t xml:space="preserve">"</w:t>
      </w:r>
      <w:r>
        <w:t xml:space="preserve">.</w:t>
      </w:r>
      <w:r>
        <w:t xml:space="preserve"> Tässä mielessä vinayan määräämällä tavalla eläminen on, kuten eräs tutkija asian ilmaisee: "enemmän kuin pelkkä keino päämäärän saavuttamiseksi: se on lähes päämäärä itsessään."</w:t>
      </w:r>
    </w:p>
    <w:p>
      <w:r>
        <w:rPr>
          <w:b/>
        </w:rPr>
        <w:t xml:space="preserve">Kysymys 0</w:t>
      </w:r>
    </w:p>
    <w:p>
      <w:r>
        <w:t xml:space="preserve">Mitä tulee luostarisääntöihin, Buddha muistuttaa kuulijoitaan, että se on henki, joka mitä?</w:t>
      </w:r>
    </w:p>
    <w:p>
      <w:r>
        <w:rPr>
          <w:b/>
        </w:rPr>
        <w:t xml:space="preserve">Kysymys 1</w:t>
      </w:r>
    </w:p>
    <w:p>
      <w:r>
        <w:t xml:space="preserve">Sääntöjen tarkoituksena on varmistaa tyydyttävä mitä?</w:t>
      </w:r>
    </w:p>
    <w:p>
      <w:r>
        <w:rPr>
          <w:b/>
        </w:rPr>
        <w:t xml:space="preserve">Kysymys 2</w:t>
      </w:r>
    </w:p>
    <w:p>
      <w:r>
        <w:t xml:space="preserve">Säännöt ovat täydellinen ponnahduslauta mihin?</w:t>
      </w:r>
    </w:p>
    <w:p>
      <w:r>
        <w:rPr>
          <w:b/>
        </w:rPr>
        <w:t xml:space="preserve">Kysymys 3</w:t>
      </w:r>
    </w:p>
    <w:p>
      <w:r>
        <w:t xml:space="preserve">Buddha opastaa munkkeja elämään niin kuin mitä?</w:t>
      </w:r>
    </w:p>
    <w:p>
      <w:r>
        <w:rPr>
          <w:b/>
        </w:rPr>
        <w:t xml:space="preserve">Tekstin numero 70</w:t>
      </w:r>
    </w:p>
    <w:p>
      <w:r>
        <w:t xml:space="preserve">Itäisessä buddhalaisuudessa on myös oma Vinaya ja etiikka, joka sisältyy </w:t>
      </w:r>
      <w:r>
        <w:rPr>
          <w:color w:val="A9A9A9"/>
        </w:rPr>
        <w:t xml:space="preserve">Mahayana Brahmajala </w:t>
      </w:r>
      <w:r>
        <w:t xml:space="preserve">Sutraan (jota ei pidä sekoittaa samannimiseen Pali-tekstiin) bodhisattvoja varten. Siinä esimerkiksi </w:t>
      </w:r>
      <w:r>
        <w:t xml:space="preserve">paheksutaan </w:t>
      </w:r>
      <w:r>
        <w:rPr>
          <w:color w:val="DCDCDC"/>
        </w:rPr>
        <w:t xml:space="preserve">lihansyöntiä </w:t>
      </w:r>
      <w:r>
        <w:t xml:space="preserve">ja kannustetaan aktiivisesti kasvissyöntiin (ks. kasvissyönti buddhalaisuudessa). </w:t>
      </w:r>
      <w:r>
        <w:rPr>
          <w:color w:val="2F4F4F"/>
        </w:rPr>
        <w:t xml:space="preserve">Japanissa </w:t>
      </w:r>
      <w:r>
        <w:t xml:space="preserve">tämä on lähes kokonaan syrjäyttänyt luostarivinayan ja sallii papiston avioitua.</w:t>
      </w:r>
    </w:p>
    <w:p>
      <w:r>
        <w:rPr>
          <w:b/>
        </w:rPr>
        <w:t xml:space="preserve">Kysymys 0</w:t>
      </w:r>
    </w:p>
    <w:p>
      <w:r>
        <w:t xml:space="preserve">Mihin sutraan sisältyy erottuva Vinaya ja etiikka?</w:t>
      </w:r>
    </w:p>
    <w:p>
      <w:r>
        <w:rPr>
          <w:b/>
        </w:rPr>
        <w:t xml:space="preserve">Kysymys 1</w:t>
      </w:r>
    </w:p>
    <w:p>
      <w:r>
        <w:t xml:space="preserve">Mitä bodhisattvoja ei kannusteta syömään?</w:t>
      </w:r>
    </w:p>
    <w:p>
      <w:r>
        <w:rPr>
          <w:b/>
        </w:rPr>
        <w:t xml:space="preserve">Kysymys 2</w:t>
      </w:r>
    </w:p>
    <w:p>
      <w:r>
        <w:t xml:space="preserve">Missä luostarivinaya on syrjäytetty ja papisto saa mennä naimisiin?</w:t>
      </w:r>
    </w:p>
    <w:p>
      <w:r>
        <w:rPr>
          <w:b/>
        </w:rPr>
        <w:t xml:space="preserve">Tekstin numero 71</w:t>
      </w:r>
    </w:p>
    <w:p>
      <w:r>
        <w:t xml:space="preserve">Buddhalaisessa meditaatiossa on pohjimmiltaan kaksi teemaa: mielen muuntaminen ja sen käyttäminen itsensä ja muiden ilmiöiden tutkimiseen. Theravada-buddhalaisuuden mukaan Buddha opetti kahdenlaista meditaatiota, samatha-meditaatiota (sanskritiksi śamatha) ja vipassanā-meditaatiota (sanskritiksi vipaśyanā). Kiinalaisessa buddhalaisuudessa näitä on olemassa (käännetty chih kuan), mutta </w:t>
      </w:r>
      <w:r>
        <w:t xml:space="preserve">chán-meditaatio</w:t>
      </w:r>
      <w:r>
        <w:t xml:space="preserve"> (</w:t>
      </w:r>
      <w:r>
        <w:t xml:space="preserve">zen-meditaatio) on suositumpi. Peter Harveyn mukaan aina kun buddhalaisuus on ollut tervettä, meditaatiota ovat harjoittaneet paitsi munkit, nunnat ja naimisissa olevat laamat, myös sitoutuneemmat maallikot. Routledgen Encyclopedia of Buddhism -teoksen mukaan sitä vastoin suurimman osan buddhalaisuuden historiasta ennen nykyaikaa maallikoiden harjoittama vakava meditaatio on ollut epätavallista. Varhaisten tekstien todistusaineisto viittaa siihen, että Buddhan aikana monet mies- ja naispuoliset maallikot harjoittivat meditaatiota, jotkut jopa niin pitkälle, että he hallitsivat kaikki kahdeksan </w:t>
      </w:r>
      <w:r>
        <w:rPr>
          <w:color w:val="DCDCDC"/>
        </w:rPr>
        <w:t xml:space="preserve">jhānaa </w:t>
      </w:r>
      <w:r>
        <w:t xml:space="preserve">(ks. näistä seuraava kappale)[huom. 11].</w:t>
      </w:r>
    </w:p>
    <w:p>
      <w:r>
        <w:rPr>
          <w:b/>
        </w:rPr>
        <w:t xml:space="preserve">Kysymys 0</w:t>
      </w:r>
    </w:p>
    <w:p>
      <w:r>
        <w:t xml:space="preserve">Kiinan buddhalaisuudessa mikä meditaatio on suositumpi?</w:t>
      </w:r>
    </w:p>
    <w:p>
      <w:r>
        <w:rPr>
          <w:b/>
        </w:rPr>
        <w:t xml:space="preserve">Kysymys 1</w:t>
      </w:r>
    </w:p>
    <w:p>
      <w:r>
        <w:t xml:space="preserve">Todisteet ovat osoittaneet, että jotkut maallikot saivat taitoja kaikissa kahdeksassa mitä?</w:t>
      </w:r>
    </w:p>
    <w:p>
      <w:r>
        <w:rPr>
          <w:b/>
        </w:rPr>
        <w:t xml:space="preserve">Tekstin numero 72</w:t>
      </w:r>
    </w:p>
    <w:p>
      <w:r>
        <w:t xml:space="preserve">Jalon kahdeksankertaisen polun kielellä samyaksamādhi </w:t>
      </w:r>
      <w:r>
        <w:t xml:space="preserve">on "</w:t>
      </w:r>
      <w:r>
        <w:rPr>
          <w:color w:val="DCDCDC"/>
        </w:rPr>
        <w:t xml:space="preserve">oikea keskittyminen</w:t>
      </w:r>
      <w:r>
        <w:t xml:space="preserve">". Ensisijainen keino samādhin viljelyyn on meditaatio. Kun samādhi kehittyy, mieli puhdistuu </w:t>
      </w:r>
      <w:r>
        <w:rPr>
          <w:color w:val="2F4F4F"/>
        </w:rPr>
        <w:t xml:space="preserve">saastumisesta, siitä </w:t>
      </w:r>
      <w:r>
        <w:t xml:space="preserve">tulee </w:t>
      </w:r>
      <w:r>
        <w:rPr>
          <w:color w:val="2F4F4F"/>
        </w:rPr>
        <w:t xml:space="preserve">tyyni, rauhallinen ja valoisa</w:t>
      </w:r>
      <w:r>
        <w:t xml:space="preserve">.</w:t>
      </w:r>
    </w:p>
    <w:p>
      <w:r>
        <w:rPr>
          <w:b/>
        </w:rPr>
        <w:t xml:space="preserve">Kysymys 0</w:t>
      </w:r>
    </w:p>
    <w:p>
      <w:r>
        <w:t xml:space="preserve">Mitä sana samyaksamadhi tarkoittaa?</w:t>
      </w:r>
    </w:p>
    <w:p>
      <w:r>
        <w:rPr>
          <w:b/>
        </w:rPr>
        <w:t xml:space="preserve">Kysymys 1</w:t>
      </w:r>
    </w:p>
    <w:p>
      <w:r>
        <w:t xml:space="preserve">Meditaatio on ensisijainen keino viljellä mitä?</w:t>
      </w:r>
    </w:p>
    <w:p>
      <w:r>
        <w:rPr>
          <w:b/>
        </w:rPr>
        <w:t xml:space="preserve">Kysymys 2</w:t>
      </w:r>
    </w:p>
    <w:p>
      <w:r>
        <w:t xml:space="preserve">Samadhin kehittyessä ihminen pääsee eroon mistä?</w:t>
      </w:r>
    </w:p>
    <w:p>
      <w:r>
        <w:rPr>
          <w:b/>
        </w:rPr>
        <w:t xml:space="preserve">Tekstin numero 73</w:t>
      </w:r>
    </w:p>
    <w:p>
      <w:r>
        <w:t xml:space="preserve">Kun meditoija saavuttaa vahvan ja voimakkaan keskittymisen (</w:t>
      </w:r>
      <w:r>
        <w:rPr>
          <w:color w:val="A9A9A9"/>
        </w:rPr>
        <w:t xml:space="preserve">jhāna</w:t>
      </w:r>
      <w:r>
        <w:t xml:space="preserve">, sanskritiksi ध्यान dhyāna), hänen mielensä on valmis tunkeutumaan </w:t>
      </w:r>
      <w:r>
        <w:t xml:space="preserve">todellisuuden perimmäiseen luonteeseen </w:t>
      </w:r>
      <w:r>
        <w:t xml:space="preserve">ja saamaan </w:t>
      </w:r>
      <w:r>
        <w:rPr>
          <w:color w:val="DCDCDC"/>
        </w:rPr>
        <w:t xml:space="preserve">oivalluksen </w:t>
      </w:r>
      <w:r>
        <w:t xml:space="preserve">(</w:t>
      </w:r>
      <w:r>
        <w:rPr>
          <w:color w:val="2F4F4F"/>
        </w:rPr>
        <w:t xml:space="preserve">vipassanā), jolloin </w:t>
      </w:r>
      <w:r>
        <w:t xml:space="preserve">hän lopulta vapautuu kaikesta kärsimyksestä. Tarkkaavaisuuden harjoittaminen on välttämätöntä mielen keskittymiselle, jota tarvitaan oivalluksen saavuttamiseen.</w:t>
      </w:r>
    </w:p>
    <w:p>
      <w:r>
        <w:rPr>
          <w:b/>
        </w:rPr>
        <w:t xml:space="preserve">Kysymys 0</w:t>
      </w:r>
    </w:p>
    <w:p>
      <w:r>
        <w:t xml:space="preserve">Mikä on voimakas keskittyminen?</w:t>
      </w:r>
    </w:p>
    <w:p>
      <w:r>
        <w:rPr>
          <w:b/>
        </w:rPr>
        <w:t xml:space="preserve">Kysymys 1</w:t>
      </w:r>
    </w:p>
    <w:p>
      <w:r>
        <w:t xml:space="preserve">Mikä on termi, kun mieli on valmis tunkeutumaan ja saamaan oivalluksen?</w:t>
      </w:r>
    </w:p>
    <w:p>
      <w:r>
        <w:rPr>
          <w:b/>
        </w:rPr>
        <w:t xml:space="preserve">Kysymys 2</w:t>
      </w:r>
    </w:p>
    <w:p>
      <w:r>
        <w:t xml:space="preserve">Tietoisuus on välttämätöntä keskittymiselle, jota tarvitaan minkä saavuttamiseksi?</w:t>
      </w:r>
    </w:p>
    <w:p>
      <w:r>
        <w:rPr>
          <w:b/>
        </w:rPr>
        <w:t xml:space="preserve">Tekstin numero 74</w:t>
      </w:r>
    </w:p>
    <w:p>
      <w:r>
        <w:t xml:space="preserve">Samatha-meditaatio alkaa siitä, että ihminen on tietoinen jostakin esineestä tai </w:t>
      </w:r>
      <w:r>
        <w:rPr>
          <w:color w:val="A9A9A9"/>
        </w:rPr>
        <w:t xml:space="preserve">ajatuksesta, </w:t>
      </w:r>
      <w:r>
        <w:t xml:space="preserve">joka laajenee kehoon, mieleen ja koko ympäristöön, mikä johtaa täydellisen keskittymisen ja rauhallisuuden (</w:t>
      </w:r>
      <w:r>
        <w:rPr>
          <w:color w:val="DCDCDC"/>
        </w:rPr>
        <w:t xml:space="preserve">jhāna</w:t>
      </w:r>
      <w:r>
        <w:t xml:space="preserve">) tilaan</w:t>
      </w:r>
      <w:r>
        <w:t xml:space="preserve">. Meditaatiotyylissä on monia variaatioita, ristissä istumisesta tai polvillaan polvistumisesta laulamiseen tai kävelyyn. Yleisin meditaatiomenetelmä on keskittyminen omaan hengitykseen (anapanasati), koska tämä harjoitus voi johtaa sekä samathaan että vipassanaan'.</w:t>
      </w:r>
    </w:p>
    <w:p>
      <w:r>
        <w:rPr>
          <w:b/>
        </w:rPr>
        <w:t xml:space="preserve">Kysymys 0</w:t>
      </w:r>
    </w:p>
    <w:p>
      <w:r>
        <w:t xml:space="preserve">Samatha-meditaatio alkaa siitä, että on tietoinen jostakin esineestä vai mistä?</w:t>
      </w:r>
    </w:p>
    <w:p>
      <w:r>
        <w:rPr>
          <w:b/>
        </w:rPr>
        <w:t xml:space="preserve">Kysymys 1</w:t>
      </w:r>
    </w:p>
    <w:p>
      <w:r>
        <w:t xml:space="preserve">Mikä on termi rauhallisuudelle?</w:t>
      </w:r>
    </w:p>
    <w:p>
      <w:r>
        <w:rPr>
          <w:b/>
        </w:rPr>
        <w:t xml:space="preserve">Tekstin numero 75</w:t>
      </w:r>
    </w:p>
    <w:p>
      <w:r>
        <w:t xml:space="preserve">Buddhalaisessa käytännössä sanotaan, että vaikka samatha-meditaatio voi rauhoittaa </w:t>
      </w:r>
      <w:r>
        <w:rPr>
          <w:color w:val="A9A9A9"/>
        </w:rPr>
        <w:t xml:space="preserve">mielen</w:t>
      </w:r>
      <w:r>
        <w:t xml:space="preserve">, vain vipassanā-meditaatio voi paljastaa, miten mieli oli </w:t>
      </w:r>
      <w:r>
        <w:t xml:space="preserve">alun perin </w:t>
      </w:r>
      <w:r>
        <w:rPr>
          <w:color w:val="DCDCDC"/>
        </w:rPr>
        <w:t xml:space="preserve">häiriintynyt, mikä </w:t>
      </w:r>
      <w:r>
        <w:t xml:space="preserve">johtaa oivallustietoon (</w:t>
      </w:r>
      <w:r>
        <w:rPr>
          <w:color w:val="2F4F4F"/>
        </w:rPr>
        <w:t xml:space="preserve">jñāna</w:t>
      </w:r>
      <w:r>
        <w:t xml:space="preserve">; Pāli ñāṇa) ja </w:t>
      </w:r>
      <w:r>
        <w:rPr>
          <w:color w:val="556B2F"/>
        </w:rPr>
        <w:t xml:space="preserve">ymmärrykseen </w:t>
      </w:r>
      <w:r>
        <w:t xml:space="preserve">(</w:t>
      </w:r>
      <w:r>
        <w:rPr>
          <w:color w:val="6B8E23"/>
        </w:rPr>
        <w:t xml:space="preserve">prajñā </w:t>
      </w:r>
      <w:r>
        <w:t xml:space="preserve">Pāli paññā), ja voi siten johtaa nirvāṇaan (Pāli nibbāna). Kun ihminen on jhanassa, kaikki epäpuhtaudet tukahdutetaan väliaikaisesti. Vain ymmärrys (prajñā tai vipassana) poistaa haitta-aineet kokonaan. Jhanat ovat myös tiloja, joissa arahantit oleskelevat levätäkseen.</w:t>
      </w:r>
    </w:p>
    <w:p>
      <w:r>
        <w:rPr>
          <w:b/>
        </w:rPr>
        <w:t xml:space="preserve">Kysymys 0</w:t>
      </w:r>
    </w:p>
    <w:p>
      <w:r>
        <w:t xml:space="preserve">Buddhalaisuudessa samatha-meditaatio voi rauhoittaa mitä?</w:t>
      </w:r>
    </w:p>
    <w:p>
      <w:r>
        <w:rPr>
          <w:b/>
        </w:rPr>
        <w:t xml:space="preserve">Kysymys 1</w:t>
      </w:r>
    </w:p>
    <w:p>
      <w:r>
        <w:t xml:space="preserve">Vipassana-meditaatio voi paljastaa, miten mieli oli mitä?</w:t>
      </w:r>
    </w:p>
    <w:p>
      <w:r>
        <w:rPr>
          <w:b/>
        </w:rPr>
        <w:t xml:space="preserve">Kysymys 2</w:t>
      </w:r>
    </w:p>
    <w:p>
      <w:r>
        <w:t xml:space="preserve">Mikä on termi oivallustietämykselle?</w:t>
      </w:r>
    </w:p>
    <w:p>
      <w:r>
        <w:rPr>
          <w:b/>
        </w:rPr>
        <w:t xml:space="preserve">Kysymys 3</w:t>
      </w:r>
    </w:p>
    <w:p>
      <w:r>
        <w:t xml:space="preserve">Mikä on termi ymmärrykselle?</w:t>
      </w:r>
    </w:p>
    <w:p>
      <w:r>
        <w:rPr>
          <w:b/>
        </w:rPr>
        <w:t xml:space="preserve">Kysymys 4</w:t>
      </w:r>
    </w:p>
    <w:p>
      <w:r>
        <w:t xml:space="preserve">Mikä hävittää epäpuhtaudet kokonaan?</w:t>
      </w:r>
    </w:p>
    <w:p>
      <w:r>
        <w:rPr>
          <w:b/>
        </w:rPr>
        <w:t xml:space="preserve">Tekstin numero 76</w:t>
      </w:r>
    </w:p>
    <w:p>
      <w:r>
        <w:t xml:space="preserve">Theravāda-buddhalaisuudessa ihmisen olemassaolon ja kärsimyksen syynä pidetään </w:t>
      </w:r>
      <w:r>
        <w:rPr>
          <w:color w:val="A9A9A9"/>
        </w:rPr>
        <w:t xml:space="preserve">himoa, </w:t>
      </w:r>
      <w:r>
        <w:t xml:space="preserve">joka tuo mukanaan erilaisia </w:t>
      </w:r>
      <w:r>
        <w:rPr>
          <w:color w:val="DCDCDC"/>
        </w:rPr>
        <w:t xml:space="preserve">haittoja</w:t>
      </w:r>
      <w:r>
        <w:t xml:space="preserve">. Nämä erilaiset turmeltumiset on perinteisesti tiivistetty ahneudeksi, vihaksi ja harhaluuloksi. Näiden uskotaan olevan syvään juurtuneita mielen vaivoja, jotka aiheuttavat </w:t>
      </w:r>
      <w:r>
        <w:rPr>
          <w:color w:val="2F4F4F"/>
        </w:rPr>
        <w:t xml:space="preserve">kärsimystä ja stressiä</w:t>
      </w:r>
      <w:r>
        <w:t xml:space="preserve">. Vapautuaksemme kärsimyksestä ja stressistä nämä haitat on pysyvästi kitkettävä pois sisäisen tutkimuksen, analysoinnin, kokemisen ja näiden haittojen todellisen luonteen ymmärtämisen avulla käyttämällä jhānaa, joka on jalon kahdeksankertaisen polun tekniikka. Se johtaa sitten meditoijan neljän jalon totuuden, valaistumisen ja </w:t>
      </w:r>
      <w:r>
        <w:rPr>
          <w:color w:val="556B2F"/>
        </w:rPr>
        <w:t xml:space="preserve">nibbānan</w:t>
      </w:r>
      <w:r>
        <w:t xml:space="preserve"> oivaltamiseen</w:t>
      </w:r>
      <w:r>
        <w:t xml:space="preserve">. Nibbāna on theravadinien perimmäinen päämäärä.</w:t>
      </w:r>
    </w:p>
    <w:p>
      <w:r>
        <w:rPr>
          <w:b/>
        </w:rPr>
        <w:t xml:space="preserve">Kysymys 0</w:t>
      </w:r>
    </w:p>
    <w:p>
      <w:r>
        <w:t xml:space="preserve">Mikä on theravada-buddhalaisuuden mukaan ihmisen olemassaolon ja kärsimyksen syy?</w:t>
      </w:r>
    </w:p>
    <w:p>
      <w:r>
        <w:rPr>
          <w:b/>
        </w:rPr>
        <w:t xml:space="preserve">Kysymys 1</w:t>
      </w:r>
    </w:p>
    <w:p>
      <w:r>
        <w:t xml:space="preserve">Mitä himo tuo mukanaan?</w:t>
      </w:r>
    </w:p>
    <w:p>
      <w:r>
        <w:rPr>
          <w:b/>
        </w:rPr>
        <w:t xml:space="preserve">Kysymys 2</w:t>
      </w:r>
    </w:p>
    <w:p>
      <w:r>
        <w:t xml:space="preserve">Syvään juurtuneet mielen vaivat luovat mitä?</w:t>
      </w:r>
    </w:p>
    <w:p>
      <w:r>
        <w:rPr>
          <w:b/>
        </w:rPr>
        <w:t xml:space="preserve">Kysymys 3</w:t>
      </w:r>
    </w:p>
    <w:p>
      <w:r>
        <w:t xml:space="preserve">Mikä on Theravadinien perimmäinen päämäärä?</w:t>
      </w:r>
    </w:p>
    <w:p>
      <w:r>
        <w:rPr>
          <w:b/>
        </w:rPr>
        <w:t xml:space="preserve">Tekstin numero 77</w:t>
      </w:r>
    </w:p>
    <w:p>
      <w:r>
        <w:rPr>
          <w:color w:val="A9A9A9"/>
        </w:rPr>
        <w:t xml:space="preserve">Prajñā </w:t>
      </w:r>
      <w:r>
        <w:t xml:space="preserve">(sanskrit) tai paññā (pāli) tarkoittaa viisautta, joka perustuu riippuvaisen synnyn, </w:t>
      </w:r>
      <w:r>
        <w:rPr>
          <w:color w:val="DCDCDC"/>
        </w:rPr>
        <w:t xml:space="preserve">Neljän </w:t>
      </w:r>
      <w:r>
        <w:t xml:space="preserve">jalon totuuden ja kolmen olemassaolon merkin </w:t>
      </w:r>
      <w:r>
        <w:t xml:space="preserve">oivaltamiseen. </w:t>
      </w:r>
      <w:r>
        <w:t xml:space="preserve">Prajñā on viisautta, joka kykenee sammuttamaan kärsimykset ja saamaan aikaan </w:t>
      </w:r>
      <w:r>
        <w:rPr>
          <w:color w:val="2F4F4F"/>
        </w:rPr>
        <w:t xml:space="preserve">bodhin</w:t>
      </w:r>
      <w:r>
        <w:t xml:space="preserve">. Siitä puhutaan pääasiallisena keinona saavuttaa nirvāṇa, koska se paljastaa kaikkien asioiden todellisen luonteen dukkhana (epätyydyttävyys), aniccana (katoavaisuus) ja anatta (ei-itse). Prajñā luetellaan myös kuudenneksi Mahayanan kuudesta pāramitāsta.</w:t>
      </w:r>
    </w:p>
    <w:p>
      <w:r>
        <w:rPr>
          <w:b/>
        </w:rPr>
        <w:t xml:space="preserve">Kysymys 0</w:t>
      </w:r>
    </w:p>
    <w:p>
      <w:r>
        <w:t xml:space="preserve">Kuinka monta jaloa totuutta on olemassa?</w:t>
      </w:r>
    </w:p>
    <w:p>
      <w:r>
        <w:rPr>
          <w:b/>
        </w:rPr>
        <w:t xml:space="preserve">Kysymys 1</w:t>
      </w:r>
    </w:p>
    <w:p>
      <w:r>
        <w:t xml:space="preserve">Prajna on viisaus, joka kykenee sammuttamaan kärsimykset ja saamaan aikaan mitä?</w:t>
      </w:r>
    </w:p>
    <w:p>
      <w:r>
        <w:rPr>
          <w:b/>
        </w:rPr>
        <w:t xml:space="preserve">Kysymys 2</w:t>
      </w:r>
    </w:p>
    <w:p>
      <w:r>
        <w:t xml:space="preserve">Mikä on listattu kuudenneksi mahayanan kuudesta paramitasta?</w:t>
      </w:r>
    </w:p>
    <w:p>
      <w:r>
        <w:rPr>
          <w:b/>
        </w:rPr>
        <w:t xml:space="preserve">Tekstin numero 78</w:t>
      </w:r>
    </w:p>
    <w:p>
      <w:r>
        <w:t xml:space="preserve">Aluksi prajñā saavutetaan käsitteellisellä tasolla kuuntelemalla </w:t>
      </w:r>
      <w:r>
        <w:rPr>
          <w:color w:val="A9A9A9"/>
        </w:rPr>
        <w:t xml:space="preserve">saarnoja </w:t>
      </w:r>
      <w:r>
        <w:t xml:space="preserve">(dharma-puheita), lukemalla, opiskelemalla ja joskus lausumalla buddhalaisia tekstejä ja osallistumalla keskusteluun. Kun </w:t>
      </w:r>
      <w:r>
        <w:rPr>
          <w:color w:val="DCDCDC"/>
        </w:rPr>
        <w:t xml:space="preserve">käsitteellinen ymmärrys </w:t>
      </w:r>
      <w:r>
        <w:t xml:space="preserve">on saavutettu, sitä sovelletaan jokapäiväiseen elämään, jotta jokainen buddhalainen voi todentaa Buddhan opetuksen totuuden käytännön tasolla. Nirvanan voi teoriassa saavuttaa </w:t>
      </w:r>
      <w:r>
        <w:rPr>
          <w:color w:val="2F4F4F"/>
        </w:rPr>
        <w:t xml:space="preserve">missä tahansa </w:t>
      </w:r>
      <w:r>
        <w:t xml:space="preserve">harjoituksen vaiheessa, olipa kyseessä sitten syvällinen meditaatio, saarnan kuunteleminen, jokapäiväisen elämän asioiden hoitaminen tai mikä tahansa muu toiminta.</w:t>
      </w:r>
    </w:p>
    <w:p>
      <w:r>
        <w:rPr>
          <w:b/>
        </w:rPr>
        <w:t xml:space="preserve">Kysymys 0</w:t>
      </w:r>
    </w:p>
    <w:p>
      <w:r>
        <w:t xml:space="preserve">Aluksi prajna saavutetaan käsitteellisellä tasolla kuuntelemalla mitä?</w:t>
      </w:r>
    </w:p>
    <w:p>
      <w:r>
        <w:rPr>
          <w:b/>
        </w:rPr>
        <w:t xml:space="preserve">Kysymys 1</w:t>
      </w:r>
    </w:p>
    <w:p>
      <w:r>
        <w:t xml:space="preserve">Milloin voi teoriassa saavuttaa nirvanan harjoittelun aikana?</w:t>
      </w:r>
    </w:p>
    <w:p>
      <w:r>
        <w:rPr>
          <w:b/>
        </w:rPr>
        <w:t xml:space="preserve">Kysymys 2</w:t>
      </w:r>
    </w:p>
    <w:p>
      <w:r>
        <w:t xml:space="preserve">Mitä voidaan soveltaa jokapäiväiseen elämään, kun se on saavutettu?</w:t>
      </w:r>
    </w:p>
    <w:p>
      <w:r>
        <w:rPr>
          <w:b/>
        </w:rPr>
        <w:t xml:space="preserve">Tekstin numero 79</w:t>
      </w:r>
    </w:p>
    <w:p>
      <w:r>
        <w:t xml:space="preserve">Zen-buddhalaisuus (禅), joka lausutaan kiinaksi Chán, </w:t>
      </w:r>
      <w:r>
        <w:t xml:space="preserve">koreaksi </w:t>
      </w:r>
      <w:r>
        <w:rPr>
          <w:color w:val="DCDCDC"/>
        </w:rPr>
        <w:t xml:space="preserve">seon </w:t>
      </w:r>
      <w:r>
        <w:t xml:space="preserve">tai japaniksi zen (johdettu sanskritin sanasta dhyāna, joka tarkoittaa "meditaatiota"), on Kiinassa, Koreassa ja Japanissa suosittu buddhalaisuuden muoto, joka painottaa erityisesti meditaatiota.Zenissä ei painoteta yhtä paljon pyhiä kirjoituksia kuin joissakin muissa buddhalaisuuden muodoissa, vaan keskitytään mieluummin suoriin </w:t>
      </w:r>
      <w:r>
        <w:rPr>
          <w:color w:val="2F4F4F"/>
        </w:rPr>
        <w:t xml:space="preserve">henkisiin </w:t>
      </w:r>
      <w:r>
        <w:t xml:space="preserve">läpimurtoihin totuuteen.</w:t>
      </w:r>
    </w:p>
    <w:p>
      <w:r>
        <w:rPr>
          <w:b/>
        </w:rPr>
        <w:t xml:space="preserve">Kysymys 0</w:t>
      </w:r>
    </w:p>
    <w:p>
      <w:r>
        <w:t xml:space="preserve">Zen-buddhalaisuus tunnetaan Koreassa nimellä mikä?</w:t>
      </w:r>
    </w:p>
    <w:p>
      <w:r>
        <w:rPr>
          <w:b/>
        </w:rPr>
        <w:t xml:space="preserve">Kysymys 1</w:t>
      </w:r>
    </w:p>
    <w:p>
      <w:r>
        <w:t xml:space="preserve">Mikä buddhalaisuuden muoto painottaa erityisesti meditaatiota?</w:t>
      </w:r>
    </w:p>
    <w:p>
      <w:r>
        <w:rPr>
          <w:b/>
        </w:rPr>
        <w:t xml:space="preserve">Kysymys 2</w:t>
      </w:r>
    </w:p>
    <w:p>
      <w:r>
        <w:t xml:space="preserve">Mikä buddhalaisuuden muoto painottaa vähemmän pyhiä kirjoituksia?</w:t>
      </w:r>
    </w:p>
    <w:p>
      <w:r>
        <w:rPr>
          <w:b/>
        </w:rPr>
        <w:t xml:space="preserve">Kysymys 3</w:t>
      </w:r>
    </w:p>
    <w:p>
      <w:r>
        <w:t xml:space="preserve">Minkälaisiin läpimurtoihin zen keskittyy?</w:t>
      </w:r>
    </w:p>
    <w:p>
      <w:r>
        <w:rPr>
          <w:b/>
        </w:rPr>
        <w:t xml:space="preserve">Tekstin numero 80</w:t>
      </w:r>
    </w:p>
    <w:p>
      <w:r>
        <w:t xml:space="preserve">Zen-buddhalaisuus jaetaan </w:t>
      </w:r>
      <w:r>
        <w:rPr>
          <w:color w:val="A9A9A9"/>
        </w:rPr>
        <w:t xml:space="preserve">kahteen </w:t>
      </w:r>
      <w:r>
        <w:t xml:space="preserve">pääkoulukuntaan: </w:t>
      </w:r>
      <w:r>
        <w:t xml:space="preserve">Edellinen suosii suuresti koanin (公案, meditatiivinen arvoitus tai pulma) käyttöä meditaatiossa henkisen läpimurron välineenä, ja jälkimmäinen (joka toki käyttää koaneja) keskittyy enemmän shikantazaan tai "vain istumiseen"[13].[14] Tämä on yksi niistä, jotka käyttävät koaneja</w:t>
      </w:r>
      <w:r>
        <w:rPr>
          <w:color w:val="DCDCDC"/>
        </w:rPr>
        <w:t xml:space="preserve">.</w:t>
      </w:r>
    </w:p>
    <w:p>
      <w:r>
        <w:rPr>
          <w:b/>
        </w:rPr>
        <w:t xml:space="preserve">Kysymys 0</w:t>
      </w:r>
    </w:p>
    <w:p>
      <w:r>
        <w:t xml:space="preserve">Zen-buddhalaisuus jakautuu kuinka moneen pääkoulukuntaan?</w:t>
      </w:r>
    </w:p>
    <w:p>
      <w:r>
        <w:rPr>
          <w:b/>
        </w:rPr>
        <w:t xml:space="preserve">Kysymys 1</w:t>
      </w:r>
    </w:p>
    <w:p>
      <w:r>
        <w:t xml:space="preserve">Mitkä zenin koulukunnat pitävät koan-meditaation käytöstä henkisten läpimurtojen saavuttamiseksi?</w:t>
      </w:r>
    </w:p>
    <w:p>
      <w:r>
        <w:rPr>
          <w:b/>
        </w:rPr>
        <w:t xml:space="preserve">Tekstin numero 81</w:t>
      </w:r>
    </w:p>
    <w:p>
      <w:r>
        <w:t xml:space="preserve">Zen-buddhalainen opetus on usein täynnä paradoksia, jotta egon ote löystyisi ja jotta olisi helpompi tunkeutua </w:t>
      </w:r>
      <w:r>
        <w:rPr>
          <w:color w:val="DCDCDC"/>
        </w:rPr>
        <w:t xml:space="preserve">Todellisen Itsen </w:t>
      </w:r>
      <w:r>
        <w:t xml:space="preserve">tai Muodottoman Itsen </w:t>
      </w:r>
      <w:r>
        <w:t xml:space="preserve">maailmaan</w:t>
      </w:r>
      <w:r>
        <w:t xml:space="preserve">, joka rinnastetaan itse Buddhaan.[14] Zen-mestari Kosho Uchiyaman mukaan, kun ajatukset ja kiinnittyminen pieneen "minään" ylittyvät, tapahtuu herääminen universaaliin, ei-duaaliseen Itseen: "Kun päästämme irti ajatuksista ja heräämme elämän todellisuuteen, joka toimii ajatusten tuolla puolen, löydämme Itsen, joka elää universaalia ei-duaalista elämää (ennen kahtiajakautumista), joka läpäisee kaikki elävät olennot ja kaiken olemassaolon." </w:t>
      </w:r>
      <w:r>
        <w:rPr>
          <w:color w:val="2F4F4F"/>
        </w:rPr>
        <w:t xml:space="preserve">Ajattelun ja ajatusten </w:t>
      </w:r>
      <w:r>
        <w:t xml:space="preserve">ei siis saa antaa rajoittaa ja sitoa.</w:t>
      </w:r>
    </w:p>
    <w:p>
      <w:r>
        <w:rPr>
          <w:b/>
        </w:rPr>
        <w:t xml:space="preserve">Kysymys 0</w:t>
      </w:r>
    </w:p>
    <w:p>
      <w:r>
        <w:t xml:space="preserve">Mitkä buddhalaiset opetukset ovat usein täynnä paradoksia?</w:t>
      </w:r>
    </w:p>
    <w:p>
      <w:r>
        <w:rPr>
          <w:b/>
        </w:rPr>
        <w:t xml:space="preserve">Kysymys 1</w:t>
      </w:r>
    </w:p>
    <w:p>
      <w:r>
        <w:t xml:space="preserve">Minkälainen minä rinnastetaan Buddhaan?</w:t>
      </w:r>
    </w:p>
    <w:p>
      <w:r>
        <w:rPr>
          <w:b/>
        </w:rPr>
        <w:t xml:space="preserve">Kysymys 2</w:t>
      </w:r>
    </w:p>
    <w:p>
      <w:r>
        <w:t xml:space="preserve">Mikä ei saa rajoittaa ja sitoa itseään?</w:t>
      </w:r>
    </w:p>
    <w:p>
      <w:r>
        <w:rPr>
          <w:b/>
        </w:rPr>
        <w:t xml:space="preserve">Tekstin numero 82</w:t>
      </w:r>
    </w:p>
    <w:p>
      <w:r>
        <w:t xml:space="preserve">Vaikka </w:t>
      </w:r>
      <w:r>
        <w:t xml:space="preserve">tiibetomongolialainen buddhalaisuus perustuu </w:t>
      </w:r>
      <w:r>
        <w:rPr>
          <w:color w:val="A9A9A9"/>
        </w:rPr>
        <w:t xml:space="preserve">mahayanaan</w:t>
      </w:r>
      <w:r>
        <w:t xml:space="preserve">, se on yksi niistä koulukunnista, jotka harjoittavat Vajrayanaa tai "</w:t>
      </w:r>
      <w:r>
        <w:rPr>
          <w:color w:val="DCDCDC"/>
        </w:rPr>
        <w:t xml:space="preserve">timanttiajoneuvoa</w:t>
      </w:r>
      <w:r>
        <w:t xml:space="preserve">" (kutsutaan myös nimillä Mantrayāna, Tantrayāna, </w:t>
      </w:r>
      <w:r>
        <w:rPr>
          <w:color w:val="2F4F4F"/>
        </w:rPr>
        <w:t xml:space="preserve">tantrinen </w:t>
      </w:r>
      <w:r>
        <w:t xml:space="preserve">buddhalaisuus tai esoteerinen buddhalaisuus). Se hyväksyy kaikki Mahāyānan peruskäsitteet, mutta sisältää myös laajan joukon </w:t>
      </w:r>
      <w:r>
        <w:rPr>
          <w:color w:val="556B2F"/>
        </w:rPr>
        <w:t xml:space="preserve">henkisiä </w:t>
      </w:r>
      <w:r>
        <w:t xml:space="preserve">ja fyysisiä tekniikoita, jotka on suunniteltu tehostamaan buddhalaista harjoitusta. Tantrinen buddhalaisuus käsittelee pitkälti rituaalisia ja meditatiivisia käytäntöjä. Yksi Vajrayānan osa-alue on psykofyysisen energian valjastaminen rituaalien, visualisoinnin, fyysisten harjoitusten ja meditaation avulla keinona kehittää mieltä. Näiden tekniikoiden avulla harjoittajan väitetään voivan saavuttaa buddhalaisuuden yhdessä elämässä tai jopa vain kolmessa vuodessa. Tiibetiläisessä perinteessä näihin harjoituksiin voi kuulua myös seksuaalijoogaa, tosin vain joidenkin hyvin edistyneiden harjoittajien kohdalla.</w:t>
      </w:r>
    </w:p>
    <w:p>
      <w:r>
        <w:rPr>
          <w:b/>
        </w:rPr>
        <w:t xml:space="preserve">Kysymys 0</w:t>
      </w:r>
    </w:p>
    <w:p>
      <w:r>
        <w:t xml:space="preserve">Millaiseen buddhalaisuuteen tiibetomongolialainen buddhalaisuus perustuu?</w:t>
      </w:r>
    </w:p>
    <w:p>
      <w:r>
        <w:rPr>
          <w:b/>
        </w:rPr>
        <w:t xml:space="preserve">Kysymys 1</w:t>
      </w:r>
    </w:p>
    <w:p>
      <w:r>
        <w:t xml:space="preserve">Mikä on englanninkielinen termi Vajrayanalle?</w:t>
      </w:r>
    </w:p>
    <w:p>
      <w:r>
        <w:rPr>
          <w:b/>
        </w:rPr>
        <w:t xml:space="preserve">Kysymys 2</w:t>
      </w:r>
    </w:p>
    <w:p>
      <w:r>
        <w:t xml:space="preserve">Minkälainen buddhalaisuus liittyy rituaaleihin ja meditatiivisiin käytäntöihin?</w:t>
      </w:r>
    </w:p>
    <w:p>
      <w:r>
        <w:rPr>
          <w:b/>
        </w:rPr>
        <w:t xml:space="preserve">Kysymys 3</w:t>
      </w:r>
    </w:p>
    <w:p>
      <w:r>
        <w:t xml:space="preserve">Psykofyysinen energia valjastetaan mitä kautta?</w:t>
      </w:r>
    </w:p>
    <w:p>
      <w:r>
        <w:rPr>
          <w:b/>
        </w:rPr>
        <w:t xml:space="preserve">Tekstin numero 83</w:t>
      </w:r>
    </w:p>
    <w:p>
      <w:r>
        <w:t xml:space="preserve">Historiallisesti buddhalaisuuden juuret </w:t>
      </w:r>
      <w:r>
        <w:t xml:space="preserve">ovat</w:t>
      </w:r>
      <w:r>
        <w:t xml:space="preserve"> muinaisen Intian uskonnollisessa ajattelussa </w:t>
      </w:r>
      <w:r>
        <w:rPr>
          <w:color w:val="A9A9A9"/>
        </w:rPr>
        <w:t xml:space="preserve">ensimmäisen vuosituhannen jälkipuoliskolla eaa.</w:t>
      </w:r>
      <w:r>
        <w:t xml:space="preserve"> Se oli yhteiskunnallisen ja uskonnollisen myllerryksen aikaa, sillä vedaiseen brahmanismiin kuuluneet uhrit ja rituaalit herättivät huomattavaa tyytymättömyyttä.[huom. 15] Sitä haastettiin lukuisilla uusilla askeettisilla uskonnollisilla ja filosofisilla ryhmillä ja opetuksilla, jotka irtautuivat brahmanistisesta perinteestä ja hylkäsivät Vedan ja brahmanien auktoriteetin.[huom. 16] Nämä ryhmät, joiden jäsenet tunnettiin nimellä </w:t>
      </w:r>
      <w:r>
        <w:rPr>
          <w:color w:val="DCDCDC"/>
        </w:rPr>
        <w:t xml:space="preserve">shramanas</w:t>
      </w:r>
      <w:r>
        <w:t xml:space="preserve">, olivat jatkoa </w:t>
      </w:r>
      <w:r>
        <w:t xml:space="preserve">indoarjalaisesta brahmanismista erilliselle </w:t>
      </w:r>
      <w:r>
        <w:rPr>
          <w:color w:val="2F4F4F"/>
        </w:rPr>
        <w:t xml:space="preserve">ei-vedalaiselle </w:t>
      </w:r>
      <w:r>
        <w:t xml:space="preserve">intialaiselle ajattelusuuntaukselle.[huom. 17] Tutkijoilla on syytä uskoa, että sellaiset ajatukset kuin samsara, karma (siinä mielessä, että moraali vaikuttaa uudelleensyntymiseen) ja moksha saivat alkunsa </w:t>
      </w:r>
      <w:r>
        <w:rPr>
          <w:color w:val="556B2F"/>
        </w:rPr>
        <w:t xml:space="preserve">shramanasista ja että </w:t>
      </w:r>
      <w:r>
        <w:t xml:space="preserve">brahmanien ortodoksisuus omaksui ne myöhemmin.[huom. 18][huom. 19][huom. 20][huom. 21][huom. 22][huom. 23].</w:t>
      </w:r>
    </w:p>
    <w:p>
      <w:r>
        <w:rPr>
          <w:b/>
        </w:rPr>
        <w:t xml:space="preserve">Kysymys 0</w:t>
      </w:r>
    </w:p>
    <w:p>
      <w:r>
        <w:t xml:space="preserve">Mikä ajanjakso oli buddhalaisuuden alku?</w:t>
      </w:r>
    </w:p>
    <w:p>
      <w:r>
        <w:rPr>
          <w:b/>
        </w:rPr>
        <w:t xml:space="preserve">Kysymys 1</w:t>
      </w:r>
    </w:p>
    <w:p>
      <w:r>
        <w:t xml:space="preserve">Tutkijat uskovat, että karma sai alkunsa mistä?</w:t>
      </w:r>
    </w:p>
    <w:p>
      <w:r>
        <w:rPr>
          <w:b/>
        </w:rPr>
        <w:t xml:space="preserve">Kysymys 2</w:t>
      </w:r>
    </w:p>
    <w:p>
      <w:r>
        <w:t xml:space="preserve">Mitkä ryhmät irtautuivat brahmanilaisesta perinteestä?</w:t>
      </w:r>
    </w:p>
    <w:p>
      <w:r>
        <w:rPr>
          <w:b/>
        </w:rPr>
        <w:t xml:space="preserve">Kysymys 3</w:t>
      </w:r>
    </w:p>
    <w:p>
      <w:r>
        <w:t xml:space="preserve">Minkälaisen intialaisen ajattelun trandan jatkumona olivat shramanat?</w:t>
      </w:r>
    </w:p>
    <w:p>
      <w:r>
        <w:rPr>
          <w:b/>
        </w:rPr>
        <w:t xml:space="preserve">Tekstin numero 84</w:t>
      </w:r>
    </w:p>
    <w:p>
      <w:r>
        <w:t xml:space="preserve">Tätä näkemystä tukee tutkimus alueesta, jossa nämä käsitykset ovat syntyneet. Buddhalaisuus syntyi </w:t>
      </w:r>
      <w:r>
        <w:rPr>
          <w:color w:val="A9A9A9"/>
        </w:rPr>
        <w:t xml:space="preserve">Suur-Magadhassa</w:t>
      </w:r>
      <w:r>
        <w:t xml:space="preserve">, joka ulottui Sravastista, Kosalan pääkaupungista luoteessa, </w:t>
      </w:r>
      <w:r>
        <w:rPr>
          <w:color w:val="DCDCDC"/>
        </w:rPr>
        <w:t xml:space="preserve">Rajagrhaan </w:t>
      </w:r>
      <w:r>
        <w:t xml:space="preserve">kaakossa</w:t>
      </w:r>
      <w:r>
        <w:t xml:space="preserve">.</w:t>
      </w:r>
      <w:r>
        <w:t xml:space="preserve"> Tämä maa, joka sijaitsi aryavartasta, arjalaisten maasta, itään, tunnustettiin ei-vedalaiseksi. Muista vedalaisista teksteistä käy ilmi vastenmielisyys Magadhan kansaa kohtaan, mitä todennäköisimmin siksi, että magadhat eivät olleet tuolloin brahmanisoituneet. </w:t>
      </w:r>
      <w:r>
        <w:rPr>
          <w:color w:val="2F4F4F"/>
        </w:rPr>
        <w:t xml:space="preserve">2. tai 3. vuosisadalla </w:t>
      </w:r>
      <w:r>
        <w:t xml:space="preserve">eaa. </w:t>
      </w:r>
      <w:r>
        <w:t xml:space="preserve">vasta </w:t>
      </w:r>
      <w:r>
        <w:rPr>
          <w:color w:val="2F4F4F"/>
        </w:rPr>
        <w:t xml:space="preserve">2. tai 3. vuosisadalla </w:t>
      </w:r>
      <w:r>
        <w:t xml:space="preserve">eaa. brahmanismin leviäminen itään Suur-Magadhaan tuli merkittäväksi. Suur-Magadhassa ennen tätä kehittyneet aatteet eivät olleet vedaisten vaikutuksen alaisia. Niihin kuuluvat uudelleensyntyminen ja karman kosto, jotka esiintyvät useissa Suur-Magadhan liikkeissä, myös buddhalaisuudessa. Nämä liikkeet perivät uudestisyntymistä ja karman kostoa koskevat käsitykset aiemmasta kulttuurista[sivu tarvitaan].</w:t>
      </w:r>
    </w:p>
    <w:p>
      <w:r>
        <w:rPr>
          <w:b/>
        </w:rPr>
        <w:t xml:space="preserve">Kysymys 0</w:t>
      </w:r>
    </w:p>
    <w:p>
      <w:r>
        <w:t xml:space="preserve">Millä alueella buddhalaisuus syntyi?</w:t>
      </w:r>
    </w:p>
    <w:p>
      <w:r>
        <w:rPr>
          <w:b/>
        </w:rPr>
        <w:t xml:space="preserve">Kysymys 1</w:t>
      </w:r>
    </w:p>
    <w:p>
      <w:r>
        <w:t xml:space="preserve">Suur-Magadha ulottui Sravastista luoteessa mille alueelle kaakossa?</w:t>
      </w:r>
    </w:p>
    <w:p>
      <w:r>
        <w:rPr>
          <w:b/>
        </w:rPr>
        <w:t xml:space="preserve">Kysymys 2</w:t>
      </w:r>
    </w:p>
    <w:p>
      <w:r>
        <w:t xml:space="preserve">Miltä ajanjaksolta brahmanismin leviäminen itään alkoi?</w:t>
      </w:r>
    </w:p>
    <w:p>
      <w:r>
        <w:rPr>
          <w:b/>
        </w:rPr>
        <w:t xml:space="preserve">Tekstin numero 85</w:t>
      </w:r>
    </w:p>
    <w:p>
      <w:r>
        <w:t xml:space="preserve">Samaan aikaan nämä liikkeet saivat vaikutteita ja jatkoivat joiltakin osin vedaiseen perinteeseen kuuluvaa filosofista ajattelua, joka ilmeni esimerkiksi </w:t>
      </w:r>
      <w:r>
        <w:rPr>
          <w:color w:val="A9A9A9"/>
        </w:rPr>
        <w:t xml:space="preserve">Upanishadeissa</w:t>
      </w:r>
      <w:r>
        <w:t xml:space="preserve">. </w:t>
      </w:r>
      <w:r>
        <w:t xml:space="preserve">Näihin liikkeisiin kuuluivat buddhalaisuuden ohella erilaiset skeptikot (kuten Sanjaya Belatthiputta), atomistit (kuten </w:t>
      </w:r>
      <w:r>
        <w:rPr>
          <w:color w:val="DCDCDC"/>
        </w:rPr>
        <w:t xml:space="preserve">Pakudha Kaccayana</w:t>
      </w:r>
      <w:r>
        <w:t xml:space="preserve">), materialistit (kuten Ajita Kesakambali), antinomistit (kuten Purana Kassapa); tärkeimpiä 5. vuosisadalla eaa. olivat Ajivikat, jotka painottivat kohtalon hallintaa, Lokayatat (materialistit), </w:t>
      </w:r>
      <w:r>
        <w:rPr>
          <w:color w:val="2F4F4F"/>
        </w:rPr>
        <w:t xml:space="preserve">Ajnanat </w:t>
      </w:r>
      <w:r>
        <w:t xml:space="preserve">(agnostikot) ja </w:t>
      </w:r>
      <w:r>
        <w:rPr>
          <w:color w:val="556B2F"/>
        </w:rPr>
        <w:t xml:space="preserve">Jainit, </w:t>
      </w:r>
      <w:r>
        <w:t xml:space="preserve">jotka korostivat, että sielu on vapautettava aineesta. Monet näistä uusista liikkeistä jakoivat saman käsitteellisen sanaston - atman ("itse"), buddha ("herännyt"), dhamma ("sääntö" tai "laki"), karma ("toiminta"), nirvana ("sammuminen"), samsara ("ikuinen toistuminen") ja jooga ("henkinen harjoittelu").[huom. 24] Shramanat hylkäsivät Vedan ja brahmanien auktoriteetin, jotka väittivät hallussaan olevan paljastettuja totuuksia, joita ei voi tietää tavallisin inhimillisin keinoin. Lisäksi he julistivat, että koko brahmanistinen järjestelmä oli petollinen: brahmanien salaliitto, jonka tarkoituksena oli rikastuttaa itseään perimällä kohtuuttomia maksuja tekaistujen riittien suorittamisesta ja hyödyttömien neuvojen antamisesta.</w:t>
      </w:r>
    </w:p>
    <w:p>
      <w:r>
        <w:rPr>
          <w:b/>
        </w:rPr>
        <w:t xml:space="preserve">Kysymys 0</w:t>
      </w:r>
    </w:p>
    <w:p>
      <w:r>
        <w:t xml:space="preserve">Vedalaisen perinteen filosofinen ajattelu vaikutti liikkeisiin, kuten mihin?</w:t>
      </w:r>
    </w:p>
    <w:p>
      <w:r>
        <w:rPr>
          <w:b/>
        </w:rPr>
        <w:t xml:space="preserve">Kysymys 1</w:t>
      </w:r>
    </w:p>
    <w:p>
      <w:r>
        <w:t xml:space="preserve">Liikkeeseen kuului atomisteja, kuten mitä?</w:t>
      </w:r>
    </w:p>
    <w:p>
      <w:r>
        <w:rPr>
          <w:b/>
        </w:rPr>
        <w:t xml:space="preserve">Kysymys 2</w:t>
      </w:r>
    </w:p>
    <w:p>
      <w:r>
        <w:t xml:space="preserve">Mikä on agnostikkojen termi?</w:t>
      </w:r>
    </w:p>
    <w:p>
      <w:r>
        <w:rPr>
          <w:b/>
        </w:rPr>
        <w:t xml:space="preserve">Kysymys 3</w:t>
      </w:r>
    </w:p>
    <w:p>
      <w:r>
        <w:t xml:space="preserve">Mikä liike keskittyi ajatukseen, että sielu on vapautettava materiasta?</w:t>
      </w:r>
    </w:p>
    <w:p>
      <w:r>
        <w:rPr>
          <w:b/>
        </w:rPr>
        <w:t xml:space="preserve">Tekstin numero 86</w:t>
      </w:r>
    </w:p>
    <w:p>
      <w:r>
        <w:t xml:space="preserve">Buddhan erityisenä kritiikkinä olivat </w:t>
      </w:r>
      <w:r>
        <w:rPr>
          <w:color w:val="A9A9A9"/>
        </w:rPr>
        <w:t xml:space="preserve">vedalaiset eläinuhrit</w:t>
      </w:r>
      <w:r>
        <w:t xml:space="preserve">[web 18].[web 18] Hän pilkkasi myös vedalaista "</w:t>
      </w:r>
      <w:r>
        <w:rPr>
          <w:color w:val="DCDCDC"/>
        </w:rPr>
        <w:t xml:space="preserve">kosmisen ihmisen hymniä</w:t>
      </w:r>
      <w:r>
        <w:t xml:space="preserve">". Buddha ei kuitenkaan ollut veda-vastainen, vaan julisti, että "Kashyapa" julisti Vedan oikeassa muodossaan tietyille rishoille, jotka olivat ankarien katumusten kautta saaneet voiman nähdä jumalallisin silmin. Hän nimeää vedalaiset rishit ja julisti, että muutamat brahmanit, jotka ottivat käyttöön </w:t>
      </w:r>
      <w:r>
        <w:rPr>
          <w:color w:val="2F4F4F"/>
        </w:rPr>
        <w:t xml:space="preserve">eläinuhreja, </w:t>
      </w:r>
      <w:r>
        <w:t xml:space="preserve">olivat muuttaneet rishien alkuperäisen Vedan[huom. 25]</w:t>
      </w:r>
      <w:r>
        <w:t xml:space="preserve">. </w:t>
      </w:r>
      <w:r>
        <w:t xml:space="preserve">Buddha sanoo, että juuri tämän oikean Vedan muuttamisen vuoksi hän kieltäytyi kunnioittamasta </w:t>
      </w:r>
      <w:r>
        <w:t xml:space="preserve">aikansa </w:t>
      </w:r>
      <w:r>
        <w:rPr>
          <w:color w:val="556B2F"/>
        </w:rPr>
        <w:t xml:space="preserve">Vedoja.</w:t>
      </w:r>
      <w:r>
        <w:t xml:space="preserve"> Hän ei kuitenkaan tuominnut yhdistymistä Brahmanin kanssa[huom. 26] tai ajatusta minän yhdistymisestä Itseen. Samaan aikaan perinteinen hindulaisuus itsessään koki vähitellen syvällisiä muutoksia, jotka muuttivat sen sellaiseksi, mikä tunnustetaan varhaiseksi hindulaisuudeksi.</w:t>
      </w:r>
    </w:p>
    <w:p>
      <w:r>
        <w:rPr>
          <w:b/>
        </w:rPr>
        <w:t xml:space="preserve">Kysymys 0</w:t>
      </w:r>
    </w:p>
    <w:p>
      <w:r>
        <w:t xml:space="preserve">Kritiikkiä Buddha antoi käsitellä eläimiä oli?</w:t>
      </w:r>
    </w:p>
    <w:p>
      <w:r>
        <w:rPr>
          <w:b/>
        </w:rPr>
        <w:t xml:space="preserve">Kysymys 1</w:t>
      </w:r>
    </w:p>
    <w:p>
      <w:r>
        <w:t xml:space="preserve">Buddha pilkkasi mitä Vedic-hymniä?</w:t>
      </w:r>
    </w:p>
    <w:p>
      <w:r>
        <w:rPr>
          <w:b/>
        </w:rPr>
        <w:t xml:space="preserve">Kysymys 2</w:t>
      </w:r>
    </w:p>
    <w:p>
      <w:r>
        <w:t xml:space="preserve">Muutamat brahmanit muuttivat rishien alkuperäistä Veda-tietoa ja ottivat käyttöön mitä?</w:t>
      </w:r>
    </w:p>
    <w:p>
      <w:r>
        <w:rPr>
          <w:b/>
        </w:rPr>
        <w:t xml:space="preserve">Kysymys 3</w:t>
      </w:r>
    </w:p>
    <w:p>
      <w:r>
        <w:t xml:space="preserve">Buddha kieltäytyi osoittamasta kunnioitusta kenelle heidän eläinuhriensa aikana?</w:t>
      </w:r>
    </w:p>
    <w:p>
      <w:r>
        <w:rPr>
          <w:b/>
        </w:rPr>
        <w:t xml:space="preserve">Tekstin numero 87</w:t>
      </w:r>
    </w:p>
    <w:p>
      <w:r>
        <w:t xml:space="preserve">Tietoa vanhimmista opetuksista voidaan saada analysoimalla vanhimpia tekstejä. Yksi tapa saada tietoa buddhalaisuuden vanhimmasta ytimestä on vertailla Theravadin Pali-kanonin ja muiden tekstien vanhimpia säilynyttä versioita.[huom. 27] </w:t>
      </w:r>
      <w:r>
        <w:t xml:space="preserve">Näiden lähteiden </w:t>
      </w:r>
      <w:r>
        <w:rPr>
          <w:color w:val="A9A9A9"/>
        </w:rPr>
        <w:t xml:space="preserve">luotettavuudesta </w:t>
      </w:r>
      <w:r>
        <w:t xml:space="preserve">ja mahdollisuudesta vetää esiin vanhimpien opetusten ydin on kiistelty.[huom. 28] Vetterin mukaan epäjohdonmukaisuuksia jää jäljelle, ja epäjohdonmukaisuuksien selvittämiseksi on sovellettava muita menetelmiä[huom. 28].</w:t>
      </w:r>
    </w:p>
    <w:p>
      <w:r>
        <w:rPr>
          <w:b/>
        </w:rPr>
        <w:t xml:space="preserve">Kysymys 0</w:t>
      </w:r>
    </w:p>
    <w:p>
      <w:r>
        <w:t xml:space="preserve">Mikä on kiistanalainen asia opetusten ytimen tutkimisessa?</w:t>
      </w:r>
    </w:p>
    <w:p>
      <w:r>
        <w:rPr>
          <w:b/>
        </w:rPr>
        <w:t xml:space="preserve">Tekstin numero 88</w:t>
      </w:r>
    </w:p>
    <w:p>
      <w:r>
        <w:t xml:space="preserve">Varhaisen buddhalaisuuden tutkimuksen keskeinen ongelma on dhyanan ja </w:t>
      </w:r>
      <w:r>
        <w:rPr>
          <w:color w:val="A9A9A9"/>
        </w:rPr>
        <w:t xml:space="preserve">oivalluksen </w:t>
      </w:r>
      <w:r>
        <w:t xml:space="preserve">välinen suhde</w:t>
      </w:r>
      <w:r>
        <w:t xml:space="preserve">. </w:t>
      </w:r>
      <w:r>
        <w:t xml:space="preserve">Schmithausen toteaa usein siteeratussa artikkelissaan On some Aspects of Descriptions or Theories of 'Liberating Insight' and 'Enlightenment' in Early Buddhism, että maininta neljästä jalosta totuudesta, jotka muodostavat "vapauttavan oivalluksen", joka saavutetaan </w:t>
      </w:r>
      <w:r>
        <w:rPr>
          <w:color w:val="DCDCDC"/>
        </w:rPr>
        <w:t xml:space="preserve">Rupa Jhanan </w:t>
      </w:r>
      <w:r>
        <w:t xml:space="preserve">hallitsemisen jälkeen</w:t>
      </w:r>
      <w:r>
        <w:t xml:space="preserve">, on myöhempi lisäys teksteihin, kuten </w:t>
      </w:r>
      <w:r>
        <w:rPr>
          <w:color w:val="2F4F4F"/>
        </w:rPr>
        <w:t xml:space="preserve">Majjhima Nikaya </w:t>
      </w:r>
      <w:r>
        <w:t xml:space="preserve">36:een.[s.][s.]</w:t>
      </w:r>
    </w:p>
    <w:p>
      <w:r>
        <w:rPr>
          <w:b/>
        </w:rPr>
        <w:t xml:space="preserve">Kysymys 0</w:t>
      </w:r>
    </w:p>
    <w:p>
      <w:r>
        <w:t xml:space="preserve">Suuri ongelma varhaisen buddhalaisuuden tutkimuksessa on dhyanan ja minkä muun suhde?</w:t>
      </w:r>
    </w:p>
    <w:p>
      <w:r>
        <w:rPr>
          <w:b/>
        </w:rPr>
        <w:t xml:space="preserve">Kysymys 1</w:t>
      </w:r>
    </w:p>
    <w:p>
      <w:r>
        <w:t xml:space="preserve">Vapauttava oivallus saavutetaan sen jälkeen, kun on hallittu mitä?</w:t>
      </w:r>
    </w:p>
    <w:p>
      <w:r>
        <w:rPr>
          <w:b/>
        </w:rPr>
        <w:t xml:space="preserve">Kysymys 2</w:t>
      </w:r>
    </w:p>
    <w:p>
      <w:r>
        <w:t xml:space="preserve">Myöhemmin painos tekstejä, kuten mitä on Rupa Jhanas?</w:t>
      </w:r>
    </w:p>
    <w:p>
      <w:r>
        <w:rPr>
          <w:b/>
        </w:rPr>
        <w:t xml:space="preserve">Tekstin numero 89</w:t>
      </w:r>
    </w:p>
    <w:p>
      <w:r>
        <w:t xml:space="preserve">Bruce Matthews huomauttaa, että </w:t>
      </w:r>
      <w:r>
        <w:t xml:space="preserve">Sutta Pitakassa </w:t>
      </w:r>
      <w:r>
        <w:t xml:space="preserve">ei ole yhtenäistä esitystä </w:t>
      </w:r>
      <w:r>
        <w:rPr>
          <w:color w:val="A9A9A9"/>
        </w:rPr>
        <w:t xml:space="preserve">karmasta, </w:t>
      </w:r>
      <w:r>
        <w:t xml:space="preserve">mikä saattaa tarkoittaa, että oppi oli sivuseikka varhaisen buddhalaisen soteriologian päänäkökulmasta. Schmithausen on huomattava tutkija, joka on kyseenalaistanut sen, oliko karma jo </w:t>
      </w:r>
      <w:r>
        <w:t xml:space="preserve">varhaisimman buddhalaisuuden </w:t>
      </w:r>
      <w:r>
        <w:rPr>
          <w:color w:val="DCDCDC"/>
        </w:rPr>
        <w:t xml:space="preserve">uudestisyntymäteoriassa mukana</w:t>
      </w:r>
      <w:r>
        <w:t xml:space="preserve">."[sivu tarvittu][huom. 32] Vetterin mukaan "Buddha etsi aluksi "kuolematonta" (amata/amrta), joka koskee tässä ja nyt. Vetterin mukaan vasta tämän oivalluksen jälkeen hän tutustui uudestisyntymisoppiin"." Bronkhorst on eri mieltä ja päättelee, että Buddha "otti käyttöön karman käsitteen, joka poikkesi huomattavasti aikansa yleisesti vallinneista näkemyksistä". Bronkhorstin mukaan uudestisyntymästä ei katsottu olevan vastuussa fyysinen ja henkinen toiminta sinänsä, vaan aikomukset ja halu.</w:t>
      </w:r>
    </w:p>
    <w:p>
      <w:r>
        <w:rPr>
          <w:b/>
        </w:rPr>
        <w:t xml:space="preserve">Kysymys 0</w:t>
      </w:r>
    </w:p>
    <w:p>
      <w:r>
        <w:t xml:space="preserve">Mistä Bronkhorstin mukaan aikomukset ja halu ovat vastuussa?</w:t>
      </w:r>
    </w:p>
    <w:p>
      <w:r>
        <w:rPr>
          <w:b/>
        </w:rPr>
        <w:t xml:space="preserve">Kysymys 1</w:t>
      </w:r>
    </w:p>
    <w:p>
      <w:r>
        <w:t xml:space="preserve">Bronkhurst sanoo, että Buddhalla oli näkemys 'mistä' paljon erilainen kuin nykyään?</w:t>
      </w:r>
    </w:p>
    <w:p>
      <w:r>
        <w:rPr>
          <w:b/>
        </w:rPr>
        <w:t xml:space="preserve">Tekstin numero 90</w:t>
      </w:r>
    </w:p>
    <w:p>
      <w:r>
        <w:t xml:space="preserve">Tilmann Vetterin mukaan varhaisimman buddhalaisuuden ydin on dhyānan harjoittaminen. Bronkhorst on samaa mieltä siitä, että </w:t>
      </w:r>
      <w:r>
        <w:rPr>
          <w:color w:val="A9A9A9"/>
        </w:rPr>
        <w:t xml:space="preserve">dhyāna </w:t>
      </w:r>
      <w:r>
        <w:t xml:space="preserve">oli buddhalainen keksintö, kun taas Norman toteaa, että "Buddhan tapa vapautua [...] oli </w:t>
      </w:r>
      <w:r>
        <w:rPr>
          <w:color w:val="DCDCDC"/>
        </w:rPr>
        <w:t xml:space="preserve">meditatiivisten </w:t>
      </w:r>
      <w:r>
        <w:t xml:space="preserve">harjoitusten avulla". Oivalluksen erottaminen ohimenevyydestä erillisenä vapautumisen tienä oli myöhempi kehitys.</w:t>
      </w:r>
    </w:p>
    <w:p>
      <w:r>
        <w:rPr>
          <w:b/>
        </w:rPr>
        <w:t xml:space="preserve">Kysymys 0</w:t>
      </w:r>
    </w:p>
    <w:p>
      <w:r>
        <w:t xml:space="preserve">Mikä oli varhaisin buddhalaisuus?</w:t>
      </w:r>
    </w:p>
    <w:p>
      <w:r>
        <w:rPr>
          <w:b/>
        </w:rPr>
        <w:t xml:space="preserve">Kysymys 1</w:t>
      </w:r>
    </w:p>
    <w:p>
      <w:r>
        <w:t xml:space="preserve">Minkälaisten harjoitusten avulla Buddha vapautui? </w:t>
      </w:r>
    </w:p>
    <w:p>
      <w:r>
        <w:rPr>
          <w:b/>
        </w:rPr>
        <w:t xml:space="preserve">Tekstin numero 91</w:t>
      </w:r>
    </w:p>
    <w:p>
      <w:r>
        <w:t xml:space="preserve">Mahāsaccakasutan mukaan[huomautus 33] </w:t>
      </w:r>
      <w:r>
        <w:t xml:space="preserve">Buddha sai bodhiin </w:t>
      </w:r>
      <w:r>
        <w:rPr>
          <w:color w:val="A9A9A9"/>
        </w:rPr>
        <w:t xml:space="preserve">neljännestä </w:t>
      </w:r>
      <w:r>
        <w:t xml:space="preserve">jhanasta</w:t>
      </w:r>
      <w:r>
        <w:rPr>
          <w:color w:val="A9A9A9"/>
        </w:rPr>
        <w:t xml:space="preserve">.</w:t>
      </w:r>
      <w:r>
        <w:t xml:space="preserve"> Ei kuitenkaan ole selvää, mihin hän heräsi." "Vapauttava oivallus" on myöhempi lisäys tähän tekstiin, ja se heijastaa myöhempää kehitystä ja ymmärrystä varhaisessa buddhalaisuudessa." Neljän totuuden mainitseminen "</w:t>
      </w:r>
      <w:r>
        <w:rPr>
          <w:color w:val="DCDCDC"/>
        </w:rPr>
        <w:t xml:space="preserve">vapauttavan oivalluksen</w:t>
      </w:r>
      <w:r>
        <w:t xml:space="preserve">" </w:t>
      </w:r>
      <w:r>
        <w:t xml:space="preserve">muodostavaksi </w:t>
      </w:r>
      <w:r>
        <w:t xml:space="preserve">tuo mukanaan loogisen ongelman, sillä neljä totuutta kuvaavat </w:t>
      </w:r>
      <w:r>
        <w:rPr>
          <w:color w:val="2F4F4F"/>
        </w:rPr>
        <w:t xml:space="preserve">lineaarista </w:t>
      </w:r>
      <w:r>
        <w:t xml:space="preserve">harjoituspolkua, jonka tuntemusta ei sinällään kuvata vapauttavaksi."[huomautus 34].</w:t>
      </w:r>
    </w:p>
    <w:p>
      <w:r>
        <w:rPr>
          <w:b/>
        </w:rPr>
        <w:t xml:space="preserve">Kysymys 0</w:t>
      </w:r>
    </w:p>
    <w:p>
      <w:r>
        <w:t xml:space="preserve">Mistä jhanasta Buddha sai bodhin?</w:t>
      </w:r>
    </w:p>
    <w:p>
      <w:r>
        <w:rPr>
          <w:b/>
        </w:rPr>
        <w:t xml:space="preserve">Kysymys 1</w:t>
      </w:r>
    </w:p>
    <w:p>
      <w:r>
        <w:t xml:space="preserve">Logiikkaongelma syntyy, kun todetaan, että neljä totuutta muodostavat mitä?</w:t>
      </w:r>
    </w:p>
    <w:p>
      <w:r>
        <w:rPr>
          <w:b/>
        </w:rPr>
        <w:t xml:space="preserve">Kysymys 2</w:t>
      </w:r>
    </w:p>
    <w:p>
      <w:r>
        <w:t xml:space="preserve">Minkälaista harjoituspolkua kuvaavat neljä totuutta?</w:t>
      </w:r>
    </w:p>
    <w:p>
      <w:r>
        <w:rPr>
          <w:b/>
        </w:rPr>
        <w:t xml:space="preserve">Tekstin numero 92</w:t>
      </w:r>
    </w:p>
    <w:p>
      <w:r>
        <w:t xml:space="preserve">Vaikka "Nibbāna" (sanskritiksi: </w:t>
      </w:r>
      <w:r>
        <w:rPr>
          <w:color w:val="A9A9A9"/>
        </w:rPr>
        <w:t xml:space="preserve">Nirvāna</w:t>
      </w:r>
      <w:r>
        <w:t xml:space="preserve">) on yleinen termi tämän harjoituksen toivotulle päämäärälle, </w:t>
      </w:r>
      <w:r>
        <w:rPr>
          <w:color w:val="DCDCDC"/>
        </w:rPr>
        <w:t xml:space="preserve">Nikayoissa esiintyy </w:t>
      </w:r>
      <w:r>
        <w:t xml:space="preserve">monia muita termejä, joita </w:t>
      </w:r>
      <w:r>
        <w:t xml:space="preserve">ei ole eritelty.[huomautus 35].[huomautus 35]</w:t>
      </w:r>
    </w:p>
    <w:p>
      <w:r>
        <w:rPr>
          <w:b/>
        </w:rPr>
        <w:t xml:space="preserve">Kysymys 0</w:t>
      </w:r>
    </w:p>
    <w:p>
      <w:r>
        <w:t xml:space="preserve">Mikä on Nibbanan sanskriittinen muoto?</w:t>
      </w:r>
    </w:p>
    <w:p>
      <w:r>
        <w:rPr>
          <w:b/>
        </w:rPr>
        <w:t xml:space="preserve">Kysymys 1</w:t>
      </w:r>
    </w:p>
    <w:p>
      <w:r>
        <w:t xml:space="preserve">Monia termejä Nibbanalle löytyy ympäri mitä?</w:t>
      </w:r>
    </w:p>
    <w:p>
      <w:r>
        <w:rPr>
          <w:b/>
        </w:rPr>
        <w:t xml:space="preserve">Kysymys 2</w:t>
      </w:r>
    </w:p>
    <w:p>
      <w:r>
        <w:t xml:space="preserve">Mikä on buddhalaisuuden toivottu päämäärä?</w:t>
      </w:r>
    </w:p>
    <w:p>
      <w:r>
        <w:rPr>
          <w:b/>
        </w:rPr>
        <w:t xml:space="preserve">Tekstin numero 93</w:t>
      </w:r>
    </w:p>
    <w:p>
      <w:r>
        <w:t xml:space="preserve">Vetterin mukaan buddhalaisen polun kuvaus saattoi alun perin olla niinkin yksinkertainen kuin termi "</w:t>
      </w:r>
      <w:r>
        <w:rPr>
          <w:color w:val="A9A9A9"/>
        </w:rPr>
        <w:t xml:space="preserve">keskitie</w:t>
      </w:r>
      <w:r>
        <w:t xml:space="preserve">". Ajan myötä tätä lyhyttä kuvausta kehitettiin, ja tuloksena oli kuvaus </w:t>
      </w:r>
      <w:r>
        <w:rPr>
          <w:color w:val="DCDCDC"/>
        </w:rPr>
        <w:t xml:space="preserve">kahdeksankertaisesta </w:t>
      </w:r>
      <w:r>
        <w:t xml:space="preserve">polusta.</w:t>
      </w:r>
    </w:p>
    <w:p>
      <w:r>
        <w:rPr>
          <w:b/>
        </w:rPr>
        <w:t xml:space="preserve">Kysymys 0</w:t>
      </w:r>
    </w:p>
    <w:p>
      <w:r>
        <w:t xml:space="preserve">Buddhalaisen polun kuvaus saattoi olla yhtä yksinkertainen kuin mikä termi?</w:t>
      </w:r>
    </w:p>
    <w:p>
      <w:r>
        <w:rPr>
          <w:b/>
        </w:rPr>
        <w:t xml:space="preserve">Kysymys 1</w:t>
      </w:r>
    </w:p>
    <w:p>
      <w:r>
        <w:t xml:space="preserve">Buddhalaisuuden kuvausta laajennettiin, minkä polun tuloksena syntyi?</w:t>
      </w:r>
    </w:p>
    <w:p>
      <w:r>
        <w:rPr>
          <w:b/>
        </w:rPr>
        <w:t xml:space="preserve">Tekstin numero 94</w:t>
      </w:r>
    </w:p>
    <w:p>
      <w:r>
        <w:t xml:space="preserve">Sekä Bronkhorstin että Andersonin mukaan neljästä totuudesta tuli </w:t>
      </w:r>
      <w:r>
        <w:rPr>
          <w:color w:val="A9A9A9"/>
        </w:rPr>
        <w:t xml:space="preserve">prajnan </w:t>
      </w:r>
      <w:r>
        <w:t xml:space="preserve">eli "</w:t>
      </w:r>
      <w:r>
        <w:rPr>
          <w:color w:val="DCDCDC"/>
        </w:rPr>
        <w:t xml:space="preserve">vapauttavan oivalluksen" </w:t>
      </w:r>
      <w:r>
        <w:t xml:space="preserve">korvike </w:t>
      </w:r>
      <w:r>
        <w:t xml:space="preserve">suttoissa niissä teksteissä, joissa "vapauttavaa oivallusta" edelsi neljä jhanaa. Bronkhorstin mukaan neljää totuutta ei ehkä ole muotoiltu varhaisimmassa buddhalaisuudessa, eikä niitä ole käytetty varhaisimmassa buddhalaisuudessa "vapauttavan oivalluksen" kuvauksena. Gotaman opetukset saattoivat olla </w:t>
      </w:r>
      <w:r>
        <w:t xml:space="preserve">henkilökohtaisia, "kunkin ihmisen tarpeisiin sovitettuja".</w:t>
      </w:r>
    </w:p>
    <w:p>
      <w:r>
        <w:rPr>
          <w:b/>
        </w:rPr>
        <w:t xml:space="preserve">Kysymys 0</w:t>
      </w:r>
    </w:p>
    <w:p>
      <w:r>
        <w:t xml:space="preserve">Kirjoittajat Bronkhorst ja Anderson väittävät, että neljästä totuudesta tuli korvike mille?</w:t>
      </w:r>
    </w:p>
    <w:p>
      <w:r>
        <w:rPr>
          <w:b/>
        </w:rPr>
        <w:t xml:space="preserve">Kysymys 1</w:t>
      </w:r>
    </w:p>
    <w:p>
      <w:r>
        <w:t xml:space="preserve">Mikä on prajnan nimi englanniksi?</w:t>
      </w:r>
    </w:p>
    <w:p>
      <w:r>
        <w:rPr>
          <w:b/>
        </w:rPr>
        <w:t xml:space="preserve">Kysymys 2</w:t>
      </w:r>
    </w:p>
    <w:p>
      <w:r>
        <w:t xml:space="preserve">Gotamasin opetukset ovat voineet olla henkilökohtaisia ja mukautettuja kunkin tarpeeseen, mitä?</w:t>
      </w:r>
    </w:p>
    <w:p>
      <w:r>
        <w:rPr>
          <w:b/>
        </w:rPr>
        <w:t xml:space="preserve">Tekstin numero 95</w:t>
      </w:r>
    </w:p>
    <w:p>
      <w:r>
        <w:t xml:space="preserve">Olemassaolon </w:t>
      </w:r>
      <w:r>
        <w:rPr>
          <w:color w:val="A9A9A9"/>
        </w:rPr>
        <w:t xml:space="preserve">kolme </w:t>
      </w:r>
      <w:r>
        <w:t xml:space="preserve">merkkiä saattavat heijastaa upanishadilaisia tai muita vaikutteita. K.R. Norman olettaa, että nämä termit olivat käytössä jo Buddhan aikaan ja olivat tuttuja hänen kuulijoilleen.</w:t>
      </w:r>
    </w:p>
    <w:p>
      <w:r>
        <w:rPr>
          <w:b/>
        </w:rPr>
        <w:t xml:space="preserve">Kysymys 0</w:t>
      </w:r>
    </w:p>
    <w:p>
      <w:r>
        <w:t xml:space="preserve">Kuinka monet olemassaolon merkit heijastavat upanishadilaisia vaikutteita?</w:t>
      </w:r>
    </w:p>
    <w:p>
      <w:r>
        <w:rPr>
          <w:b/>
        </w:rPr>
        <w:t xml:space="preserve">Tekstin numero 96</w:t>
      </w:r>
    </w:p>
    <w:p>
      <w:r>
        <w:t xml:space="preserve">Intian buddhalaisuuden historia voidaan jakaa </w:t>
      </w:r>
      <w:r>
        <w:rPr>
          <w:color w:val="A9A9A9"/>
        </w:rPr>
        <w:t xml:space="preserve">viiteen </w:t>
      </w:r>
      <w:r>
        <w:t xml:space="preserve">ajanjaksoon</w:t>
      </w:r>
      <w:r>
        <w:t xml:space="preserve">: </w:t>
      </w:r>
      <w:r>
        <w:rPr>
          <w:color w:val="DCDCDC"/>
        </w:rPr>
        <w:t xml:space="preserve">Varhainen buddhalaisuus </w:t>
      </w:r>
      <w:r>
        <w:t xml:space="preserve">(jota kutsutaan toisinaan esisektaariseksi buddhalaisuudeksi), Nikaya-buddhalaisuus tai </w:t>
      </w:r>
      <w:r>
        <w:rPr>
          <w:color w:val="2F4F4F"/>
        </w:rPr>
        <w:t xml:space="preserve">sektaarinen </w:t>
      </w:r>
      <w:r>
        <w:t xml:space="preserve">buddhalaisuus: Varhaisbuddhalaisten koulukuntien kausi, Varhainen mahayana-buddhalaisuus, Myöhempi mahayana-buddhalaisuus ja </w:t>
      </w:r>
      <w:r>
        <w:rPr>
          <w:color w:val="556B2F"/>
        </w:rPr>
        <w:t xml:space="preserve">Esoteerinen buddhalaisuus </w:t>
      </w:r>
      <w:r>
        <w:t xml:space="preserve">(jota kutsutaan myös </w:t>
      </w:r>
      <w:r>
        <w:t xml:space="preserve">Vajrayana-buddhalaisuudeksi).</w:t>
      </w:r>
    </w:p>
    <w:p>
      <w:r>
        <w:rPr>
          <w:b/>
        </w:rPr>
        <w:t xml:space="preserve">Kysymys 0</w:t>
      </w:r>
    </w:p>
    <w:p>
      <w:r>
        <w:t xml:space="preserve">Kuinka moneen jaksoon buddhalaisuuden kaudet jaetaan Intiassa?</w:t>
      </w:r>
    </w:p>
    <w:p>
      <w:r>
        <w:rPr>
          <w:b/>
        </w:rPr>
        <w:t xml:space="preserve">Kysymys 1</w:t>
      </w:r>
    </w:p>
    <w:p>
      <w:r>
        <w:t xml:space="preserve">Mikä on buddhalaisuuden ensimmäinen kausi?</w:t>
      </w:r>
    </w:p>
    <w:p>
      <w:r>
        <w:rPr>
          <w:b/>
        </w:rPr>
        <w:t xml:space="preserve">Kysymys 2</w:t>
      </w:r>
    </w:p>
    <w:p>
      <w:r>
        <w:t xml:space="preserve">Mikä on toinen nimi Nikaya-buddhalaisuudelle?</w:t>
      </w:r>
    </w:p>
    <w:p>
      <w:r>
        <w:rPr>
          <w:b/>
        </w:rPr>
        <w:t xml:space="preserve">Kysymys 3</w:t>
      </w:r>
    </w:p>
    <w:p>
      <w:r>
        <w:t xml:space="preserve">Mikä on buddhalaisuuden viimeinen kausi?</w:t>
      </w:r>
    </w:p>
    <w:p>
      <w:r>
        <w:rPr>
          <w:b/>
        </w:rPr>
        <w:t xml:space="preserve">Kysymys 4</w:t>
      </w:r>
    </w:p>
    <w:p>
      <w:r>
        <w:t xml:space="preserve">Miksi esoteerista buddhalaisuutta kutsutaan myös?</w:t>
      </w:r>
    </w:p>
    <w:p>
      <w:r>
        <w:rPr>
          <w:b/>
        </w:rPr>
        <w:t xml:space="preserve">Tekstin numero 97</w:t>
      </w:r>
    </w:p>
    <w:p>
      <w:r>
        <w:rPr>
          <w:color w:val="A9A9A9"/>
        </w:rPr>
        <w:t xml:space="preserve">Esisektaarinen </w:t>
      </w:r>
      <w:r>
        <w:t xml:space="preserve">buddhalaisuus on buddhalaisuuden varhaisin vaihe, jonka lähes kaikki tutkijat tunnustavat. Sen tärkeimmät pyhät kirjoitukset ovat Vinaya Pitaka ja neljä tärkeintä Nikayaa tai Agamaa. Tietyt perusopetukset esiintyvät monin paikoin varhaisissa teksteissä, joten useimmat tutkijat päättelevät, että Gautama Buddhan on täytynyt opettaa jotakin samankaltaista kuin olemassaolon kolme merkkiä, viisi aggregaattia, riippuvainen synty, karma ja </w:t>
      </w:r>
      <w:r>
        <w:rPr>
          <w:color w:val="DCDCDC"/>
        </w:rPr>
        <w:t xml:space="preserve">uudestisyntyminen</w:t>
      </w:r>
      <w:r>
        <w:t xml:space="preserve">, neljä jaloa totuutta, </w:t>
      </w:r>
      <w:r>
        <w:rPr>
          <w:color w:val="2F4F4F"/>
        </w:rPr>
        <w:t xml:space="preserve">jalo kahdeksankertainen </w:t>
      </w:r>
      <w:r>
        <w:t xml:space="preserve">polku ja nirvana. Jotkut tutkijat ovat eri mieltä ja ovat esittäneet monia muita teorioita.</w:t>
      </w:r>
    </w:p>
    <w:p>
      <w:r>
        <w:rPr>
          <w:b/>
        </w:rPr>
        <w:t xml:space="preserve">Kysymys 0</w:t>
      </w:r>
    </w:p>
    <w:p>
      <w:r>
        <w:t xml:space="preserve">Oliko buddhalaisuuden varhaisin vaihe?</w:t>
      </w:r>
    </w:p>
    <w:p>
      <w:r>
        <w:rPr>
          <w:b/>
        </w:rPr>
        <w:t xml:space="preserve">Kysymys 1</w:t>
      </w:r>
    </w:p>
    <w:p>
      <w:r>
        <w:t xml:space="preserve">Gautama Buddha todennäköisesti opetti karman ja mitä?</w:t>
      </w:r>
    </w:p>
    <w:p>
      <w:r>
        <w:rPr>
          <w:b/>
        </w:rPr>
        <w:t xml:space="preserve">Kysymys 2</w:t>
      </w:r>
    </w:p>
    <w:p>
      <w:r>
        <w:t xml:space="preserve">Gautama buddha opetti mitä Polun käsitettä?</w:t>
      </w:r>
    </w:p>
    <w:p>
      <w:r>
        <w:rPr>
          <w:b/>
        </w:rPr>
        <w:t xml:space="preserve">Tekstin numero 98</w:t>
      </w:r>
    </w:p>
    <w:p>
      <w:r>
        <w:t xml:space="preserve">Kirjoitusten mukaan pian Gautama Buddhan parinirvāṇan (sanskritista: "korkein sammuminen") jälkeen </w:t>
      </w:r>
      <w:r>
        <w:t xml:space="preserve">pidettiin </w:t>
      </w:r>
      <w:r>
        <w:t xml:space="preserve">ensimmäinen </w:t>
      </w:r>
      <w:r>
        <w:rPr>
          <w:color w:val="A9A9A9"/>
        </w:rPr>
        <w:t xml:space="preserve">buddhalainen </w:t>
      </w:r>
      <w:r>
        <w:t xml:space="preserve">neuvosto. Kuten kaikissa muinaisissa intialaisissa perinteissä, opetuksen välittäminen tapahtui suullisesti. Kokouksen ensisijainen tarkoitus oli lausua opetukset kollektiivisesti, jotta varmistettiin, ettei suullisessa siirtämisessä tapahtunut virheitä. Ensimmäisessä neuvostossa Ānanda</w:t>
      </w:r>
      <w:r>
        <w:t xml:space="preserve">, Buddhan serkku ja hänen henkilökohtainen avustajansa, kutsuttiin lausumaan Buddhan puheet (</w:t>
      </w:r>
      <w:r>
        <w:rPr>
          <w:color w:val="2F4F4F"/>
        </w:rPr>
        <w:t xml:space="preserve">sūtrat</w:t>
      </w:r>
      <w:r>
        <w:t xml:space="preserve">, Pāli suttat) ja joidenkin lähteiden mukaan myös </w:t>
      </w:r>
      <w:r>
        <w:rPr>
          <w:color w:val="556B2F"/>
        </w:rPr>
        <w:t xml:space="preserve">abhidhamma</w:t>
      </w:r>
      <w:r>
        <w:t xml:space="preserve">. Upāli, toinen oppilas, lausui luostarisäännöt (vinaya). Useimmat tutkijat pitävät perinteisiä kertomuksia neuvostosta suuresti liioiteltuina, elleivät peräti täysin fiktiivisinä. 36. Richard Gombrich totesi Sangiti Suttassa (Digha Nikaya #33), että Sariputta johti Buddhan opetusten yhteisöllistä lausuntaa Buddhan elinaikana säilyttämistä varten, ja jotakin ensimmäisen neuvoston kaltaista on täytynyt tapahtua buddhalaisten pyhien kirjoitusten laatimiseksi.</w:t>
      </w:r>
    </w:p>
    <w:p>
      <w:r>
        <w:rPr>
          <w:b/>
        </w:rPr>
        <w:t xml:space="preserve">Kysymys 0</w:t>
      </w:r>
    </w:p>
    <w:p>
      <w:r>
        <w:t xml:space="preserve">Pian Gautama Buddhan parinirvanan jälkeen pidettiin minkälainen neuvosto?</w:t>
      </w:r>
    </w:p>
    <w:p>
      <w:r>
        <w:rPr>
          <w:b/>
        </w:rPr>
        <w:t xml:space="preserve">Kysymys 1</w:t>
      </w:r>
    </w:p>
    <w:p>
      <w:r>
        <w:t xml:space="preserve">Kuka oli Buddhan serkku?</w:t>
      </w:r>
    </w:p>
    <w:p>
      <w:r>
        <w:rPr>
          <w:b/>
        </w:rPr>
        <w:t xml:space="preserve">Kysymys 2</w:t>
      </w:r>
    </w:p>
    <w:p>
      <w:r>
        <w:t xml:space="preserve">Mikä on Buddhan puheiden nimi?</w:t>
      </w:r>
    </w:p>
    <w:p>
      <w:r>
        <w:rPr>
          <w:b/>
        </w:rPr>
        <w:t xml:space="preserve">Kysymys 3</w:t>
      </w:r>
    </w:p>
    <w:p>
      <w:r>
        <w:t xml:space="preserve">Jotkut lähteet sanovat, että kenen muun puheita lausuttiin yhdessä Buddhan kanssa?</w:t>
      </w:r>
    </w:p>
    <w:p>
      <w:r>
        <w:rPr>
          <w:b/>
        </w:rPr>
        <w:t xml:space="preserve">Tekstin numero 99</w:t>
      </w:r>
    </w:p>
    <w:p>
      <w:r>
        <w:t xml:space="preserve">Useimpien tutkijoiden mukaan </w:t>
      </w:r>
      <w:r>
        <w:t xml:space="preserve">Sangha alkoi </w:t>
      </w:r>
      <w:r>
        <w:t xml:space="preserve">jossakin vaiheessa </w:t>
      </w:r>
      <w:r>
        <w:rPr>
          <w:color w:val="A9A9A9"/>
        </w:rPr>
        <w:t xml:space="preserve">toisen </w:t>
      </w:r>
      <w:r>
        <w:rPr>
          <w:color w:val="DCDCDC"/>
        </w:rPr>
        <w:t xml:space="preserve">kirkolliskokouksen jälkeen </w:t>
      </w:r>
      <w:r>
        <w:t xml:space="preserve">hajota erillisiin ryhmittymiin.Eri kertomukset eroavat toisistaan sen suhteen, milloin varsinaiset hajaannukset tapahtuivat.[huomautus 37]. Pāli-perinteen Dipavamsan mukaan ne alkoivat heti toisen konsiilin jälkeen, Puggalavada-perinteen mukaan </w:t>
      </w:r>
      <w:r>
        <w:t xml:space="preserve">vuonna</w:t>
      </w:r>
      <w:r>
        <w:t xml:space="preserve"> 137 AN, Vasumitran Sarvastivada-perinteen mukaan Ashokan aikana ja Mahasanghika-perinteen mukaan paljon myöhemmin, lähes </w:t>
      </w:r>
      <w:r>
        <w:rPr>
          <w:color w:val="2F4F4F"/>
        </w:rPr>
        <w:t xml:space="preserve">100 eaa.</w:t>
      </w:r>
    </w:p>
    <w:p>
      <w:r>
        <w:rPr>
          <w:b/>
        </w:rPr>
        <w:t xml:space="preserve">Kysymys 0</w:t>
      </w:r>
    </w:p>
    <w:p>
      <w:r>
        <w:t xml:space="preserve">Sangha alkoi hajota erillisiksi ryhmittymiksi minkä neuvoston jälkeen?</w:t>
      </w:r>
    </w:p>
    <w:p>
      <w:r>
        <w:rPr>
          <w:b/>
        </w:rPr>
        <w:t xml:space="preserve">Kysymys 1</w:t>
      </w:r>
    </w:p>
    <w:p>
      <w:r>
        <w:t xml:space="preserve">Dipavamsan mukaan he aloittivat heti minkä neuvoston jälkeen?</w:t>
      </w:r>
    </w:p>
    <w:p>
      <w:r>
        <w:rPr>
          <w:b/>
        </w:rPr>
        <w:t xml:space="preserve">Kysymys 2</w:t>
      </w:r>
    </w:p>
    <w:p>
      <w:r>
        <w:t xml:space="preserve">Mihin aikaan Mahasanghika sijoittaa hajoamisen?</w:t>
      </w:r>
    </w:p>
    <w:p>
      <w:r>
        <w:rPr>
          <w:b/>
        </w:rPr>
        <w:t xml:space="preserve">Tekstin numero 100</w:t>
      </w:r>
    </w:p>
    <w:p>
      <w:r>
        <w:t xml:space="preserve">Perimmäinen kahtiajako oli sthavirien ja mahāsāṅghikkojen välinen. Kiistan molemmilta puolilta onnekkaasti säilyneet kertomukset paljastavat toisistaan poikkeavia perinteitä. Sthavira-ryhmä tarjoaa skismaan kaksi varsin erilaista syytä. Theravādan Dipavamsa kertoo, että toisen neuvoston kiistassa hävinnyt osapuoli irtautui protestina ja muodosti </w:t>
      </w:r>
      <w:r>
        <w:rPr>
          <w:color w:val="A9A9A9"/>
        </w:rPr>
        <w:t xml:space="preserve">Mahasanghikan</w:t>
      </w:r>
      <w:r>
        <w:t xml:space="preserve">. </w:t>
      </w:r>
      <w:r>
        <w:t xml:space="preserve">Tämä on ristiriidassa </w:t>
      </w:r>
      <w:r>
        <w:rPr>
          <w:color w:val="DCDCDC"/>
        </w:rPr>
        <w:t xml:space="preserve">Mahasanghikan </w:t>
      </w:r>
      <w:r>
        <w:t xml:space="preserve">oman vinayan </w:t>
      </w:r>
      <w:r>
        <w:t xml:space="preserve">kanssa, </w:t>
      </w:r>
      <w:r>
        <w:t xml:space="preserve">joka osoittaa heidät samalle, voittajapuolelle</w:t>
      </w:r>
      <w:r>
        <w:t xml:space="preserve">.</w:t>
      </w:r>
      <w:r>
        <w:t xml:space="preserve"> Mahāsāṅghikat väittivät, että sthavirat yrittivät laajentaa </w:t>
      </w:r>
      <w:r>
        <w:rPr>
          <w:color w:val="2F4F4F"/>
        </w:rPr>
        <w:t xml:space="preserve">vinayaa</w:t>
      </w:r>
      <w:r>
        <w:t xml:space="preserve">, ja saattoivat myös kyseenalaistaa sen, mitä he pitivät liiallisina vaatimuksina tai epäinhimillisen korkeina kriteereinä arhatshipille. Molemmat osapuolet vetosivat siis perinteeseen.</w:t>
      </w:r>
    </w:p>
    <w:p>
      <w:r>
        <w:rPr>
          <w:b/>
        </w:rPr>
        <w:t xml:space="preserve">Kysymys 0</w:t>
      </w:r>
    </w:p>
    <w:p>
      <w:r>
        <w:t xml:space="preserve">Suurin skisma oli sthavirien ja minkä muun ryhmän välillä?</w:t>
      </w:r>
    </w:p>
    <w:p>
      <w:r>
        <w:rPr>
          <w:b/>
        </w:rPr>
        <w:t xml:space="preserve">Kysymys 1</w:t>
      </w:r>
    </w:p>
    <w:p>
      <w:r>
        <w:t xml:space="preserve">Dipavamsa kertoo, että hävinnyt puolue irtautui protestiksi ja perusti mitä?</w:t>
      </w:r>
    </w:p>
    <w:p>
      <w:r>
        <w:rPr>
          <w:b/>
        </w:rPr>
        <w:t xml:space="preserve">Kysymys 2</w:t>
      </w:r>
    </w:p>
    <w:p>
      <w:r>
        <w:t xml:space="preserve">Mahasanghikat väittivät, että sthavirat yrittivät laajentaa mitä?</w:t>
      </w:r>
    </w:p>
    <w:p>
      <w:r>
        <w:rPr>
          <w:b/>
        </w:rPr>
        <w:t xml:space="preserve">Tekstin numero 101</w:t>
      </w:r>
    </w:p>
    <w:p>
      <w:r>
        <w:rPr>
          <w:color w:val="A9A9A9"/>
        </w:rPr>
        <w:t xml:space="preserve">Sthavirat </w:t>
      </w:r>
      <w:r>
        <w:t xml:space="preserve">synnyttivät useita koulukuntia, joista yksi oli theravāda-koulukunta. Alun perin nämä skismat johtuivat vinayaa koskevista kiistoista, ja eri koulukuntia noudattavat munkit näyttävät eläneen onnellisesti yhdessä samoissa </w:t>
      </w:r>
      <w:r>
        <w:rPr>
          <w:color w:val="DCDCDC"/>
        </w:rPr>
        <w:t xml:space="preserve">luostareissa</w:t>
      </w:r>
      <w:r>
        <w:t xml:space="preserve">, mutta lopulta, noin vuonna 100 jKr. jos ei jo aikaisemmin, skismat johtuivat </w:t>
      </w:r>
      <w:r>
        <w:t xml:space="preserve">myös </w:t>
      </w:r>
      <w:r>
        <w:rPr>
          <w:color w:val="2F4F4F"/>
        </w:rPr>
        <w:t xml:space="preserve">opillisista </w:t>
      </w:r>
      <w:r>
        <w:t xml:space="preserve">erimielisyyksistä.</w:t>
      </w:r>
    </w:p>
    <w:p>
      <w:r>
        <w:rPr>
          <w:b/>
        </w:rPr>
        <w:t xml:space="preserve">Kysymys 0</w:t>
      </w:r>
    </w:p>
    <w:p>
      <w:r>
        <w:t xml:space="preserve">Kuka synnytti Theravada-koulukunnan?</w:t>
      </w:r>
    </w:p>
    <w:p>
      <w:r>
        <w:rPr>
          <w:b/>
        </w:rPr>
        <w:t xml:space="preserve">Kysymys 1</w:t>
      </w:r>
    </w:p>
    <w:p>
      <w:r>
        <w:t xml:space="preserve">Eri koulukuntia noudattavat munkit näyttävät eläneen onnellisesti yhdessä samassa mitä?</w:t>
      </w:r>
    </w:p>
    <w:p>
      <w:r>
        <w:rPr>
          <w:b/>
        </w:rPr>
        <w:t xml:space="preserve">Kysymys 2</w:t>
      </w:r>
    </w:p>
    <w:p>
      <w:r>
        <w:t xml:space="preserve">Viimeistään noin vuonna 100 jKr. skismat johtuivat minkälaisista erimielisyyksistä?</w:t>
      </w:r>
    </w:p>
    <w:p>
      <w:r>
        <w:rPr>
          <w:b/>
        </w:rPr>
        <w:t xml:space="preserve">Tekstin numero 102</w:t>
      </w:r>
    </w:p>
    <w:p>
      <w:r>
        <w:t xml:space="preserve">Skismojen jälkeen (tai ennen niitä) kukin Saṅgha alkoi kerätä </w:t>
      </w:r>
      <w:r>
        <w:rPr>
          <w:color w:val="A9A9A9"/>
        </w:rPr>
        <w:t xml:space="preserve">Abhidharmaa</w:t>
      </w:r>
      <w:r>
        <w:t xml:space="preserve">, joka on yksityiskohtainen skolastinen työstö Suttoissa esiintyvästä oppimateriaalista kaavamaisten luokitusten mukaisesti. </w:t>
      </w:r>
      <w:r>
        <w:t xml:space="preserve">Nämä Abhidharma-tekstit eivät sisällä systemaattisia filosofisia tutkielmia, vaan </w:t>
      </w:r>
      <w:r>
        <w:rPr>
          <w:color w:val="DCDCDC"/>
        </w:rPr>
        <w:t xml:space="preserve">tiivistelmiä tai numeerisia luetteloita</w:t>
      </w:r>
      <w:r>
        <w:t xml:space="preserve">. </w:t>
      </w:r>
      <w:r>
        <w:t xml:space="preserve">Tutkijat ajoittavat nämä tekstit yleensä noin </w:t>
      </w:r>
      <w:r>
        <w:rPr>
          <w:color w:val="2F4F4F"/>
        </w:rPr>
        <w:t xml:space="preserve">3. vuosisadalle eaa. </w:t>
      </w:r>
      <w:r>
        <w:t xml:space="preserve">eli 100-200 vuotta Buddhan kuoleman jälkeen.</w:t>
      </w:r>
      <w:r>
        <w:t xml:space="preserve"> Siksi seitsemän Abhidharma-teoksen ei yleensä väitetä edustavan itse Buddhan sanoja, vaan opetuslasten ja suurten oppineiden sanoja.[huom. 38] Jokaisella koulukunnalla oli oma versionsa Abhidharmasta, jossa oli erilaisia teorioita ja erilaisia tekstejä. Eri koulukuntien erilaiset Abhidharmat eivät olleet keskenään samaa mieltä. Tutkijat ovat eri mieltä siitä, </w:t>
      </w:r>
      <w:r>
        <w:t xml:space="preserve">oliko Mahasanghika-koulukunnalla Abhidhamma Pitaka vai ei[huom. 38]</w:t>
      </w:r>
      <w:r>
        <w:t xml:space="preserve">.</w:t>
      </w:r>
    </w:p>
    <w:p>
      <w:r>
        <w:rPr>
          <w:b/>
        </w:rPr>
        <w:t xml:space="preserve">Kysymys 0</w:t>
      </w:r>
    </w:p>
    <w:p>
      <w:r>
        <w:t xml:space="preserve">Mikä on oppiaineiston yksityiskohtainen skolastinen uudelleenkäsittely?</w:t>
      </w:r>
    </w:p>
    <w:p>
      <w:r>
        <w:rPr>
          <w:b/>
        </w:rPr>
        <w:t xml:space="preserve">Kysymys 1</w:t>
      </w:r>
    </w:p>
    <w:p>
      <w:r>
        <w:t xml:space="preserve">Abhidharma-tekstit eivät sisällä tutkielmia, mutta mitä?</w:t>
      </w:r>
    </w:p>
    <w:p>
      <w:r>
        <w:rPr>
          <w:b/>
        </w:rPr>
        <w:t xml:space="preserve">Kysymys 2</w:t>
      </w:r>
    </w:p>
    <w:p>
      <w:r>
        <w:t xml:space="preserve">Miltä ajalta Abhidharma-tekstit ovat?</w:t>
      </w:r>
    </w:p>
    <w:p>
      <w:r>
        <w:rPr>
          <w:b/>
        </w:rPr>
        <w:t xml:space="preserve">Kysymys 3</w:t>
      </w:r>
    </w:p>
    <w:p>
      <w:r>
        <w:t xml:space="preserve">On erimielisyyttä siitä, oliko jollakin koululla Abhidhamma vai ei, mikä koulu se on?</w:t>
      </w:r>
    </w:p>
    <w:p>
      <w:r>
        <w:rPr>
          <w:b/>
        </w:rPr>
        <w:t xml:space="preserve">Tekstin numero 103</w:t>
      </w:r>
    </w:p>
    <w:p>
      <w:r>
        <w:t xml:space="preserve">Useat tutkijat ovat esittäneet, että </w:t>
      </w:r>
      <w:r>
        <w:t xml:space="preserve">Prajñāpāramitā-sūtrat, jotka </w:t>
      </w:r>
      <w:r>
        <w:t xml:space="preserve">kuuluvat varhaisimpiin Mahāyāna-sūtroihin, kehittyivät Mahāsāṃghikan keskuudessa Kṛṣṇa-joen varrella </w:t>
      </w:r>
      <w:r>
        <w:t xml:space="preserve">Etelä-Intian</w:t>
      </w:r>
      <w:r>
        <w:t xml:space="preserve"> Āndhran alueella.</w:t>
      </w:r>
    </w:p>
    <w:p>
      <w:r>
        <w:rPr>
          <w:b/>
        </w:rPr>
        <w:t xml:space="preserve">Kysymys 0</w:t>
      </w:r>
    </w:p>
    <w:p>
      <w:r>
        <w:t xml:space="preserve">Mitkä sutrat kuuluvat varhaisimpiin Mahayana-sutroihin?</w:t>
      </w:r>
    </w:p>
    <w:p>
      <w:r>
        <w:rPr>
          <w:b/>
        </w:rPr>
        <w:t xml:space="preserve">Kysymys 1</w:t>
      </w:r>
    </w:p>
    <w:p>
      <w:r>
        <w:t xml:space="preserve">Prajnaparamita-sutrat kehitettiin Krsna-joen varrella millä alueella Etelä-Intiassa?</w:t>
      </w:r>
    </w:p>
    <w:p>
      <w:r>
        <w:rPr>
          <w:b/>
        </w:rPr>
        <w:t xml:space="preserve">Tekstin numero 104</w:t>
      </w:r>
    </w:p>
    <w:p>
      <w:r>
        <w:t xml:space="preserve">Varhaisimpiin Mahāyāna-sūtroihin kuuluvat </w:t>
      </w:r>
      <w:r>
        <w:t xml:space="preserve">Prajñāpāramitā-lajin </w:t>
      </w:r>
      <w:r>
        <w:t xml:space="preserve">ensimmäiset versiot </w:t>
      </w:r>
      <w:r>
        <w:t xml:space="preserve">sekä Akṣobhya Buddhaa koskevat tekstit, jotka on todennäköisesti kirjoitettu ylös </w:t>
      </w:r>
      <w:r>
        <w:rPr>
          <w:color w:val="DCDCDC"/>
        </w:rPr>
        <w:t xml:space="preserve">1. vuosisadalla eaa. </w:t>
      </w:r>
      <w:r>
        <w:t xml:space="preserve">Etelä-Intiassa. Guang Xing toteaa: "Useat tutkijat ovat ehdottaneet, että Prajñāpāramitā kehittyi luultavasti Mahāsāṃghikkojen keskuudessa Etelä-Intiassa, Āndhran </w:t>
      </w:r>
      <w:r>
        <w:t xml:space="preserve">maassa, Kṛṣṇa-joen varrella." A.K. Warder uskoo, että "Mahāyāna sai alkunsa Etelä-Intiasta ja lähes varmasti Āndhran maasta".</w:t>
      </w:r>
    </w:p>
    <w:p>
      <w:r>
        <w:rPr>
          <w:b/>
        </w:rPr>
        <w:t xml:space="preserve">Kysymys 0</w:t>
      </w:r>
    </w:p>
    <w:p>
      <w:r>
        <w:t xml:space="preserve">Varhaisin Mahayana-sutra sisältää ensimmäisen version mistä genrestä?</w:t>
      </w:r>
    </w:p>
    <w:p>
      <w:r>
        <w:rPr>
          <w:b/>
        </w:rPr>
        <w:t xml:space="preserve">Kysymys 1</w:t>
      </w:r>
    </w:p>
    <w:p>
      <w:r>
        <w:t xml:space="preserve">Millä vuosisadalla Aksobhya Buddhaa koskevat tekstit kirjoitettiin muistiin?</w:t>
      </w:r>
    </w:p>
    <w:p>
      <w:r>
        <w:rPr>
          <w:b/>
        </w:rPr>
        <w:t xml:space="preserve">Kysymys 2</w:t>
      </w:r>
    </w:p>
    <w:p>
      <w:r>
        <w:t xml:space="preserve">Kirjailija Warder uskoo, että Mahayana sai alkunsa Etelä-Intiasta, miltä alueelta?</w:t>
      </w:r>
    </w:p>
    <w:p>
      <w:r>
        <w:rPr>
          <w:b/>
        </w:rPr>
        <w:t xml:space="preserve">Tekstin numero 105</w:t>
      </w:r>
    </w:p>
    <w:p>
      <w:r>
        <w:t xml:space="preserve">Anthony Barber ja Sree Padma toteavat, että "buddhalaisen ajattelun historioitsijat ovat jo jonkin aikaa olleet tietoisia siitä, että niinkin keskeiset mahayana-buddhalaiset ajattelijat kuin Nāgārjuna, Dignaga, Candrakīrti, Āryadeva ja Bhavaviveka, monien muiden joukossa, muotoilivat teoriansa asuessaan buddhalaisissa yhteisöissä Āndhrassa." </w:t>
      </w:r>
      <w:r>
        <w:t xml:space="preserve">He toteavat, että Kṛṣṇan laakson alaosan muinaiset buddhalaispaikat, mukaan lukien Amaravati, Nāgārjunakoṇḍā ja Jaggayyapeṭa, "voidaan jäljittää ainakin </w:t>
      </w:r>
      <w:r>
        <w:rPr>
          <w:color w:val="A9A9A9"/>
        </w:rPr>
        <w:t xml:space="preserve">kolmannelle </w:t>
      </w:r>
      <w:r>
        <w:t xml:space="preserve">vuosisadalle eaa., ellei jopa aikaisemmaksi". Akira Hirakawa toteaa, että "todisteet viittaavat siihen, että monet varhaiset Mahayana-käsikirjoitukset ovat peräisin </w:t>
      </w:r>
      <w:r>
        <w:t xml:space="preserve">Etelä-Intiasta".</w:t>
      </w:r>
    </w:p>
    <w:p>
      <w:r>
        <w:rPr>
          <w:b/>
        </w:rPr>
        <w:t xml:space="preserve">Kysymys 0</w:t>
      </w:r>
    </w:p>
    <w:p>
      <w:r>
        <w:t xml:space="preserve">Krisna-laakson alajuoksulla sijaitseva muinainen buddhalainen paikka voidaan jäljittää ainakin mille vuosisadalle eaa.?</w:t>
      </w:r>
    </w:p>
    <w:p>
      <w:r>
        <w:rPr>
          <w:b/>
        </w:rPr>
        <w:t xml:space="preserve">Kysymys 1</w:t>
      </w:r>
    </w:p>
    <w:p>
      <w:r>
        <w:t xml:space="preserve">Todisteet viittaavat siihen, että monet varhaiset mahayana-aiheiset kirjoitukset ovat peräisin mistä päin Intiaa?</w:t>
      </w:r>
    </w:p>
    <w:p>
      <w:r>
        <w:rPr>
          <w:b/>
        </w:rPr>
        <w:t xml:space="preserve">Tekstin numero 106</w:t>
      </w:r>
    </w:p>
    <w:p>
      <w:r>
        <w:t xml:space="preserve">Ei ole todisteita siitä, että mahāyāna olisi koskaan viitannut erilliseen </w:t>
      </w:r>
      <w:r>
        <w:rPr>
          <w:color w:val="A9A9A9"/>
        </w:rPr>
        <w:t xml:space="preserve">buddhalaisuuden </w:t>
      </w:r>
      <w:r>
        <w:t xml:space="preserve">muodolliseen koulukuntaan tai lahkoon</w:t>
      </w:r>
      <w:r>
        <w:t xml:space="preserve">, vaan pikemminkin siitä, että se oli olemassa tietty joukko bodhisattvojen ihanteita ja myöhemmin oppeja. Aluksi se tunnettiin nimellä Bodhisattvayāna (Bodhisattvojen ajoneuvo). Paul Williams on myös huomauttanut, että mahāyānalla ei koskaan ollut eikä sitä koskaan yritettykään saada erillistä </w:t>
      </w:r>
      <w:r>
        <w:rPr>
          <w:color w:val="DCDCDC"/>
        </w:rPr>
        <w:t xml:space="preserve">vinaya- </w:t>
      </w:r>
      <w:r>
        <w:t xml:space="preserve">tai ordinaatiolinjaa buddhalaisuuden varhaisista koulukunnista, ja siksi jokainen mahāyānaa noudattava bhikṣu tai bhikṣuṇī kuului muodollisesti johonkin varhaiseen koulukuntaan. Tämä jatkuu nykyään Dharmaguptakan ordinaatiolinjalla Itä-Aasiassa ja Mūlasarvāstivādan ordinaatiolinjalla Tiibetin buddhalaisuudessa. Mahāyāna ei siis koskaan ollut varhaisten koulukuntien erillinen kilpaileva lahko. Intiassa vierailleiden kiinalaisten munkkien perusteella tiedämme nyt, että sekä mahāyāna-munkit että ei-mahāyāna-munkit asuivat Intiassa usein samoissa </w:t>
      </w:r>
      <w:r>
        <w:rPr>
          <w:color w:val="2F4F4F"/>
        </w:rPr>
        <w:t xml:space="preserve">luostareissa rinnakkain</w:t>
      </w:r>
      <w:r>
        <w:t xml:space="preserve">.</w:t>
      </w:r>
    </w:p>
    <w:p>
      <w:r>
        <w:rPr>
          <w:b/>
        </w:rPr>
        <w:t xml:space="preserve">Kysymys 0</w:t>
      </w:r>
    </w:p>
    <w:p>
      <w:r>
        <w:t xml:space="preserve">Ei ole mitään todisteita siitä, että Mahayana olisi koskaan viitannut erilliseen koulukuntaan, mihin?</w:t>
      </w:r>
    </w:p>
    <w:p>
      <w:r>
        <w:rPr>
          <w:b/>
        </w:rPr>
        <w:t xml:space="preserve">Kysymys 1</w:t>
      </w:r>
    </w:p>
    <w:p>
      <w:r>
        <w:t xml:space="preserve">Mahayana ei koskaan yrittänyt olla separte mitä?</w:t>
      </w:r>
    </w:p>
    <w:p>
      <w:r>
        <w:rPr>
          <w:b/>
        </w:rPr>
        <w:t xml:space="preserve">Kysymys 2</w:t>
      </w:r>
    </w:p>
    <w:p>
      <w:r>
        <w:t xml:space="preserve">Tiedämme, että sekä mahayana- että ei-mahayana-munkit elävät samassa, missä?</w:t>
      </w:r>
    </w:p>
    <w:p>
      <w:r>
        <w:rPr>
          <w:b/>
        </w:rPr>
        <w:t xml:space="preserve">Tekstin numero 107</w:t>
      </w:r>
    </w:p>
    <w:p>
      <w:r>
        <w:t xml:space="preserve">Suuri osa varhaisista todisteista Mahāyānan alkuperästä on peräisin </w:t>
      </w:r>
      <w:r>
        <w:t xml:space="preserve">Mahāyāna-tekstien </w:t>
      </w:r>
      <w:r>
        <w:t xml:space="preserve">varhaisista </w:t>
      </w:r>
      <w:r>
        <w:rPr>
          <w:color w:val="A9A9A9"/>
        </w:rPr>
        <w:t xml:space="preserve">kiinalaisista </w:t>
      </w:r>
      <w:r>
        <w:t xml:space="preserve">käännöksistä. Näitä Mahāyāna-oppeja levitti Kiinaan ensimmäisen kerran </w:t>
      </w:r>
      <w:r>
        <w:rPr>
          <w:color w:val="DCDCDC"/>
        </w:rPr>
        <w:t xml:space="preserve">Lokakṣema</w:t>
      </w:r>
      <w:r>
        <w:t xml:space="preserve">, ensimmäinen Mahāyāna-sūtrojen kääntäjä kiinaksi 2. vuosisadalla eaa.[huom. 39] Jotkut tutkijat ovat perinteisesti pitäneet varhaisimpina Mahāyāna-sūtroina </w:t>
      </w:r>
      <w:r>
        <w:t xml:space="preserve">Prajñāpāramitā-sarjan </w:t>
      </w:r>
      <w:r>
        <w:t xml:space="preserve">ensimmäisiä versioita </w:t>
      </w:r>
      <w:r>
        <w:t xml:space="preserve">sekä Akṣobhya Buddhaa koskevia tekstejä, jotka on luultavasti laadittu </w:t>
      </w:r>
      <w:r>
        <w:rPr>
          <w:color w:val="556B2F"/>
        </w:rPr>
        <w:t xml:space="preserve">1. </w:t>
      </w:r>
      <w:r>
        <w:t xml:space="preserve">vuosisadalla eaa. Etelä-Intiassa[huom. 40].</w:t>
      </w:r>
    </w:p>
    <w:p>
      <w:r>
        <w:rPr>
          <w:b/>
        </w:rPr>
        <w:t xml:space="preserve">Kysymys 0</w:t>
      </w:r>
    </w:p>
    <w:p>
      <w:r>
        <w:t xml:space="preserve">Suurin osa varhaisista todisteista Mhayanan alkuperästä on peräisin minkä tyyppisistä käännöksistä?</w:t>
      </w:r>
    </w:p>
    <w:p>
      <w:r>
        <w:rPr>
          <w:b/>
        </w:rPr>
        <w:t xml:space="preserve">Kysymys 1</w:t>
      </w:r>
    </w:p>
    <w:p>
      <w:r>
        <w:t xml:space="preserve">Kuka levitti Mahayana-oppeja ensimmäisenä Kiinaan?</w:t>
      </w:r>
    </w:p>
    <w:p>
      <w:r>
        <w:rPr>
          <w:b/>
        </w:rPr>
        <w:t xml:space="preserve">Kysymys 2</w:t>
      </w:r>
    </w:p>
    <w:p>
      <w:r>
        <w:t xml:space="preserve">Varhaisimmat Mahayana-sutrat sisälsivät ensimmäiset versiot mistä sarjasta?</w:t>
      </w:r>
    </w:p>
    <w:p>
      <w:r>
        <w:rPr>
          <w:b/>
        </w:rPr>
        <w:t xml:space="preserve">Kysymys 3</w:t>
      </w:r>
    </w:p>
    <w:p>
      <w:r>
        <w:t xml:space="preserve">Aksobhya Buddhaa koskevat tekstit on luultavasti laadittu millä vuosisadalla eaa.?</w:t>
      </w:r>
    </w:p>
    <w:p>
      <w:r>
        <w:rPr>
          <w:b/>
        </w:rPr>
        <w:t xml:space="preserve">Tekstin numero 108</w:t>
      </w:r>
    </w:p>
    <w:p>
      <w:r>
        <w:t xml:space="preserve">Myöhäisen mahayana-buddhalaisuuden aikana kehittyi neljä pääajatusmuotoa: </w:t>
      </w:r>
      <w:r>
        <w:rPr>
          <w:color w:val="A9A9A9"/>
        </w:rPr>
        <w:t xml:space="preserve">Madhyamaka, </w:t>
      </w:r>
      <w:r>
        <w:rPr>
          <w:color w:val="DCDCDC"/>
        </w:rPr>
        <w:t xml:space="preserve">Yogacara</w:t>
      </w:r>
      <w:r>
        <w:rPr>
          <w:color w:val="A9A9A9"/>
        </w:rPr>
        <w:t xml:space="preserve">, Tathagatagarbha ja </w:t>
      </w:r>
      <w:r>
        <w:t xml:space="preserve">viimeisenä ja viimeisimpänä </w:t>
      </w:r>
      <w:r>
        <w:rPr>
          <w:color w:val="2F4F4F"/>
        </w:rPr>
        <w:t xml:space="preserve">buddhalainen logiikka.</w:t>
      </w:r>
      <w:r>
        <w:t xml:space="preserve"> Intiassa Mahayanan kaksi tärkeintä filosofista koulukuntaa olivat Madhyamaka ja myöhempi Yogacara. Dan Lusthausin mukaan Madhyamakalla ja Yogacaralla on paljon yhteistä, ja yhteiset piirteet juontuvat varhaisesta buddhalaisuudesta. Tathagatagarbha-ajatteluun ei liittynyt suuria intialaisia opettajia.</w:t>
      </w:r>
    </w:p>
    <w:p>
      <w:r>
        <w:rPr>
          <w:b/>
        </w:rPr>
        <w:t xml:space="preserve">Kysymys 0</w:t>
      </w:r>
    </w:p>
    <w:p>
      <w:r>
        <w:t xml:space="preserve">Mitkä neljä ajattelutapaa kehittyivät myöhäisen mahayna-buddhalaisuuden aikana?</w:t>
      </w:r>
    </w:p>
    <w:p>
      <w:r>
        <w:rPr>
          <w:b/>
        </w:rPr>
        <w:t xml:space="preserve">Kysymys 1</w:t>
      </w:r>
    </w:p>
    <w:p>
      <w:r>
        <w:t xml:space="preserve">Mikä oli viimeisin ajatustyyppi?</w:t>
      </w:r>
    </w:p>
    <w:p>
      <w:r>
        <w:rPr>
          <w:b/>
        </w:rPr>
        <w:t xml:space="preserve">Kysymys 2</w:t>
      </w:r>
    </w:p>
    <w:p>
      <w:r>
        <w:t xml:space="preserve">Intiassa Mahayanan kaksi tärkeintä filosofista koulukuntaa olivat Madhyamaka ja mikä muu?</w:t>
      </w:r>
    </w:p>
    <w:p>
      <w:r>
        <w:rPr>
          <w:b/>
        </w:rPr>
        <w:t xml:space="preserve">Tekstin numero 109</w:t>
      </w:r>
    </w:p>
    <w:p>
      <w:r>
        <w:t xml:space="preserve">Buddhalaisuus on saattanut levitä Intiassa vain hitaasti, kunnes Mauryan-keisari </w:t>
      </w:r>
      <w:r>
        <w:rPr>
          <w:color w:val="A9A9A9"/>
        </w:rPr>
        <w:t xml:space="preserve">Ashoka oli </w:t>
      </w:r>
      <w:r>
        <w:t xml:space="preserve">uskonnon julkinen kannattaja. Aśokan ja hänen jälkeläistensä tuki johti useampien </w:t>
      </w:r>
      <w:r>
        <w:rPr>
          <w:color w:val="DCDCDC"/>
        </w:rPr>
        <w:t xml:space="preserve">stūpojen </w:t>
      </w:r>
      <w:r>
        <w:t xml:space="preserve">(</w:t>
      </w:r>
      <w:r>
        <w:rPr>
          <w:color w:val="2F4F4F"/>
        </w:rPr>
        <w:t xml:space="preserve">buddhalaisten uskonnollisten muistomerkkien) </w:t>
      </w:r>
      <w:r>
        <w:t xml:space="preserve">rakentamiseen </w:t>
      </w:r>
      <w:r>
        <w:t xml:space="preserve">ja pyrkimyksiin levittää buddhalaisuutta koko laajentuneessa Mauryan valtakunnassa ja jopa naapurimaihin - erityisesti Afganistanin ja Keski-Aasian iraninkielisille alueille Mauryan luoteisrajan taakse ja Intian eteläpuolella sijaitsevalle Sri Lankan saarelle. Nämä kaksi vastakkaisiin suuntiin suuntautunutta tehtävää johtivat lopulta, ensimmäisessä tapauksessa buddhalaisuuden leviämiseen Kiinaan ja toisessa tapauksessa theravāda-buddhalaisuuden syntyyn ja sen leviämiseen Sri Lankasta Kaakkois-Aasian rannikkoalueille.</w:t>
      </w:r>
    </w:p>
    <w:p>
      <w:r>
        <w:rPr>
          <w:b/>
        </w:rPr>
        <w:t xml:space="preserve">Kysymys 0</w:t>
      </w:r>
    </w:p>
    <w:p>
      <w:r>
        <w:t xml:space="preserve">Buddhalaisuus saattoi levitä nopeasti minkä Mauryan-keisarin ansiosta?</w:t>
      </w:r>
    </w:p>
    <w:p>
      <w:r>
        <w:rPr>
          <w:b/>
        </w:rPr>
        <w:t xml:space="preserve">Kysymys 1</w:t>
      </w:r>
    </w:p>
    <w:p>
      <w:r>
        <w:t xml:space="preserve">Asokan ja hänen jälkeläistensä tuki johti siihen, että mitä rakennettiin lisää?</w:t>
      </w:r>
    </w:p>
    <w:p>
      <w:r>
        <w:rPr>
          <w:b/>
        </w:rPr>
        <w:t xml:space="preserve">Kysymys 2</w:t>
      </w:r>
    </w:p>
    <w:p>
      <w:r>
        <w:t xml:space="preserve">Mitä stupas tarkoittaa englanniksi?</w:t>
      </w:r>
    </w:p>
    <w:p>
      <w:r>
        <w:rPr>
          <w:b/>
        </w:rPr>
        <w:t xml:space="preserve">Tekstin numero 110</w:t>
      </w:r>
    </w:p>
    <w:p>
      <w:r>
        <w:t xml:space="preserve">Tämä ajanjakso on ensimmäinen tunnettu buddhalaisuuden leviäminen Intian ulkopuolelle. Aśokan ediktien mukaan lähettiläitä lähetettiin eri maihin </w:t>
      </w:r>
      <w:r>
        <w:t xml:space="preserve">Intian länsipuolelle </w:t>
      </w:r>
      <w:r>
        <w:rPr>
          <w:color w:val="DCDCDC"/>
        </w:rPr>
        <w:t xml:space="preserve">levittämään buddhalaisuutta </w:t>
      </w:r>
      <w:r>
        <w:t xml:space="preserve">(dharmaa), erityisesti viereisen Seleukidien valtakunnan itäisiin maakuntiin ja vielä kauemmas Välimeren hellenistisiin valtakuntiin. Tutkijat ovat erimielisiä siitä, olivatko näiden lähettiläiden mukana buddhalaisia </w:t>
      </w:r>
      <w:r>
        <w:rPr>
          <w:color w:val="2F4F4F"/>
        </w:rPr>
        <w:t xml:space="preserve">lähetyssaarnaajia </w:t>
      </w:r>
      <w:r>
        <w:t xml:space="preserve">vai eivät</w:t>
      </w:r>
      <w:r>
        <w:t xml:space="preserve">.</w:t>
      </w:r>
    </w:p>
    <w:p>
      <w:r>
        <w:rPr>
          <w:b/>
        </w:rPr>
        <w:t xml:space="preserve">Kysymys 0</w:t>
      </w:r>
    </w:p>
    <w:p>
      <w:r>
        <w:t xml:space="preserve">Lähettiläät lähetettiin eri maihin mihin suoraan Intiasta?</w:t>
      </w:r>
    </w:p>
    <w:p>
      <w:r>
        <w:rPr>
          <w:b/>
        </w:rPr>
        <w:t xml:space="preserve">Kysymys 1</w:t>
      </w:r>
    </w:p>
    <w:p>
      <w:r>
        <w:t xml:space="preserve">Tutkijat ovat eri mieltä siitä, olivatko lähettiläät mukana buddhalainen mitä?</w:t>
      </w:r>
    </w:p>
    <w:p>
      <w:r>
        <w:rPr>
          <w:b/>
        </w:rPr>
        <w:t xml:space="preserve">Kysymys 2</w:t>
      </w:r>
    </w:p>
    <w:p>
      <w:r>
        <w:t xml:space="preserve">Mihin lähettiläitä käytettiin?</w:t>
      </w:r>
    </w:p>
    <w:p>
      <w:r>
        <w:rPr>
          <w:b/>
        </w:rPr>
        <w:t xml:space="preserve">Tekstin numero 111</w:t>
      </w:r>
    </w:p>
    <w:p>
      <w:r>
        <w:t xml:space="preserve">Buddhalaisuuden asteittainen leviäminen lähialueille merkitsi sitä, että se joutui kosketuksiin uusien etnisten ryhmien kanssa. Tänä aikana </w:t>
      </w:r>
      <w:r>
        <w:t xml:space="preserve">buddhalaisuus altistui monenlaisille vaikutteille, </w:t>
      </w:r>
      <w:r>
        <w:rPr>
          <w:color w:val="A9A9A9"/>
        </w:rPr>
        <w:t xml:space="preserve">persialaisesta ja kreikkalaisesta </w:t>
      </w:r>
      <w:r>
        <w:t xml:space="preserve">sivilisaatiosta ei-buddhalaisten intialaisten uskontojen muuttuviin suuntauksiin, joihin buddhalaisuus itse vaikutti</w:t>
      </w:r>
      <w:r>
        <w:rPr>
          <w:color w:val="A9A9A9"/>
        </w:rPr>
        <w:t xml:space="preserve">.</w:t>
      </w:r>
      <w:r>
        <w:t xml:space="preserve"> Silmiinpistäviä esimerkkejä tästä synkretistisestä kehityksestä ovat kreikkaa puhuvien buddhalaisten hallitsijoiden ilmaantuminen Intian ja Kreikan valtakunnassa sekä kreikkalais-buddhalaisen taiteen kehittyminen Gandhārassa. Kreikkalainen kuningas </w:t>
      </w:r>
      <w:r>
        <w:rPr>
          <w:color w:val="DCDCDC"/>
        </w:rPr>
        <w:t xml:space="preserve">Menander </w:t>
      </w:r>
      <w:r>
        <w:t xml:space="preserve">on jopa ikuistettu buddhalaiseen kaanoniin.</w:t>
      </w:r>
    </w:p>
    <w:p>
      <w:r>
        <w:rPr>
          <w:b/>
        </w:rPr>
        <w:t xml:space="preserve">Kysymys 0</w:t>
      </w:r>
    </w:p>
    <w:p>
      <w:r>
        <w:t xml:space="preserve">Buddhalaisuuden asteittainen leviäminen altisti sen erilaisille vaikutteille, mukaan lukien mikä sivilisaatio?</w:t>
      </w:r>
    </w:p>
    <w:p>
      <w:r>
        <w:rPr>
          <w:b/>
        </w:rPr>
        <w:t xml:space="preserve">Kysymys 1</w:t>
      </w:r>
    </w:p>
    <w:p>
      <w:r>
        <w:t xml:space="preserve">Kuka oli kreikkalainen kuningas, joka on ikuistettu buddhalaiseen kaanoniin?</w:t>
      </w:r>
    </w:p>
    <w:p>
      <w:r>
        <w:rPr>
          <w:b/>
        </w:rPr>
        <w:t xml:space="preserve">Tekstin numero 112</w:t>
      </w:r>
    </w:p>
    <w:p>
      <w:r>
        <w:t xml:space="preserve">Theravada-koulukunta levisi Intiasta etelään </w:t>
      </w:r>
      <w:r>
        <w:rPr>
          <w:color w:val="A9A9A9"/>
        </w:rPr>
        <w:t xml:space="preserve">3. vuosisadalla </w:t>
      </w:r>
      <w:r>
        <w:t xml:space="preserve">eaa. Sri Lankaan, Thaimaahan ja Burmaan ja myöhemmin myös Indonesiaan. Dharmaguptan koulukunta levisi (myös 3. vuosisadalla eaa.) pohjoiseen Kashmiriin, Gandharaan ja Baktriaan (Afganistaniin).</w:t>
      </w:r>
    </w:p>
    <w:p>
      <w:r>
        <w:rPr>
          <w:b/>
        </w:rPr>
        <w:t xml:space="preserve">Kysymys 0</w:t>
      </w:r>
    </w:p>
    <w:p>
      <w:r>
        <w:t xml:space="preserve">Theravada-koulukunta levisi Intiasta etelään millä vuosisadalla eaa.?</w:t>
      </w:r>
    </w:p>
    <w:p>
      <w:r>
        <w:rPr>
          <w:b/>
        </w:rPr>
        <w:t xml:space="preserve">Kysymys 1</w:t>
      </w:r>
    </w:p>
    <w:p>
      <w:r>
        <w:t xml:space="preserve">Millä vuosisadalla Dharmaguptan koulu levisi Kashmiriin?</w:t>
      </w:r>
    </w:p>
    <w:p>
      <w:r>
        <w:rPr>
          <w:b/>
        </w:rPr>
        <w:t xml:space="preserve">Tekstin numero 113</w:t>
      </w:r>
    </w:p>
    <w:p>
      <w:r>
        <w:t xml:space="preserve">Buddhalaisuuden siirtyminen silkkitien kautta Kiinaan on yleisimmin ajateltu alkaneen 2. vuosisadan lopulla tai 1. vuosisadalla eKr., vaikka kirjalliset lähteet ovatkin kaikki kyseenalaisia.Ensimmäiset dokumentoidut ulkomaisten buddhalaismunkkien käännöstyöt Kiinassa tapahtuivat </w:t>
      </w:r>
      <w:r>
        <w:rPr>
          <w:color w:val="A9A9A9"/>
        </w:rPr>
        <w:t xml:space="preserve">2. vuosisadalla eKr. </w:t>
      </w:r>
      <w:r>
        <w:t xml:space="preserve">todennäköisesti seurauksena Kushan-valtakunnan laajenemisesta kiinalaisten alueelle Tarimin altaan alueella.</w:t>
      </w:r>
    </w:p>
    <w:p>
      <w:r>
        <w:rPr>
          <w:b/>
        </w:rPr>
        <w:t xml:space="preserve">Kysymys 0</w:t>
      </w:r>
    </w:p>
    <w:p>
      <w:r>
        <w:t xml:space="preserve">Milloin oli ensimmäinen dokumentoitu ulkomaisten buddhalaismunkkien käännöstyö Kiinassa?</w:t>
      </w:r>
    </w:p>
    <w:p>
      <w:r>
        <w:rPr>
          <w:b/>
        </w:rPr>
        <w:t xml:space="preserve">Tekstin numero 114</w:t>
      </w:r>
    </w:p>
    <w:p>
      <w:r>
        <w:rPr>
          <w:color w:val="A9A9A9"/>
        </w:rPr>
        <w:t xml:space="preserve">2. vuosisadalla jKr. </w:t>
      </w:r>
      <w:r>
        <w:t xml:space="preserve">mahayana-sutrat levisivät Kiinaan, sitten </w:t>
      </w:r>
      <w:r>
        <w:rPr>
          <w:color w:val="DCDCDC"/>
        </w:rPr>
        <w:t xml:space="preserve">Koreaan ja Japaniin, </w:t>
      </w:r>
      <w:r>
        <w:t xml:space="preserve">ja ne käännettiin kiinaksi. Intian esoteerisen buddhalaisuuden aikana (</w:t>
      </w:r>
      <w:r>
        <w:rPr>
          <w:color w:val="2F4F4F"/>
        </w:rPr>
        <w:t xml:space="preserve">800-luvulta alkaen) </w:t>
      </w:r>
      <w:r>
        <w:t xml:space="preserve">buddhalaisuus levisi Intiasta Tiibetiin ja Mongoliaan</w:t>
      </w:r>
      <w:r>
        <w:rPr>
          <w:color w:val="2F4F4F"/>
        </w:rPr>
        <w:t xml:space="preserve">.</w:t>
      </w:r>
    </w:p>
    <w:p>
      <w:r>
        <w:rPr>
          <w:b/>
        </w:rPr>
        <w:t xml:space="preserve">Kysymys 0</w:t>
      </w:r>
    </w:p>
    <w:p>
      <w:r>
        <w:t xml:space="preserve">Millä vuosisadalla mahayana-sutrat levisivät Kiinaan?</w:t>
      </w:r>
    </w:p>
    <w:p>
      <w:r>
        <w:rPr>
          <w:b/>
        </w:rPr>
        <w:t xml:space="preserve">Kysymys 1</w:t>
      </w:r>
    </w:p>
    <w:p>
      <w:r>
        <w:t xml:space="preserve">Mihin kahteen maahan Kiinan jälkeen Mahayana-sutrat levitettiin?</w:t>
      </w:r>
    </w:p>
    <w:p>
      <w:r>
        <w:rPr>
          <w:b/>
        </w:rPr>
        <w:t xml:space="preserve">Kysymys 2</w:t>
      </w:r>
    </w:p>
    <w:p>
      <w:r>
        <w:t xml:space="preserve">Milloin buddhalaisuus levisi Intiasta Tiibetiin?</w:t>
      </w:r>
    </w:p>
    <w:p>
      <w:r>
        <w:rPr>
          <w:b/>
        </w:rPr>
        <w:t xml:space="preserve">Tekstin numero 115</w:t>
      </w:r>
    </w:p>
    <w:p>
      <w:r>
        <w:t xml:space="preserve">Keskiajan loppupuolella buddhalaisuus oli käytännössä hävinnyt Intiasta, vaikka se jatkoi olemassaoloaan ympäröivissä maissa. Nyt se on jälleen vahvistumassa maailmanlaajuisesti. Kiina ja Intia ovat nyt alkaneet rahoittaa </w:t>
      </w:r>
      <w:r>
        <w:rPr>
          <w:color w:val="A9A9A9"/>
        </w:rPr>
        <w:t xml:space="preserve">buddhalaisia </w:t>
      </w:r>
      <w:r>
        <w:t xml:space="preserve">pyhäkköjä Aasian eri maissa kilpaillessaan vaikutusvallasta alueella[web 20].</w:t>
      </w:r>
    </w:p>
    <w:p>
      <w:r>
        <w:rPr>
          <w:b/>
        </w:rPr>
        <w:t xml:space="preserve">Kysymys 0</w:t>
      </w:r>
    </w:p>
    <w:p>
      <w:r>
        <w:t xml:space="preserve">Kiina ja Intia ovat nyt alkaneet rahoittaa minkälaisia pyhäkköjä Aasian eri maissa?</w:t>
      </w:r>
    </w:p>
    <w:p>
      <w:r>
        <w:rPr>
          <w:b/>
        </w:rPr>
        <w:t xml:space="preserve">Tekstin numero 116</w:t>
      </w:r>
    </w:p>
    <w:p>
      <w:r>
        <w:t xml:space="preserve">Muodollinen jäsenyys vaihtelee yhteisöittäin, mutta maallikkojäsenyys määritellään usein perinteisen kaavan mukaan, jonka mukaan harjoittaja ottaa turvapaikan kolmesta jalokivestä: Buddha, Dharma (</w:t>
      </w:r>
      <w:r>
        <w:rPr>
          <w:color w:val="A9A9A9"/>
        </w:rPr>
        <w:t xml:space="preserve">Buddhan opetukset</w:t>
      </w:r>
      <w:r>
        <w:t xml:space="preserve">) ja Sangha (</w:t>
      </w:r>
      <w:r>
        <w:rPr>
          <w:color w:val="DCDCDC"/>
        </w:rPr>
        <w:t xml:space="preserve">buddhalainen yhteisö)</w:t>
      </w:r>
      <w:r>
        <w:t xml:space="preserve">. Nykyään kaikkien kolmen buddhalaisuuden haaran opetukset ovat levinneet kaikkialle maailmaan, ja buddhalaisia tekstejä käännetään yhä useammin paikallisille kielille. Lännessä buddhalaisuus nähdään usein eksoottisena ja </w:t>
      </w:r>
      <w:r>
        <w:rPr>
          <w:color w:val="2F4F4F"/>
        </w:rPr>
        <w:t xml:space="preserve">edistyksellisenä</w:t>
      </w:r>
      <w:r>
        <w:t xml:space="preserve">, kun taas idässä sitä pidetään tuttuna ja perinteisenä</w:t>
      </w:r>
      <w:r>
        <w:t xml:space="preserve">.</w:t>
      </w:r>
      <w:r>
        <w:t xml:space="preserve"> Aasian buddhalaiset ovat usein hyvin järjestäytyneitä ja hyvin rahoitettuja. Kambodžan ja Bhutanin kaltaisissa maissa buddhalaisuus on tunnustettu valtionuskonnoksi, ja se saa valtion tukea. </w:t>
      </w:r>
      <w:r>
        <w:rPr>
          <w:color w:val="556B2F"/>
        </w:rPr>
        <w:t xml:space="preserve">Nykyaikaiset vaikutteet </w:t>
      </w:r>
      <w:r>
        <w:t xml:space="preserve">johtavat yhä useammin buddhalaisuuden uusiin muotoihin, jotka poikkeavat merkittävästi perinteisistä uskomuksista ja käytännöistä.</w:t>
      </w:r>
    </w:p>
    <w:p>
      <w:r>
        <w:rPr>
          <w:b/>
        </w:rPr>
        <w:t xml:space="preserve">Kysymys 0</w:t>
      </w:r>
    </w:p>
    <w:p>
      <w:r>
        <w:t xml:space="preserve">Mikä on Dharma?</w:t>
      </w:r>
    </w:p>
    <w:p>
      <w:r>
        <w:rPr>
          <w:b/>
        </w:rPr>
        <w:t xml:space="preserve">Kysymys 1</w:t>
      </w:r>
    </w:p>
    <w:p>
      <w:r>
        <w:t xml:space="preserve">Mikä on Sangha?</w:t>
      </w:r>
    </w:p>
    <w:p>
      <w:r>
        <w:rPr>
          <w:b/>
        </w:rPr>
        <w:t xml:space="preserve">Kysymys 2</w:t>
      </w:r>
    </w:p>
    <w:p>
      <w:r>
        <w:t xml:space="preserve">Lännen buddhalaisuus nähdään usein eksoottisena ja mitä?</w:t>
      </w:r>
    </w:p>
    <w:p>
      <w:r>
        <w:rPr>
          <w:b/>
        </w:rPr>
        <w:t xml:space="preserve">Kysymys 3</w:t>
      </w:r>
    </w:p>
    <w:p>
      <w:r>
        <w:t xml:space="preserve">Mistä syystä buddhalaisuuden uusia muotoja luodaan?</w:t>
      </w:r>
    </w:p>
    <w:p>
      <w:r>
        <w:rPr>
          <w:b/>
        </w:rPr>
        <w:t xml:space="preserve">Tekstin numero 117</w:t>
      </w:r>
    </w:p>
    <w:p>
      <w:r>
        <w:t xml:space="preserve">Useita nykyaikaisia buddhalaisuuden liikkeitä tai suuntauksia syntyi </w:t>
      </w:r>
      <w:r>
        <w:rPr>
          <w:color w:val="A9A9A9"/>
        </w:rPr>
        <w:t xml:space="preserve">1900-luvun jälkipuoliskolla</w:t>
      </w:r>
      <w:r>
        <w:t xml:space="preserve">, mukaan lukien dalit-buddhalaisuusliike (jota joskus kutsutaan myös "</w:t>
      </w:r>
      <w:r>
        <w:rPr>
          <w:color w:val="DCDCDC"/>
        </w:rPr>
        <w:t xml:space="preserve">uusbuddhalaisuudeksi"</w:t>
      </w:r>
      <w:r>
        <w:t xml:space="preserve">), sitoutunut buddhalaisuus ja erilaisten länsimaisten buddhalaisten perinteiden jatkokehitys.</w:t>
      </w:r>
    </w:p>
    <w:p>
      <w:r>
        <w:rPr>
          <w:b/>
        </w:rPr>
        <w:t xml:space="preserve">Kysymys 0</w:t>
      </w:r>
    </w:p>
    <w:p>
      <w:r>
        <w:t xml:space="preserve">Milloin buddhalaisuuden modernit liikkeet syntyivät?</w:t>
      </w:r>
    </w:p>
    <w:p>
      <w:r>
        <w:rPr>
          <w:b/>
        </w:rPr>
        <w:t xml:space="preserve">Kysymys 1</w:t>
      </w:r>
    </w:p>
    <w:p>
      <w:r>
        <w:t xml:space="preserve">Millä nimellä dalit-buddhalaisliikettä joskus kutsutaan?</w:t>
      </w:r>
    </w:p>
    <w:p>
      <w:r>
        <w:rPr>
          <w:b/>
        </w:rPr>
        <w:t xml:space="preserve">Tekstin numero 118</w:t>
      </w:r>
    </w:p>
    <w:p>
      <w:r>
        <w:t xml:space="preserve">Toisella puoliskolla 20. vuosisadan moderni liike </w:t>
      </w:r>
      <w:r>
        <w:rPr>
          <w:color w:val="A9A9A9"/>
        </w:rPr>
        <w:t xml:space="preserve">Nichiren buddhalaisuus: Soka Gakkai </w:t>
      </w:r>
      <w:r>
        <w:t xml:space="preserve">(</w:t>
      </w:r>
      <w:r>
        <w:rPr>
          <w:color w:val="DCDCDC"/>
        </w:rPr>
        <w:t xml:space="preserve">Value Creation Society) </w:t>
      </w:r>
      <w:r>
        <w:t xml:space="preserve">syntyi Japanissa ja levisi edelleen muihin maihin. </w:t>
      </w:r>
      <w:r>
        <w:rPr>
          <w:color w:val="2F4F4F"/>
        </w:rPr>
        <w:t xml:space="preserve">Soka Gakkai International </w:t>
      </w:r>
      <w:r>
        <w:t xml:space="preserve">(</w:t>
      </w:r>
      <w:r>
        <w:rPr>
          <w:color w:val="556B2F"/>
        </w:rPr>
        <w:t xml:space="preserve">SGI) </w:t>
      </w:r>
      <w:r>
        <w:t xml:space="preserve">on buddhalainen maallikkoliike, joka yhdistää yli 12 miljoonaa ihmistä eri puolilla maailmaa, ja sitä kuvataan nykyisin "maailman monipuolisimmaksi" ja "suurimmaksi buddhalaiseksi maallikkoliikkeeksi"[web 21].[web 21].</w:t>
      </w:r>
    </w:p>
    <w:p>
      <w:r>
        <w:rPr>
          <w:b/>
        </w:rPr>
        <w:t xml:space="preserve">Kysymys 0</w:t>
      </w:r>
    </w:p>
    <w:p>
      <w:r>
        <w:t xml:space="preserve">Mikä buddhalaisuus syntyi 1900-luvun jälkipuoliskolla Japanissa?</w:t>
      </w:r>
    </w:p>
    <w:p>
      <w:r>
        <w:rPr>
          <w:b/>
        </w:rPr>
        <w:t xml:space="preserve">Kysymys 1</w:t>
      </w:r>
    </w:p>
    <w:p>
      <w:r>
        <w:t xml:space="preserve">Mitä Soka Gakkai tarkoittaa suomeksi?</w:t>
      </w:r>
    </w:p>
    <w:p>
      <w:r>
        <w:rPr>
          <w:b/>
        </w:rPr>
        <w:t xml:space="preserve">Kysymys 2</w:t>
      </w:r>
    </w:p>
    <w:p>
      <w:r>
        <w:t xml:space="preserve">Mikä buddhalainen liike on yhdistänyt yli 12 miljoonaa ihmistä?</w:t>
      </w:r>
    </w:p>
    <w:p>
      <w:r>
        <w:rPr>
          <w:b/>
        </w:rPr>
        <w:t xml:space="preserve">Kysymys 3</w:t>
      </w:r>
    </w:p>
    <w:p>
      <w:r>
        <w:t xml:space="preserve">Mikä on maailman suurin buddhalainen liike?</w:t>
      </w:r>
    </w:p>
    <w:p>
      <w:r>
        <w:rPr>
          <w:b/>
        </w:rPr>
        <w:t xml:space="preserve">Tekstin numero 119</w:t>
      </w:r>
    </w:p>
    <w:p>
      <w:r>
        <w:rPr>
          <w:color w:val="A9A9A9"/>
        </w:rPr>
        <w:t xml:space="preserve">Buddhalaisuutta </w:t>
      </w:r>
      <w:r>
        <w:t xml:space="preserve">harjoittaa arviolta 488 miljoonaa,[web 1] 495 miljoonaa tai 535 miljoonaa ihmistä 2010-luvulla, mikä on 7-8 prosenttia maailman koko väestöstä.</w:t>
      </w:r>
    </w:p>
    <w:p>
      <w:r>
        <w:rPr>
          <w:b/>
        </w:rPr>
        <w:t xml:space="preserve">Kysymys 0</w:t>
      </w:r>
    </w:p>
    <w:p>
      <w:r>
        <w:t xml:space="preserve">Mitä uskontoa harjoittaa arviolta 488-535 miljoonaa ihmistä?</w:t>
      </w:r>
    </w:p>
    <w:p>
      <w:r>
        <w:rPr>
          <w:b/>
        </w:rPr>
        <w:t xml:space="preserve">Tekstin numero 120</w:t>
      </w:r>
    </w:p>
    <w:p>
      <w:r>
        <w:rPr>
          <w:color w:val="A9A9A9"/>
        </w:rPr>
        <w:t xml:space="preserve">Kiina </w:t>
      </w:r>
      <w:r>
        <w:t xml:space="preserve">on maa, jossa asuu eniten buddhalaisia, noin </w:t>
      </w:r>
      <w:r>
        <w:rPr>
          <w:color w:val="DCDCDC"/>
        </w:rPr>
        <w:t xml:space="preserve">244 miljoonaa </w:t>
      </w:r>
      <w:r>
        <w:t xml:space="preserve">eli 18,2 % koko maan väestöstä.[web 1] He ovat enimmäkseen kiinalaisten mahayana-koulukuntien kannattajia, mikä tekee siitä suurimman buddhalaisten perinteiden joukon.</w:t>
      </w:r>
      <w:r>
        <w:t xml:space="preserve"> Mahayanaa, jota harjoitetaan myös laajemmin Itä-Aasiassa, noudattaa yli puolet maailman buddhalaisista[web 1].</w:t>
      </w:r>
    </w:p>
    <w:p>
      <w:r>
        <w:rPr>
          <w:b/>
        </w:rPr>
        <w:t xml:space="preserve">Kysymys 0</w:t>
      </w:r>
    </w:p>
    <w:p>
      <w:r>
        <w:t xml:space="preserve">Missä maassa on eniten buddhalaisia?</w:t>
      </w:r>
    </w:p>
    <w:p>
      <w:r>
        <w:rPr>
          <w:b/>
        </w:rPr>
        <w:t xml:space="preserve">Kysymys 1</w:t>
      </w:r>
    </w:p>
    <w:p>
      <w:r>
        <w:t xml:space="preserve">Kuinka monta buddhalaista on Kiinassa?</w:t>
      </w:r>
    </w:p>
    <w:p>
      <w:r>
        <w:rPr>
          <w:b/>
        </w:rPr>
        <w:t xml:space="preserve">Tekstin numero 121</w:t>
      </w:r>
    </w:p>
    <w:p>
      <w:r>
        <w:t xml:space="preserve">Peter Harveyn (2013) raportoiman väestöanalyysin mukaan: Mahayanalla on </w:t>
      </w:r>
      <w:r>
        <w:rPr>
          <w:color w:val="A9A9A9"/>
        </w:rPr>
        <w:t xml:space="preserve">360 miljoonaa </w:t>
      </w:r>
      <w:r>
        <w:t xml:space="preserve">kannattajaa, Theravidalla </w:t>
      </w:r>
      <w:r>
        <w:rPr>
          <w:color w:val="DCDCDC"/>
        </w:rPr>
        <w:t xml:space="preserve">150 miljoonaa </w:t>
      </w:r>
      <w:r>
        <w:t xml:space="preserve">kannattajaa ja Vajrayanalla 18,2 miljoonaa kannattajaa. </w:t>
      </w:r>
      <w:r>
        <w:rPr>
          <w:color w:val="2F4F4F"/>
        </w:rPr>
        <w:t xml:space="preserve">Seitsemän miljoonaa </w:t>
      </w:r>
      <w:r>
        <w:t xml:space="preserve">buddhalaista on lisäksi Aasian ulkopuolella.</w:t>
      </w:r>
    </w:p>
    <w:p>
      <w:r>
        <w:rPr>
          <w:b/>
        </w:rPr>
        <w:t xml:space="preserve">Kysymys 0</w:t>
      </w:r>
    </w:p>
    <w:p>
      <w:r>
        <w:t xml:space="preserve">Kuinka monta kannattajaa Mahayanalla on?</w:t>
      </w:r>
    </w:p>
    <w:p>
      <w:r>
        <w:rPr>
          <w:b/>
        </w:rPr>
        <w:t xml:space="preserve">Kysymys 1</w:t>
      </w:r>
    </w:p>
    <w:p>
      <w:r>
        <w:t xml:space="preserve">Kuinka monta kannattajaa Thervadalla on?</w:t>
      </w:r>
    </w:p>
    <w:p>
      <w:r>
        <w:rPr>
          <w:b/>
        </w:rPr>
        <w:t xml:space="preserve">Kysymys 2</w:t>
      </w:r>
    </w:p>
    <w:p>
      <w:r>
        <w:t xml:space="preserve">Kuinka paljon buddisteja on Aasian ulkopuolella?</w:t>
      </w:r>
    </w:p>
    <w:p>
      <w:r>
        <w:rPr>
          <w:b/>
        </w:rPr>
        <w:t xml:space="preserve">Tekstin numero 122</w:t>
      </w:r>
    </w:p>
    <w:p>
      <w:r>
        <w:t xml:space="preserve">Johnsonin ja Grimin (2013) mukaan buddhalaisuus on kasvanut </w:t>
      </w:r>
      <w:r>
        <w:t xml:space="preserve">vuoden 1910 </w:t>
      </w:r>
      <w:r>
        <w:rPr>
          <w:color w:val="A9A9A9"/>
        </w:rPr>
        <w:t xml:space="preserve">138 miljoonasta </w:t>
      </w:r>
      <w:r>
        <w:t xml:space="preserve">kannattajasta, joista 137 miljoonaa oli Aasiassa, </w:t>
      </w:r>
      <w:r>
        <w:rPr>
          <w:color w:val="DCDCDC"/>
        </w:rPr>
        <w:t xml:space="preserve">495 miljoonaan vuonna 2010, </w:t>
      </w:r>
      <w:r>
        <w:t xml:space="preserve">joista </w:t>
      </w:r>
      <w:r>
        <w:rPr>
          <w:color w:val="2F4F4F"/>
        </w:rPr>
        <w:t xml:space="preserve">487 miljoonaa </w:t>
      </w:r>
      <w:r>
        <w:t xml:space="preserve">Aasiassa. Heidän mukaansa buddhalaisuuden vuotuinen kasvu oli nopeaa Pakistanissa, Saudi-Arabiassa, Libanonissa ja useissa Länsi-Euroopan maissa (1910-2010). Viime aikoina (2000-2010) kasvu on ollut suurinta Qatarissa, Yhdistyneissä arabiemiirikunnissa, Iranissa ja eräissä Afrikan maissa.</w:t>
      </w:r>
    </w:p>
    <w:p>
      <w:r>
        <w:rPr>
          <w:b/>
        </w:rPr>
        <w:t xml:space="preserve">Kysymys 0</w:t>
      </w:r>
    </w:p>
    <w:p>
      <w:r>
        <w:t xml:space="preserve">Kuinka monta buddhalaista oli vuonna 1910?</w:t>
      </w:r>
    </w:p>
    <w:p>
      <w:r>
        <w:rPr>
          <w:b/>
        </w:rPr>
        <w:t xml:space="preserve">Kysymys 1</w:t>
      </w:r>
    </w:p>
    <w:p>
      <w:r>
        <w:t xml:space="preserve">Kuinka monta buddhalaista on vuonna 2010?</w:t>
      </w:r>
    </w:p>
    <w:p>
      <w:r>
        <w:rPr>
          <w:b/>
        </w:rPr>
        <w:t xml:space="preserve">Kysymys 2</w:t>
      </w:r>
    </w:p>
    <w:p>
      <w:r>
        <w:t xml:space="preserve">Kuinka paljon buddhalaisia on Aasiassa?</w:t>
      </w:r>
    </w:p>
    <w:p>
      <w:r>
        <w:rPr>
          <w:b/>
        </w:rPr>
        <w:t xml:space="preserve">Tekstin numero 123</w:t>
      </w:r>
    </w:p>
    <w:p>
      <w:r>
        <w:t xml:space="preserve">Jotkut tutkijat[huomautus 44] käyttävät muita järjestelmiä. Buddhalaisilla itsellään on useita muita järjestelmiä. </w:t>
      </w:r>
      <w:r>
        <w:t xml:space="preserve">Mahayanan kannattajat käyttävät </w:t>
      </w:r>
      <w:r>
        <w:rPr>
          <w:color w:val="A9A9A9"/>
        </w:rPr>
        <w:t xml:space="preserve">Hinayana-termiä </w:t>
      </w:r>
      <w:r>
        <w:t xml:space="preserve">(kirjaimellisesti "</w:t>
      </w:r>
      <w:r>
        <w:rPr>
          <w:color w:val="DCDCDC"/>
        </w:rPr>
        <w:t xml:space="preserve">pienempi ajoneuvo</w:t>
      </w:r>
      <w:r>
        <w:t xml:space="preserve">") nimeämään varhaisia filosofisia koulukuntia ja perinteitä, joista nykyajan Theravada on syntynyt, mutta koska tämä termi juontaa juurensa Mahayana-näkemykseen ja sitä voidaan pitää halventavana, sen sijaan käytetään yhä useammin erilaisia muita termejä, kuten Śrāvakayāna, Nikaya-buddhalaisuus, varhaiset koulukunnat, lahkolaisbuddhalaisuus, konservatiivinen buddhalaisuus, valtavirtabuddhalaisuus ja muu kuin Mahayana-buddhalaisuus.</w:t>
      </w:r>
    </w:p>
    <w:p>
      <w:r>
        <w:rPr>
          <w:b/>
        </w:rPr>
        <w:t xml:space="preserve">Kysymys 0</w:t>
      </w:r>
    </w:p>
    <w:p>
      <w:r>
        <w:t xml:space="preserve">Mitä Hinayana tarkoittaa suomeksi?</w:t>
      </w:r>
    </w:p>
    <w:p>
      <w:r>
        <w:rPr>
          <w:b/>
        </w:rPr>
        <w:t xml:space="preserve">Kysymys 1</w:t>
      </w:r>
    </w:p>
    <w:p>
      <w:r>
        <w:t xml:space="preserve">Mitä Mahayanan kannattajat käyttävät nimeämään varhaisia koulukuntia?</w:t>
      </w:r>
    </w:p>
    <w:p>
      <w:r>
        <w:rPr>
          <w:b/>
        </w:rPr>
        <w:t xml:space="preserve">Tekstin numero 124</w:t>
      </w:r>
    </w:p>
    <w:p>
      <w:r>
        <w:t xml:space="preserve">Kaikki buddhalaisuuden perinteet eivät jaa samaa filosofista näkemystä tai pidä samoja </w:t>
      </w:r>
      <w:r>
        <w:rPr>
          <w:color w:val="A9A9A9"/>
        </w:rPr>
        <w:t xml:space="preserve">käsitteitä </w:t>
      </w:r>
      <w:r>
        <w:t xml:space="preserve">keskeisinä. Jokaisella perinteellä on kuitenkin omat keskeiset käsitteensä, ja niiden välillä voidaan tehdä joitakin vertailuja. Esimerkiksi erään </w:t>
      </w:r>
      <w:r>
        <w:rPr>
          <w:color w:val="DCDCDC"/>
        </w:rPr>
        <w:t xml:space="preserve">buddhalaisen ekumeenisen järjestön </w:t>
      </w:r>
      <w:r>
        <w:t xml:space="preserve">mukaan</w:t>
      </w:r>
      <w:r>
        <w:t xml:space="preserve">[web 23] useita käsitteitä, jotka ovat yhteisiä molemmille buddhalaisuuden päähaaroille:</w:t>
      </w:r>
    </w:p>
    <w:p>
      <w:r>
        <w:rPr>
          <w:b/>
        </w:rPr>
        <w:t xml:space="preserve">Kysymys 0</w:t>
      </w:r>
    </w:p>
    <w:p>
      <w:r>
        <w:t xml:space="preserve">Jokaisella perinteellä on oma ydin, mikä?</w:t>
      </w:r>
    </w:p>
    <w:p>
      <w:r>
        <w:rPr>
          <w:b/>
        </w:rPr>
        <w:t xml:space="preserve">Kysymys 1</w:t>
      </w:r>
    </w:p>
    <w:p>
      <w:r>
        <w:t xml:space="preserve">minkä organisaation mukaan molemmille buddhalaisuuden päähaaroille on yhteisiä käsitteitä?</w:t>
      </w:r>
    </w:p>
    <w:p>
      <w:r>
        <w:rPr>
          <w:b/>
        </w:rPr>
        <w:t xml:space="preserve">Tekstin numero 125</w:t>
      </w:r>
    </w:p>
    <w:p>
      <w:r>
        <w:rPr>
          <w:color w:val="A9A9A9"/>
        </w:rPr>
        <w:t xml:space="preserve">Theravada </w:t>
      </w:r>
      <w:r>
        <w:t xml:space="preserve">("Vanhimpien oppi" tai "muinainen oppi") on vanhin säilynyt buddhalainen koulukunta. Se on suhteellisen konservatiivinen ja yleensä lähimpänä varhaisbuddhalaisuutta. Nimi Theravāda tulee </w:t>
      </w:r>
      <w:r>
        <w:rPr>
          <w:color w:val="DCDCDC"/>
        </w:rPr>
        <w:t xml:space="preserve">Sthāvirīyan esi-isästä</w:t>
      </w:r>
      <w:r>
        <w:t xml:space="preserve">, yhdestä varhaisista buddhalaisista koulukunnista, josta theravadat väittävät polveutuvansa</w:t>
      </w:r>
      <w:r>
        <w:t xml:space="preserve">.</w:t>
      </w:r>
      <w:r>
        <w:t xml:space="preserve"> Yritettyään epäonnistuneesti muuttaa Vinayaa, pieni ryhmä "vanhimpia jäseniä" eli sthaviroja irtautui enemmistönä olleesta Mahāsāṃghikasta toisen buddhalaiskonsiilin aikana, jolloin syntyi sthavira-lahko. Siinalilaiset buddhalaiset uudistusmieliset 1800-luvun lopulla ja 1900-luvun alussa esittivät </w:t>
      </w:r>
      <w:r>
        <w:rPr>
          <w:color w:val="2F4F4F"/>
        </w:rPr>
        <w:t xml:space="preserve">Pali-kanonin </w:t>
      </w:r>
      <w:r>
        <w:t xml:space="preserve">alkuperäisenä pyhien kirjoitusten versiona. He myös korostivat, että theravada oli rationaalinen ja tieteellinen.</w:t>
      </w:r>
    </w:p>
    <w:p>
      <w:r>
        <w:rPr>
          <w:b/>
        </w:rPr>
        <w:t xml:space="preserve">Kysymys 0</w:t>
      </w:r>
    </w:p>
    <w:p>
      <w:r>
        <w:t xml:space="preserve">Mikä on vanhin säilynyt buddhalainen koulukunta?</w:t>
      </w:r>
    </w:p>
    <w:p>
      <w:r>
        <w:rPr>
          <w:b/>
        </w:rPr>
        <w:t xml:space="preserve">Kysymys 1</w:t>
      </w:r>
    </w:p>
    <w:p>
      <w:r>
        <w:t xml:space="preserve">Mistä theravada-nimi tulee?</w:t>
      </w:r>
    </w:p>
    <w:p>
      <w:r>
        <w:rPr>
          <w:b/>
        </w:rPr>
        <w:t xml:space="preserve">Kysymys 2</w:t>
      </w:r>
    </w:p>
    <w:p>
      <w:r>
        <w:t xml:space="preserve">Sinhalainen buddhalainen uudistaja kuvasi mitä kaanonia alkuperäisenä kirjoitusversiona?</w:t>
      </w:r>
    </w:p>
    <w:p>
      <w:r>
        <w:rPr>
          <w:b/>
        </w:rPr>
        <w:t xml:space="preserve">Tekstin numero 126</w:t>
      </w:r>
    </w:p>
    <w:p>
      <w:r>
        <w:t xml:space="preserve">Theravidaa harjoitetaan nykyään pääasiassa Sri Lankassa, Burmassa, Laosissa, Thaimaassa, Kambodžassa sekä pienissä osissa Kiinaa, Vietnamia, Malesiaa ja Bangladeshia. Se on yhä enemmän läsnä </w:t>
      </w:r>
      <w:r>
        <w:rPr>
          <w:color w:val="A9A9A9"/>
        </w:rPr>
        <w:t xml:space="preserve">lännessä</w:t>
      </w:r>
      <w:r>
        <w:t xml:space="preserve">.</w:t>
      </w:r>
    </w:p>
    <w:p>
      <w:r>
        <w:rPr>
          <w:b/>
        </w:rPr>
        <w:t xml:space="preserve">Kysymys 0</w:t>
      </w:r>
    </w:p>
    <w:p>
      <w:r>
        <w:t xml:space="preserve">Missä theravada on yhä enemmän läsnä?</w:t>
      </w:r>
    </w:p>
    <w:p>
      <w:r>
        <w:rPr>
          <w:b/>
        </w:rPr>
        <w:t xml:space="preserve">Tekstin numero 127</w:t>
      </w:r>
    </w:p>
    <w:p>
      <w:r>
        <w:t xml:space="preserve">Theravadin-buddhalaiset uskovat, että uudelleensyntymän toteuttaminen edellyttää henkilökohtaista ponnistelua. Munkit noudattavat vinayaa: meditoivat, opettavat ja palvelevat maallikkoyhteisöjään. Maallikot voivat tehdä hyviä tekoja, jotka tuottavat </w:t>
      </w:r>
      <w:r>
        <w:rPr>
          <w:color w:val="DCDCDC"/>
        </w:rPr>
        <w:t xml:space="preserve">ansioita</w:t>
      </w:r>
      <w:r>
        <w:t xml:space="preserve">.</w:t>
      </w:r>
    </w:p>
    <w:p>
      <w:r>
        <w:rPr>
          <w:b/>
        </w:rPr>
        <w:t xml:space="preserve">Kysymys 0</w:t>
      </w:r>
    </w:p>
    <w:p>
      <w:r>
        <w:t xml:space="preserve">Minkälaiset buddhalaiset uskovat, että uudelleensyntymän toteuttaminen vaatii henkilökohtaista ponnistelua?</w:t>
      </w:r>
    </w:p>
    <w:p>
      <w:r>
        <w:rPr>
          <w:b/>
        </w:rPr>
        <w:t xml:space="preserve">Kysymys 1</w:t>
      </w:r>
    </w:p>
    <w:p>
      <w:r>
        <w:t xml:space="preserve">Maallikot voivat tehdä hyviä tekoja, jotka tuottavat mitä?</w:t>
      </w:r>
    </w:p>
    <w:p>
      <w:r>
        <w:rPr>
          <w:b/>
        </w:rPr>
        <w:t xml:space="preserve">Tekstin numero 128</w:t>
      </w:r>
    </w:p>
    <w:p>
      <w:r>
        <w:t xml:space="preserve">Mahayana-buddhalaisuus kukoisti Intiassa 5. vuosisadalta jKr. alkaen Guptojen dynastian aikana. Mahāyāna-oppimiskeskuksia perustettiin, joista </w:t>
      </w:r>
      <w:r>
        <w:t xml:space="preserve">tärkein oli </w:t>
      </w:r>
      <w:r>
        <w:rPr>
          <w:color w:val="A9A9A9"/>
        </w:rPr>
        <w:t xml:space="preserve">Nālandān yliopisto </w:t>
      </w:r>
      <w:r>
        <w:t xml:space="preserve">Koillis-Intiassa.</w:t>
      </w:r>
    </w:p>
    <w:p>
      <w:r>
        <w:rPr>
          <w:b/>
        </w:rPr>
        <w:t xml:space="preserve">Kysymys 0</w:t>
      </w:r>
    </w:p>
    <w:p>
      <w:r>
        <w:t xml:space="preserve">Mikä oli tärkein mahayanan oppimiskeskus?</w:t>
      </w:r>
    </w:p>
    <w:p>
      <w:r>
        <w:rPr>
          <w:b/>
        </w:rPr>
        <w:t xml:space="preserve">Tekstin numero 129</w:t>
      </w:r>
    </w:p>
    <w:p>
      <w:r>
        <w:t xml:space="preserve">Mahayana-koulukunnat tunnustavat kaikki </w:t>
      </w:r>
      <w:r>
        <w:rPr>
          <w:color w:val="A9A9A9"/>
        </w:rPr>
        <w:t xml:space="preserve">Mahayana-sutrat </w:t>
      </w:r>
      <w:r>
        <w:t xml:space="preserve">tai osan niistä</w:t>
      </w:r>
      <w:r>
        <w:t xml:space="preserve">. </w:t>
      </w:r>
      <w:r>
        <w:t xml:space="preserve">Joistakin näistä sutroista tuli mahayanisteille </w:t>
      </w:r>
      <w:r>
        <w:t xml:space="preserve">itse </w:t>
      </w:r>
      <w:r>
        <w:rPr>
          <w:color w:val="DCDCDC"/>
        </w:rPr>
        <w:t xml:space="preserve">Buddhan </w:t>
      </w:r>
      <w:r>
        <w:t xml:space="preserve">ilmentymä</w:t>
      </w:r>
      <w:r>
        <w:t xml:space="preserve">, ja joissakin sutroissa (esimerkiksi </w:t>
      </w:r>
      <w:r>
        <w:rPr>
          <w:color w:val="2F4F4F"/>
        </w:rPr>
        <w:t xml:space="preserve">Lootussutrassa ja Mahaparinirvana-sutrassa</w:t>
      </w:r>
      <w:r>
        <w:t xml:space="preserve">) mainitaan, </w:t>
      </w:r>
      <w:r>
        <w:t xml:space="preserve">että </w:t>
      </w:r>
      <w:r>
        <w:t xml:space="preserve">usko näihin teksteihin ja niiden kunnioittaminen luovat </w:t>
      </w:r>
      <w:r>
        <w:t xml:space="preserve">perustan itse buddhalaisuuden myöhemmälle saavuttamiselle.</w:t>
      </w:r>
    </w:p>
    <w:p>
      <w:r>
        <w:rPr>
          <w:b/>
        </w:rPr>
        <w:t xml:space="preserve">Kysymys 0</w:t>
      </w:r>
    </w:p>
    <w:p>
      <w:r>
        <w:t xml:space="preserve">Mahayana-koulut tunnustavat kaiken tai osan mistä?</w:t>
      </w:r>
    </w:p>
    <w:p>
      <w:r>
        <w:rPr>
          <w:b/>
        </w:rPr>
        <w:t xml:space="preserve">Kysymys 1</w:t>
      </w:r>
    </w:p>
    <w:p>
      <w:r>
        <w:t xml:space="preserve">Muutama sutra Mahayanistien tuli ilmentymä kuka?</w:t>
      </w:r>
    </w:p>
    <w:p>
      <w:r>
        <w:rPr>
          <w:b/>
        </w:rPr>
        <w:t xml:space="preserve">Kysymys 2</w:t>
      </w:r>
    </w:p>
    <w:p>
      <w:r>
        <w:t xml:space="preserve">Missä sutrassa mainitaan usko Mahayanaan ja sen kunnioittaminen?</w:t>
      </w:r>
    </w:p>
    <w:p>
      <w:r>
        <w:rPr>
          <w:b/>
        </w:rPr>
        <w:t xml:space="preserve">Tekstin numero 130</w:t>
      </w:r>
    </w:p>
    <w:p>
      <w:r>
        <w:t xml:space="preserve">Alkuperäistä mahayana-buddhalaisuutta harjoitetaan nykyään Kiinassa, Japanissa, Koreassa, Singaporessa, osassa Venäjää ja suurimmassa osassa Vietnamia (jota kutsutaan yleisesti myös "</w:t>
      </w:r>
      <w:r>
        <w:rPr>
          <w:color w:val="A9A9A9"/>
        </w:rPr>
        <w:t xml:space="preserve">itäiseksi buddhalaisuudeksi"</w:t>
      </w:r>
      <w:r>
        <w:t xml:space="preserve">)</w:t>
      </w:r>
      <w:r>
        <w:t xml:space="preserve">. </w:t>
      </w:r>
      <w:r>
        <w:t xml:space="preserve">Tiibetissä, Himalajan alueilla ja Mongoliassa harjoitettu buddhalaisuus on myös alkuperältään mahayana-buddhalaisuutta, mutta sitä käsitellään jäljempänä otsikon Vajrayana alla (jota kutsutaan yleisesti myös "</w:t>
      </w:r>
      <w:r>
        <w:rPr>
          <w:color w:val="DCDCDC"/>
        </w:rPr>
        <w:t xml:space="preserve">pohjoiseksi buddhalaisuudeksi")</w:t>
      </w:r>
      <w:r>
        <w:t xml:space="preserve">. </w:t>
      </w:r>
      <w:r>
        <w:t xml:space="preserve">Itäisessä buddhalaisuudessa on erilaisia suuntauksia, joista "</w:t>
      </w:r>
      <w:r>
        <w:rPr>
          <w:color w:val="2F4F4F"/>
        </w:rPr>
        <w:t xml:space="preserve">Mahayanan Puhtaan maan koulukunta </w:t>
      </w:r>
      <w:r>
        <w:t xml:space="preserve">on nykyään laajimmin harjoitettu.". Suurimmassa osassa tätä aluetta ne kuitenkin sulautuvat yhdeksi yhtenäiseksi buddhalaisuuden muodoksi. Erityisesti Japanissa ne muodostavat erillisiä uskontokuntia, joista viisi tärkeintä ovat seuraavat: Nichiren, joka on Japanille ominainen; Pure Land; Shingon, joka on Vajrayanan muoto; Tendai ja Zen. Koreassa lähes kaikki buddhalaiset kuuluvat Chogye-koulukuntaan, joka on virallisesti Son (zen), mutta jossa on merkittäviä elementtejä muista perinteistä.</w:t>
      </w:r>
    </w:p>
    <w:p>
      <w:r>
        <w:rPr>
          <w:b/>
        </w:rPr>
        <w:t xml:space="preserve">Kysymys 0</w:t>
      </w:r>
    </w:p>
    <w:p>
      <w:r>
        <w:t xml:space="preserve">Mitä kutsutaan myös alkuperäiseksi mahayana-buddhalaisuudeksi?</w:t>
      </w:r>
    </w:p>
    <w:p>
      <w:r>
        <w:rPr>
          <w:b/>
        </w:rPr>
        <w:t xml:space="preserve">Kysymys 1</w:t>
      </w:r>
    </w:p>
    <w:p>
      <w:r>
        <w:t xml:space="preserve">Tiibetissä, Himalajan alueilla ja Mongoliassa harjoitettua buddhalaisuutta kutsutaan usein?</w:t>
      </w:r>
    </w:p>
    <w:p>
      <w:r>
        <w:rPr>
          <w:b/>
        </w:rPr>
        <w:t xml:space="preserve">Kysymys 2</w:t>
      </w:r>
    </w:p>
    <w:p>
      <w:r>
        <w:t xml:space="preserve">Mikä on laajimmin harjoitettu itäinen buddhalaisuus?</w:t>
      </w:r>
    </w:p>
    <w:p>
      <w:r>
        <w:rPr>
          <w:b/>
        </w:rPr>
        <w:t xml:space="preserve">Tekstin numero 131</w:t>
      </w:r>
    </w:p>
    <w:p>
      <w:r>
        <w:t xml:space="preserve">Vajrayana-kirjallisuuden eri luokat kehittyivät, kun kuninkaalliset hovit tukivat sekä buddhalaisuutta että </w:t>
      </w:r>
      <w:r>
        <w:rPr>
          <w:color w:val="A9A9A9"/>
        </w:rPr>
        <w:t xml:space="preserve">saivismia</w:t>
      </w:r>
      <w:r>
        <w:t xml:space="preserve">. </w:t>
      </w:r>
      <w:r>
        <w:t xml:space="preserve">Mañjusrimulakalpa, joka myöhemmin luokiteltiin Kriyatantran alle, toteaa, että Saiva-, Garuda- ja Vaisnava-tantrojen opettamat mantrat ovat tehokkaita, jos </w:t>
      </w:r>
      <w:r>
        <w:rPr>
          <w:color w:val="DCDCDC"/>
        </w:rPr>
        <w:t xml:space="preserve">buddhalaiset </w:t>
      </w:r>
      <w:r>
        <w:t xml:space="preserve">soveltavat niitä, </w:t>
      </w:r>
      <w:r>
        <w:t xml:space="preserve">koska Manjushri opetti ne kaikki alun perin. </w:t>
      </w:r>
      <w:r>
        <w:rPr>
          <w:color w:val="2F4F4F"/>
        </w:rPr>
        <w:t xml:space="preserve">Padmavajran Guhyasiddhi</w:t>
      </w:r>
      <w:r>
        <w:t xml:space="preserve">, joka on Guhyasamaja-traditioon liittyvä teos, määrää toimimaan saiva-guruna ja vihkimään jäseniä saiva-siddhantan kirjoituksiin ja mandaloihin. Samvara-tantra-tekstit ottivat pitha-luettelon Saiva-tekstistä Tantrasadbhava, ja niissä on kopiointivirhe, jossa jumaluus on sekoitettu paikkaan.</w:t>
      </w:r>
    </w:p>
    <w:p>
      <w:r>
        <w:rPr>
          <w:b/>
        </w:rPr>
        <w:t xml:space="preserve">Kysymys 0</w:t>
      </w:r>
    </w:p>
    <w:p>
      <w:r>
        <w:t xml:space="preserve">Kuninkaalliset hovit tukivat sekä buddhalaisuutta että mitä?</w:t>
      </w:r>
    </w:p>
    <w:p>
      <w:r>
        <w:rPr>
          <w:b/>
        </w:rPr>
        <w:t xml:space="preserve">Kysymys 1</w:t>
      </w:r>
    </w:p>
    <w:p>
      <w:r>
        <w:t xml:space="preserve">Saiva-, Garuda- ja Vaisnava-tantrassa opetetut mantrat ovat tehokkaita, jos niitä soveltaa kuka?</w:t>
      </w:r>
    </w:p>
    <w:p>
      <w:r>
        <w:rPr>
          <w:b/>
        </w:rPr>
        <w:t xml:space="preserve">Kysymys 2</w:t>
      </w:r>
    </w:p>
    <w:p>
      <w:r>
        <w:t xml:space="preserve">Mikä teos liittyy Guhyasamaja-traditioon?</w:t>
      </w:r>
    </w:p>
    <w:p>
      <w:r>
        <w:rPr>
          <w:b/>
        </w:rPr>
        <w:t xml:space="preserve">Tekstin numero 132</w:t>
      </w:r>
    </w:p>
    <w:p>
      <w:r>
        <w:rPr>
          <w:color w:val="A9A9A9"/>
        </w:rPr>
        <w:t xml:space="preserve">Buddhalaisia </w:t>
      </w:r>
      <w:r>
        <w:t xml:space="preserve">kirjoituksia ja muita tekstejä on hyvin erilaisia. Buddhalaisuuden eri koulukunnat antavat eriasteista arvoa eri tekstien oppimiselle. Jotkut koulukunnat kunnioittavat tiettyjä tekstejä uskonnollisina </w:t>
      </w:r>
      <w:r>
        <w:rPr>
          <w:color w:val="DCDCDC"/>
        </w:rPr>
        <w:t xml:space="preserve">esineinä itsessään, </w:t>
      </w:r>
      <w:r>
        <w:t xml:space="preserve">kun taas toiset </w:t>
      </w:r>
      <w:r>
        <w:t xml:space="preserve">koulukunnat </w:t>
      </w:r>
      <w:r>
        <w:t xml:space="preserve">omaksuvat enemmän skolastisen lähestymistavan. Buddhalaiset kirjoitukset on kirjoitettu pääasiassa pālilla, tiibetiksi, mongoliksi ja kiinaksi. Joitakin tekstejä on edelleen olemassa sanskritiksi ja buddhalaiseksi hybridisanskritiksi.</w:t>
      </w:r>
    </w:p>
    <w:p>
      <w:r>
        <w:rPr>
          <w:b/>
        </w:rPr>
        <w:t xml:space="preserve">Kysymys 0</w:t>
      </w:r>
    </w:p>
    <w:p>
      <w:r>
        <w:t xml:space="preserve">Minkälaisia kirjoituksia on olemassa?</w:t>
      </w:r>
    </w:p>
    <w:p>
      <w:r>
        <w:rPr>
          <w:b/>
        </w:rPr>
        <w:t xml:space="preserve">Kysymys 1</w:t>
      </w:r>
    </w:p>
    <w:p>
      <w:r>
        <w:t xml:space="preserve">Jotkut koulukunnat kunnioittavat tiettyjä tekstejä uskonnollisina mitä?</w:t>
      </w:r>
    </w:p>
    <w:p>
      <w:r>
        <w:rPr>
          <w:b/>
        </w:rPr>
        <w:t xml:space="preserve">Tekstin numero 133</w:t>
      </w:r>
    </w:p>
    <w:p>
      <w:r>
        <w:t xml:space="preserve">Toisin kuin monissa uskonnoissa, buddhalaisuudessa ei ole yhtä keskeistä </w:t>
      </w:r>
      <w:r>
        <w:rPr>
          <w:color w:val="A9A9A9"/>
        </w:rPr>
        <w:t xml:space="preserve">tekstiä, </w:t>
      </w:r>
      <w:r>
        <w:t xml:space="preserve">johon kaikki perinteet viittaisivat. Jotkut tutkijat ovat kuitenkin viitanneet Vinaya Pitakaan ja Sutta Pitakan neljään ensimmäiseen Nikayaan </w:t>
      </w:r>
      <w:r>
        <w:t xml:space="preserve">kaikkien buddhalaisten traditioiden </w:t>
      </w:r>
      <w:r>
        <w:t xml:space="preserve">yhteisenä </w:t>
      </w:r>
      <w:r>
        <w:rPr>
          <w:color w:val="DCDCDC"/>
        </w:rPr>
        <w:t xml:space="preserve">ytimenä</w:t>
      </w:r>
      <w:r>
        <w:t xml:space="preserve">. tätä voidaan pitää harhaanjohtavana, sillä Mahāyāna pitää näitä vain alustavana eikä keskeisenä opetuksena. Tiibetin buddhalaiset eivät ole edes kääntäneet suurinta osaa āgamoista </w:t>
      </w:r>
      <w:r>
        <w:t xml:space="preserve">(vaikka teoriassa he tunnustavat ne), eivätkä ne näyttele mitään roolia Kiinan ja Japanin papiston tai maallikoiden uskonnollisessa elämässä. Toiset tutkijat sanovat, että mitään yleisesti hyväksyttyä yhteistä ydintä ei ole olemassa. </w:t>
      </w:r>
      <w:r>
        <w:t xml:space="preserve">Joidenkin mielestä </w:t>
      </w:r>
      <w:r>
        <w:rPr>
          <w:color w:val="556B2F"/>
        </w:rPr>
        <w:t xml:space="preserve">buddhalaisten kaanonien laajuus ja monimutkaisuus </w:t>
      </w:r>
      <w:r>
        <w:t xml:space="preserve">(mukaan lukien buddhalainen sosiaalinen uudistaja Babasaheb Ambedkar) ovat esteenä buddhalaisen filosofian laajemmalle ymmärtämiselle.</w:t>
      </w:r>
    </w:p>
    <w:p>
      <w:r>
        <w:rPr>
          <w:b/>
        </w:rPr>
        <w:t xml:space="preserve">Kysymys 0</w:t>
      </w:r>
    </w:p>
    <w:p>
      <w:r>
        <w:t xml:space="preserve">Toisin kuin useimmissa uskonnoissa, buddhalaisuudessa ei ole yhtä keskeistä mitä?</w:t>
      </w:r>
    </w:p>
    <w:p>
      <w:r>
        <w:rPr>
          <w:b/>
        </w:rPr>
        <w:t xml:space="preserve">Kysymys 1</w:t>
      </w:r>
    </w:p>
    <w:p>
      <w:r>
        <w:t xml:space="preserve">Tiibetin buddhalaiset eivät ole edes kääntäneet suurinta osaa mitä?</w:t>
      </w:r>
    </w:p>
    <w:p>
      <w:r>
        <w:rPr>
          <w:b/>
        </w:rPr>
        <w:t xml:space="preserve">Kysymys 2</w:t>
      </w:r>
    </w:p>
    <w:p>
      <w:r>
        <w:t xml:space="preserve">Joidenkin tutkijoiden mukaan ei ole olemassa yleisesti hyväksyttyä yhteistä mitä?</w:t>
      </w:r>
    </w:p>
    <w:p>
      <w:r>
        <w:rPr>
          <w:b/>
        </w:rPr>
        <w:t xml:space="preserve">Kysymys 3</w:t>
      </w:r>
    </w:p>
    <w:p>
      <w:r>
        <w:t xml:space="preserve">Mitä jotkut ovat pitäneet esteenä buddhalaisen filosofian ymmärtämiselle?</w:t>
      </w:r>
    </w:p>
    <w:p>
      <w:r>
        <w:rPr>
          <w:b/>
        </w:rPr>
        <w:t xml:space="preserve">Tekstin numero 134</w:t>
      </w:r>
    </w:p>
    <w:p>
      <w:r>
        <w:t xml:space="preserve">Vuosien varrella on yritetty koota yhteen buddhalaiseen tekstiin, joka sisältäisi kaikki </w:t>
      </w:r>
      <w:r>
        <w:rPr>
          <w:color w:val="A9A9A9"/>
        </w:rPr>
        <w:t xml:space="preserve">buddhalaisuuden </w:t>
      </w:r>
      <w:r>
        <w:t xml:space="preserve">tärkeimmät periaatteet</w:t>
      </w:r>
      <w:r>
        <w:t xml:space="preserve">. </w:t>
      </w:r>
      <w:r>
        <w:t xml:space="preserve">Theravada-perinteessä luotiin tiivistettyjä "opintotekstejä", joissa yhdistettiin suosittuja tai vaikutusvaltaisia kirjoituksia yhdeksi niteeksi, jota aloittelevat munkit voisivat opiskella. Myöhemmin Sri Lankassa </w:t>
      </w:r>
      <w:r>
        <w:rPr>
          <w:color w:val="2F4F4F"/>
        </w:rPr>
        <w:t xml:space="preserve">Dhammapadaa </w:t>
      </w:r>
      <w:r>
        <w:t xml:space="preserve">puolustettiin yhdistävänä kirjoituksena.</w:t>
      </w:r>
    </w:p>
    <w:p>
      <w:r>
        <w:rPr>
          <w:b/>
        </w:rPr>
        <w:t xml:space="preserve">Kysymys 0</w:t>
      </w:r>
    </w:p>
    <w:p>
      <w:r>
        <w:t xml:space="preserve">Mikä Sri Lankassa todettiin parhaaksi yhdistäväksi kirjoitukseksi?</w:t>
      </w:r>
    </w:p>
    <w:p>
      <w:r>
        <w:rPr>
          <w:b/>
        </w:rPr>
        <w:t xml:space="preserve">Kysymys 1</w:t>
      </w:r>
    </w:p>
    <w:p>
      <w:r>
        <w:t xml:space="preserve">Minkä uskonnon kaikki pääajatukset on yritetty koota yhteen tekstiin?</w:t>
      </w:r>
    </w:p>
    <w:p>
      <w:r>
        <w:rPr>
          <w:b/>
        </w:rPr>
        <w:t xml:space="preserve">Kysymys 2</w:t>
      </w:r>
    </w:p>
    <w:p>
      <w:r>
        <w:t xml:space="preserve">tiivistetyt opintotekstit luotiin minkä perinteen mukaisesti?</w:t>
      </w:r>
    </w:p>
    <w:p>
      <w:r>
        <w:rPr>
          <w:b/>
        </w:rPr>
        <w:t xml:space="preserve">Tekstin numero 135</w:t>
      </w:r>
    </w:p>
    <w:p>
      <w:r>
        <w:t xml:space="preserve">Dwight Goddard keräsi </w:t>
      </w:r>
      <w:r>
        <w:t xml:space="preserve">1920-luvulla buddhalaiseen Raamattuunsa </w:t>
      </w:r>
      <w:r>
        <w:t xml:space="preserve">otoksen buddhalaisia kirjoituksia, joissa painottui </w:t>
      </w:r>
      <w:r>
        <w:rPr>
          <w:color w:val="A9A9A9"/>
        </w:rPr>
        <w:t xml:space="preserve">zen, </w:t>
      </w:r>
      <w:r>
        <w:t xml:space="preserve">sekä muita itämaisen filosofian klassikoita, kuten Tao Te Chingin. Hiljattain tohtori Babasaheb Ambedkar yritti luoda yhden ainoan, yhdistetyn buddhalaisten periaatteiden asiakirjan teoksessaan "</w:t>
      </w:r>
      <w:r>
        <w:rPr>
          <w:color w:val="DCDCDC"/>
        </w:rPr>
        <w:t xml:space="preserve">The Buddha and His Dhamma"</w:t>
      </w:r>
      <w:r>
        <w:t xml:space="preserve">. Muitakin vastaavia pyrkimyksiä on ollut tähän päivään asti, mutta tällä hetkellä ei ole olemassa yhtä ainoaa tekstiä, joka edustaisi kaikkia buddhalaisia perinteitä.</w:t>
      </w:r>
    </w:p>
    <w:p>
      <w:r>
        <w:rPr>
          <w:b/>
        </w:rPr>
        <w:t xml:space="preserve">Kysymys 0</w:t>
      </w:r>
    </w:p>
    <w:p>
      <w:r>
        <w:t xml:space="preserve">Goddard keräsi pääasiassa minkälaisia buddhalaisia kirjoituksia?</w:t>
      </w:r>
    </w:p>
    <w:p>
      <w:r>
        <w:rPr>
          <w:b/>
        </w:rPr>
        <w:t xml:space="preserve">Kysymys 1</w:t>
      </w:r>
    </w:p>
    <w:p>
      <w:r>
        <w:t xml:space="preserve">Tohtori Babasaheb Ambedkar yritti luoda yhden ainoan yhdistetyn asiakirjan, joka sisälsi kaikki buddhalaiset periaatteet, ja kutsui sitä nimellä?</w:t>
      </w:r>
    </w:p>
    <w:p>
      <w:r>
        <w:rPr>
          <w:b/>
        </w:rPr>
        <w:t xml:space="preserve">Tekstin numero 136</w:t>
      </w:r>
    </w:p>
    <w:p>
      <w:r>
        <w:rPr>
          <w:color w:val="A9A9A9"/>
        </w:rPr>
        <w:t xml:space="preserve">Pāli Tipitaka</w:t>
      </w:r>
      <w:r>
        <w:t xml:space="preserve">, joka tarkoittaa "kolmea koria", viittaa </w:t>
      </w:r>
      <w:r>
        <w:rPr>
          <w:color w:val="2F4F4F"/>
        </w:rPr>
        <w:t xml:space="preserve">Vinaya Pitakaan</w:t>
      </w:r>
      <w:r>
        <w:rPr>
          <w:color w:val="DCDCDC"/>
        </w:rPr>
        <w:t xml:space="preserve">, </w:t>
      </w:r>
      <w:r>
        <w:rPr>
          <w:color w:val="556B2F"/>
        </w:rPr>
        <w:t xml:space="preserve">Sutta Pitakaan </w:t>
      </w:r>
      <w:r>
        <w:rPr>
          <w:color w:val="DCDCDC"/>
        </w:rPr>
        <w:t xml:space="preserve">ja </w:t>
      </w:r>
      <w:r>
        <w:rPr>
          <w:color w:val="6B8E23"/>
        </w:rPr>
        <w:t xml:space="preserve">Abhidhamma Pitakaan</w:t>
      </w:r>
      <w:r>
        <w:t xml:space="preserve">. Vinaya Pitaka sisältää buddhalaismunkkien ja -nunnien kurinpitosääntöjä sekä selityksiä siitä, miksi ja miten nämä säännöt laadittiin, tukimateriaalia ja opillista selvennystä. Sutta Pitaka sisältää Gautama Buddhalle omistettuja puheita. Abhidhamma Pitaka sisältää aineistoa, jota usein kuvataan Gautama Buddhan opetusten systemaattisiksi selityksiksi.</w:t>
      </w:r>
    </w:p>
    <w:p>
      <w:r>
        <w:rPr>
          <w:b/>
        </w:rPr>
        <w:t xml:space="preserve">Kysymys 0</w:t>
      </w:r>
    </w:p>
    <w:p>
      <w:r>
        <w:t xml:space="preserve">Mitä tarkoittaa "kolme koria"?</w:t>
      </w:r>
    </w:p>
    <w:p>
      <w:r>
        <w:rPr>
          <w:b/>
        </w:rPr>
        <w:t xml:space="preserve">Kysymys 1</w:t>
      </w:r>
    </w:p>
    <w:p>
      <w:r>
        <w:t xml:space="preserve">Mitä tarkoittavat "kolme koria"?</w:t>
      </w:r>
    </w:p>
    <w:p>
      <w:r>
        <w:rPr>
          <w:b/>
        </w:rPr>
        <w:t xml:space="preserve">Kysymys 2</w:t>
      </w:r>
    </w:p>
    <w:p>
      <w:r>
        <w:t xml:space="preserve">Mikä sisältää buddhalaisten munkkien ja nunnien kurinpitosäännöt?</w:t>
      </w:r>
    </w:p>
    <w:p>
      <w:r>
        <w:rPr>
          <w:b/>
        </w:rPr>
        <w:t xml:space="preserve">Kysymys 3</w:t>
      </w:r>
    </w:p>
    <w:p>
      <w:r>
        <w:t xml:space="preserve">Mikä sisältää Gautama Buddhalle omistettuja puheita?</w:t>
      </w:r>
    </w:p>
    <w:p>
      <w:r>
        <w:rPr>
          <w:b/>
        </w:rPr>
        <w:t xml:space="preserve">Kysymys 4</w:t>
      </w:r>
    </w:p>
    <w:p>
      <w:r>
        <w:t xml:space="preserve">Mikä sisältää materiaalia, jota kuvaillaan Gautama Buddhan opetusten systemaattisiksi selityksiksi?</w:t>
      </w:r>
    </w:p>
    <w:p>
      <w:r>
        <w:rPr>
          <w:b/>
        </w:rPr>
        <w:t xml:space="preserve">Tekstin numero 137</w:t>
      </w:r>
    </w:p>
    <w:p>
      <w:r>
        <w:rPr>
          <w:color w:val="A9A9A9"/>
        </w:rPr>
        <w:t xml:space="preserve">Pāli Tipitaka </w:t>
      </w:r>
      <w:r>
        <w:t xml:space="preserve">on ainoa varhainen Tipitaka (sanskritiksi: Tripiṭaka), joka on säilynyt ehjänä alkuperäiskielellään, mutta useilla varhaisilla koulukunnilla oli omat Tipitaka-kokoelmansa, jotka sisälsivät paljon samaa materiaalia. Meillä on osia Sārvāstivādan, Dharmaguptakan, Sammityan, Mahāsaṅghikan, Kāśyapīyan ja Mahīśāsakan koulukuntien Tipitakoista, joista useimmat ovat säilyneet vain kiinankielisinä käännöksenä. Joidenkin lähteiden mukaan joillakin buddhalaisuuden varhaisilla koulukunnilla oli </w:t>
      </w:r>
      <w:r>
        <w:rPr>
          <w:color w:val="DCDCDC"/>
        </w:rPr>
        <w:t xml:space="preserve">viisi tai seitsemän </w:t>
      </w:r>
      <w:r>
        <w:t xml:space="preserve">pitakaa</w:t>
      </w:r>
      <w:r>
        <w:t xml:space="preserve">.</w:t>
      </w:r>
    </w:p>
    <w:p>
      <w:r>
        <w:rPr>
          <w:b/>
        </w:rPr>
        <w:t xml:space="preserve">Kysymys 0</w:t>
      </w:r>
    </w:p>
    <w:p>
      <w:r>
        <w:t xml:space="preserve">Mikä on ainoa Tipitaka, joka on säilynyt ehjänä alkuperäiskielellään?</w:t>
      </w:r>
    </w:p>
    <w:p>
      <w:r>
        <w:rPr>
          <w:b/>
        </w:rPr>
        <w:t xml:space="preserve">Kysymys 1</w:t>
      </w:r>
    </w:p>
    <w:p>
      <w:r>
        <w:t xml:space="preserve">Sanotaan, että joillakin buddhalaisuuden varhaisilla koulukunnilla oli kuinka monta pitakaa?</w:t>
      </w:r>
    </w:p>
    <w:p>
      <w:r>
        <w:rPr>
          <w:b/>
        </w:rPr>
        <w:t xml:space="preserve">Tekstin numero 138</w:t>
      </w:r>
    </w:p>
    <w:p>
      <w:r>
        <w:t xml:space="preserve">Kirjoitusten mukaan pian Buddhan kuoleman jälkeen pidettiin ensimmäinen buddhalaisneuvosto, jonka </w:t>
      </w:r>
      <w:r>
        <w:t xml:space="preserve">puheenjohtajana toimi </w:t>
      </w:r>
      <w:r>
        <w:t xml:space="preserve">munkki nimeltä </w:t>
      </w:r>
      <w:r>
        <w:rPr>
          <w:color w:val="A9A9A9"/>
        </w:rPr>
        <w:t xml:space="preserve">Mahākāśyapa </w:t>
      </w:r>
      <w:r>
        <w:t xml:space="preserve">(Pāli: Mahākassapa). Neuvoston tavoitteena oli </w:t>
      </w:r>
      <w:r>
        <w:rPr>
          <w:color w:val="DCDCDC"/>
        </w:rPr>
        <w:t xml:space="preserve">kirjata ylös Buddhan opetukset</w:t>
      </w:r>
      <w:r>
        <w:t xml:space="preserve">. </w:t>
      </w:r>
      <w:r>
        <w:rPr>
          <w:color w:val="2F4F4F"/>
        </w:rPr>
        <w:t xml:space="preserve">Upāli </w:t>
      </w:r>
      <w:r>
        <w:t xml:space="preserve">lausui vinayan. </w:t>
      </w:r>
      <w:r>
        <w:rPr>
          <w:color w:val="556B2F"/>
        </w:rPr>
        <w:t xml:space="preserve">Ānanda</w:t>
      </w:r>
      <w:r>
        <w:t xml:space="preserve">, Buddhan henkilökohtainen avustaja, kutsuttiin lausumaan </w:t>
      </w:r>
      <w:r>
        <w:rPr>
          <w:color w:val="6B8E23"/>
        </w:rPr>
        <w:t xml:space="preserve">dhammaa</w:t>
      </w:r>
      <w:r>
        <w:t xml:space="preserve">. Näistä tuli Tripitakan perusta. Tämä muistiinpano välitettiin kuitenkin alun perin suullisesti laulujen muodossa, ja se sidottiin tekstiin viimeisellä vuosisadalla eaa. Jokaisen buddhalaisen koulukunnan sekä sūtrat että vinaya sisältävät monenlaisia elementtejä, kuten puheita dharmasta, kommentteja muista opetuksista, kosmologisia ja kosmogonisia tekstejä, tarinoita Gautama Buddhan aiemmista elämistä ja monia muita aiheita.</w:t>
      </w:r>
    </w:p>
    <w:p>
      <w:r>
        <w:rPr>
          <w:b/>
        </w:rPr>
        <w:t xml:space="preserve">Kysymys 0</w:t>
      </w:r>
    </w:p>
    <w:p>
      <w:r>
        <w:t xml:space="preserve">Kuka munkki toimi puheenjohtajana Buddhan kuoleman jälkeen?</w:t>
      </w:r>
    </w:p>
    <w:p>
      <w:r>
        <w:rPr>
          <w:b/>
        </w:rPr>
        <w:t xml:space="preserve">Kysymys 1</w:t>
      </w:r>
    </w:p>
    <w:p>
      <w:r>
        <w:t xml:space="preserve">Mikä oli neuvoston tavoite?</w:t>
      </w:r>
    </w:p>
    <w:p>
      <w:r>
        <w:rPr>
          <w:b/>
        </w:rPr>
        <w:t xml:space="preserve">Kysymys 2</w:t>
      </w:r>
    </w:p>
    <w:p>
      <w:r>
        <w:t xml:space="preserve">vinayan lausui?</w:t>
      </w:r>
    </w:p>
    <w:p>
      <w:r>
        <w:rPr>
          <w:b/>
        </w:rPr>
        <w:t xml:space="preserve">Kysymys 3</w:t>
      </w:r>
    </w:p>
    <w:p>
      <w:r>
        <w:t xml:space="preserve">Kuka oli Buddhan henkilökohtainen avustaja?</w:t>
      </w:r>
    </w:p>
    <w:p>
      <w:r>
        <w:rPr>
          <w:b/>
        </w:rPr>
        <w:t xml:space="preserve">Kysymys 4</w:t>
      </w:r>
    </w:p>
    <w:p>
      <w:r>
        <w:t xml:space="preserve">Anandaa pyydettiin lausumaan mitä?</w:t>
      </w:r>
    </w:p>
    <w:p>
      <w:r>
        <w:rPr>
          <w:b/>
        </w:rPr>
        <w:t xml:space="preserve">Tekstin numero 139</w:t>
      </w:r>
    </w:p>
    <w:p>
      <w:r>
        <w:t xml:space="preserve">Suuri osa kaanonin materiaalista ei ole nimenomaan "</w:t>
      </w:r>
      <w:r>
        <w:rPr>
          <w:color w:val="A9A9A9"/>
        </w:rPr>
        <w:t xml:space="preserve">theravadinia", vaan se </w:t>
      </w:r>
      <w:r>
        <w:t xml:space="preserve">on kokoelma opetuksia, jotka tämä koulu säilytti varhaisesta, ei-uskonnollisesta opetuskokonaisuudesta. Peter Harveyn mukaan se sisältää materiaalia, joka on ristiriidassa myöhemmän theravadinin ortodoksisuuden kanssa. Hän toteaa seuraavaa: "</w:t>
      </w:r>
      <w:r>
        <w:rPr>
          <w:color w:val="DCDCDC"/>
        </w:rPr>
        <w:t xml:space="preserve">Theravadiinit </w:t>
      </w:r>
      <w:r>
        <w:t xml:space="preserve">ovat siis saattaneet lisätä kaanoniin tekstejä jonkin aikaa, mutta he eivät näytä peukaloineen sitä, mikä heillä oli jo aikaisemmalta ajalta."</w:t>
      </w:r>
    </w:p>
    <w:p>
      <w:r>
        <w:rPr>
          <w:b/>
        </w:rPr>
        <w:t xml:space="preserve">Kysymys 0</w:t>
      </w:r>
    </w:p>
    <w:p>
      <w:r>
        <w:t xml:space="preserve">Suuri osa kaanonin aineistosta ei ole nimenomaan mitä?</w:t>
      </w:r>
    </w:p>
    <w:p>
      <w:r>
        <w:rPr>
          <w:b/>
        </w:rPr>
        <w:t xml:space="preserve">Kysymys 1</w:t>
      </w:r>
    </w:p>
    <w:p>
      <w:r>
        <w:t xml:space="preserve">Kuka on saattanut lisätä tekstejä kaanoniin jonkin aikaa?</w:t>
      </w:r>
    </w:p>
    <w:p>
      <w:r>
        <w:rPr>
          <w:b/>
        </w:rPr>
        <w:t xml:space="preserve">Tekstin numero 140</w:t>
      </w:r>
    </w:p>
    <w:p>
      <w:r>
        <w:rPr>
          <w:color w:val="A9A9A9"/>
        </w:rPr>
        <w:t xml:space="preserve">Mahayana-sutrat </w:t>
      </w:r>
      <w:r>
        <w:t xml:space="preserve">ovat hyvin laaja buddhalaisten kirjoitusten laji, joita mahayana-buddhalainen perinne pitää Buddhan alkuperäisinä opetuksina. Jotkut mahayanan kannattajat hyväksyvät sekä varhaiset opetukset (mukaan lukien tässä </w:t>
      </w:r>
      <w:r>
        <w:rPr>
          <w:color w:val="DCDCDC"/>
        </w:rPr>
        <w:t xml:space="preserve">Sarvastivada Abhidharma, jota </w:t>
      </w:r>
      <w:r>
        <w:t xml:space="preserve">Nagarjuna kritisoi ja joka itse asiassa vastustaa varhaista buddhalaista ajattelua) että mahayana-sutrat Gautama Buddhan autenttisina opetuksina ja väittävät, että ne on suunniteltu erityyppisille henkilöille ja erilaisille henkisen ymmärryksen tasoille.</w:t>
      </w:r>
    </w:p>
    <w:p>
      <w:r>
        <w:rPr>
          <w:b/>
        </w:rPr>
        <w:t xml:space="preserve">Kysymys 0</w:t>
      </w:r>
    </w:p>
    <w:p>
      <w:r>
        <w:t xml:space="preserve">Mitä pidetään Buddhan alkuperäisinä opetuksina?</w:t>
      </w:r>
    </w:p>
    <w:p>
      <w:r>
        <w:rPr>
          <w:b/>
        </w:rPr>
        <w:t xml:space="preserve">Kysymys 1</w:t>
      </w:r>
    </w:p>
    <w:p>
      <w:r>
        <w:t xml:space="preserve">Mikä on hyvin laaja buddhalaisten kirjoitusten laji?</w:t>
      </w:r>
    </w:p>
    <w:p>
      <w:r>
        <w:rPr>
          <w:b/>
        </w:rPr>
        <w:t xml:space="preserve">Kysymys 2</w:t>
      </w:r>
    </w:p>
    <w:p>
      <w:r>
        <w:t xml:space="preserve">Mitä opetusta Nagarjuna kritisoi?</w:t>
      </w:r>
    </w:p>
    <w:p>
      <w:r>
        <w:rPr>
          <w:b/>
        </w:rPr>
        <w:t xml:space="preserve">Tekstin numero 141</w:t>
      </w:r>
    </w:p>
    <w:p>
      <w:r>
        <w:t xml:space="preserve">Mahayana-sutrat väittävät usein, että ne ilmaisevat Buddhan syvällisempiä, edistyneempiä oppeja, jotka on varattu niille, jotka seuraavat </w:t>
      </w:r>
      <w:r>
        <w:rPr>
          <w:color w:val="DCDCDC"/>
        </w:rPr>
        <w:t xml:space="preserve">bodhisattvan polkua</w:t>
      </w:r>
      <w:r>
        <w:t xml:space="preserve">. Tämän polun selitetään rakentuvan motivaatiolle vapauttaa kaikki elävät olennot onnettomuudesta. Siitä nimi Mahāyāna (kirjaimellisesti </w:t>
      </w:r>
      <w:r>
        <w:rPr>
          <w:color w:val="2F4F4F"/>
        </w:rPr>
        <w:t xml:space="preserve">Suuri ajoneuvo)</w:t>
      </w:r>
      <w:r>
        <w:t xml:space="preserve">.</w:t>
      </w:r>
    </w:p>
    <w:p>
      <w:r>
        <w:rPr>
          <w:b/>
        </w:rPr>
        <w:t xml:space="preserve">Kysymys 0</w:t>
      </w:r>
    </w:p>
    <w:p>
      <w:r>
        <w:t xml:space="preserve">Mitkä sutrat on varattu niille, jotka seuraavat bodhisattvan polkua?</w:t>
      </w:r>
    </w:p>
    <w:p>
      <w:r>
        <w:rPr>
          <w:b/>
        </w:rPr>
        <w:t xml:space="preserve">Kysymys 1</w:t>
      </w:r>
    </w:p>
    <w:p>
      <w:r>
        <w:t xml:space="preserve">Mitä Mahayana tarkoittaa?</w:t>
      </w:r>
    </w:p>
    <w:p>
      <w:r>
        <w:rPr>
          <w:b/>
        </w:rPr>
        <w:t xml:space="preserve">Kysymys 2</w:t>
      </w:r>
    </w:p>
    <w:p>
      <w:r>
        <w:t xml:space="preserve">Minkä polun kuvataan rakentuvan motivaatiolle vapauttaa kaikki elävät olennot?</w:t>
      </w:r>
    </w:p>
    <w:p>
      <w:r>
        <w:rPr>
          <w:b/>
        </w:rPr>
        <w:t xml:space="preserve">Tekstin numero 142</w:t>
      </w:r>
    </w:p>
    <w:p>
      <w:r>
        <w:rPr>
          <w:color w:val="DCDCDC"/>
        </w:rPr>
        <w:t xml:space="preserve">Mahayana-perinteen </w:t>
      </w:r>
      <w:r>
        <w:t xml:space="preserve">mukaan mahayana-sutrat välitettiin salassa, ne tulivat toisilta buddhoilta tai bodhisattvailta tai ne säilytettiin ei-inhimillisissä maailmoissa, koska ihmiset eivät tuolloin kyenneet ymmärtämään niitä:</w:t>
      </w:r>
    </w:p>
    <w:p>
      <w:r>
        <w:rPr>
          <w:b/>
        </w:rPr>
        <w:t xml:space="preserve">Kysymys 0</w:t>
      </w:r>
    </w:p>
    <w:p>
      <w:r>
        <w:t xml:space="preserve">Mitä sutroja lähetettiin salassa?</w:t>
      </w:r>
    </w:p>
    <w:p>
      <w:r>
        <w:rPr>
          <w:b/>
        </w:rPr>
        <w:t xml:space="preserve">Kysymys 1</w:t>
      </w:r>
    </w:p>
    <w:p>
      <w:r>
        <w:t xml:space="preserve">Mitä sutroja olisi voinut säilyä ei-inhimillisissä maailmoissa?</w:t>
      </w:r>
    </w:p>
    <w:p>
      <w:r>
        <w:rPr>
          <w:b/>
        </w:rPr>
        <w:t xml:space="preserve">Kysymys 2</w:t>
      </w:r>
    </w:p>
    <w:p>
      <w:r>
        <w:t xml:space="preserve">Minkä perinteen mukaan sutrat ovat saattaneet tulla muilta buddhoilta tai bodhisattvailta?</w:t>
      </w:r>
    </w:p>
    <w:p>
      <w:r>
        <w:rPr>
          <w:b/>
        </w:rPr>
        <w:t xml:space="preserve">Tekstin numero 143</w:t>
      </w:r>
    </w:p>
    <w:p>
      <w:r>
        <w:t xml:space="preserve">Noin </w:t>
      </w:r>
      <w:r>
        <w:rPr>
          <w:color w:val="A9A9A9"/>
        </w:rPr>
        <w:t xml:space="preserve">kuusisataa </w:t>
      </w:r>
      <w:r>
        <w:t xml:space="preserve">Mahayana-sutraa on säilynyt sanskritiksi tai kiinalaisina tai tiibetiläisinä käännöksinä. Lisäksi </w:t>
      </w:r>
      <w:r>
        <w:rPr>
          <w:color w:val="DCDCDC"/>
        </w:rPr>
        <w:t xml:space="preserve">Itä-Aasian buddhalaisuus </w:t>
      </w:r>
      <w:r>
        <w:t xml:space="preserve">tunnustaa joitakin sutroja, joita tutkijat pitävät pikemminkin kiinalaista kuin intialaista alkuperää olevina</w:t>
      </w:r>
      <w:r>
        <w:t xml:space="preserve">.</w:t>
      </w:r>
    </w:p>
    <w:p>
      <w:r>
        <w:rPr>
          <w:b/>
        </w:rPr>
        <w:t xml:space="preserve">Kysymys 0</w:t>
      </w:r>
    </w:p>
    <w:p>
      <w:r>
        <w:t xml:space="preserve">Kuinka monta Mahayana-sutraa on säilynyt sanskritin kielellä tai kiinalaisina tai tiibetiläisinä käännöksinä?</w:t>
      </w:r>
    </w:p>
    <w:p>
      <w:r>
        <w:rPr>
          <w:b/>
        </w:rPr>
        <w:t xml:space="preserve">Kysymys 1</w:t>
      </w:r>
    </w:p>
    <w:p>
      <w:r>
        <w:t xml:space="preserve">Mikä buddhalaisuus tunnustaa kiinalaista alkuperää olevat sutrat?</w:t>
      </w:r>
    </w:p>
    <w:p>
      <w:r>
        <w:rPr>
          <w:b/>
        </w:rPr>
        <w:t xml:space="preserve">Tekstin numero 144</w:t>
      </w:r>
    </w:p>
    <w:p>
      <w:r>
        <w:t xml:space="preserve">Yleisesti ottaen tutkijat päättelevät, että Mahayana-kirjoitukset on laadittu 1. vuosisadasta jKr. lähtien: "Mahayana-sutroja kirjoitettiin runsaasti yleisen aikakauden alun ja viidennen vuosisadan välisenä aikana", viisi vuosisataa historiallisen Gautama Buddhan jälkeen. Joidenkin niistä juuret olivat muissa, 1. vuosisadalla eaa. laadituissa kirjoituksissa. </w:t>
      </w:r>
      <w:r>
        <w:t xml:space="preserve">Mahayana-sutrat alkoivat vaikuttaa Intian valtavirran buddhalaisten käyttäytymiseen </w:t>
      </w:r>
      <w:r>
        <w:t xml:space="preserve">vasta </w:t>
      </w:r>
      <w:r>
        <w:rPr>
          <w:color w:val="A9A9A9"/>
        </w:rPr>
        <w:t xml:space="preserve">5. vuosisadan jälkeen:</w:t>
      </w:r>
      <w:r>
        <w:t xml:space="preserve"> "Mutta tekstien ulkopuolella, ainakin Intiassa, täsmälleen samaan aikaan hyvin erilaiset - itse asiassa näennäisesti vanhemmat - aatteet ja pyrkimykset näyttävät motivoivan todellista käyttäytymistä, ja vanhat ja vakiintuneet Hinnayana-ryhmät näyttävät olevan ainoat, joita holhotaan ja tuetaan." </w:t>
      </w:r>
      <w:r>
        <w:t xml:space="preserve">Näitä tekstejä ei ilmeisesti hyväksytty yleisesti intialaisten buddhalaisten keskuudessa niiden ilmestyessä; halventavaa leimaa </w:t>
      </w:r>
      <w:r>
        <w:rPr>
          <w:color w:val="DCDCDC"/>
        </w:rPr>
        <w:t xml:space="preserve">Hinayana </w:t>
      </w:r>
      <w:r>
        <w:t xml:space="preserve">käyttivät Mahayanan kannattajat niistä, jotka hylkäsivät Mahayana-sutrat.</w:t>
      </w:r>
    </w:p>
    <w:p>
      <w:r>
        <w:rPr>
          <w:b/>
        </w:rPr>
        <w:t xml:space="preserve">Kysymys 0</w:t>
      </w:r>
    </w:p>
    <w:p>
      <w:r>
        <w:t xml:space="preserve">Milloin Mahayana-sutrat alkoivat vaikuttaa valtavirran buddhalaisten käyttäytymiseen Intiassa?</w:t>
      </w:r>
    </w:p>
    <w:p>
      <w:r>
        <w:rPr>
          <w:b/>
        </w:rPr>
        <w:t xml:space="preserve">Kysymys 1</w:t>
      </w:r>
    </w:p>
    <w:p>
      <w:r>
        <w:t xml:space="preserve">Mikä oli halventava nimitys niille, jotka hylkäsivät Mahayana-sutrat?</w:t>
      </w:r>
    </w:p>
    <w:p>
      <w:r>
        <w:rPr>
          <w:b/>
        </w:rPr>
        <w:t xml:space="preserve">Tekstin numero 145</w:t>
      </w:r>
    </w:p>
    <w:p>
      <w:r>
        <w:t xml:space="preserve">Ainoastaan </w:t>
      </w:r>
      <w:r>
        <w:t xml:space="preserve">Theravada-koulukunta ei sisällytä Mahayana-oppeja kaanoniinsa</w:t>
      </w:r>
      <w:r>
        <w:t xml:space="preserve">.</w:t>
      </w:r>
      <w:r>
        <w:t xml:space="preserve"> Koska nykyaikainen theravada-koulukunta on peräisin buddhalaisuuden haarasta, joka erosi ja vakiinnutti asemansa </w:t>
      </w:r>
      <w:r>
        <w:rPr>
          <w:color w:val="DCDCDC"/>
        </w:rPr>
        <w:t xml:space="preserve">Sri Lankassa </w:t>
      </w:r>
      <w:r>
        <w:t xml:space="preserve">ennen mahayana-kirjoitusten syntyä, on kiistaa siitä, kuuluivatko theravada-koulukunnat historiallisesti </w:t>
      </w:r>
      <w:r>
        <w:t xml:space="preserve">hinayana-nimityksen </w:t>
      </w:r>
      <w:r>
        <w:t xml:space="preserve">piiriin</w:t>
      </w:r>
      <w:r>
        <w:t xml:space="preserve">; nykyaikana tätä nimitystä pidetään halventavana, ja sitä vältetään yleensä.</w:t>
      </w:r>
    </w:p>
    <w:p>
      <w:r>
        <w:rPr>
          <w:b/>
        </w:rPr>
        <w:t xml:space="preserve">Kysymys 0</w:t>
      </w:r>
    </w:p>
    <w:p>
      <w:r>
        <w:t xml:space="preserve">Mikä koulukunta ei sisällytä Mahayavan kirjoituksia kaanoniinsa?</w:t>
      </w:r>
    </w:p>
    <w:p>
      <w:r>
        <w:rPr>
          <w:b/>
        </w:rPr>
        <w:t xml:space="preserve">Kysymys 1</w:t>
      </w:r>
    </w:p>
    <w:p>
      <w:r>
        <w:t xml:space="preserve">Missä maassa moderni Theravada-koulukunta vakiinnutti asemansa?</w:t>
      </w:r>
    </w:p>
    <w:p>
      <w:r>
        <w:rPr>
          <w:b/>
        </w:rPr>
        <w:t xml:space="preserve">Kysymys 2</w:t>
      </w:r>
    </w:p>
    <w:p>
      <w:r>
        <w:t xml:space="preserve">Mitä Mahayanaan liittyvää nimitystä pidetään halventavana?</w:t>
      </w:r>
    </w:p>
    <w:p>
      <w:r>
        <w:rPr>
          <w:b/>
        </w:rPr>
        <w:t xml:space="preserve">Tekstin numero 146</w:t>
      </w:r>
    </w:p>
    <w:p>
      <w:r>
        <w:t xml:space="preserve">Tutkija Isabelle Onians väittää, että vaikka "Mahāyāna ... hyvin satunnaisesti viittasi halveksivasti aikaisempaan buddhalaisuuteen nimellä Hinayāna, alempi tie", "tämän nimen ylivoimainen esiintyminen sekundaarikirjallisuudessa on kaukana epäsuhtainen intialaisissa teksteissä esiintyviin tapauksiin nähden". Hän toteaa, että termi Śrāvakayāna </w:t>
      </w:r>
      <w:r>
        <w:t xml:space="preserve">oli "poliittisesti korrektimpi ja paljon tavallisempi" mahāyānistien käyttämä termi. Jonathan Silk on väittänyt, että termiä "</w:t>
      </w:r>
      <w:r>
        <w:rPr>
          <w:color w:val="DCDCDC"/>
        </w:rPr>
        <w:t xml:space="preserve">Hinayana" </w:t>
      </w:r>
      <w:r>
        <w:t xml:space="preserve">käytettiin viittaamaan keneen tahansa, jota haluttiin missäkin tilanteessa kritisoida, eikä sillä viitattu mihinkään tiettyyn buddhalaisryhmään.</w:t>
      </w:r>
    </w:p>
    <w:p>
      <w:r>
        <w:rPr>
          <w:b/>
        </w:rPr>
        <w:t xml:space="preserve">Kysymys 0</w:t>
      </w:r>
    </w:p>
    <w:p>
      <w:r>
        <w:t xml:space="preserve">Mahayana viittasi toisinaan varhaiseen buddhalaisuuteen mitä?</w:t>
      </w:r>
    </w:p>
    <w:p>
      <w:r>
        <w:rPr>
          <w:b/>
        </w:rPr>
        <w:t xml:space="preserve">Kysymys 1</w:t>
      </w:r>
    </w:p>
    <w:p>
      <w:r>
        <w:t xml:space="preserve">Mikä termi oli poliittisesti korrektimpi termi sanalle Hinayana?</w:t>
      </w:r>
    </w:p>
    <w:p>
      <w:r>
        <w:rPr>
          <w:b/>
        </w:rPr>
        <w:t xml:space="preserve">Tekstin numero 147</w:t>
      </w:r>
    </w:p>
    <w:p>
      <w:r>
        <w:rPr>
          <w:color w:val="A9A9A9"/>
        </w:rPr>
        <w:t xml:space="preserve">Buddhalaisuus </w:t>
      </w:r>
      <w:r>
        <w:t xml:space="preserve">tarjoaa monia mahdollisuuksia vertailevaan opiskeluun monien eri oppiaineiden kanssa. Esimerkiksi buddhalaisuuden painotus keskitietä kohtaan ei ainoastaan tarjoa ainutlaatuista ohjeistusta </w:t>
      </w:r>
      <w:r>
        <w:rPr>
          <w:color w:val="DCDCDC"/>
        </w:rPr>
        <w:t xml:space="preserve">etiikalle</w:t>
      </w:r>
      <w:r>
        <w:t xml:space="preserve">, vaan se on myös mahdollistanut buddhalaisuuden rauhanomaisen rinnakkaiselon erilaisten uskomusten, tapojen ja instituutioiden kanssa maissa, joissa se on historiansa aikana asunut. Myös sen </w:t>
      </w:r>
      <w:r>
        <w:rPr>
          <w:color w:val="2F4F4F"/>
        </w:rPr>
        <w:t xml:space="preserve">moraaliset ja hengelliset </w:t>
      </w:r>
      <w:r>
        <w:t xml:space="preserve">rinnakkaisuudet muiden ajatusjärjestelmien - esimerkiksi </w:t>
      </w:r>
      <w:r>
        <w:rPr>
          <w:color w:val="556B2F"/>
        </w:rPr>
        <w:t xml:space="preserve">kristinuskon </w:t>
      </w:r>
      <w:r>
        <w:t xml:space="preserve">eri oppien - kanssa </w:t>
      </w:r>
      <w:r>
        <w:rPr>
          <w:color w:val="556B2F"/>
        </w:rPr>
        <w:t xml:space="preserve">ovat </w:t>
      </w:r>
      <w:r>
        <w:t xml:space="preserve">olleet tarkan tutkimuksen kohteena. Lisäksi buddhalaista riippuvaisen synnyn käsitettä on verrattu nykyaikaiseen </w:t>
      </w:r>
      <w:r>
        <w:rPr>
          <w:color w:val="6B8E23"/>
        </w:rPr>
        <w:t xml:space="preserve">tieteelliseen </w:t>
      </w:r>
      <w:r>
        <w:t xml:space="preserve">ajatteluun sekä länsimaiseen metafysiikkaan.</w:t>
      </w:r>
    </w:p>
    <w:p>
      <w:r>
        <w:rPr>
          <w:b/>
        </w:rPr>
        <w:t xml:space="preserve">Kysymys 0</w:t>
      </w:r>
    </w:p>
    <w:p>
      <w:r>
        <w:t xml:space="preserve">Mikä tarjoaa mahdollisuuksia vertailevaan tutkimukseen monenlaisten oppiaineiden kanssa?</w:t>
      </w:r>
    </w:p>
    <w:p>
      <w:r>
        <w:rPr>
          <w:b/>
        </w:rPr>
        <w:t xml:space="preserve">Kysymys 1</w:t>
      </w:r>
    </w:p>
    <w:p>
      <w:r>
        <w:t xml:space="preserve">Buddhalaisuuden painotus keskitietä kohtaan antaa suuntaviivat mille?</w:t>
      </w:r>
    </w:p>
    <w:p>
      <w:r>
        <w:rPr>
          <w:b/>
        </w:rPr>
        <w:t xml:space="preserve">Kysymys 2</w:t>
      </w:r>
    </w:p>
    <w:p>
      <w:r>
        <w:t xml:space="preserve">Millaisia yhtäläisyyksiä buddhalaisuudella on muiden ajatusjärjestelmien kanssa?</w:t>
      </w:r>
    </w:p>
    <w:p>
      <w:r>
        <w:rPr>
          <w:b/>
        </w:rPr>
        <w:t xml:space="preserve">Kysymys 3</w:t>
      </w:r>
    </w:p>
    <w:p>
      <w:r>
        <w:t xml:space="preserve">Buddhalaisuudella oli samanlaisia periaatteita kuin millä muulla yleisellä uskonnolla?</w:t>
      </w:r>
    </w:p>
    <w:p>
      <w:r>
        <w:rPr>
          <w:b/>
        </w:rPr>
        <w:t xml:space="preserve">Kysymys 4</w:t>
      </w:r>
    </w:p>
    <w:p>
      <w:r>
        <w:t xml:space="preserve">Buddhalaista käsitystä riippuvaisesta synnystä on verrattu mihin moderniin ajatukseen?</w:t>
      </w:r>
    </w:p>
    <w:p>
      <w:r>
        <w:rPr>
          <w:b/>
        </w:rPr>
        <w:t xml:space="preserve">Tekstin numero 148</w:t>
      </w:r>
    </w:p>
    <w:p>
      <w:r>
        <w:t xml:space="preserve">Siitä, pitäisikö </w:t>
      </w:r>
      <w:r>
        <w:rPr>
          <w:color w:val="A9A9A9"/>
        </w:rPr>
        <w:t xml:space="preserve">buddhalaisuutta pitää </w:t>
      </w:r>
      <w:r>
        <w:t xml:space="preserve">uskontona, on </w:t>
      </w:r>
      <w:r>
        <w:t xml:space="preserve">erilaisia mielipiteitä.</w:t>
      </w:r>
      <w:r>
        <w:t xml:space="preserve"> Monet lähteet viittaavat yleisesti buddhalaisuuteen uskontona. Esimerkiksi:</w:t>
      </w:r>
    </w:p>
    <w:p>
      <w:r>
        <w:rPr>
          <w:b/>
        </w:rPr>
        <w:t xml:space="preserve">Kysymys 0</w:t>
      </w:r>
    </w:p>
    <w:p>
      <w:r>
        <w:t xml:space="preserve">Minkä koulukunnan mielestä on kyseenalaista, onko se uskonto vai ei?</w:t>
      </w:r>
    </w:p>
    <w:p>
      <w:r>
        <w:rPr>
          <w:b/>
        </w:rPr>
        <w:t xml:space="preserve">Kysymys 1</w:t>
      </w:r>
    </w:p>
    <w:p>
      <w:r>
        <w:t xml:space="preserve">Mitä kutsutaan usein uskonnoksi monissa lähteissä?</w:t>
      </w:r>
    </w:p>
    <w:p>
      <w:r>
        <w:br w:type="page"/>
      </w:r>
    </w:p>
    <w:p>
      <w:r>
        <w:rPr>
          <w:b/>
          <w:u w:val="single"/>
        </w:rPr>
        <w:t xml:space="preserve">Asiakirja numero 12</w:t>
      </w:r>
    </w:p>
    <w:p>
      <w:r>
        <w:rPr>
          <w:b/>
        </w:rPr>
        <w:t xml:space="preserve">Tekstin numero 0</w:t>
      </w:r>
    </w:p>
    <w:p>
      <w:r>
        <w:t xml:space="preserve">American Idol on </w:t>
      </w:r>
      <w:r>
        <w:rPr>
          <w:color w:val="A9A9A9"/>
        </w:rPr>
        <w:t xml:space="preserve">Simon Fullerin </w:t>
      </w:r>
      <w:r>
        <w:t xml:space="preserve">luoma </w:t>
      </w:r>
      <w:r>
        <w:t xml:space="preserve">ja </w:t>
      </w:r>
      <w:r>
        <w:rPr>
          <w:color w:val="DCDCDC"/>
        </w:rPr>
        <w:t xml:space="preserve">19 Entertainmentin</w:t>
      </w:r>
      <w:r>
        <w:t xml:space="preserve"> tuottama </w:t>
      </w:r>
      <w:r>
        <w:t xml:space="preserve">amerikkalainen laulukilpailusarja, jonka </w:t>
      </w:r>
      <w:r>
        <w:t xml:space="preserve">levittää FremantleMedia North America. Se aloitti lähetyksensä </w:t>
      </w:r>
      <w:r>
        <w:rPr>
          <w:color w:val="2F4F4F"/>
        </w:rPr>
        <w:t xml:space="preserve">Foxilla </w:t>
      </w:r>
      <w:r>
        <w:rPr>
          <w:color w:val="556B2F"/>
        </w:rPr>
        <w:t xml:space="preserve">11. kesäkuuta </w:t>
      </w:r>
      <w:r>
        <w:rPr>
          <w:color w:val="6B8E23"/>
        </w:rPr>
        <w:t xml:space="preserve">2002</w:t>
      </w:r>
      <w:r>
        <w:t xml:space="preserve">, lisäyksenä </w:t>
      </w:r>
      <w:r>
        <w:t xml:space="preserve">brittiläiseen </w:t>
      </w:r>
      <w:r>
        <w:rPr>
          <w:color w:val="A0522D"/>
        </w:rPr>
        <w:t xml:space="preserve">Pop Idol </w:t>
      </w:r>
      <w:r>
        <w:t xml:space="preserve">-sarjaan perustuvaan Idols-formaattiin</w:t>
      </w:r>
      <w:r>
        <w:t xml:space="preserve">, ja siitä on sittemmin tullut yksi amerikkalaisen television historian menestyneimmistä ohjelmista. Sarjan konseptina on löytää uusia sooloartisteja, joiden voittajan määrittelevät amerikkalaiset katsojat. Voittajat, jotka katsojat valitsivat puhelin-, internet- ja tekstiviestiäänestyksellä, olivat Kelly Clarkson, Ruben Studdard, Fantasia Barrino, Carrie Underwood, Taylor Hicks, Jordin Sparks, David Cook, Kris Allen, Lee DeWyze, Scotty McCreery, Phillip Phillips, Candice Glover, Caleb Johnson ja Nick Fradiani.</w:t>
      </w:r>
    </w:p>
    <w:p>
      <w:r>
        <w:rPr>
          <w:b/>
        </w:rPr>
        <w:t xml:space="preserve">Kysymys 0</w:t>
      </w:r>
    </w:p>
    <w:p>
      <w:r>
        <w:t xml:space="preserve">Kuka on American Idolin luoja?</w:t>
      </w:r>
    </w:p>
    <w:p>
      <w:r>
        <w:rPr>
          <w:b/>
        </w:rPr>
        <w:t xml:space="preserve">Kysymys 1</w:t>
      </w:r>
    </w:p>
    <w:p>
      <w:r>
        <w:t xml:space="preserve">Mikä yhtiö tuottaa American idolia?</w:t>
      </w:r>
    </w:p>
    <w:p>
      <w:r>
        <w:rPr>
          <w:b/>
        </w:rPr>
        <w:t xml:space="preserve">Kysymys 2</w:t>
      </w:r>
    </w:p>
    <w:p>
      <w:r>
        <w:t xml:space="preserve">Minä vuonna American Idol aloitti lähetyksensä?</w:t>
      </w:r>
    </w:p>
    <w:p>
      <w:r>
        <w:rPr>
          <w:b/>
        </w:rPr>
        <w:t xml:space="preserve">Kysymys 3</w:t>
      </w:r>
    </w:p>
    <w:p>
      <w:r>
        <w:t xml:space="preserve">Mihin brittiläiseen ohjelmaan American Idols perustuu?</w:t>
      </w:r>
    </w:p>
    <w:p>
      <w:r>
        <w:rPr>
          <w:b/>
        </w:rPr>
        <w:t xml:space="preserve">Kysymys 4</w:t>
      </w:r>
    </w:p>
    <w:p>
      <w:r>
        <w:t xml:space="preserve">Mikä televisiokanava lähettää American Idolia?</w:t>
      </w:r>
    </w:p>
    <w:p>
      <w:r>
        <w:rPr>
          <w:b/>
        </w:rPr>
        <w:t xml:space="preserve">Kysymys 5</w:t>
      </w:r>
    </w:p>
    <w:p>
      <w:r>
        <w:t xml:space="preserve">Mikä yhtiö tuottaa American Idolin?</w:t>
      </w:r>
    </w:p>
    <w:p>
      <w:r>
        <w:rPr>
          <w:b/>
        </w:rPr>
        <w:t xml:space="preserve">Kysymys 6</w:t>
      </w:r>
    </w:p>
    <w:p>
      <w:r>
        <w:t xml:space="preserve">Mihin brittisarjaan American Idols perustuu?</w:t>
      </w:r>
    </w:p>
    <w:p>
      <w:r>
        <w:rPr>
          <w:b/>
        </w:rPr>
        <w:t xml:space="preserve">Kysymys 7</w:t>
      </w:r>
    </w:p>
    <w:p>
      <w:r>
        <w:t xml:space="preserve">Kuka loi American Idolin?</w:t>
      </w:r>
    </w:p>
    <w:p>
      <w:r>
        <w:rPr>
          <w:b/>
        </w:rPr>
        <w:t xml:space="preserve">Kysymys 8</w:t>
      </w:r>
    </w:p>
    <w:p>
      <w:r>
        <w:t xml:space="preserve">Kuka tuotti American Idolin?</w:t>
      </w:r>
    </w:p>
    <w:p>
      <w:r>
        <w:rPr>
          <w:b/>
        </w:rPr>
        <w:t xml:space="preserve">Kysymys 9</w:t>
      </w:r>
    </w:p>
    <w:p>
      <w:r>
        <w:t xml:space="preserve">Milloin American Idol esitettiin ensimmäisen kerran televisiossa?</w:t>
      </w:r>
    </w:p>
    <w:p>
      <w:r>
        <w:rPr>
          <w:b/>
        </w:rPr>
        <w:t xml:space="preserve">Kysymys 10</w:t>
      </w:r>
    </w:p>
    <w:p>
      <w:r>
        <w:t xml:space="preserve">Mihin brittiläiseen ohjelmaan American Idol perustui?</w:t>
      </w:r>
    </w:p>
    <w:p>
      <w:r>
        <w:rPr>
          <w:b/>
        </w:rPr>
        <w:t xml:space="preserve">Teksti numero 1</w:t>
      </w:r>
    </w:p>
    <w:p>
      <w:r>
        <w:t xml:space="preserve">American Idolissa on tuomaristo, joka arvostelee kilpailijoiden esityksiä. Alkuperäiset tuomarit olivat levytuottaja ja musiikkijohtaja </w:t>
      </w:r>
      <w:r>
        <w:rPr>
          <w:color w:val="A9A9A9"/>
        </w:rPr>
        <w:t xml:space="preserve">Randy Jackson</w:t>
      </w:r>
      <w:r>
        <w:t xml:space="preserve">, poplaulaja ja koreografi </w:t>
      </w:r>
      <w:r>
        <w:rPr>
          <w:color w:val="DCDCDC"/>
        </w:rPr>
        <w:t xml:space="preserve">Paula Abdul </w:t>
      </w:r>
      <w:r>
        <w:t xml:space="preserve">sekä musiikkijohtaja ja manageri </w:t>
      </w:r>
      <w:r>
        <w:rPr>
          <w:color w:val="2F4F4F"/>
        </w:rPr>
        <w:t xml:space="preserve">Simon Cowell</w:t>
      </w:r>
      <w:r>
        <w:t xml:space="preserve">. </w:t>
      </w:r>
      <w:r>
        <w:t xml:space="preserve">Viimeisimmän kauden tuomaristoon kuuluivat kantrilaulaja </w:t>
      </w:r>
      <w:r>
        <w:rPr>
          <w:color w:val="556B2F"/>
        </w:rPr>
        <w:t xml:space="preserve">Keith Urban</w:t>
      </w:r>
      <w:r>
        <w:t xml:space="preserve">, laulaja ja näyttelijä </w:t>
      </w:r>
      <w:r>
        <w:rPr>
          <w:color w:val="6B8E23"/>
        </w:rPr>
        <w:t xml:space="preserve">Jennifer Lopez </w:t>
      </w:r>
      <w:r>
        <w:t xml:space="preserve">sekä jazzlaulaja </w:t>
      </w:r>
      <w:r>
        <w:rPr>
          <w:color w:val="A0522D"/>
        </w:rPr>
        <w:t xml:space="preserve">Harry Connick Jr. </w:t>
      </w:r>
      <w:r>
        <w:t xml:space="preserve">Ohjelman juontajina toimivat alun perin radiopersoona </w:t>
      </w:r>
      <w:r>
        <w:rPr>
          <w:color w:val="228B22"/>
        </w:rPr>
        <w:t xml:space="preserve">Ryan Seacrest </w:t>
      </w:r>
      <w:r>
        <w:t xml:space="preserve">ja koomikko </w:t>
      </w:r>
      <w:r>
        <w:rPr>
          <w:color w:val="191970"/>
        </w:rPr>
        <w:t xml:space="preserve">Brian Dunkleman</w:t>
      </w:r>
      <w:r>
        <w:t xml:space="preserve">, ja Seacrest jatkoi loppukausien ajan.</w:t>
      </w:r>
    </w:p>
    <w:p>
      <w:r>
        <w:rPr>
          <w:b/>
        </w:rPr>
        <w:t xml:space="preserve">Kysymys 0</w:t>
      </w:r>
    </w:p>
    <w:p>
      <w:r>
        <w:t xml:space="preserve">Kuka levytuottaja oli American Idolin alkuperäinen tuomari?</w:t>
      </w:r>
    </w:p>
    <w:p>
      <w:r>
        <w:rPr>
          <w:b/>
        </w:rPr>
        <w:t xml:space="preserve">Kysymys 1</w:t>
      </w:r>
    </w:p>
    <w:p>
      <w:r>
        <w:t xml:space="preserve">Kuka koomikko oli American Idolin alkuperäinen juontaja? </w:t>
      </w:r>
    </w:p>
    <w:p>
      <w:r>
        <w:rPr>
          <w:b/>
        </w:rPr>
        <w:t xml:space="preserve">Kysymys 2</w:t>
      </w:r>
    </w:p>
    <w:p>
      <w:r>
        <w:t xml:space="preserve">Mikä näyttelijä on tuomarina American Idolin viimeisimmällä kaudella? </w:t>
      </w:r>
    </w:p>
    <w:p>
      <w:r>
        <w:rPr>
          <w:b/>
        </w:rPr>
        <w:t xml:space="preserve">Kysymys 3</w:t>
      </w:r>
    </w:p>
    <w:p>
      <w:r>
        <w:t xml:space="preserve">Kuka oli juontajana American Idolin kaikilla kausilla?</w:t>
      </w:r>
    </w:p>
    <w:p>
      <w:r>
        <w:rPr>
          <w:b/>
        </w:rPr>
        <w:t xml:space="preserve">Kysymys 4</w:t>
      </w:r>
    </w:p>
    <w:p>
      <w:r>
        <w:t xml:space="preserve">Kuka koomikko oli American Idolin alkuperäinen juontaja?</w:t>
      </w:r>
    </w:p>
    <w:p>
      <w:r>
        <w:rPr>
          <w:b/>
        </w:rPr>
        <w:t xml:space="preserve">Kysymys 5</w:t>
      </w:r>
    </w:p>
    <w:p>
      <w:r>
        <w:t xml:space="preserve">Kuka poplaulaja oli American Idolin alkuperäinen tuomari?</w:t>
      </w:r>
    </w:p>
    <w:p>
      <w:r>
        <w:rPr>
          <w:b/>
        </w:rPr>
        <w:t xml:space="preserve">Kysymys 6</w:t>
      </w:r>
    </w:p>
    <w:p>
      <w:r>
        <w:t xml:space="preserve">Mikä näyttelijä on tuomarina American Idolin viimeisimmällä kaudella?</w:t>
      </w:r>
    </w:p>
    <w:p>
      <w:r>
        <w:rPr>
          <w:b/>
        </w:rPr>
        <w:t xml:space="preserve">Kysymys 7</w:t>
      </w:r>
    </w:p>
    <w:p>
      <w:r>
        <w:t xml:space="preserve">Kuka alkuperäinen tuomari oli levytuottaja ja musiikkimanageri?</w:t>
      </w:r>
    </w:p>
    <w:p>
      <w:r>
        <w:rPr>
          <w:b/>
        </w:rPr>
        <w:t xml:space="preserve">Kysymys 8</w:t>
      </w:r>
    </w:p>
    <w:p>
      <w:r>
        <w:t xml:space="preserve">Kuka alkuperäinen tuomari oli koreografi?</w:t>
      </w:r>
    </w:p>
    <w:p>
      <w:r>
        <w:rPr>
          <w:b/>
        </w:rPr>
        <w:t xml:space="preserve">Kysymys 9</w:t>
      </w:r>
    </w:p>
    <w:p>
      <w:r>
        <w:t xml:space="preserve">Kuka alkuperäinen tuomari oli musiikkijohtaja?</w:t>
      </w:r>
    </w:p>
    <w:p>
      <w:r>
        <w:rPr>
          <w:b/>
        </w:rPr>
        <w:t xml:space="preserve">Kysymys 10</w:t>
      </w:r>
    </w:p>
    <w:p>
      <w:r>
        <w:t xml:space="preserve">Kuka tuomari on countrylaulaja?</w:t>
      </w:r>
    </w:p>
    <w:p>
      <w:r>
        <w:rPr>
          <w:b/>
        </w:rPr>
        <w:t xml:space="preserve">Kysymys 11</w:t>
      </w:r>
    </w:p>
    <w:p>
      <w:r>
        <w:t xml:space="preserve">Kuka tuomari on jazzlaulaja?</w:t>
      </w:r>
    </w:p>
    <w:p>
      <w:r>
        <w:rPr>
          <w:b/>
        </w:rPr>
        <w:t xml:space="preserve">Teksti numero 2</w:t>
      </w:r>
    </w:p>
    <w:p>
      <w:r>
        <w:t xml:space="preserve">American Idolin menestystä on kuvailtu "ennennäkemättömäksi lähetyshistoriassa". </w:t>
      </w:r>
      <w:r>
        <w:rPr>
          <w:color w:val="A9A9A9"/>
        </w:rPr>
        <w:t xml:space="preserve">Eräs kilpaileva tv-johtaja </w:t>
      </w:r>
      <w:r>
        <w:t xml:space="preserve">sanoi sarjan </w:t>
      </w:r>
      <w:r>
        <w:t xml:space="preserve">olevan "television historian vaikuttavin ohjelma". Siitä on tullut tunnustettu ponnahduslauta, jonka avulla monien artistien ura on käynnistynyt vilpittömänä tähtenä. Billboard-lehden mukaan kymmenen ensimmäisen vuoden aikana "Idol on synnyttänyt </w:t>
      </w:r>
      <w:r>
        <w:t xml:space="preserve">Billboard-listan</w:t>
      </w:r>
      <w:r>
        <w:rPr>
          <w:color w:val="DCDCDC"/>
        </w:rPr>
        <w:t xml:space="preserve">345</w:t>
      </w:r>
      <w:r>
        <w:t xml:space="preserve"> kärkisijoja ja joukon pop-idoleita, kuten Kelly Clarkson, Carrie Underwood, Chris Daughtry, </w:t>
      </w:r>
      <w:r>
        <w:rPr>
          <w:color w:val="2F4F4F"/>
        </w:rPr>
        <w:t xml:space="preserve">Fantasia</w:t>
      </w:r>
      <w:r>
        <w:t xml:space="preserve">, Ruben Studdard, Jennifer Hudson, Clay Aiken, Adam Lambert ja Jordin Sparks, ja samalla se on pysynyt katsojaluvuiltaan jättiläismäisenä".</w:t>
      </w:r>
    </w:p>
    <w:p>
      <w:r>
        <w:rPr>
          <w:b/>
        </w:rPr>
        <w:t xml:space="preserve">Kysymys 0</w:t>
      </w:r>
    </w:p>
    <w:p>
      <w:r>
        <w:t xml:space="preserve">Kuinka monta Billboard-hittiä American Idol tuotti kymmenen ensimmäisen vuoden aikana?</w:t>
      </w:r>
    </w:p>
    <w:p>
      <w:r>
        <w:rPr>
          <w:b/>
        </w:rPr>
        <w:t xml:space="preserve">Kysymys 1</w:t>
      </w:r>
    </w:p>
    <w:p>
      <w:r>
        <w:t xml:space="preserve">Kuka kutsui American Idolia "television historian vaikuttavimmaksi ohjelmaksi"?</w:t>
      </w:r>
    </w:p>
    <w:p>
      <w:r>
        <w:rPr>
          <w:b/>
        </w:rPr>
        <w:t xml:space="preserve">Kysymys 2</w:t>
      </w:r>
    </w:p>
    <w:p>
      <w:r>
        <w:t xml:space="preserve">Kuka pop-idoli aloitti American Idolissa?</w:t>
      </w:r>
    </w:p>
    <w:p>
      <w:r>
        <w:rPr>
          <w:b/>
        </w:rPr>
        <w:t xml:space="preserve">Kysymys 3</w:t>
      </w:r>
    </w:p>
    <w:p>
      <w:r>
        <w:t xml:space="preserve">Kuinka monta Billboardin listaykkössijaa American Idol -kilpailijoilla oli kymmenen ensimmäisen kauden aikana?</w:t>
      </w:r>
    </w:p>
    <w:p>
      <w:r>
        <w:rPr>
          <w:b/>
        </w:rPr>
        <w:t xml:space="preserve">Kysymys 4</w:t>
      </w:r>
    </w:p>
    <w:p>
      <w:r>
        <w:t xml:space="preserve">Kuka on sanonut, että American Idol on "television historian vaikuttavin ohjelma"?</w:t>
      </w:r>
    </w:p>
    <w:p>
      <w:r>
        <w:rPr>
          <w:b/>
        </w:rPr>
        <w:t xml:space="preserve">Teksti numero 3</w:t>
      </w:r>
    </w:p>
    <w:p>
      <w:r>
        <w:t xml:space="preserve">Ennennäkemättömän </w:t>
      </w:r>
      <w:r>
        <w:rPr>
          <w:color w:val="A9A9A9"/>
        </w:rPr>
        <w:t xml:space="preserve">kahdeksan </w:t>
      </w:r>
      <w:r>
        <w:t xml:space="preserve">peräkkäisen vuoden ajan, televisiokaudesta 2003-04 aina kauteen 2010-11 asti, joko sen esitys tai tulosohjelma oli ollut Yhdysvaltain televisiolukujen ykkönen. American Idolin suosio kuitenkin laski, ja </w:t>
      </w:r>
      <w:r>
        <w:rPr>
          <w:color w:val="DCDCDC"/>
        </w:rPr>
        <w:t xml:space="preserve">11. toukokuuta</w:t>
      </w:r>
      <w:r>
        <w:rPr>
          <w:color w:val="2F4F4F"/>
        </w:rPr>
        <w:t xml:space="preserve">20</w:t>
      </w:r>
      <w:r>
        <w:rPr>
          <w:color w:val="556B2F"/>
        </w:rPr>
        <w:t xml:space="preserve">15</w:t>
      </w:r>
      <w:r>
        <w:t xml:space="preserve"> Fox ilmoitti, että sarja päättyisi viidenteen kauteensa</w:t>
      </w:r>
      <w:r>
        <w:rPr>
          <w:color w:val="DCDCDC"/>
        </w:rPr>
        <w:t xml:space="preserve">.</w:t>
      </w:r>
    </w:p>
    <w:p>
      <w:r>
        <w:rPr>
          <w:b/>
        </w:rPr>
        <w:t xml:space="preserve">Kysymys 0</w:t>
      </w:r>
    </w:p>
    <w:p>
      <w:r>
        <w:t xml:space="preserve">Minä vuonna FOX ilmoitti American Idolin peruuntumisesta?</w:t>
      </w:r>
    </w:p>
    <w:p>
      <w:r>
        <w:rPr>
          <w:b/>
        </w:rPr>
        <w:t xml:space="preserve">Kysymys 1</w:t>
      </w:r>
    </w:p>
    <w:p>
      <w:r>
        <w:t xml:space="preserve">Minä vuonna FOX ilmoitti American Idolin peruuttamisesta?</w:t>
      </w:r>
    </w:p>
    <w:p>
      <w:r>
        <w:rPr>
          <w:b/>
        </w:rPr>
        <w:t xml:space="preserve">Kysymys 2</w:t>
      </w:r>
    </w:p>
    <w:p>
      <w:r>
        <w:t xml:space="preserve">Kuinka monta kautta American Idol -ohjelmaa esitettiin? </w:t>
      </w:r>
    </w:p>
    <w:p>
      <w:r>
        <w:rPr>
          <w:b/>
        </w:rPr>
        <w:t xml:space="preserve">Kysymys 3</w:t>
      </w:r>
    </w:p>
    <w:p>
      <w:r>
        <w:t xml:space="preserve">Kuinka monta peräkkäistä vuotta American Idol on ollut katsojaluvuissa ykkönen?</w:t>
      </w:r>
    </w:p>
    <w:p>
      <w:r>
        <w:rPr>
          <w:b/>
        </w:rPr>
        <w:t xml:space="preserve">Kysymys 4</w:t>
      </w:r>
    </w:p>
    <w:p>
      <w:r>
        <w:t xml:space="preserve">Milloin Fox ilmoitti, että American Idol loppuu?</w:t>
      </w:r>
    </w:p>
    <w:p>
      <w:r>
        <w:rPr>
          <w:b/>
        </w:rPr>
        <w:t xml:space="preserve">Teksti numero 4</w:t>
      </w:r>
    </w:p>
    <w:p>
      <w:r>
        <w:t xml:space="preserve">American Idol perustui </w:t>
      </w:r>
      <w:r>
        <w:rPr>
          <w:color w:val="A9A9A9"/>
        </w:rPr>
        <w:t xml:space="preserve">Simon Fullerin</w:t>
      </w:r>
      <w:r>
        <w:t xml:space="preserve"> luomaan brittiläiseen Pop Idol -ohjelmaan</w:t>
      </w:r>
      <w:r>
        <w:t xml:space="preserve">, joka puolestaan sai vaikutteita uusiseelantilaisesta televisiolaulukilpailusta </w:t>
      </w:r>
      <w:r>
        <w:rPr>
          <w:color w:val="DCDCDC"/>
        </w:rPr>
        <w:t xml:space="preserve">Popstars</w:t>
      </w:r>
      <w:r>
        <w:t xml:space="preserve">. </w:t>
      </w:r>
      <w:r>
        <w:t xml:space="preserve">Televisiotuottaja </w:t>
      </w:r>
      <w:r>
        <w:rPr>
          <w:color w:val="2F4F4F"/>
        </w:rPr>
        <w:t xml:space="preserve">Nigel </w:t>
      </w:r>
      <w:r>
        <w:rPr>
          <w:color w:val="556B2F"/>
        </w:rPr>
        <w:t xml:space="preserve">Lythgoe </w:t>
      </w:r>
      <w:r>
        <w:t xml:space="preserve">näki sen Australiassa ja auttoi tuomaan sen Britanniaan. Fuller innostui Popstarsin ideasta, jonka mukaan tuomaristo valitsee laulajat koelaulujen perusteella. Fuller lisäsi siihen muita elementtejä, kuten </w:t>
      </w:r>
      <w:r>
        <w:t xml:space="preserve">yleisön </w:t>
      </w:r>
      <w:r>
        <w:rPr>
          <w:color w:val="6B8E23"/>
        </w:rPr>
        <w:t xml:space="preserve">puhelinäänestyksen </w:t>
      </w:r>
      <w:r>
        <w:t xml:space="preserve">(jota tuolloin käytettiin jo Eurovision laulukilpailun kaltaisissa ohjelmissa), taustatarinat ja reaaliajassa tapahtuvan saippuaoopperan. Show debytoi </w:t>
      </w:r>
      <w:r>
        <w:rPr>
          <w:color w:val="A0522D"/>
        </w:rPr>
        <w:t xml:space="preserve">2001</w:t>
      </w:r>
      <w:r>
        <w:t xml:space="preserve">Isossa-Britanniassa </w:t>
      </w:r>
      <w:r>
        <w:t xml:space="preserve">vuonna </w:t>
      </w:r>
      <w:r>
        <w:t xml:space="preserve">Lythgoe toimi showrunnerina, joka on vastaava tuottaja ja tuotannon johtaja, ja </w:t>
      </w:r>
      <w:r>
        <w:rPr>
          <w:color w:val="228B22"/>
        </w:rPr>
        <w:t xml:space="preserve">Simon Cowell </w:t>
      </w:r>
      <w:r>
        <w:t xml:space="preserve">yhtenä tuomareista, ja se oli suuri menestys yleisön keskuudessa</w:t>
      </w:r>
      <w:r>
        <w:t xml:space="preserve">.</w:t>
      </w:r>
    </w:p>
    <w:p>
      <w:r>
        <w:rPr>
          <w:b/>
        </w:rPr>
        <w:t xml:space="preserve">Kysymys 0</w:t>
      </w:r>
    </w:p>
    <w:p>
      <w:r>
        <w:t xml:space="preserve">Mikä Uudessa-Seelannissa esitettävä ohjelma toimi inspiraationa Britannian Pop Idol -sarjalle?</w:t>
      </w:r>
    </w:p>
    <w:p>
      <w:r>
        <w:rPr>
          <w:b/>
        </w:rPr>
        <w:t xml:space="preserve">Kysymys 1</w:t>
      </w:r>
    </w:p>
    <w:p>
      <w:r>
        <w:t xml:space="preserve">Kuka oli brittisarja Pop Idolin luoja?</w:t>
      </w:r>
    </w:p>
    <w:p>
      <w:r>
        <w:rPr>
          <w:b/>
        </w:rPr>
        <w:t xml:space="preserve">Kysymys 2</w:t>
      </w:r>
    </w:p>
    <w:p>
      <w:r>
        <w:t xml:space="preserve">Minä vuonna Pop Idol debytoi televisiossa?</w:t>
      </w:r>
    </w:p>
    <w:p>
      <w:r>
        <w:rPr>
          <w:b/>
        </w:rPr>
        <w:t xml:space="preserve">Kysymys 3</w:t>
      </w:r>
    </w:p>
    <w:p>
      <w:r>
        <w:t xml:space="preserve">Kuka oli tuomarina brittiläisessä Pop Idol -sarjassa vuonna 2001?</w:t>
      </w:r>
    </w:p>
    <w:p>
      <w:r>
        <w:rPr>
          <w:b/>
        </w:rPr>
        <w:t xml:space="preserve">Kysymys 4</w:t>
      </w:r>
    </w:p>
    <w:p>
      <w:r>
        <w:t xml:space="preserve">Kuka oli Pop Idolin vastaava tuottaja vuonna 2001?</w:t>
      </w:r>
    </w:p>
    <w:p>
      <w:r>
        <w:rPr>
          <w:b/>
        </w:rPr>
        <w:t xml:space="preserve">Kysymys 5</w:t>
      </w:r>
    </w:p>
    <w:p>
      <w:r>
        <w:t xml:space="preserve">Mihin ohjelmaan Pop Idols perustui?</w:t>
      </w:r>
    </w:p>
    <w:p>
      <w:r>
        <w:rPr>
          <w:b/>
        </w:rPr>
        <w:t xml:space="preserve">Kysymys 6</w:t>
      </w:r>
    </w:p>
    <w:p>
      <w:r>
        <w:t xml:space="preserve">Kuka näki Popstarsin Australiassa ollessaan ja halusi, että Britanniassa olisi sama juttu?</w:t>
      </w:r>
    </w:p>
    <w:p>
      <w:r>
        <w:rPr>
          <w:b/>
        </w:rPr>
        <w:t xml:space="preserve">Kysymys 7</w:t>
      </w:r>
    </w:p>
    <w:p>
      <w:r>
        <w:t xml:space="preserve">Mitä Fuller lisäsi sarjaan taustatarinoiden ja draaman lisäksi?</w:t>
      </w:r>
    </w:p>
    <w:p>
      <w:r>
        <w:rPr>
          <w:b/>
        </w:rPr>
        <w:t xml:space="preserve">Kysymys 8</w:t>
      </w:r>
    </w:p>
    <w:p>
      <w:r>
        <w:t xml:space="preserve">Milloin Pop Idol sai ensi-iltansa Britanniassa?</w:t>
      </w:r>
    </w:p>
    <w:p>
      <w:r>
        <w:rPr>
          <w:b/>
        </w:rPr>
        <w:t xml:space="preserve">Kysymys 9</w:t>
      </w:r>
    </w:p>
    <w:p>
      <w:r>
        <w:t xml:space="preserve">Kuka oli Pop Idolin vastaava tuottaja?</w:t>
      </w:r>
    </w:p>
    <w:p>
      <w:r>
        <w:rPr>
          <w:b/>
        </w:rPr>
        <w:t xml:space="preserve">Teksti numero 5</w:t>
      </w:r>
    </w:p>
    <w:p>
      <w:r>
        <w:t xml:space="preserve">Vuonna </w:t>
      </w:r>
      <w:r>
        <w:rPr>
          <w:color w:val="A9A9A9"/>
        </w:rPr>
        <w:t xml:space="preserve">2001</w:t>
      </w:r>
      <w:r>
        <w:t xml:space="preserve">, Fuller, Cowell ja tv-tuottaja Simon Jones yrittivät myydä Pop Idol -formaattia Yhdysvaltoihin, mutta idea sai huonon vastaanoton yhdysvaltalaisilta televisioverkostoilta. </w:t>
      </w:r>
      <w:r>
        <w:t xml:space="preserve">Foxin emoyhtiön johtaja </w:t>
      </w:r>
      <w:r>
        <w:rPr>
          <w:color w:val="DCDCDC"/>
        </w:rPr>
        <w:t xml:space="preserve">Rupert Murdoch </w:t>
      </w:r>
      <w:r>
        <w:t xml:space="preserve">sai kuitenkin </w:t>
      </w:r>
      <w:r>
        <w:rPr>
          <w:color w:val="2F4F4F"/>
        </w:rPr>
        <w:t xml:space="preserve">tyttärensä Elisabethin, </w:t>
      </w:r>
      <w:r>
        <w:t xml:space="preserve">joka oli brittiläisen ohjelman fani, </w:t>
      </w:r>
      <w:r>
        <w:t xml:space="preserve">suostuttelemaan ohjelman ostamiseen. </w:t>
      </w:r>
      <w:r>
        <w:t xml:space="preserve">Ohjelma nimettiin uudelleen </w:t>
      </w:r>
      <w:r>
        <w:rPr>
          <w:color w:val="556B2F"/>
        </w:rPr>
        <w:t xml:space="preserve">American Idoliksi</w:t>
      </w:r>
      <w:r>
        <w:t xml:space="preserve">:</w:t>
      </w:r>
      <w:r>
        <w:rPr>
          <w:color w:val="556B2F"/>
        </w:rPr>
        <w:t xml:space="preserve"> The Search for a Superstar</w:t>
      </w:r>
      <w:r>
        <w:t xml:space="preserve">, </w:t>
      </w:r>
      <w:r>
        <w:rPr>
          <w:color w:val="6B8E23"/>
        </w:rPr>
        <w:t xml:space="preserve">2002</w:t>
      </w:r>
      <w:r>
        <w:t xml:space="preserve">ja se sai ensiesityksensä kesällä </w:t>
      </w:r>
      <w:r>
        <w:t xml:space="preserve">Cowellille tarjottiin alun perin showrunnerin paikkaa, mutta hän kieltäytyi; Lythgoe otti sitten tämän paikan vastaan. Cowellin yllätykseksi siitä tuli yksi kesän hittiohjelmista. Ohjelmasta, jossa katsojat sitoutuivat henkilökohtaisesti kilpailijoihin äänestämällä ja jossa tuomarina toimi happokielinen Cowell, tuli ilmiö. Vuoteen 2004 mennessä siitä oli tullut Yhdysvaltain katsotuin ohjelma, ja se piti asemansa </w:t>
      </w:r>
      <w:r>
        <w:rPr>
          <w:color w:val="A0522D"/>
        </w:rPr>
        <w:t xml:space="preserve">seitsemän </w:t>
      </w:r>
      <w:r>
        <w:t xml:space="preserve">peräkkäistä </w:t>
      </w:r>
      <w:r>
        <w:t xml:space="preserve">kautta.</w:t>
      </w:r>
    </w:p>
    <w:p>
      <w:r>
        <w:rPr>
          <w:b/>
        </w:rPr>
        <w:t xml:space="preserve">Kysymys 0</w:t>
      </w:r>
    </w:p>
    <w:p>
      <w:r>
        <w:t xml:space="preserve">Kuinka monen kauden ajan American Idol oli Yhdysvaltojen katsotuin ohjelma?</w:t>
      </w:r>
    </w:p>
    <w:p>
      <w:r>
        <w:rPr>
          <w:b/>
        </w:rPr>
        <w:t xml:space="preserve">Kysymys 1</w:t>
      </w:r>
    </w:p>
    <w:p>
      <w:r>
        <w:t xml:space="preserve">Minä vuonna American Idol esitettiin ensimmäisen kerran FOX-kanavalla?</w:t>
      </w:r>
    </w:p>
    <w:p>
      <w:r>
        <w:rPr>
          <w:b/>
        </w:rPr>
        <w:t xml:space="preserve">Kysymys 2</w:t>
      </w:r>
    </w:p>
    <w:p>
      <w:r>
        <w:t xml:space="preserve">Minä vuonna tuottajat yrittivät myydä Pop Idol -formaattia Yhdysvalloissa? </w:t>
      </w:r>
    </w:p>
    <w:p>
      <w:r>
        <w:rPr>
          <w:b/>
        </w:rPr>
        <w:t xml:space="preserve">Kysymys 3</w:t>
      </w:r>
    </w:p>
    <w:p>
      <w:r>
        <w:t xml:space="preserve">Kuka suostutteli Rupert Murdochin ostamaan American Idolin FOX:lle?</w:t>
      </w:r>
    </w:p>
    <w:p>
      <w:r>
        <w:rPr>
          <w:b/>
        </w:rPr>
        <w:t xml:space="preserve">Kysymys 4</w:t>
      </w:r>
    </w:p>
    <w:p>
      <w:r>
        <w:t xml:space="preserve">Kuka on Foxin emoyhtiön johtaja?</w:t>
      </w:r>
    </w:p>
    <w:p>
      <w:r>
        <w:rPr>
          <w:b/>
        </w:rPr>
        <w:t xml:space="preserve">Kysymys 5</w:t>
      </w:r>
    </w:p>
    <w:p>
      <w:r>
        <w:t xml:space="preserve">Mikä oli Pop Idolin uusi nimi sen amerikkalaista debyyttiä varten?</w:t>
      </w:r>
    </w:p>
    <w:p>
      <w:r>
        <w:rPr>
          <w:b/>
        </w:rPr>
        <w:t xml:space="preserve">Teksti numero 6</w:t>
      </w:r>
    </w:p>
    <w:p>
      <w:r>
        <w:t xml:space="preserve">Alun perin ohjelmassa oli tarkoitus olla </w:t>
      </w:r>
      <w:r>
        <w:rPr>
          <w:color w:val="A9A9A9"/>
        </w:rPr>
        <w:t xml:space="preserve">neljä </w:t>
      </w:r>
      <w:r>
        <w:t xml:space="preserve">tuomaria Pop Idol -formaatin mukaisesti, mutta ensimmäisen kauden koe-esiintymiskierrokseen mennessä oli löydetty vain kolme tuomaria: Randy Jackson, Paula Abdul ja Simon Cowell. Neljäs tuomari, </w:t>
      </w:r>
      <w:r>
        <w:rPr>
          <w:color w:val="DCDCDC"/>
        </w:rPr>
        <w:t xml:space="preserve">radio-DJ </w:t>
      </w:r>
      <w:r>
        <w:rPr>
          <w:color w:val="2F4F4F"/>
        </w:rPr>
        <w:t xml:space="preserve">Stryker</w:t>
      </w:r>
      <w:r>
        <w:t xml:space="preserve">, oli alun perin valittu, mutta hän luopui tuomariksi "imagohuoliin" vedoten. Toisella kaudella </w:t>
      </w:r>
      <w:r>
        <w:t xml:space="preserve">neljänneksi tuomariksi oli palkattu </w:t>
      </w:r>
      <w:r>
        <w:t xml:space="preserve">newyorkilainen radiopersoona </w:t>
      </w:r>
      <w:r>
        <w:rPr>
          <w:color w:val="556B2F"/>
        </w:rPr>
        <w:t xml:space="preserve">Angie Martinez, </w:t>
      </w:r>
      <w:r>
        <w:t xml:space="preserve">mutta hän vetäytyi vasta muutaman päivän koe-esiintymiskierroksen jälkeen, koska hän ei pitänyt kritiikin antamista mukavana. Ohjelma päätti jatkaa kolmen tuomarin formaatilla </w:t>
      </w:r>
      <w:r>
        <w:rPr>
          <w:color w:val="A0522D"/>
        </w:rPr>
        <w:t xml:space="preserve">kahdeksanteen </w:t>
      </w:r>
      <w:r>
        <w:rPr>
          <w:color w:val="6B8E23"/>
        </w:rPr>
        <w:t xml:space="preserve">kauteen </w:t>
      </w:r>
      <w:r>
        <w:t xml:space="preserve">asti</w:t>
      </w:r>
      <w:r>
        <w:t xml:space="preserve">. Kaikki kolme alkuperäistä tuomaria pysyivät tuomaristossa kahdeksan kauden ajan.</w:t>
      </w:r>
    </w:p>
    <w:p>
      <w:r>
        <w:rPr>
          <w:b/>
        </w:rPr>
        <w:t xml:space="preserve">Kysymys 0</w:t>
      </w:r>
    </w:p>
    <w:p>
      <w:r>
        <w:t xml:space="preserve">Kuinka monta kautta American Idolissa oli kolme alkuperäistä tuomaria?</w:t>
      </w:r>
    </w:p>
    <w:p>
      <w:r>
        <w:rPr>
          <w:b/>
        </w:rPr>
        <w:t xml:space="preserve">Kysymys 1</w:t>
      </w:r>
    </w:p>
    <w:p>
      <w:r>
        <w:t xml:space="preserve">Kuinka monta tuomaria American Idoliin alun perin suunniteltiin?</w:t>
      </w:r>
    </w:p>
    <w:p>
      <w:r>
        <w:rPr>
          <w:b/>
        </w:rPr>
        <w:t xml:space="preserve">Kysymys 2</w:t>
      </w:r>
    </w:p>
    <w:p>
      <w:r>
        <w:t xml:space="preserve">Kuka newyorkilainen radiopersoona palkattiin American Idolin tuomariksi toisella kaudella, mutta kieltäytyi?</w:t>
      </w:r>
    </w:p>
    <w:p>
      <w:r>
        <w:rPr>
          <w:b/>
        </w:rPr>
        <w:t xml:space="preserve">Kysymys 3</w:t>
      </w:r>
    </w:p>
    <w:p>
      <w:r>
        <w:t xml:space="preserve">Kuka radio-DJ palkattiin alun perin tuomariksi ensimmäisellä kaudella, mutta hän kieltäytyi?</w:t>
      </w:r>
    </w:p>
    <w:p>
      <w:r>
        <w:rPr>
          <w:b/>
        </w:rPr>
        <w:t xml:space="preserve">Kysymys 4</w:t>
      </w:r>
    </w:p>
    <w:p>
      <w:r>
        <w:t xml:space="preserve">Kuinka monta tuomaria ohjelmaan alun perin oli tarkoitus saada?</w:t>
      </w:r>
    </w:p>
    <w:p>
      <w:r>
        <w:rPr>
          <w:b/>
        </w:rPr>
        <w:t xml:space="preserve">Kysymys 5</w:t>
      </w:r>
    </w:p>
    <w:p>
      <w:r>
        <w:t xml:space="preserve">Kuka tuomari lopetti ennen ensi-iltaa imagohuoliin vedoten?</w:t>
      </w:r>
    </w:p>
    <w:p>
      <w:r>
        <w:rPr>
          <w:b/>
        </w:rPr>
        <w:t xml:space="preserve">Kysymys 6</w:t>
      </w:r>
    </w:p>
    <w:p>
      <w:r>
        <w:t xml:space="preserve">Kuka tuomari lopetti toisen kauden aikana muutaman päivän jälkeen?</w:t>
      </w:r>
    </w:p>
    <w:p>
      <w:r>
        <w:rPr>
          <w:b/>
        </w:rPr>
        <w:t xml:space="preserve">Kysymys 7</w:t>
      </w:r>
    </w:p>
    <w:p>
      <w:r>
        <w:t xml:space="preserve">Milloin American Idolissa siirryttiin neljän tuomarin paneeliin?</w:t>
      </w:r>
    </w:p>
    <w:p>
      <w:r>
        <w:rPr>
          <w:b/>
        </w:rPr>
        <w:t xml:space="preserve">Teksti numero 7</w:t>
      </w:r>
    </w:p>
    <w:p>
      <w:r>
        <w:t xml:space="preserve">Kahdeksannella kaudella </w:t>
      </w:r>
      <w:r>
        <w:t xml:space="preserve">neljäntenä tuomarina aloitti </w:t>
      </w:r>
      <w:r>
        <w:t xml:space="preserve">Latin Grammy -ehdokkaana oleva laulaja-lauluntekijä ja levytuottaja </w:t>
      </w:r>
      <w:r>
        <w:rPr>
          <w:color w:val="A9A9A9"/>
        </w:rPr>
        <w:t xml:space="preserve">Kara DioGuardi</w:t>
      </w:r>
      <w:r>
        <w:t xml:space="preserve">. </w:t>
      </w:r>
      <w:r>
        <w:t xml:space="preserve">Hän pysyi ohjelmassa </w:t>
      </w:r>
      <w:r>
        <w:rPr>
          <w:color w:val="DCDCDC"/>
        </w:rPr>
        <w:t xml:space="preserve">kaksi </w:t>
      </w:r>
      <w:r>
        <w:t xml:space="preserve">kautta ja jätti sen ennen </w:t>
      </w:r>
      <w:r>
        <w:rPr>
          <w:color w:val="2F4F4F"/>
        </w:rPr>
        <w:t xml:space="preserve">kymmenettä kautta</w:t>
      </w:r>
      <w:r>
        <w:t xml:space="preserve">. </w:t>
      </w:r>
      <w:r>
        <w:t xml:space="preserve">Paula Abdul jätti ohjelman </w:t>
      </w:r>
      <w:r>
        <w:rPr>
          <w:color w:val="556B2F"/>
        </w:rPr>
        <w:t xml:space="preserve">ennen yhdeksättä kautta, </w:t>
      </w:r>
      <w:r>
        <w:t xml:space="preserve">kun hän ei päässyt sopimukseen tuottajien kanssa. Emmy-palkittu talk show -juontaja </w:t>
      </w:r>
      <w:r>
        <w:rPr>
          <w:color w:val="6B8E23"/>
        </w:rPr>
        <w:t xml:space="preserve">Ellen DeGeneres </w:t>
      </w:r>
      <w:r>
        <w:t xml:space="preserve">korvasi Paula Abdulin kyseisellä kaudella, mutta lähti vain yhden kauden jälkeen. </w:t>
      </w:r>
      <w:r>
        <w:rPr>
          <w:color w:val="A0522D"/>
        </w:rPr>
        <w:t xml:space="preserve">Tammikuun 11. </w:t>
      </w:r>
      <w:r>
        <w:t xml:space="preserve">päivänä</w:t>
      </w:r>
      <w:r>
        <w:rPr>
          <w:color w:val="228B22"/>
        </w:rPr>
        <w:t xml:space="preserve">2010</w:t>
      </w:r>
      <w:r>
        <w:t xml:space="preserve"> Simon Cowell ilmoitti jättävänsä show'n jatkaakseen </w:t>
      </w:r>
      <w:r>
        <w:rPr>
          <w:color w:val="191970"/>
        </w:rPr>
        <w:t xml:space="preserve">The X Factor -</w:t>
      </w:r>
      <w:r>
        <w:t xml:space="preserve">ohjelmansa amerikkalaisen version tuomista </w:t>
      </w:r>
      <w:r>
        <w:t xml:space="preserve">Yhdysvaltoihin vuonna 2011. Jennifer Lopez ja Steven Tyler liittyivät tuomaristoon kymmenennellä kaudella, mutta molemmat lähtivät kahden kauden jälkeen. Heidän tilalleen tuli kolme uutta tuomaria: Mariah Carey, Nicki Minaj ja Keith Urban, joka liittyi Randy Jacksoniin kaudella 12. Sekä Carey että Minaj lähtivät kuitenkin yhden kauden jälkeen, ja Randy Jackson ilmoitti myös, että hän jättäisi ohjelman kahdentoista kauden jälkeen tuomarina, mutta palaisi takaisin mentoriksi. Urban on kauden 12 ainoa tuomari, joka palaa kaudella 13. Hänen seurakseen tulivat aiempi tuomari Jennifer Lopez ja entinen mentori Harry Connick Jr. Lopez, Urban ja Connick Jr. palasivat tuomareiksi ohjelman neljännelletoista ja viidennelletoista kaudella.</w:t>
      </w:r>
    </w:p>
    <w:p>
      <w:r>
        <w:rPr>
          <w:b/>
        </w:rPr>
        <w:t xml:space="preserve">Kysymys 0</w:t>
      </w:r>
    </w:p>
    <w:p>
      <w:r>
        <w:t xml:space="preserve">Kuka lisättiin neljänneksi tuomariksi American Idolin kahdeksannella kaudella?</w:t>
      </w:r>
    </w:p>
    <w:p>
      <w:r>
        <w:rPr>
          <w:b/>
        </w:rPr>
        <w:t xml:space="preserve">Kysymys 1</w:t>
      </w:r>
    </w:p>
    <w:p>
      <w:r>
        <w:t xml:space="preserve">Kuka korvasi Paula Abdulin tuomarina American Idolin yhdeksännellä kaudella?</w:t>
      </w:r>
    </w:p>
    <w:p>
      <w:r>
        <w:rPr>
          <w:b/>
        </w:rPr>
        <w:t xml:space="preserve">Kysymys 2</w:t>
      </w:r>
    </w:p>
    <w:p>
      <w:r>
        <w:t xml:space="preserve">Kuinka monta kautta Steven Tyler oli tuomarina American Idolissa?</w:t>
      </w:r>
    </w:p>
    <w:p>
      <w:r>
        <w:rPr>
          <w:b/>
        </w:rPr>
        <w:t xml:space="preserve">Kysymys 3</w:t>
      </w:r>
    </w:p>
    <w:p>
      <w:r>
        <w:t xml:space="preserve">Minä vuonna Simon Cowell ilmoitti jättävänsä American Idolin?</w:t>
      </w:r>
    </w:p>
    <w:p>
      <w:r>
        <w:rPr>
          <w:b/>
        </w:rPr>
        <w:t xml:space="preserve">Kysymys 4</w:t>
      </w:r>
    </w:p>
    <w:p>
      <w:r>
        <w:t xml:space="preserve">Minkä ohjelman Simon Cowell aloitti vuonna 2011 jätettyään American Idolin?</w:t>
      </w:r>
    </w:p>
    <w:p>
      <w:r>
        <w:rPr>
          <w:b/>
        </w:rPr>
        <w:t xml:space="preserve">Kysymys 5</w:t>
      </w:r>
    </w:p>
    <w:p>
      <w:r>
        <w:t xml:space="preserve">Kuka lisättiin neljänneksi tuomariksi kahdeksannelle kaudelle?</w:t>
      </w:r>
    </w:p>
    <w:p>
      <w:r>
        <w:rPr>
          <w:b/>
        </w:rPr>
        <w:t xml:space="preserve">Kysymys 6</w:t>
      </w:r>
    </w:p>
    <w:p>
      <w:r>
        <w:t xml:space="preserve">Milloin Paula Abdul lopetti tuomarina?</w:t>
      </w:r>
    </w:p>
    <w:p>
      <w:r>
        <w:rPr>
          <w:b/>
        </w:rPr>
        <w:t xml:space="preserve">Kysymys 7</w:t>
      </w:r>
    </w:p>
    <w:p>
      <w:r>
        <w:t xml:space="preserve">Milloin Simon Cowell ilmoitti, ettei hän enää ole tuomarina?</w:t>
      </w:r>
    </w:p>
    <w:p>
      <w:r>
        <w:rPr>
          <w:b/>
        </w:rPr>
        <w:t xml:space="preserve">Kysymys 8</w:t>
      </w:r>
    </w:p>
    <w:p>
      <w:r>
        <w:t xml:space="preserve">Kuka talk show -juontaja korvasi Paula Abdulin?</w:t>
      </w:r>
    </w:p>
    <w:p>
      <w:r>
        <w:rPr>
          <w:b/>
        </w:rPr>
        <w:t xml:space="preserve">Kysymys 9</w:t>
      </w:r>
    </w:p>
    <w:p>
      <w:r>
        <w:t xml:space="preserve">Milloin Steven Tylerista tuli tuomari?</w:t>
      </w:r>
    </w:p>
    <w:p>
      <w:r>
        <w:rPr>
          <w:b/>
        </w:rPr>
        <w:t xml:space="preserve">Teksti numero 8</w:t>
      </w:r>
    </w:p>
    <w:p>
      <w:r>
        <w:t xml:space="preserve">Vierailevia tuomareita voidaan toisinaan esitellä. </w:t>
      </w:r>
      <w:r>
        <w:rPr>
          <w:color w:val="A9A9A9"/>
        </w:rPr>
        <w:t xml:space="preserve">Toisella kaudella </w:t>
      </w:r>
      <w:r>
        <w:t xml:space="preserve">vierailevina tuomareina </w:t>
      </w:r>
      <w:r>
        <w:t xml:space="preserve">käytettiin </w:t>
      </w:r>
      <w:r>
        <w:rPr>
          <w:color w:val="DCDCDC"/>
        </w:rPr>
        <w:t xml:space="preserve">Lionel Richietä ja Robin Gibbiä, ja </w:t>
      </w:r>
      <w:r>
        <w:rPr>
          <w:color w:val="2F4F4F"/>
        </w:rPr>
        <w:t xml:space="preserve">kolmannella kaudella </w:t>
      </w:r>
      <w:r>
        <w:t xml:space="preserve">Donna Summer, Quentin Tarantino ja osa mentoreista tulivat myös tuomareiksi arvostelemaan esityksiä loppukierroksilla. Neljännen, kuudennen, yhdeksännen ja neljänteentoista kauden koe-esiintymiskierroksilla käytettiin vierailevia tuomareita, kuten Gene Simmonsia ja LL Cool J:tä neljännellä kaudella, Jewelia ja Olivia Newton-Johnia </w:t>
      </w:r>
      <w:r>
        <w:rPr>
          <w:color w:val="556B2F"/>
        </w:rPr>
        <w:t xml:space="preserve">kuudennella kaudella</w:t>
      </w:r>
      <w:r>
        <w:t xml:space="preserve">, Shania Twainia </w:t>
      </w:r>
      <w:r>
        <w:rPr>
          <w:color w:val="6B8E23"/>
        </w:rPr>
        <w:t xml:space="preserve">kahdeksannella kaudella</w:t>
      </w:r>
      <w:r>
        <w:t xml:space="preserve">, Neil Patrick Harrisia, Avril Lavignea ja Katy Perryä </w:t>
      </w:r>
      <w:r>
        <w:rPr>
          <w:color w:val="A0522D"/>
        </w:rPr>
        <w:t xml:space="preserve">yhdeksännellä kaudella </w:t>
      </w:r>
      <w:r>
        <w:t xml:space="preserve">sekä kahdeksannen kauden toiseksi sijoittunutta </w:t>
      </w:r>
      <w:r>
        <w:rPr>
          <w:color w:val="228B22"/>
        </w:rPr>
        <w:t xml:space="preserve">Adam Lambertia </w:t>
      </w:r>
      <w:r>
        <w:t xml:space="preserve">neljännellätoista kaudella.</w:t>
      </w:r>
    </w:p>
    <w:p>
      <w:r>
        <w:rPr>
          <w:b/>
        </w:rPr>
        <w:t xml:space="preserve">Kysymys 0</w:t>
      </w:r>
    </w:p>
    <w:p>
      <w:r>
        <w:t xml:space="preserve">Millä kaudella Lionel Richie oli vierailevana tuomarina American Idolissa?</w:t>
      </w:r>
    </w:p>
    <w:p>
      <w:r>
        <w:rPr>
          <w:b/>
        </w:rPr>
        <w:t xml:space="preserve">Kysymys 1</w:t>
      </w:r>
    </w:p>
    <w:p>
      <w:r>
        <w:t xml:space="preserve">Kuka kahdeksannen kauden kilpailija oli vierailevana tuomarina neljännellätoista kaudella?</w:t>
      </w:r>
    </w:p>
    <w:p>
      <w:r>
        <w:rPr>
          <w:b/>
        </w:rPr>
        <w:t xml:space="preserve">Kysymys 2</w:t>
      </w:r>
    </w:p>
    <w:p>
      <w:r>
        <w:t xml:space="preserve">Millä kaudella Donna Summer oli vierailevana tuomarina American Idolissa?</w:t>
      </w:r>
    </w:p>
    <w:p>
      <w:r>
        <w:rPr>
          <w:b/>
        </w:rPr>
        <w:t xml:space="preserve">Kysymys 3</w:t>
      </w:r>
    </w:p>
    <w:p>
      <w:r>
        <w:t xml:space="preserve">Millä kaudella Shania Twain oli vierailevana tuomarina American Idolissa?</w:t>
      </w:r>
    </w:p>
    <w:p>
      <w:r>
        <w:rPr>
          <w:b/>
        </w:rPr>
        <w:t xml:space="preserve">Kysymys 4</w:t>
      </w:r>
    </w:p>
    <w:p>
      <w:r>
        <w:t xml:space="preserve">Millä American Idolin kaudella Katy Perry oli vierailevana tuomarina?</w:t>
      </w:r>
    </w:p>
    <w:p>
      <w:r>
        <w:rPr>
          <w:b/>
        </w:rPr>
        <w:t xml:space="preserve">Kysymys 5</w:t>
      </w:r>
    </w:p>
    <w:p>
      <w:r>
        <w:t xml:space="preserve">Ketkä olivat vierailevia tuomareita toisella kaudella?</w:t>
      </w:r>
    </w:p>
    <w:p>
      <w:r>
        <w:rPr>
          <w:b/>
        </w:rPr>
        <w:t xml:space="preserve">Kysymys 6</w:t>
      </w:r>
    </w:p>
    <w:p>
      <w:r>
        <w:t xml:space="preserve">Milloin Shania Twain oli vierailevana tuomarina koelauluissa?</w:t>
      </w:r>
    </w:p>
    <w:p>
      <w:r>
        <w:rPr>
          <w:b/>
        </w:rPr>
        <w:t xml:space="preserve">Kysymys 7</w:t>
      </w:r>
    </w:p>
    <w:p>
      <w:r>
        <w:t xml:space="preserve">Milloin Donna Summer auttoi kilpailijoita finaalikierroksilla?</w:t>
      </w:r>
    </w:p>
    <w:p>
      <w:r>
        <w:rPr>
          <w:b/>
        </w:rPr>
        <w:t xml:space="preserve">Teksti numero 9</w:t>
      </w:r>
    </w:p>
    <w:p>
      <w:r>
        <w:t xml:space="preserve">Ensimmäisen kauden juontajina olivat </w:t>
      </w:r>
      <w:r>
        <w:rPr>
          <w:color w:val="A9A9A9"/>
        </w:rPr>
        <w:t xml:space="preserve">Ryan Seacrest </w:t>
      </w:r>
      <w:r>
        <w:t xml:space="preserve">ja </w:t>
      </w:r>
      <w:r>
        <w:rPr>
          <w:color w:val="DCDCDC"/>
        </w:rPr>
        <w:t xml:space="preserve">Brian Dunkleman</w:t>
      </w:r>
      <w:r>
        <w:t xml:space="preserve">. Dunkleman lopetti sen jälkeen, jolloin Seacrestistä tuli ohjelman ainoa juontaja toisesta kaudesta alkaen.</w:t>
      </w:r>
    </w:p>
    <w:p>
      <w:r>
        <w:rPr>
          <w:b/>
        </w:rPr>
        <w:t xml:space="preserve">Kysymys 0</w:t>
      </w:r>
    </w:p>
    <w:p>
      <w:r>
        <w:t xml:space="preserve">Kuka oli American Idolin ainoa juontaja ensimmäisen kauden jälkeen?</w:t>
      </w:r>
    </w:p>
    <w:p>
      <w:r>
        <w:rPr>
          <w:b/>
        </w:rPr>
        <w:t xml:space="preserve">Kysymys 1</w:t>
      </w:r>
    </w:p>
    <w:p>
      <w:r>
        <w:t xml:space="preserve">Kuka juontaja lopetti ensimmäisen kauden jälkeen?</w:t>
      </w:r>
    </w:p>
    <w:p>
      <w:r>
        <w:rPr>
          <w:b/>
        </w:rPr>
        <w:t xml:space="preserve">Teksti numero 10</w:t>
      </w:r>
    </w:p>
    <w:p>
      <w:r>
        <w:t xml:space="preserve">Kymmenennestä kaudesta alkaen[viitattu ], pysyvät mentorit otettiin mukaan live-esitysten aikana auttamaan kilpailijoita </w:t>
      </w:r>
      <w:r>
        <w:rPr>
          <w:color w:val="A9A9A9"/>
        </w:rPr>
        <w:t xml:space="preserve">kappaleiden valinnassa ja esiintymisessä</w:t>
      </w:r>
      <w:r>
        <w:t xml:space="preserve">. </w:t>
      </w:r>
      <w:r>
        <w:rPr>
          <w:color w:val="DCDCDC"/>
        </w:rPr>
        <w:t xml:space="preserve">Jimmy Iovine </w:t>
      </w:r>
      <w:r>
        <w:t xml:space="preserve">toimi mentorina kymmenennestä kahdestoista kauteen, entinen tuomari </w:t>
      </w:r>
      <w:r>
        <w:rPr>
          <w:color w:val="2F4F4F"/>
        </w:rPr>
        <w:t xml:space="preserve">Randy Jackson </w:t>
      </w:r>
      <w:r>
        <w:t xml:space="preserve">oli mentorina kolmastoista kaudella ja </w:t>
      </w:r>
      <w:r>
        <w:rPr>
          <w:color w:val="556B2F"/>
        </w:rPr>
        <w:t xml:space="preserve">Scott Borchetta </w:t>
      </w:r>
      <w:r>
        <w:t xml:space="preserve">oli mentorina neljästoista ja viidestoista kaudella</w:t>
      </w:r>
      <w:r>
        <w:t xml:space="preserve">.</w:t>
      </w:r>
      <w:r>
        <w:t xml:space="preserve"> Mentorit ottavat säännöllisesti avukseen vierailevia mentoreita, kuten Akon, Alicia Keys, Lady Gaga ja nykyinen tuomari Harry Connick Jr.</w:t>
      </w:r>
    </w:p>
    <w:p>
      <w:r>
        <w:rPr>
          <w:b/>
        </w:rPr>
        <w:t xml:space="preserve">Kysymys 0</w:t>
      </w:r>
    </w:p>
    <w:p>
      <w:r>
        <w:t xml:space="preserve">Kuka toimi American Idolin kolmastoista kauden kilpailijoiden mentorina? </w:t>
      </w:r>
    </w:p>
    <w:p>
      <w:r>
        <w:rPr>
          <w:b/>
        </w:rPr>
        <w:t xml:space="preserve">Kysymys 1</w:t>
      </w:r>
    </w:p>
    <w:p>
      <w:r>
        <w:t xml:space="preserve">Kuka opasti kilpailijoita American Idolin 14. ja 15. kaudella?</w:t>
      </w:r>
    </w:p>
    <w:p>
      <w:r>
        <w:rPr>
          <w:b/>
        </w:rPr>
        <w:t xml:space="preserve">Kysymys 2</w:t>
      </w:r>
    </w:p>
    <w:p>
      <w:r>
        <w:t xml:space="preserve">Missä kahdessa asiassa mentorit auttoivat kilpailijoita?</w:t>
      </w:r>
    </w:p>
    <w:p>
      <w:r>
        <w:rPr>
          <w:b/>
        </w:rPr>
        <w:t xml:space="preserve">Kysymys 3</w:t>
      </w:r>
    </w:p>
    <w:p>
      <w:r>
        <w:t xml:space="preserve">Kuka oli mentori kausilla 10-12?</w:t>
      </w:r>
    </w:p>
    <w:p>
      <w:r>
        <w:rPr>
          <w:b/>
        </w:rPr>
        <w:t xml:space="preserve">Kysymys 4</w:t>
      </w:r>
    </w:p>
    <w:p>
      <w:r>
        <w:t xml:space="preserve">Kuka oli kauden 13 mentori?</w:t>
      </w:r>
    </w:p>
    <w:p>
      <w:r>
        <w:rPr>
          <w:b/>
        </w:rPr>
        <w:t xml:space="preserve">Kysymys 5</w:t>
      </w:r>
    </w:p>
    <w:p>
      <w:r>
        <w:t xml:space="preserve">Kuka oli kausien 14 ja 15 mentori?</w:t>
      </w:r>
    </w:p>
    <w:p>
      <w:r>
        <w:rPr>
          <w:b/>
        </w:rPr>
        <w:t xml:space="preserve">Teksti numero 11</w:t>
      </w:r>
    </w:p>
    <w:p>
      <w:r>
        <w:t xml:space="preserve">Kilpailijoiden ikäraja on tällä hetkellä </w:t>
      </w:r>
      <w:r>
        <w:rPr>
          <w:color w:val="A9A9A9"/>
        </w:rPr>
        <w:t xml:space="preserve">15-28 </w:t>
      </w:r>
      <w:r>
        <w:t xml:space="preserve">vuotta</w:t>
      </w:r>
      <w:r>
        <w:t xml:space="preserve">.</w:t>
      </w:r>
      <w:r>
        <w:t xml:space="preserve"> Alkuperäinen ikäraja oli kolmella ensimmäisellä kaudella kuudestatoista kahteenkymmeneenneljään, mutta yläraja nostettiin </w:t>
      </w:r>
      <w:r>
        <w:rPr>
          <w:color w:val="DCDCDC"/>
        </w:rPr>
        <w:t xml:space="preserve">neljännellä kaudella</w:t>
      </w:r>
      <w:r>
        <w:t xml:space="preserve"> kahteenkymmeneen kahdeksaan ja </w:t>
      </w:r>
      <w:r>
        <w:t xml:space="preserve">alaraja laskettiin kymmenennellä kaudella viiteentoista</w:t>
      </w:r>
      <w:r>
        <w:t xml:space="preserve">.</w:t>
      </w:r>
      <w:r>
        <w:t xml:space="preserve"> Kilpailijoiden on oltava laillisesti Yhdysvalloissa asuvia, he eivät saa olla edenneet kilpailun tiettyihin vaiheisiin aiempina kausina (vaihtelee kaudesta riippuen, tällä hetkellä </w:t>
      </w:r>
      <w:r>
        <w:rPr>
          <w:color w:val="2F4F4F"/>
        </w:rPr>
        <w:t xml:space="preserve">semifinaalivaiheeseen </w:t>
      </w:r>
      <w:r>
        <w:t xml:space="preserve">asti kauteen kolmetoista asti), eikä heillä saa olla voimassa olevaa levytys- tai lahjakkuusedustussopimusta semifinaalivaiheeseen mennessä (aiempina vuosina koe-esiintymisvaiheeseen mennessä).</w:t>
      </w:r>
    </w:p>
    <w:p>
      <w:r>
        <w:rPr>
          <w:b/>
        </w:rPr>
        <w:t xml:space="preserve">Kysymys 0</w:t>
      </w:r>
    </w:p>
    <w:p>
      <w:r>
        <w:t xml:space="preserve">Mikä on American Idolin kilpailijoiden yläikäraja?</w:t>
      </w:r>
    </w:p>
    <w:p>
      <w:r>
        <w:rPr>
          <w:b/>
        </w:rPr>
        <w:t xml:space="preserve">Kysymys 1</w:t>
      </w:r>
    </w:p>
    <w:p>
      <w:r>
        <w:t xml:space="preserve">Milloin ikäraja nostettiin 28 vuoteen?</w:t>
      </w:r>
    </w:p>
    <w:p>
      <w:r>
        <w:rPr>
          <w:b/>
        </w:rPr>
        <w:t xml:space="preserve">Kysymys 2</w:t>
      </w:r>
    </w:p>
    <w:p>
      <w:r>
        <w:t xml:space="preserve">Mihin kilpailuvaiheeseen mennessä kilpailijoilla ei tällä hetkellä voi olla ääniraitaa? </w:t>
      </w:r>
    </w:p>
    <w:p>
      <w:r>
        <w:rPr>
          <w:b/>
        </w:rPr>
        <w:t xml:space="preserve">Teksti numero 12</w:t>
      </w:r>
    </w:p>
    <w:p>
      <w:r>
        <w:t xml:space="preserve">Kilpailijat käyvät läpi </w:t>
      </w:r>
      <w:r>
        <w:rPr>
          <w:color w:val="A9A9A9"/>
        </w:rPr>
        <w:t xml:space="preserve">vähintään </w:t>
      </w:r>
      <w:r>
        <w:rPr>
          <w:color w:val="DCDCDC"/>
        </w:rPr>
        <w:t xml:space="preserve">kolme </w:t>
      </w:r>
      <w:r>
        <w:t xml:space="preserve">leikkaussarjaa. Ensimmäinen on lyhyt koe-esiintyminen muutaman muun kilpailijan kanssa valitsijoiden edessä, joihin voi kuulua myös yksi ohjelman </w:t>
      </w:r>
      <w:r>
        <w:rPr>
          <w:color w:val="2F4F4F"/>
        </w:rPr>
        <w:t xml:space="preserve">tuottajista</w:t>
      </w:r>
      <w:r>
        <w:t xml:space="preserve">. Vaikka </w:t>
      </w:r>
      <w:r>
        <w:t xml:space="preserve">koe-esiintymisiä voi olla yli 10 000 kussakin kaupungissa, vain </w:t>
      </w:r>
      <w:r>
        <w:rPr>
          <w:color w:val="556B2F"/>
        </w:rPr>
        <w:t xml:space="preserve">muutama sata </w:t>
      </w:r>
      <w:r>
        <w:t xml:space="preserve">heistä pääsee alkukarsintakierroksen jälkeen. Menestyneet kilpailijat laulavat sitten tuottajien edessä, jossa heitä saatetaan karsia lisää. Vasta sen jälkeen he voivat siirtyä </w:t>
      </w:r>
      <w:r>
        <w:rPr>
          <w:color w:val="A0522D"/>
        </w:rPr>
        <w:t xml:space="preserve">tuomareiden </w:t>
      </w:r>
      <w:r>
        <w:rPr>
          <w:color w:val="6B8E23"/>
        </w:rPr>
        <w:t xml:space="preserve">kuultavaksi, </w:t>
      </w:r>
      <w:r>
        <w:t xml:space="preserve">mikä on ainoa televisiossa näytettävä koe-esiintymisvaihe</w:t>
      </w:r>
      <w:r>
        <w:t xml:space="preserve">.</w:t>
      </w:r>
      <w:r>
        <w:t xml:space="preserve"> Tuomareiden valitsemat lähetetään </w:t>
      </w:r>
      <w:r>
        <w:rPr>
          <w:color w:val="228B22"/>
        </w:rPr>
        <w:t xml:space="preserve">Hollywoodiin</w:t>
      </w:r>
      <w:r>
        <w:t xml:space="preserve">. Kustakin kaupungista 10-60 henkilöä voi päästä Hollywoodiin[citation needed].</w:t>
      </w:r>
    </w:p>
    <w:p>
      <w:r>
        <w:rPr>
          <w:b/>
        </w:rPr>
        <w:t xml:space="preserve">Kysymys 0</w:t>
      </w:r>
    </w:p>
    <w:p>
      <w:r>
        <w:t xml:space="preserve">Kuinka monta koe-esiintymistä on ennen kuin kilpailijat pääsevät tuomareiden kuultaviksi?</w:t>
      </w:r>
    </w:p>
    <w:p>
      <w:r>
        <w:rPr>
          <w:b/>
        </w:rPr>
        <w:t xml:space="preserve">Kysymys 1</w:t>
      </w:r>
    </w:p>
    <w:p>
      <w:r>
        <w:t xml:space="preserve">Mikä koe-esiintymisvaihe televisioidaan?</w:t>
      </w:r>
    </w:p>
    <w:p>
      <w:r>
        <w:rPr>
          <w:b/>
        </w:rPr>
        <w:t xml:space="preserve">Kysymys 2</w:t>
      </w:r>
    </w:p>
    <w:p>
      <w:r>
        <w:t xml:space="preserve">Kuinka moni kilpailija selviytyy ensimmäisistä koe-esiintymisistä kussakin kaupungissa?</w:t>
      </w:r>
    </w:p>
    <w:p>
      <w:r>
        <w:rPr>
          <w:b/>
        </w:rPr>
        <w:t xml:space="preserve">Kysymys 3</w:t>
      </w:r>
    </w:p>
    <w:p>
      <w:r>
        <w:t xml:space="preserve">Mikä on ainoa televisioitu osa alustavista koe-esiintymiskierroksista?</w:t>
      </w:r>
    </w:p>
    <w:p>
      <w:r>
        <w:rPr>
          <w:b/>
        </w:rPr>
        <w:t xml:space="preserve">Kysymys 4</w:t>
      </w:r>
    </w:p>
    <w:p>
      <w:r>
        <w:t xml:space="preserve">Kuinka monta kierrosta kilpailija voi selvitä ennen Hollywoodia?</w:t>
      </w:r>
    </w:p>
    <w:p>
      <w:r>
        <w:rPr>
          <w:b/>
        </w:rPr>
        <w:t xml:space="preserve">Kysymys 5</w:t>
      </w:r>
    </w:p>
    <w:p>
      <w:r>
        <w:t xml:space="preserve">Kenelle kilpailijat laulavat toisella kierroksella koe-esiintymisten aikana?</w:t>
      </w:r>
    </w:p>
    <w:p>
      <w:r>
        <w:rPr>
          <w:b/>
        </w:rPr>
        <w:t xml:space="preserve">Kysymys 6</w:t>
      </w:r>
    </w:p>
    <w:p>
      <w:r>
        <w:t xml:space="preserve">Jos kilpailijat saavat tuomareilta hyväksynnän, mihin he menevät seuraavaksi?</w:t>
      </w:r>
    </w:p>
    <w:p>
      <w:r>
        <w:rPr>
          <w:b/>
        </w:rPr>
        <w:t xml:space="preserve">Teksti numero 13</w:t>
      </w:r>
    </w:p>
    <w:p>
      <w:r>
        <w:t xml:space="preserve">Hollywoodiin saavuttuaan kilpailijat esiintyvät yksin tai </w:t>
      </w:r>
      <w:r>
        <w:rPr>
          <w:color w:val="A9A9A9"/>
        </w:rPr>
        <w:t xml:space="preserve">ryhmissä </w:t>
      </w:r>
      <w:r>
        <w:t xml:space="preserve">useilla kierroksilla. Kymmenenteen kauteen asti </w:t>
      </w:r>
      <w:r>
        <w:t xml:space="preserve">Hollywoodissa oli </w:t>
      </w:r>
      <w:r>
        <w:rPr>
          <w:color w:val="DCDCDC"/>
        </w:rPr>
        <w:t xml:space="preserve">yleensä </w:t>
      </w:r>
      <w:r>
        <w:rPr>
          <w:color w:val="2F4F4F"/>
        </w:rPr>
        <w:t xml:space="preserve">kolme </w:t>
      </w:r>
      <w:r>
        <w:t xml:space="preserve">pudotuskierrosta</w:t>
      </w:r>
      <w:r>
        <w:t xml:space="preserve">.</w:t>
      </w:r>
      <w:r>
        <w:t xml:space="preserve"> Ensimmäisellä kierroksella kilpailijat tulivat esiin ryhmissä, mutta esiintyivät yksin. Seuraavalla kierroksella kilpailijat asettuvat pienryhmiin ja esittävät kappaleen yhdessä. Viimeisellä kierroksella kilpailijat esiintyvät soolona valitsemallaan kappaleella a cappella tai bändin säestämänä - kaudesta riippuen. </w:t>
      </w:r>
      <w:r>
        <w:rPr>
          <w:color w:val="6B8E23"/>
        </w:rPr>
        <w:t xml:space="preserve">Kakkos- ja kolmoskaudella </w:t>
      </w:r>
      <w:r>
        <w:t xml:space="preserve">kilpailijoita pyydettiin myös kirjoittamaan alkuperäiset sanat tai melodia ensimmäisen kierroksen jälkeisellä lisäkierroksella. </w:t>
      </w:r>
      <w:r>
        <w:rPr>
          <w:color w:val="A0522D"/>
        </w:rPr>
        <w:t xml:space="preserve">Seitsemännellä </w:t>
      </w:r>
      <w:r>
        <w:t xml:space="preserve">kaudella </w:t>
      </w:r>
      <w:r>
        <w:t xml:space="preserve">ryhmäkierros poistettiin, ja kilpailijat voivat ensimmäisen sooloesityksen jälkeen ja tuomareiden suostumuksella jättää toisen soolokierroksen väliin ja siirtyä suoraan viimeiselle Hollywood-kierrokselle. </w:t>
      </w:r>
      <w:r>
        <w:rPr>
          <w:color w:val="228B22"/>
        </w:rPr>
        <w:t xml:space="preserve">Kahdellatoista </w:t>
      </w:r>
      <w:r>
        <w:t xml:space="preserve">kaudella </w:t>
      </w:r>
      <w:r>
        <w:t xml:space="preserve">johtavat tuottajat jakoivat naiset ja miehet ja valitsivat jäsenet ryhmäkierroksen ryhmiin</w:t>
      </w:r>
      <w:r>
        <w:rPr>
          <w:color w:val="228B22"/>
        </w:rPr>
        <w:t xml:space="preserve">.</w:t>
      </w:r>
    </w:p>
    <w:p>
      <w:r>
        <w:rPr>
          <w:b/>
        </w:rPr>
        <w:t xml:space="preserve">Kysymys 0</w:t>
      </w:r>
    </w:p>
    <w:p>
      <w:r>
        <w:t xml:space="preserve">Millä kaudella Hollywoodissa ei ollut ryhmäkierrosta?</w:t>
      </w:r>
    </w:p>
    <w:p>
      <w:r>
        <w:rPr>
          <w:b/>
        </w:rPr>
        <w:t xml:space="preserve">Kysymys 1</w:t>
      </w:r>
    </w:p>
    <w:p>
      <w:r>
        <w:t xml:space="preserve">Millä kausilla kilpailijoiden piti kirjoittaa alkuperäisiä sanoituksia?</w:t>
      </w:r>
    </w:p>
    <w:p>
      <w:r>
        <w:rPr>
          <w:b/>
        </w:rPr>
        <w:t xml:space="preserve">Kysymys 2</w:t>
      </w:r>
    </w:p>
    <w:p>
      <w:r>
        <w:t xml:space="preserve">Kuinka monta Hollywood-kierrosta oli yhdeksän ensimmäisen kauden aikana?</w:t>
      </w:r>
    </w:p>
    <w:p>
      <w:r>
        <w:rPr>
          <w:b/>
        </w:rPr>
        <w:t xml:space="preserve">Kysymys 3</w:t>
      </w:r>
    </w:p>
    <w:p>
      <w:r>
        <w:t xml:space="preserve">Millä kaudella kilpailijat erotettiin sukupuolen mukaan ryhmien muodostamiseksi?</w:t>
      </w:r>
    </w:p>
    <w:p>
      <w:r>
        <w:rPr>
          <w:b/>
        </w:rPr>
        <w:t xml:space="preserve">Kysymys 4</w:t>
      </w:r>
    </w:p>
    <w:p>
      <w:r>
        <w:t xml:space="preserve">Kuinka monta leikkauskierrosta Hollywood-vaiheessa oli kymmenenteen kauteen asti?</w:t>
      </w:r>
    </w:p>
    <w:p>
      <w:r>
        <w:rPr>
          <w:b/>
        </w:rPr>
        <w:t xml:space="preserve">Kysymys 5</w:t>
      </w:r>
    </w:p>
    <w:p>
      <w:r>
        <w:t xml:space="preserve">Mikä poistui Hollywood-kierrokselta kaudella seitsemän?</w:t>
      </w:r>
    </w:p>
    <w:p>
      <w:r>
        <w:rPr>
          <w:b/>
        </w:rPr>
        <w:t xml:space="preserve">Kysymys 6</w:t>
      </w:r>
    </w:p>
    <w:p>
      <w:r>
        <w:t xml:space="preserve">Millä kausilla kilpailijoiden oli kirjoitettava alkuperäinen sanoitus tai melodia?</w:t>
      </w:r>
    </w:p>
    <w:p>
      <w:r>
        <w:rPr>
          <w:b/>
        </w:rPr>
        <w:t xml:space="preserve">Teksti numero 14</w:t>
      </w:r>
    </w:p>
    <w:p>
      <w:r>
        <w:t xml:space="preserve">Kymmenennellä ja yhdellätoista kaudella lisättiin </w:t>
      </w:r>
      <w:r>
        <w:rPr>
          <w:color w:val="A9A9A9"/>
        </w:rPr>
        <w:t xml:space="preserve">Las Vegasissa</w:t>
      </w:r>
      <w:r>
        <w:t xml:space="preserve"> järjestettävä lisäkierros</w:t>
      </w:r>
      <w:r>
        <w:t xml:space="preserve">, jossa kilpailijat esiintyvät teemaan perustuvissa ryhmissä, minkä jälkeen on vielä yksi viimeinen soolokierros, jonka jälkeen valitaan semifinalistit</w:t>
      </w:r>
      <w:r>
        <w:t xml:space="preserve">.</w:t>
      </w:r>
      <w:r>
        <w:t xml:space="preserve"> Tämän kilpailuvaiheen päätteeksi 24-36 kilpailijaa valitaan semifinaalivaiheeseen. </w:t>
      </w:r>
      <w:r>
        <w:rPr>
          <w:color w:val="DCDCDC"/>
        </w:rPr>
        <w:t xml:space="preserve">Kahdellatoista </w:t>
      </w:r>
      <w:r>
        <w:t xml:space="preserve">kaudella </w:t>
      </w:r>
      <w:r>
        <w:t xml:space="preserve">Las Vegasin kierroksesta tuli </w:t>
      </w:r>
      <w:r>
        <w:rPr>
          <w:color w:val="2F4F4F"/>
        </w:rPr>
        <w:t xml:space="preserve">Sudden Death </w:t>
      </w:r>
      <w:r>
        <w:t xml:space="preserve">-kierros, jossa tuomareiden oli valittava joka ilta (neljänä iltana) viisi poikaa ja viisi tyttöä kahdenkymmenen parhaan joukkoon</w:t>
      </w:r>
      <w:r>
        <w:rPr>
          <w:color w:val="DCDCDC"/>
        </w:rPr>
        <w:t xml:space="preserve">.</w:t>
      </w:r>
      <w:r>
        <w:t xml:space="preserve"> Kaudella kolmetoista lisättiin uusi kierros nimeltä "Hollywood or Home", jossa jos tuomarit olivat epävarmoja jostakin kilpailijasta, näiden kilpailijoiden oli esiinnyttävä pian Los Angelesiin saapumisensa jälkeen, ja ne, jotka eivät tehneet vaikutusta, lähetettiin takaisin kotiin ennen kuin he pääsivät Hollywoodiin.</w:t>
      </w:r>
    </w:p>
    <w:p>
      <w:r>
        <w:rPr>
          <w:b/>
        </w:rPr>
        <w:t xml:space="preserve">Kysymys 0</w:t>
      </w:r>
    </w:p>
    <w:p>
      <w:r>
        <w:t xml:space="preserve">Missä kaupungissa kilpailijat suorittivat lisäkierroksen kausilla kymmenen ja yksitoista?</w:t>
      </w:r>
    </w:p>
    <w:p>
      <w:r>
        <w:rPr>
          <w:b/>
        </w:rPr>
        <w:t xml:space="preserve">Kysymys 1</w:t>
      </w:r>
    </w:p>
    <w:p>
      <w:r>
        <w:t xml:space="preserve">Mikä oli Las Vegasin kierroksen nimi kaudella 12?</w:t>
      </w:r>
    </w:p>
    <w:p>
      <w:r>
        <w:rPr>
          <w:b/>
        </w:rPr>
        <w:t xml:space="preserve">Kysymys 2</w:t>
      </w:r>
    </w:p>
    <w:p>
      <w:r>
        <w:t xml:space="preserve">Millä kaudella kilpailuun lisättiin "Hollywood vai koti" -kierros?</w:t>
      </w:r>
    </w:p>
    <w:p>
      <w:r>
        <w:rPr>
          <w:b/>
        </w:rPr>
        <w:t xml:space="preserve">Teksti numero 15</w:t>
      </w:r>
    </w:p>
    <w:p>
      <w:r>
        <w:rPr>
          <w:color w:val="A9A9A9"/>
        </w:rPr>
        <w:t xml:space="preserve">Puolivälieristä </w:t>
      </w:r>
      <w:r>
        <w:t xml:space="preserve">lähtien kilpailijoiden kohtalo ratkaistaan yleisöäänestyksellä. Kilpailijan esityksen aikana sekä lopussa tapahtuvan yhteenvedon aikana ruudulla näkyy kunkin kilpailijan maksuton puhelinnumero. Jakson päättymisen jälkeen kahden tunnin ajan (finaalissa jopa neljän tunnin ajan) kullakin Yhdysvaltain aikavyöhykkeellä katsojat voivat soittaa tai lähettää tekstiviestin haluamansa kilpailijan puhelinnumeroon, ja jokainen puhelu tai tekstiviesti rekisteröidään ääneksi kyseiselle kilpailijalle. Katsojat voivat äänestää niin monta kertaa kuin pystyvät kahden tunnin aikana. Ohjelma pidättää kuitenkin oikeuden hylätä äänet, jotka ovat tulleet äänestäjiltä. Yksi tai useampi epäsuosituin kilpailija voidaan poistaa peräkkäisinä viikkoina, kunnes voittaja selviää. </w:t>
      </w:r>
      <w:r>
        <w:t xml:space="preserve">Ensimmäisellä kaudella annettiin </w:t>
      </w:r>
      <w:r>
        <w:rPr>
          <w:color w:val="DCDCDC"/>
        </w:rPr>
        <w:t xml:space="preserve">yli 110 miljoonaa </w:t>
      </w:r>
      <w:r>
        <w:t xml:space="preserve">ääntä, ja </w:t>
      </w:r>
      <w:r>
        <w:rPr>
          <w:color w:val="2F4F4F"/>
        </w:rPr>
        <w:t xml:space="preserve">kymmenennellä kaudella </w:t>
      </w:r>
      <w:r>
        <w:t xml:space="preserve">äänimäärä oli noussut </w:t>
      </w:r>
      <w:r>
        <w:rPr>
          <w:color w:val="556B2F"/>
        </w:rPr>
        <w:t xml:space="preserve">lähes 750 miljoonaan</w:t>
      </w:r>
      <w:r>
        <w:t xml:space="preserve">. Tekstiviestien välityksellä tapahtuva äänestäminen tuli mahdolliseksi toisella kaudella, kun AT&amp;T Wireless liittyi ohjelman sponsoriksi, ja tuolla kaudella American Idoliin lähetettiin 7,5 miljoonaa tekstiviestiä. Tekstiviestien määrä kasvoi nopeasti ja oli </w:t>
      </w:r>
      <w:r>
        <w:t xml:space="preserve">kahdeksannella kaudella </w:t>
      </w:r>
      <w:r>
        <w:t xml:space="preserve">jo </w:t>
      </w:r>
      <w:r>
        <w:rPr>
          <w:color w:val="6B8E23"/>
        </w:rPr>
        <w:t xml:space="preserve">178 miljoonaa </w:t>
      </w:r>
      <w:r>
        <w:t xml:space="preserve">tekstiviestiä. Verkkoäänestystä tarjottiin ensimmäistä kertaa kymmenennellä kaudella. Äänet laskee ja tarkistaa </w:t>
      </w:r>
      <w:r>
        <w:rPr>
          <w:color w:val="A0522D"/>
        </w:rPr>
        <w:t xml:space="preserve">Telescope Inc</w:t>
      </w:r>
      <w:r>
        <w:t xml:space="preserve">.</w:t>
      </w:r>
    </w:p>
    <w:p>
      <w:r>
        <w:rPr>
          <w:b/>
        </w:rPr>
        <w:t xml:space="preserve">Kysymys 0</w:t>
      </w:r>
    </w:p>
    <w:p>
      <w:r>
        <w:t xml:space="preserve">Kuinka monta tekstiviestiäänestystä oli kahdeksannella kaudella?</w:t>
      </w:r>
    </w:p>
    <w:p>
      <w:r>
        <w:rPr>
          <w:b/>
        </w:rPr>
        <w:t xml:space="preserve">Kysymys 1</w:t>
      </w:r>
    </w:p>
    <w:p>
      <w:r>
        <w:t xml:space="preserve">Millä kaudella otettiin käyttöön verkkoäänestys?</w:t>
      </w:r>
    </w:p>
    <w:p>
      <w:r>
        <w:rPr>
          <w:b/>
        </w:rPr>
        <w:t xml:space="preserve">Kysymys 2</w:t>
      </w:r>
    </w:p>
    <w:p>
      <w:r>
        <w:t xml:space="preserve">Mikä yritys laskee American Idolin äänet? </w:t>
      </w:r>
    </w:p>
    <w:p>
      <w:r>
        <w:rPr>
          <w:b/>
        </w:rPr>
        <w:t xml:space="preserve">Kysymys 3</w:t>
      </w:r>
    </w:p>
    <w:p>
      <w:r>
        <w:t xml:space="preserve">Missä vaiheessa yleisö alkaa äänestää kilpailijoita?</w:t>
      </w:r>
    </w:p>
    <w:p>
      <w:r>
        <w:rPr>
          <w:b/>
        </w:rPr>
        <w:t xml:space="preserve">Kysymys 4</w:t>
      </w:r>
    </w:p>
    <w:p>
      <w:r>
        <w:t xml:space="preserve">Kuinka monta ääntä annettiin kilpailijoille ensimmäisellä kaudella?</w:t>
      </w:r>
    </w:p>
    <w:p>
      <w:r>
        <w:rPr>
          <w:b/>
        </w:rPr>
        <w:t xml:space="preserve">Kysymys 5</w:t>
      </w:r>
    </w:p>
    <w:p>
      <w:r>
        <w:t xml:space="preserve">Kuinka monta ääntä annettiin kauden kymmeneen mennessä kaikille kilpailijoille?</w:t>
      </w:r>
    </w:p>
    <w:p>
      <w:r>
        <w:rPr>
          <w:b/>
        </w:rPr>
        <w:t xml:space="preserve">Teksti numero 16</w:t>
      </w:r>
    </w:p>
    <w:p>
      <w:r>
        <w:t xml:space="preserve">Kolmella ensimmäisellä kaudella semifinalistit jaettiin eri ryhmiin, jotka esiintyivät erikseen omassa illassaan. </w:t>
      </w:r>
      <w:r>
        <w:rPr>
          <w:color w:val="A9A9A9"/>
        </w:rPr>
        <w:t xml:space="preserve">Ensimmäisellä kaudella </w:t>
      </w:r>
      <w:r>
        <w:t xml:space="preserve">oli </w:t>
      </w:r>
      <w:r>
        <w:rPr>
          <w:color w:val="DCDCDC"/>
        </w:rPr>
        <w:t xml:space="preserve">kolme </w:t>
      </w:r>
      <w:r>
        <w:rPr>
          <w:color w:val="2F4F4F"/>
        </w:rPr>
        <w:t xml:space="preserve">kymmenen </w:t>
      </w:r>
      <w:r>
        <w:rPr>
          <w:color w:val="DCDCDC"/>
        </w:rPr>
        <w:t xml:space="preserve">hengen ryhmää, joista </w:t>
      </w:r>
      <w:r>
        <w:t xml:space="preserve">kunkin ryhmän kolme parasta kilpailijaa pääsi finaaliin</w:t>
      </w:r>
      <w:r>
        <w:rPr>
          <w:color w:val="A9A9A9"/>
        </w:rPr>
        <w:t xml:space="preserve">.</w:t>
      </w:r>
      <w:r>
        <w:t xml:space="preserve"> Kakkos- ja kolmoskaudella oli </w:t>
      </w:r>
      <w:r>
        <w:rPr>
          <w:color w:val="556B2F"/>
        </w:rPr>
        <w:t xml:space="preserve">neljä kahdeksan hengen ryhmää, </w:t>
      </w:r>
      <w:r>
        <w:t xml:space="preserve">joista kaksi parasta valittiin. Näillä kausilla oli myös </w:t>
      </w:r>
      <w:r>
        <w:t xml:space="preserve">jokerikierros, jossa kilpailijat, jotka eivät päässeet karsintaan, saivat toisen mahdollisuuden. Ensimmäisellä kaudella tuomarit valitsivat vain yhden villin kortin kilpailijan, joten finalisteja oli yhteensä kymmenen. Kakkos- ja kolmoskaudella kukin kolmesta tuomarista valitsi yhden kilpailijan, ja yleisö valitsi neljännen kilpailijan finaaliin, joten </w:t>
      </w:r>
      <w:r>
        <w:t xml:space="preserve">finalisteja</w:t>
      </w:r>
      <w:r>
        <w:rPr>
          <w:color w:val="A0522D"/>
        </w:rPr>
        <w:t xml:space="preserve">12</w:t>
      </w:r>
      <w:r>
        <w:t xml:space="preserve"> oli </w:t>
      </w:r>
      <w:r>
        <w:t xml:space="preserve">kaikkiaan kymmenen.</w:t>
      </w:r>
    </w:p>
    <w:p>
      <w:r>
        <w:rPr>
          <w:b/>
        </w:rPr>
        <w:t xml:space="preserve">Kysymys 0</w:t>
      </w:r>
    </w:p>
    <w:p>
      <w:r>
        <w:t xml:space="preserve">Kuinka monta finalistia oli American Idolin ensimmäisellä kaudella?</w:t>
      </w:r>
    </w:p>
    <w:p>
      <w:r>
        <w:rPr>
          <w:b/>
        </w:rPr>
        <w:t xml:space="preserve">Kysymys 1</w:t>
      </w:r>
    </w:p>
    <w:p>
      <w:r>
        <w:t xml:space="preserve">Mikä on sen kierroksen nimi, joka antaa epäonnistuneille kilpailijoille uuden mahdollisuuden?</w:t>
      </w:r>
    </w:p>
    <w:p>
      <w:r>
        <w:rPr>
          <w:b/>
        </w:rPr>
        <w:t xml:space="preserve">Kysymys 2</w:t>
      </w:r>
    </w:p>
    <w:p>
      <w:r>
        <w:t xml:space="preserve">Miten semifinalistit jaettiin esiintymään ensimmäisellä kaudella?</w:t>
      </w:r>
    </w:p>
    <w:p>
      <w:r>
        <w:rPr>
          <w:b/>
        </w:rPr>
        <w:t xml:space="preserve">Kysymys 3</w:t>
      </w:r>
    </w:p>
    <w:p>
      <w:r>
        <w:t xml:space="preserve">Miten semifinalistit jaettiin esiintymään toisella ja kolmannella kaudella?</w:t>
      </w:r>
    </w:p>
    <w:p>
      <w:r>
        <w:rPr>
          <w:b/>
        </w:rPr>
        <w:t xml:space="preserve">Kysymys 4</w:t>
      </w:r>
    </w:p>
    <w:p>
      <w:r>
        <w:t xml:space="preserve">Milloin villi kortti -kierroksesta tuli tekijä?</w:t>
      </w:r>
    </w:p>
    <w:p>
      <w:r>
        <w:rPr>
          <w:b/>
        </w:rPr>
        <w:t xml:space="preserve">Kysymys 5</w:t>
      </w:r>
    </w:p>
    <w:p>
      <w:r>
        <w:t xml:space="preserve">Kuinka monta finalistia valittiin ensimmäiselle kaudelle?</w:t>
      </w:r>
    </w:p>
    <w:p>
      <w:r>
        <w:rPr>
          <w:b/>
        </w:rPr>
        <w:t xml:space="preserve">Kysymys 6</w:t>
      </w:r>
    </w:p>
    <w:p>
      <w:r>
        <w:t xml:space="preserve">Kuinka monta finalistia pääsi finaaliin toisella ja kolmannella kaudella?</w:t>
      </w:r>
    </w:p>
    <w:p>
      <w:r>
        <w:rPr>
          <w:b/>
        </w:rPr>
        <w:t xml:space="preserve">Teksti numero 17</w:t>
      </w:r>
    </w:p>
    <w:p>
      <w:r>
        <w:t xml:space="preserve">Kausien neljä, seitsemän ja yhdeksän aikana </w:t>
      </w:r>
      <w:r>
        <w:rPr>
          <w:color w:val="A9A9A9"/>
        </w:rPr>
        <w:t xml:space="preserve">kaksikymmentäneljä </w:t>
      </w:r>
      <w:r>
        <w:t xml:space="preserve">semifinalistia jaettiin </w:t>
      </w:r>
      <w:r>
        <w:rPr>
          <w:color w:val="DCDCDC"/>
        </w:rPr>
        <w:t xml:space="preserve">sukupuolen mukaan, jotta </w:t>
      </w:r>
      <w:r>
        <w:rPr>
          <w:color w:val="2F4F4F"/>
        </w:rPr>
        <w:t xml:space="preserve">kahdentoista </w:t>
      </w:r>
      <w:r>
        <w:t xml:space="preserve">parhaan joukossa olisi tasapuolinen sukupuolijakauma</w:t>
      </w:r>
      <w:r>
        <w:t xml:space="preserve">. </w:t>
      </w:r>
      <w:r>
        <w:t xml:space="preserve">Miehet ja naiset lauloivat erikseen peräkkäisinä iltoina, ja kummankin ryhmän kaksi viimeistä karsittiin viikoittain, kunnes </w:t>
      </w:r>
      <w:r>
        <w:t xml:space="preserve">jäljelle jäi </w:t>
      </w:r>
      <w:r>
        <w:t xml:space="preserve">vain </w:t>
      </w:r>
      <w:r>
        <w:rPr>
          <w:color w:val="556B2F"/>
        </w:rPr>
        <w:t xml:space="preserve">kuusi</w:t>
      </w:r>
      <w:r>
        <w:t xml:space="preserve">, jotka muodostivat kahdentoista parhaan joukon.</w:t>
      </w:r>
    </w:p>
    <w:p>
      <w:r>
        <w:rPr>
          <w:b/>
        </w:rPr>
        <w:t xml:space="preserve">Kysymys 0</w:t>
      </w:r>
    </w:p>
    <w:p>
      <w:r>
        <w:t xml:space="preserve">Kuinka monta semifinalistia oli kaudella 4?</w:t>
      </w:r>
    </w:p>
    <w:p>
      <w:r>
        <w:rPr>
          <w:b/>
        </w:rPr>
        <w:t xml:space="preserve">Kysymys 1</w:t>
      </w:r>
    </w:p>
    <w:p>
      <w:r>
        <w:t xml:space="preserve">Miten semifinalistit jaettiin neljännellä kaudella?</w:t>
      </w:r>
    </w:p>
    <w:p>
      <w:r>
        <w:rPr>
          <w:b/>
        </w:rPr>
        <w:t xml:space="preserve">Kysymys 2</w:t>
      </w:r>
    </w:p>
    <w:p>
      <w:r>
        <w:t xml:space="preserve">Kuinka monta miestä oli American Idolin viidennen kauden kahdentoista parhaan joukossa?</w:t>
      </w:r>
    </w:p>
    <w:p>
      <w:r>
        <w:rPr>
          <w:b/>
        </w:rPr>
        <w:t xml:space="preserve">Kysymys 3</w:t>
      </w:r>
    </w:p>
    <w:p>
      <w:r>
        <w:t xml:space="preserve">Kuinka monta naista oli kahdentoista parhaan joukossa American Idolin yhdeksännellä kaudella?</w:t>
      </w:r>
    </w:p>
    <w:p>
      <w:r>
        <w:rPr>
          <w:b/>
        </w:rPr>
        <w:t xml:space="preserve">Kysymys 4</w:t>
      </w:r>
    </w:p>
    <w:p>
      <w:r>
        <w:t xml:space="preserve">Kuinka monta naista oli American Idolin kuudennen kauden semifinalisteja?</w:t>
      </w:r>
    </w:p>
    <w:p>
      <w:r>
        <w:rPr>
          <w:b/>
        </w:rPr>
        <w:t xml:space="preserve">Teksti numero 18</w:t>
      </w:r>
    </w:p>
    <w:p>
      <w:r>
        <w:t xml:space="preserve">Wildcard-kierros palasi </w:t>
      </w:r>
      <w:r>
        <w:rPr>
          <w:color w:val="A9A9A9"/>
        </w:rPr>
        <w:t xml:space="preserve">kaudella kahdeksan</w:t>
      </w:r>
      <w:r>
        <w:t xml:space="preserve">, jolloin oli </w:t>
      </w:r>
      <w:r>
        <w:rPr>
          <w:color w:val="DCDCDC"/>
        </w:rPr>
        <w:t xml:space="preserve">kolme </w:t>
      </w:r>
      <w:r>
        <w:t xml:space="preserve">kahdentoista hengen ryhmää, joissa kolme kilpailijaa eteni eteenpäin - korkeimmalle sijoittunut mies, korkeimmalle sijoittunut nainen ja seuraavaksi korkeimmalle sijoittunut laulaja - joka ilta, ja </w:t>
      </w:r>
      <w:r>
        <w:t xml:space="preserve">tuomarit valitsivat </w:t>
      </w:r>
      <w:r>
        <w:rPr>
          <w:color w:val="2F4F4F"/>
        </w:rPr>
        <w:t xml:space="preserve">neljä </w:t>
      </w:r>
      <w:r>
        <w:t xml:space="preserve">wildcard-korttia, joista muodostui 13 lopullista kilpailijaa. Kymmenennestä kaudesta alkaen tytöt ja pojat esiintyvät eri iltoina. Kymmenennellä ja yhdellätoista kaudella </w:t>
      </w:r>
      <w:r>
        <w:t xml:space="preserve">kummastakin sukupuolesta valittiin </w:t>
      </w:r>
      <w:r>
        <w:rPr>
          <w:color w:val="556B2F"/>
        </w:rPr>
        <w:t xml:space="preserve">viisi laulajaa, </w:t>
      </w:r>
      <w:r>
        <w:t xml:space="preserve">ja tuomarit valitsivat kolme jokerikorttia, joista muodostui 13 finalistia. Kahdellatoista kaudella kaksikymmentä parasta semifinalistia jaettiin sukupuoliryhmiin, ja viisi kummastakin sukupuolesta eteni finaaliin</w:t>
      </w:r>
      <w:r>
        <w:rPr>
          <w:color w:val="6B8E23"/>
        </w:rPr>
        <w:t xml:space="preserve">10</w:t>
      </w:r>
      <w:r>
        <w:t xml:space="preserve">. </w:t>
      </w:r>
      <w:r>
        <w:t xml:space="preserve">Kaudella </w:t>
      </w:r>
      <w:r>
        <w:rPr>
          <w:color w:val="A0522D"/>
        </w:rPr>
        <w:t xml:space="preserve">kolmetoista </w:t>
      </w:r>
      <w:r>
        <w:t xml:space="preserve">semifinalisteja oli kolmekymmentä, mutta tuomarit valitsivat vain kaksikymmentä semifinalistia (kymmenen kummastakin sukupuolesta) esiintymään live-ohjelmiin, ja viisi kummastakin sukupuolesta ja kolme tuomareiden valitsemaa jokerikorttia muodostivat 13 finalistia.</w:t>
      </w:r>
    </w:p>
    <w:p>
      <w:r>
        <w:rPr>
          <w:b/>
        </w:rPr>
        <w:t xml:space="preserve">Kysymys 0</w:t>
      </w:r>
    </w:p>
    <w:p>
      <w:r>
        <w:t xml:space="preserve">Kuinka monta villiä korttia tuomarit valitsivat kahdeksannella kaudella?</w:t>
      </w:r>
    </w:p>
    <w:p>
      <w:r>
        <w:rPr>
          <w:b/>
        </w:rPr>
        <w:t xml:space="preserve">Kysymys 1</w:t>
      </w:r>
    </w:p>
    <w:p>
      <w:r>
        <w:t xml:space="preserve">Kuinka monta wildcard-kilpailijaa eteni kilpailussa kymmenennellä kaudella?</w:t>
      </w:r>
    </w:p>
    <w:p>
      <w:r>
        <w:rPr>
          <w:b/>
        </w:rPr>
        <w:t xml:space="preserve">Kysymys 2</w:t>
      </w:r>
    </w:p>
    <w:p>
      <w:r>
        <w:t xml:space="preserve">Kuinka monta naista oli kymmenen parhaan joukossa kahdellatoista kaudella?</w:t>
      </w:r>
    </w:p>
    <w:p>
      <w:r>
        <w:rPr>
          <w:b/>
        </w:rPr>
        <w:t xml:space="preserve">Kysymys 3</w:t>
      </w:r>
    </w:p>
    <w:p>
      <w:r>
        <w:t xml:space="preserve">Kuinka monta finalistia oli kahdeksannella kaudella?</w:t>
      </w:r>
    </w:p>
    <w:p>
      <w:r>
        <w:rPr>
          <w:b/>
        </w:rPr>
        <w:t xml:space="preserve">Kysymys 4</w:t>
      </w:r>
    </w:p>
    <w:p>
      <w:r>
        <w:t xml:space="preserve">Millä kaudella Wild Card -kierros palasi?</w:t>
      </w:r>
    </w:p>
    <w:p>
      <w:r>
        <w:rPr>
          <w:b/>
        </w:rPr>
        <w:t xml:space="preserve">Kysymys 5</w:t>
      </w:r>
    </w:p>
    <w:p>
      <w:r>
        <w:t xml:space="preserve">Kuinka monta kilpailijaa eteni jokaiselta kierrokselta eteenpäin?</w:t>
      </w:r>
    </w:p>
    <w:p>
      <w:r>
        <w:rPr>
          <w:b/>
        </w:rPr>
        <w:t xml:space="preserve">Kysymys 6</w:t>
      </w:r>
    </w:p>
    <w:p>
      <w:r>
        <w:t xml:space="preserve">Kuinka monta villin kortin kilpailijaa valittiin?</w:t>
      </w:r>
    </w:p>
    <w:p>
      <w:r>
        <w:rPr>
          <w:b/>
        </w:rPr>
        <w:t xml:space="preserve">Kysymys 7</w:t>
      </w:r>
    </w:p>
    <w:p>
      <w:r>
        <w:t xml:space="preserve">Kuinka monta kilpailijaa oli kauden 12 finalisteja?</w:t>
      </w:r>
    </w:p>
    <w:p>
      <w:r>
        <w:rPr>
          <w:b/>
        </w:rPr>
        <w:t xml:space="preserve">Teksti numero 19</w:t>
      </w:r>
    </w:p>
    <w:p>
      <w:r>
        <w:t xml:space="preserve">Finaali lähetetään parhaaseen katseluaikaan </w:t>
      </w:r>
      <w:r>
        <w:rPr>
          <w:color w:val="A9A9A9"/>
        </w:rPr>
        <w:t xml:space="preserve">CBS Television Citystä </w:t>
      </w:r>
      <w:r>
        <w:t xml:space="preserve">Los Angelesista suoran studioyleisön edessä. Finaalit kestivät </w:t>
      </w:r>
      <w:r>
        <w:rPr>
          <w:color w:val="2F4F4F"/>
        </w:rPr>
        <w:t xml:space="preserve">ensimmäisellä </w:t>
      </w:r>
      <w:r>
        <w:t xml:space="preserve">kaudella </w:t>
      </w:r>
      <w:r>
        <w:rPr>
          <w:color w:val="DCDCDC"/>
        </w:rPr>
        <w:t xml:space="preserve">kahdeksan </w:t>
      </w:r>
      <w:r>
        <w:t xml:space="preserve">viikkoa</w:t>
      </w:r>
      <w:r>
        <w:t xml:space="preserve">, seuraavilla kausilla yksitoista viikkoa, kunnes kaudet kymmenen ja yksitoista kestivät kaksitoista viikkoa, paitsi kausi kaksitoista, joka kesti kymmenen viikkoa, ja kausi </w:t>
      </w:r>
      <w:r>
        <w:rPr>
          <w:color w:val="556B2F"/>
        </w:rPr>
        <w:t xml:space="preserve">kolmetoista</w:t>
      </w:r>
      <w:r>
        <w:t xml:space="preserve">, joka kesti kolmetoista viikkoa.</w:t>
      </w:r>
      <w:r>
        <w:t xml:space="preserve"> Kukin finalisti esittää kappaleita, jotka perustuvat viikoittaiseen teemaan, joka voi olla jokin musiikkilaji, kuten Motown, disco tai big band, Michael Jacksonin, Elvis Presleyn tai The Beatlesin kaltaisten artistien kappaleita tai yleisempiä teemoja, kuten Billboardin ykköshittejä tai kilpailijan syntymävuoden kappaleita. Kilpailijat työskentelevät yleensä teemaan liittyvän julkkismentorin kanssa. Kymmenennellä kaudella </w:t>
      </w:r>
      <w:r>
        <w:t xml:space="preserve">mentoriksi otettiin </w:t>
      </w:r>
      <w:r>
        <w:rPr>
          <w:color w:val="6B8E23"/>
        </w:rPr>
        <w:t xml:space="preserve">Jimmy Iovine</w:t>
      </w:r>
      <w:r>
        <w:t xml:space="preserve">. </w:t>
      </w:r>
      <w:r>
        <w:t xml:space="preserve">Aluksi kilpailijat laulavat yhden kappaleen joka viikko, mutta tätä nostetaan kahteen kappaleeseen </w:t>
      </w:r>
      <w:r>
        <w:rPr>
          <w:color w:val="A0522D"/>
        </w:rPr>
        <w:t xml:space="preserve">neljästä tai viidestä parhaasta </w:t>
      </w:r>
      <w:r>
        <w:t xml:space="preserve">kappaleesta lähtien ja </w:t>
      </w:r>
      <w:r>
        <w:t xml:space="preserve">sitten kolmeen kappaleeseen kahden tai kolmen parhaan kohdalla.</w:t>
      </w:r>
    </w:p>
    <w:p>
      <w:r>
        <w:rPr>
          <w:b/>
        </w:rPr>
        <w:t xml:space="preserve">Kysymys 0</w:t>
      </w:r>
    </w:p>
    <w:p>
      <w:r>
        <w:t xml:space="preserve">Missä studiossa järjestetään American Idolin finaalikierrokset?</w:t>
      </w:r>
    </w:p>
    <w:p>
      <w:r>
        <w:rPr>
          <w:b/>
        </w:rPr>
        <w:t xml:space="preserve">Kysymys 1</w:t>
      </w:r>
    </w:p>
    <w:p>
      <w:r>
        <w:t xml:space="preserve">Kuka oli mentori American Idolin kymmenennellä kaudella? </w:t>
      </w:r>
    </w:p>
    <w:p>
      <w:r>
        <w:rPr>
          <w:b/>
        </w:rPr>
        <w:t xml:space="preserve">Kysymys 2</w:t>
      </w:r>
    </w:p>
    <w:p>
      <w:r>
        <w:t xml:space="preserve">Kuinka monta viikkoa kauden kolmastoista finaali kesti?</w:t>
      </w:r>
    </w:p>
    <w:p>
      <w:r>
        <w:rPr>
          <w:b/>
        </w:rPr>
        <w:t xml:space="preserve">Kysymys 3</w:t>
      </w:r>
    </w:p>
    <w:p>
      <w:r>
        <w:t xml:space="preserve">Kuinka monta viikkoa finaalit kestivät ensimmäisellä kaudella?</w:t>
      </w:r>
    </w:p>
    <w:p>
      <w:r>
        <w:rPr>
          <w:b/>
        </w:rPr>
        <w:t xml:space="preserve">Kysymys 4</w:t>
      </w:r>
    </w:p>
    <w:p>
      <w:r>
        <w:t xml:space="preserve">Mistä finaalit lähetetään?</w:t>
      </w:r>
    </w:p>
    <w:p>
      <w:r>
        <w:rPr>
          <w:b/>
        </w:rPr>
        <w:t xml:space="preserve">Kysymys 5</w:t>
      </w:r>
    </w:p>
    <w:p>
      <w:r>
        <w:t xml:space="preserve">Kuka oli kilpailijoiden mentori kaudella 10?</w:t>
      </w:r>
    </w:p>
    <w:p>
      <w:r>
        <w:rPr>
          <w:b/>
        </w:rPr>
        <w:t xml:space="preserve">Kysymys 6</w:t>
      </w:r>
    </w:p>
    <w:p>
      <w:r>
        <w:t xml:space="preserve">Kuinka monta kappaletta kilpailijat laulavat aluksi finaalissa?</w:t>
      </w:r>
    </w:p>
    <w:p>
      <w:r>
        <w:rPr>
          <w:b/>
        </w:rPr>
        <w:t xml:space="preserve">Kysymys 7</w:t>
      </w:r>
    </w:p>
    <w:p>
      <w:r>
        <w:t xml:space="preserve">Milloin kilpailijat alkavat laulaa kahta laulua?</w:t>
      </w:r>
    </w:p>
    <w:p>
      <w:r>
        <w:rPr>
          <w:b/>
        </w:rPr>
        <w:t xml:space="preserve">Teksti numero 20</w:t>
      </w:r>
    </w:p>
    <w:p>
      <w:r>
        <w:t xml:space="preserve">Suosituimpia kilpailijoita ei yleensä paljasteta tuloslähetyksessä. Sen sijaan yleensä kolme kilpailijaa (myöhemmillä kierroksilla kaksi), jotka saivat vähiten ääniä, kutsutaan lavan keskelle. Yksi näistä kolmesta lähetetään yleensä </w:t>
      </w:r>
      <w:r>
        <w:rPr>
          <w:color w:val="A9A9A9"/>
        </w:rPr>
        <w:t xml:space="preserve">turvaan</w:t>
      </w:r>
      <w:r>
        <w:t xml:space="preserve">; kaksi jäljelle jäävää ei kuitenkaan välttämättä ole kaksi viimeistä. Vähiten ääniä saanut kilpailija paljastetaan ja hänet suljetaan pois kilpailusta. Kilpailusta poistuneen kilpailijan ajasta näytetään montaasi, ja hän esittää viimeisen esityksensä. </w:t>
      </w:r>
      <w:r>
        <w:rPr>
          <w:color w:val="DCDCDC"/>
        </w:rPr>
        <w:t xml:space="preserve">Kuudennella kaudella</w:t>
      </w:r>
      <w:r>
        <w:t xml:space="preserve">, sarjan ensimmäisessä Idol Gives Back -jaksossa, yhtään kilpailijaa ei </w:t>
      </w:r>
      <w:r>
        <w:t xml:space="preserve">kuitenkaan </w:t>
      </w:r>
      <w:r>
        <w:t xml:space="preserve">pudotettu, mutta seuraavalla viikolla kaksi kilpailijaa lähetettiin kotiin. Lisäksi </w:t>
      </w:r>
      <w:r>
        <w:rPr>
          <w:color w:val="2F4F4F"/>
        </w:rPr>
        <w:t xml:space="preserve">kahdeksannesta </w:t>
      </w:r>
      <w:r>
        <w:t xml:space="preserve">kaudesta alkaen </w:t>
      </w:r>
      <w:r>
        <w:t xml:space="preserve">tuomarit voivat kumota katsojien päätöksen "Judges' Save" -tuomaripelastuksella, jos he yksimielisesti niin päättävät. "Pelastusta" voi käyttää vain </w:t>
      </w:r>
      <w:r>
        <w:rPr>
          <w:color w:val="556B2F"/>
        </w:rPr>
        <w:t xml:space="preserve">kerran </w:t>
      </w:r>
      <w:r>
        <w:t xml:space="preserve">ja vain viiden parhaan joukkoon asti. Kahdeksannella, yhdeksännellä, kymmenennellä ja neljännellätoista kaudella pelastusohjelman aktivointia seuraavalla viikolla järjestettiin kaksinkertainen pudotus, mutta yhdellätoista ja kolmellatoista kaudella järjestettiin tavallinen yksinkertainen pudotus. Kahdestoista kausi ei aktivoitunut, joten sen voimassaolon päättymistä seuraavalla viikolla tapahtui ei-poisjäänti, ja äänet siirtyivät seuraavalle viikolle.</w:t>
      </w:r>
    </w:p>
    <w:p>
      <w:r>
        <w:rPr>
          <w:b/>
        </w:rPr>
        <w:t xml:space="preserve">Kysymys 0</w:t>
      </w:r>
    </w:p>
    <w:p>
      <w:r>
        <w:t xml:space="preserve">Millä kaudella otettiin käyttöön "Judges Save", joka antaa kilpailijoille toisen mahdollisuuden?</w:t>
      </w:r>
    </w:p>
    <w:p>
      <w:r>
        <w:rPr>
          <w:b/>
        </w:rPr>
        <w:t xml:space="preserve">Kysymys 1</w:t>
      </w:r>
    </w:p>
    <w:p>
      <w:r>
        <w:t xml:space="preserve">Kuinka monta kertaa tuomareiden säästöä voidaan käyttää joka kausi?</w:t>
      </w:r>
    </w:p>
    <w:p>
      <w:r>
        <w:rPr>
          <w:b/>
        </w:rPr>
        <w:t xml:space="preserve">Kysymys 2</w:t>
      </w:r>
    </w:p>
    <w:p>
      <w:r>
        <w:t xml:space="preserve">Kun kolme kutsutaan, yksi lähetetään usein mihin?</w:t>
      </w:r>
    </w:p>
    <w:p>
      <w:r>
        <w:rPr>
          <w:b/>
        </w:rPr>
        <w:t xml:space="preserve">Kysymys 3</w:t>
      </w:r>
    </w:p>
    <w:p>
      <w:r>
        <w:t xml:space="preserve">Millä kaudella oli Idol Gives Back -jakso?</w:t>
      </w:r>
    </w:p>
    <w:p>
      <w:r>
        <w:rPr>
          <w:b/>
        </w:rPr>
        <w:t xml:space="preserve">Teksti numero 21</w:t>
      </w:r>
    </w:p>
    <w:p>
      <w:r>
        <w:t xml:space="preserve">"</w:t>
      </w:r>
      <w:r>
        <w:rPr>
          <w:color w:val="A9A9A9"/>
        </w:rPr>
        <w:t xml:space="preserve">Fan Save</w:t>
      </w:r>
      <w:r>
        <w:t xml:space="preserve">" otettiin käyttöön </w:t>
      </w:r>
      <w:r>
        <w:rPr>
          <w:color w:val="DCDCDC"/>
        </w:rPr>
        <w:t xml:space="preserve">neljännellätoista </w:t>
      </w:r>
      <w:r>
        <w:t xml:space="preserve">kaudella</w:t>
      </w:r>
      <w:r>
        <w:rPr>
          <w:color w:val="DCDCDC"/>
        </w:rPr>
        <w:t xml:space="preserve">.</w:t>
      </w:r>
      <w:r>
        <w:t xml:space="preserve"> Finaalin aikana katsojille annetaan viisi minuuttia aikaa äänestää </w:t>
      </w:r>
      <w:r>
        <w:t xml:space="preserve">Twitter-tilinsä avulla </w:t>
      </w:r>
      <w:r>
        <w:t xml:space="preserve">kilpailijoita, jotka ovat vaarassa pudota, </w:t>
      </w:r>
      <w:r>
        <w:t xml:space="preserve">ja päättää, kuka kilpailija jatkaa seuraavaan ohjelmaan, alkaen </w:t>
      </w:r>
      <w:r>
        <w:rPr>
          <w:color w:val="556B2F"/>
        </w:rPr>
        <w:t xml:space="preserve">kahdeksan parhaan joukosta</w:t>
      </w:r>
      <w:r>
        <w:t xml:space="preserve">.</w:t>
      </w:r>
    </w:p>
    <w:p>
      <w:r>
        <w:rPr>
          <w:b/>
        </w:rPr>
        <w:t xml:space="preserve">Kysymys 0</w:t>
      </w:r>
    </w:p>
    <w:p>
      <w:r>
        <w:t xml:space="preserve">Millä kaudella "Fan Save" käytettiin ensimmäisen kerran?</w:t>
      </w:r>
    </w:p>
    <w:p>
      <w:r>
        <w:rPr>
          <w:b/>
        </w:rPr>
        <w:t xml:space="preserve">Kysymys 1</w:t>
      </w:r>
    </w:p>
    <w:p>
      <w:r>
        <w:t xml:space="preserve">Miten ihmiset äänestävät fanitallennuksen avulla?</w:t>
      </w:r>
    </w:p>
    <w:p>
      <w:r>
        <w:rPr>
          <w:b/>
        </w:rPr>
        <w:t xml:space="preserve">Kysymys 2</w:t>
      </w:r>
    </w:p>
    <w:p>
      <w:r>
        <w:t xml:space="preserve">Mikä otettiin käyttöön kaudella 14, jotta fanit voivat auttaa pelastamaan kilpailijan?</w:t>
      </w:r>
    </w:p>
    <w:p>
      <w:r>
        <w:rPr>
          <w:b/>
        </w:rPr>
        <w:t xml:space="preserve">Kysymys 3</w:t>
      </w:r>
    </w:p>
    <w:p>
      <w:r>
        <w:t xml:space="preserve">Miten katsojat äänestävät kilpailijaa Fan Save -ohjelman avulla?</w:t>
      </w:r>
    </w:p>
    <w:p>
      <w:r>
        <w:rPr>
          <w:b/>
        </w:rPr>
        <w:t xml:space="preserve">Kysymys 4</w:t>
      </w:r>
    </w:p>
    <w:p>
      <w:r>
        <w:t xml:space="preserve">Milloin Fan Save alkaa?</w:t>
      </w:r>
    </w:p>
    <w:p>
      <w:r>
        <w:rPr>
          <w:b/>
        </w:rPr>
        <w:t xml:space="preserve">Teksti numero 22</w:t>
      </w:r>
    </w:p>
    <w:p>
      <w:r>
        <w:rPr>
          <w:color w:val="A9A9A9"/>
        </w:rPr>
        <w:t xml:space="preserve">Finaali </w:t>
      </w:r>
      <w:r>
        <w:t xml:space="preserve">on kauden kaksituntinen viimeinen jakso, joka huipentuu voittajan julkistamiseen. Kaudella yksi, kolmesta kuuteen ja neljätoista se lähetettiin </w:t>
      </w:r>
      <w:r>
        <w:rPr>
          <w:color w:val="DCDCDC"/>
        </w:rPr>
        <w:t xml:space="preserve">Dolby-teatterista, jonka </w:t>
      </w:r>
      <w:r>
        <w:t xml:space="preserve">yleisökapasiteetti on noin</w:t>
      </w:r>
      <w:r>
        <w:rPr>
          <w:color w:val="2F4F4F"/>
        </w:rPr>
        <w:t xml:space="preserve">3,400</w:t>
      </w:r>
      <w:r>
        <w:t xml:space="preserve"> . </w:t>
      </w:r>
      <w:r>
        <w:t xml:space="preserve">Toisen kauden finaali järjestettiin Gibsonin amfiteatterissa, jonka yleisökapasiteetti on yli</w:t>
      </w:r>
      <w:r>
        <w:rPr>
          <w:color w:val="556B2F"/>
        </w:rPr>
        <w:t xml:space="preserve">6,000</w:t>
      </w:r>
      <w:r>
        <w:t xml:space="preserve"> . Seitsemännestä kolmeentoista kauteen </w:t>
      </w:r>
      <w:r>
        <w:t xml:space="preserve">finaali järjestettiin </w:t>
      </w:r>
      <w:r>
        <w:rPr>
          <w:color w:val="A0522D"/>
        </w:rPr>
        <w:t xml:space="preserve">Nokia-teatterissa, jonka yleisökapasiteetti on </w:t>
      </w:r>
      <w:r>
        <w:t xml:space="preserve">yli 7 000 katsojaa.</w:t>
      </w:r>
    </w:p>
    <w:p>
      <w:r>
        <w:rPr>
          <w:b/>
        </w:rPr>
        <w:t xml:space="preserve">Kysymys 0</w:t>
      </w:r>
    </w:p>
    <w:p>
      <w:r>
        <w:t xml:space="preserve">Missä paikassa American Idolin seitsemännen kauden finaali pidettiin?</w:t>
      </w:r>
    </w:p>
    <w:p>
      <w:r>
        <w:rPr>
          <w:b/>
        </w:rPr>
        <w:t xml:space="preserve">Kysymys 1</w:t>
      </w:r>
    </w:p>
    <w:p>
      <w:r>
        <w:t xml:space="preserve">Kuinka monta ihmistä mahtuu American Idolin finaaliin Dolby-teatteriin?</w:t>
      </w:r>
    </w:p>
    <w:p>
      <w:r>
        <w:rPr>
          <w:b/>
        </w:rPr>
        <w:t xml:space="preserve">Kysymys 2</w:t>
      </w:r>
    </w:p>
    <w:p>
      <w:r>
        <w:t xml:space="preserve">Missä jaksossa American Idolin voittaja paljastetaan?</w:t>
      </w:r>
    </w:p>
    <w:p>
      <w:r>
        <w:rPr>
          <w:b/>
        </w:rPr>
        <w:t xml:space="preserve">Kysymys 3</w:t>
      </w:r>
    </w:p>
    <w:p>
      <w:r>
        <w:t xml:space="preserve">Mistä ensimmäisen kauden finaali lähetettiin?</w:t>
      </w:r>
    </w:p>
    <w:p>
      <w:r>
        <w:rPr>
          <w:b/>
        </w:rPr>
        <w:t xml:space="preserve">Kysymys 4</w:t>
      </w:r>
    </w:p>
    <w:p>
      <w:r>
        <w:t xml:space="preserve">Kuinka monta katsojaa mahtuu Dolby-teatteriin?</w:t>
      </w:r>
    </w:p>
    <w:p>
      <w:r>
        <w:rPr>
          <w:b/>
        </w:rPr>
        <w:t xml:space="preserve">Kysymys 5</w:t>
      </w:r>
    </w:p>
    <w:p>
      <w:r>
        <w:t xml:space="preserve">Mikä on Gibson Ampitheaterin kapasiteetti?</w:t>
      </w:r>
    </w:p>
    <w:p>
      <w:r>
        <w:rPr>
          <w:b/>
        </w:rPr>
        <w:t xml:space="preserve">Kysymys 6</w:t>
      </w:r>
    </w:p>
    <w:p>
      <w:r>
        <w:t xml:space="preserve">Missä järjestettiin kausien 7-13 kauden finaali?</w:t>
      </w:r>
    </w:p>
    <w:p>
      <w:r>
        <w:rPr>
          <w:b/>
        </w:rPr>
        <w:t xml:space="preserve">Teksti numero 23</w:t>
      </w:r>
    </w:p>
    <w:p>
      <w:r>
        <w:t xml:space="preserve">Voittaja saa </w:t>
      </w:r>
      <w:r>
        <w:rPr>
          <w:color w:val="A9A9A9"/>
        </w:rPr>
        <w:t xml:space="preserve">levytyssopimuksen </w:t>
      </w:r>
      <w:r>
        <w:t xml:space="preserve">suuren levy-yhtiön kanssa, joka voi koskea jopa kuutta albumia, ja hän saa managerointisopimuksen American Idoliin kuuluvan </w:t>
      </w:r>
      <w:r>
        <w:rPr>
          <w:color w:val="DCDCDC"/>
        </w:rPr>
        <w:t xml:space="preserve">19 Management -yhtiön kanssa </w:t>
      </w:r>
      <w:r>
        <w:t xml:space="preserve">(jolla on etuosto-oikeus kaikkien kilpailijoiden sopimuksiin) sekä useita tuottoisia sopimuksia. Kaikkien ennen yhdeksättä kautta voittaneiden on kerrottu ansainneen vähintään miljoona dollaria ensimmäisenä voittajavuotenaan. Kaikki kymmenen ensimmäisen kauden voittajat sekä jotkut finalistit ovat myös saaneet levytyssopimuksia suurten levy-yhtiöiden kanssa. Kaudesta 11 alkaen toiseksi sijoittuneelle saatetaan kuitenkin taata vain yksi ainoa sopimus. BMG/Sonyllä (kaudet 1-9) ja UMG:llä (kausi 10-) oli </w:t>
      </w:r>
      <w:r>
        <w:rPr>
          <w:color w:val="2F4F4F"/>
        </w:rPr>
        <w:t xml:space="preserve">kolmen kuukauden </w:t>
      </w:r>
      <w:r>
        <w:t xml:space="preserve">ajan </w:t>
      </w:r>
      <w:r>
        <w:t xml:space="preserve">kauden finaalin jälkeen </w:t>
      </w:r>
      <w:r>
        <w:t xml:space="preserve">etuosto-oikeus kilpailijoiden sopimuksiin. </w:t>
      </w:r>
      <w:r>
        <w:t xml:space="preserve">Neljästätoista kaudesta alkaen voittaja sai sopimuksen </w:t>
      </w:r>
      <w:r>
        <w:rPr>
          <w:color w:val="556B2F"/>
        </w:rPr>
        <w:t xml:space="preserve">Big Machine Recordsin </w:t>
      </w:r>
      <w:r>
        <w:t xml:space="preserve">kanssa</w:t>
      </w:r>
      <w:r>
        <w:t xml:space="preserve">. Tunnettu musiikkimoguli Clive Davis tuotti myös joidenkin valittujen kilpailijoiden, kuten Kelly Clarksonin, Clay Aikenin, Fantasia Barrinon ja Diana DeGarmon, albumit. Kaikki 10 parasta (11 kausilla 10 ja 12) finalistia ansaitsevat etuoikeuden lähteä kiertueelle, jossa osallistujat voivat ansaita kukin kuusinumeroisen summan.</w:t>
      </w:r>
    </w:p>
    <w:p>
      <w:r>
        <w:rPr>
          <w:b/>
        </w:rPr>
        <w:t xml:space="preserve">Kysymys 0</w:t>
      </w:r>
    </w:p>
    <w:p>
      <w:r>
        <w:t xml:space="preserve">Mikä yritys hallinnoi American Idolin voittajia?</w:t>
      </w:r>
    </w:p>
    <w:p>
      <w:r>
        <w:rPr>
          <w:b/>
        </w:rPr>
        <w:t xml:space="preserve">Kysymys 1</w:t>
      </w:r>
    </w:p>
    <w:p>
      <w:r>
        <w:t xml:space="preserve">Mikä levy-yhtiö teki sopimuksen American Idolin neljäntoista kauden voittajan kanssa?</w:t>
      </w:r>
    </w:p>
    <w:p>
      <w:r>
        <w:rPr>
          <w:b/>
        </w:rPr>
        <w:t xml:space="preserve">Kysymys 2</w:t>
      </w:r>
    </w:p>
    <w:p>
      <w:r>
        <w:t xml:space="preserve">Kuinka kauan levy-yhtiöllä on etuosto-oikeus American Idolin kilpailijoihin?</w:t>
      </w:r>
    </w:p>
    <w:p>
      <w:r>
        <w:rPr>
          <w:b/>
        </w:rPr>
        <w:t xml:space="preserve">Kysymys 3</w:t>
      </w:r>
    </w:p>
    <w:p>
      <w:r>
        <w:t xml:space="preserve">Mitä American Idolin voittaja saa?</w:t>
      </w:r>
    </w:p>
    <w:p>
      <w:r>
        <w:rPr>
          <w:b/>
        </w:rPr>
        <w:t xml:space="preserve">Kysymys 4</w:t>
      </w:r>
    </w:p>
    <w:p>
      <w:r>
        <w:t xml:space="preserve">Voittaja saa myös johtajasopimuksen minkä yrityksen kanssa?</w:t>
      </w:r>
    </w:p>
    <w:p>
      <w:r>
        <w:rPr>
          <w:b/>
        </w:rPr>
        <w:t xml:space="preserve">Kysymys 5</w:t>
      </w:r>
    </w:p>
    <w:p>
      <w:r>
        <w:t xml:space="preserve">Kaudella 14 voittaja sai sopimuksen minkä yrityksen kanssa?</w:t>
      </w:r>
    </w:p>
    <w:p>
      <w:r>
        <w:rPr>
          <w:b/>
        </w:rPr>
        <w:t xml:space="preserve">Tekstin numero 24</w:t>
      </w:r>
    </w:p>
    <w:p>
      <w:r>
        <w:t xml:space="preserve">Jokainen kausi alkaa koe-esiintymiskierroksella, joka järjestetään eri kaupungeissa. Koe-esiintymisjaksoissa nähdään yleensä sekoitus potentiaalisia finalisteja, mielenkiintoisia hahmoja ja valitettavan riittämättömiä kilpailijoita. Jokainen menestynyt kilpailija saa </w:t>
      </w:r>
      <w:r>
        <w:rPr>
          <w:color w:val="A9A9A9"/>
        </w:rPr>
        <w:t xml:space="preserve">kultaisen lipun</w:t>
      </w:r>
      <w:r>
        <w:t xml:space="preserve">, jolla hän pääsee seuraavalle kierrokselle Hollywoodiin. Tuomarit valitsevat Hollywoodin kierroksella (Las Vegasin kierroksella kaudesta 10 alkaen) tehtyjen esitysten perusteella 24-36 kilpailijaa, jotka osallistuvat semifinaaliin. Semifinaalista lähtien kilpailijat esittävät kappaleensa livenä, ja tuomarit arvostelevat niitä jokaisen esityksen jälkeen. Yleisö äänestää kilpailijoita, ja </w:t>
      </w:r>
      <w:r>
        <w:t xml:space="preserve">yleisöäänien </w:t>
      </w:r>
      <w:r>
        <w:t xml:space="preserve">tulos </w:t>
      </w:r>
      <w:r>
        <w:t xml:space="preserve">paljastetaan tuloslähetyksessä yleensä seuraavana iltana. Tuloshow'ssa kilpailijat sekä vierailevat esiintyjät esiintyvät ryhmäesityksinä. Kolmen parhaan tulosohjelmassa esitetään myös kolmen parhaan finalistin kotitapahtumat. Kausi huipentuu kaksituntiseen finaalilähetykseen, jossa kauden voittaja paljastetaan.</w:t>
      </w:r>
    </w:p>
    <w:p>
      <w:r>
        <w:rPr>
          <w:b/>
        </w:rPr>
        <w:t xml:space="preserve">Kysymys 0</w:t>
      </w:r>
    </w:p>
    <w:p>
      <w:r>
        <w:t xml:space="preserve">Mitä annetaan kilpailijoille, jotka pääsevät koe-esiintymiskierroksen jälkeen?</w:t>
      </w:r>
    </w:p>
    <w:p>
      <w:r>
        <w:rPr>
          <w:b/>
        </w:rPr>
        <w:t xml:space="preserve">Kysymys 1</w:t>
      </w:r>
    </w:p>
    <w:p>
      <w:r>
        <w:t xml:space="preserve">Mitä kilpailijat, jotka saavat tuomareiden hyväksynnän, saavat koe-esiintymiskierroksilla?</w:t>
      </w:r>
    </w:p>
    <w:p>
      <w:r>
        <w:rPr>
          <w:b/>
        </w:rPr>
        <w:t xml:space="preserve">Kysymys 2</w:t>
      </w:r>
    </w:p>
    <w:p>
      <w:r>
        <w:t xml:space="preserve">Kuka äänestää voittajakilpailijoiden puolesta semifinaalista alkaen?</w:t>
      </w:r>
    </w:p>
    <w:p>
      <w:r>
        <w:rPr>
          <w:b/>
        </w:rPr>
        <w:t xml:space="preserve">Teksti numero 25</w:t>
      </w:r>
    </w:p>
    <w:p>
      <w:r>
        <w:t xml:space="preserve">Ensimmäistä ja toista kautta lukuun ottamatta kilpailijat esiintyvät semifinaalissa studioyleisön edessä. Finaalissa he esiintyvät koko bändin kanssa. Neljännestä kaudesta yhdeksänteen kauteen American Idol -yhtyettä johti </w:t>
      </w:r>
      <w:r>
        <w:rPr>
          <w:color w:val="A9A9A9"/>
        </w:rPr>
        <w:t xml:space="preserve">Rickey Minor</w:t>
      </w:r>
      <w:r>
        <w:t xml:space="preserve">, </w:t>
      </w:r>
      <w:r>
        <w:rPr>
          <w:color w:val="DCDCDC"/>
        </w:rPr>
        <w:t xml:space="preserve">kymmenennestä </w:t>
      </w:r>
      <w:r>
        <w:t xml:space="preserve">kaudesta </w:t>
      </w:r>
      <w:r>
        <w:t xml:space="preserve">lähtien </w:t>
      </w:r>
      <w:r>
        <w:rPr>
          <w:color w:val="2F4F4F"/>
        </w:rPr>
        <w:t xml:space="preserve">Ray Chew</w:t>
      </w:r>
      <w:r>
        <w:t xml:space="preserve">. Apua kilpailijoille voivat antaa myös lauluvalmentajat ja kappaleiden sovittajat, kuten Michael Orland ja Debra Byrd, kulissien takana. </w:t>
      </w:r>
      <w:r>
        <w:rPr>
          <w:color w:val="556B2F"/>
        </w:rPr>
        <w:t xml:space="preserve">Seitsemännestä </w:t>
      </w:r>
      <w:r>
        <w:t xml:space="preserve">kaudesta alkaen </w:t>
      </w:r>
      <w:r>
        <w:t xml:space="preserve">kilpailijat voivat esiintyä soittimen kanssa Hollywood-kierroksista lähtien. Yhdeksällä ensimmäisellä kaudella esitykset esitettiin yleensä suorana lähetyksenä tiistai-iltaisin, ja sen jälkeen tuloslähetykset keskiviikkoisin Yhdysvalloissa ja Kanadassa, mutta siirtyivät keskiviikoille ja torstaihin kymmenennellä kaudella.</w:t>
      </w:r>
    </w:p>
    <w:p>
      <w:r>
        <w:rPr>
          <w:b/>
        </w:rPr>
        <w:t xml:space="preserve">Kysymys 0</w:t>
      </w:r>
    </w:p>
    <w:p>
      <w:r>
        <w:t xml:space="preserve">Millä kaudella kilpailijat saivat ensimmäisen kerran käyttää soittimia?</w:t>
      </w:r>
    </w:p>
    <w:p>
      <w:r>
        <w:rPr>
          <w:b/>
        </w:rPr>
        <w:t xml:space="preserve">Kysymys 1</w:t>
      </w:r>
    </w:p>
    <w:p>
      <w:r>
        <w:t xml:space="preserve">Kuka johti American Idol -yhtyettä yhdellätoista kaudella?</w:t>
      </w:r>
    </w:p>
    <w:p>
      <w:r>
        <w:rPr>
          <w:b/>
        </w:rPr>
        <w:t xml:space="preserve">Kysymys 2</w:t>
      </w:r>
    </w:p>
    <w:p>
      <w:r>
        <w:t xml:space="preserve">Millä kaudella American Idol alkoi pyöriä torstai-iltaisin?</w:t>
      </w:r>
    </w:p>
    <w:p>
      <w:r>
        <w:rPr>
          <w:b/>
        </w:rPr>
        <w:t xml:space="preserve">Kysymys 3</w:t>
      </w:r>
    </w:p>
    <w:p>
      <w:r>
        <w:t xml:space="preserve">Kuka oli American Idol -yhtyeen johtaja viidennellä kaudella?</w:t>
      </w:r>
    </w:p>
    <w:p>
      <w:r>
        <w:rPr>
          <w:b/>
        </w:rPr>
        <w:t xml:space="preserve">Kysymys 4</w:t>
      </w:r>
    </w:p>
    <w:p>
      <w:r>
        <w:t xml:space="preserve">Kuka johti American Idol -yhtyettä kausien neljä ja yhdeksän välillä?</w:t>
      </w:r>
    </w:p>
    <w:p>
      <w:r>
        <w:rPr>
          <w:b/>
        </w:rPr>
        <w:t xml:space="preserve">Kysymys 5</w:t>
      </w:r>
    </w:p>
    <w:p>
      <w:r>
        <w:t xml:space="preserve">Kuka johti American Idol -yhtyettä Rickey Minorin lähdön jälkeen?</w:t>
      </w:r>
    </w:p>
    <w:p>
      <w:r>
        <w:rPr>
          <w:b/>
        </w:rPr>
        <w:t xml:space="preserve">Kysymys 6</w:t>
      </w:r>
    </w:p>
    <w:p>
      <w:r>
        <w:t xml:space="preserve">Millä kaudella kilpailijat saivat käyttää soitinta laulaessaan?</w:t>
      </w:r>
    </w:p>
    <w:p>
      <w:r>
        <w:rPr>
          <w:b/>
        </w:rPr>
        <w:t xml:space="preserve">Teksti numero 26</w:t>
      </w:r>
    </w:p>
    <w:p>
      <w:r>
        <w:t xml:space="preserve">American Idolin ensimmäinen kausi debytoi kesällä korvaavana ohjelmana </w:t>
      </w:r>
      <w:r>
        <w:rPr>
          <w:color w:val="A9A9A9"/>
        </w:rPr>
        <w:t xml:space="preserve">kesäkuussa </w:t>
      </w:r>
      <w:r>
        <w:t xml:space="preserve">Fox-kanavalla</w:t>
      </w:r>
      <w:r>
        <w:rPr>
          <w:color w:val="DCDCDC"/>
        </w:rPr>
        <w:t xml:space="preserve">2002</w:t>
      </w:r>
      <w:r>
        <w:t xml:space="preserve">. Sen juontajina toimivat </w:t>
      </w:r>
      <w:r>
        <w:rPr>
          <w:color w:val="556B2F"/>
        </w:rPr>
        <w:t xml:space="preserve">Ryan Seacrest ja </w:t>
      </w:r>
      <w:r>
        <w:rPr>
          <w:color w:val="6B8E23"/>
        </w:rPr>
        <w:t xml:space="preserve">Brian Dunkleman</w:t>
      </w:r>
      <w:r>
        <w:t xml:space="preserve">.</w:t>
      </w:r>
    </w:p>
    <w:p>
      <w:r>
        <w:rPr>
          <w:b/>
        </w:rPr>
        <w:t xml:space="preserve">Kysymys 0</w:t>
      </w:r>
    </w:p>
    <w:p>
      <w:r>
        <w:t xml:space="preserve">Mikä kanava esitti American Idolin ensimmäisen kauden?</w:t>
      </w:r>
    </w:p>
    <w:p>
      <w:r>
        <w:rPr>
          <w:b/>
        </w:rPr>
        <w:t xml:space="preserve">Kysymys 1</w:t>
      </w:r>
    </w:p>
    <w:p>
      <w:r>
        <w:t xml:space="preserve">Minä vuonna American Idol debytoi ensimmäisen kerran?</w:t>
      </w:r>
    </w:p>
    <w:p>
      <w:r>
        <w:rPr>
          <w:b/>
        </w:rPr>
        <w:t xml:space="preserve">Kysymys 2</w:t>
      </w:r>
    </w:p>
    <w:p>
      <w:r>
        <w:t xml:space="preserve">Kuka oli Ryan Seacrestin toinen juontaja American Idolin ensimmäisellä kaudella?</w:t>
      </w:r>
    </w:p>
    <w:p>
      <w:r>
        <w:rPr>
          <w:b/>
        </w:rPr>
        <w:t xml:space="preserve">Kysymys 3</w:t>
      </w:r>
    </w:p>
    <w:p>
      <w:r>
        <w:t xml:space="preserve">Milloin American Idol debytoi?</w:t>
      </w:r>
    </w:p>
    <w:p>
      <w:r>
        <w:rPr>
          <w:b/>
        </w:rPr>
        <w:t xml:space="preserve">Kysymys 4</w:t>
      </w:r>
    </w:p>
    <w:p>
      <w:r>
        <w:t xml:space="preserve">Millä kanavalla American Idol debytoi?</w:t>
      </w:r>
    </w:p>
    <w:p>
      <w:r>
        <w:rPr>
          <w:b/>
        </w:rPr>
        <w:t xml:space="preserve">Kysymys 5</w:t>
      </w:r>
    </w:p>
    <w:p>
      <w:r>
        <w:t xml:space="preserve">Kuka toimi American Idolin juontajana?</w:t>
      </w:r>
    </w:p>
    <w:p>
      <w:r>
        <w:rPr>
          <w:b/>
        </w:rPr>
        <w:t xml:space="preserve">Teksti numero 27</w:t>
      </w:r>
    </w:p>
    <w:p>
      <w:r>
        <w:t xml:space="preserve">Koe-esiintymiskierroksilla </w:t>
      </w:r>
      <w:r>
        <w:t xml:space="preserve">kilpailijat</w:t>
      </w:r>
      <w:r>
        <w:rPr>
          <w:color w:val="A9A9A9"/>
        </w:rPr>
        <w:t xml:space="preserve">121</w:t>
      </w:r>
      <w:r>
        <w:t xml:space="preserve"> valittiin </w:t>
      </w:r>
      <w:r>
        <w:rPr>
          <w:color w:val="DCDCDC"/>
        </w:rPr>
        <w:t xml:space="preserve">noin 10 000:sta </w:t>
      </w:r>
      <w:r>
        <w:t xml:space="preserve">koe-esiintymiseen osallistuneesta. Heidät valittiin </w:t>
      </w:r>
      <w:r>
        <w:rPr>
          <w:color w:val="2F4F4F"/>
        </w:rPr>
        <w:t xml:space="preserve">30</w:t>
      </w:r>
      <w:r>
        <w:t xml:space="preserve">semifinaaliin, josta kymmenen pääsi finaaliin. Yksi semifinalisti, </w:t>
      </w:r>
      <w:r>
        <w:rPr>
          <w:color w:val="556B2F"/>
        </w:rPr>
        <w:t xml:space="preserve">Delano Cagnolatti, </w:t>
      </w:r>
      <w:r>
        <w:t xml:space="preserve">hylättiin, koska hän valehteli kiertääkseen ohjelman ikärajan. Yksi alkuvaiheen suosikeista, </w:t>
      </w:r>
      <w:r>
        <w:rPr>
          <w:color w:val="6B8E23"/>
        </w:rPr>
        <w:t xml:space="preserve">Tamyra Gray, </w:t>
      </w:r>
      <w:r>
        <w:t xml:space="preserve">putosi </w:t>
      </w:r>
      <w:r>
        <w:rPr>
          <w:color w:val="A0522D"/>
        </w:rPr>
        <w:t xml:space="preserve">neljän parhaan joukossa</w:t>
      </w:r>
      <w:r>
        <w:t xml:space="preserve">, ja tämä oli ensimmäinen monista vastaavista shokkipudotuksista, jotka toistuivat myöhemmillä kausilla. </w:t>
      </w:r>
      <w:r>
        <w:rPr>
          <w:color w:val="228B22"/>
        </w:rPr>
        <w:t xml:space="preserve">Christina Christian </w:t>
      </w:r>
      <w:r>
        <w:t xml:space="preserve">joutui sairaalaan ennen kuuden parhaan tuloshow'ta rintakipujen ja sydämentykytyksen vuoksi, ja hänet pudotettiin </w:t>
      </w:r>
      <w:r>
        <w:rPr>
          <w:color w:val="191970"/>
        </w:rPr>
        <w:t xml:space="preserve">sairaalassa </w:t>
      </w:r>
      <w:r>
        <w:t xml:space="preserve">ollessaan</w:t>
      </w:r>
      <w:r>
        <w:t xml:space="preserve">. </w:t>
      </w:r>
      <w:r>
        <w:rPr>
          <w:color w:val="8B0000"/>
        </w:rPr>
        <w:t xml:space="preserve">Jim Verraros </w:t>
      </w:r>
      <w:r>
        <w:t xml:space="preserve">oli ohjelman ensimmäinen avoimesti homo kilpailija; hänen seksuaalinen suuntautumisensa paljastui hänen verkkopäiväkirjassaan, mutta se poistettiin kilpailun aikana ohjelman tuottajien pyynnöstä, koska he pelkäsivät, että se saattaisi vaikuttaa epäoikeudenmukaisesti ääniin.</w:t>
      </w:r>
    </w:p>
    <w:p>
      <w:r>
        <w:rPr>
          <w:b/>
        </w:rPr>
        <w:t xml:space="preserve">Kysymys 0</w:t>
      </w:r>
    </w:p>
    <w:p>
      <w:r>
        <w:t xml:space="preserve">Kuinka moni kilpailija selviytyi ensimmäisen koe-esiintymiskierroksen jälkeen?</w:t>
      </w:r>
    </w:p>
    <w:p>
      <w:r>
        <w:rPr>
          <w:b/>
        </w:rPr>
        <w:t xml:space="preserve">Kysymys 1</w:t>
      </w:r>
    </w:p>
    <w:p>
      <w:r>
        <w:t xml:space="preserve">Kuinka monta ihmistä alun perin osallistui koe-esiintymiseen?</w:t>
      </w:r>
    </w:p>
    <w:p>
      <w:r>
        <w:rPr>
          <w:b/>
        </w:rPr>
        <w:t xml:space="preserve">Kysymys 2</w:t>
      </w:r>
    </w:p>
    <w:p>
      <w:r>
        <w:t xml:space="preserve">Kuka oli ensimmäinen tunnettu homoseksuaali kilpailija American Idolissa?</w:t>
      </w:r>
    </w:p>
    <w:p>
      <w:r>
        <w:rPr>
          <w:b/>
        </w:rPr>
        <w:t xml:space="preserve">Kysymys 3</w:t>
      </w:r>
    </w:p>
    <w:p>
      <w:r>
        <w:t xml:space="preserve">Kuka kilpailija putosi yllättäen pois neljän parhaan jakson aikana? </w:t>
      </w:r>
    </w:p>
    <w:p>
      <w:r>
        <w:rPr>
          <w:b/>
        </w:rPr>
        <w:t xml:space="preserve">Kysymys 4</w:t>
      </w:r>
    </w:p>
    <w:p>
      <w:r>
        <w:t xml:space="preserve">Missä Christina Christian oli, kun hänet pudotettiin ohjelmasta?</w:t>
      </w:r>
    </w:p>
    <w:p>
      <w:r>
        <w:rPr>
          <w:b/>
        </w:rPr>
        <w:t xml:space="preserve">Kysymys 5</w:t>
      </w:r>
    </w:p>
    <w:p>
      <w:r>
        <w:t xml:space="preserve">Kuinka monta kilpailijaa valittiin 10 000:sta koe-esiintyneestä?</w:t>
      </w:r>
    </w:p>
    <w:p>
      <w:r>
        <w:rPr>
          <w:b/>
        </w:rPr>
        <w:t xml:space="preserve">Kysymys 6</w:t>
      </w:r>
    </w:p>
    <w:p>
      <w:r>
        <w:t xml:space="preserve">Kuinka monesta 121 valitusta tuli semifinalisti?</w:t>
      </w:r>
    </w:p>
    <w:p>
      <w:r>
        <w:rPr>
          <w:b/>
        </w:rPr>
        <w:t xml:space="preserve">Kysymys 7</w:t>
      </w:r>
    </w:p>
    <w:p>
      <w:r>
        <w:t xml:space="preserve">Kuka kilpailija hylättiin, koska hän valehteli iästään?</w:t>
      </w:r>
    </w:p>
    <w:p>
      <w:r>
        <w:rPr>
          <w:b/>
        </w:rPr>
        <w:t xml:space="preserve">Kysymys 8</w:t>
      </w:r>
    </w:p>
    <w:p>
      <w:r>
        <w:t xml:space="preserve">Milloin Tamyra Gray poistettiin?</w:t>
      </w:r>
    </w:p>
    <w:p>
      <w:r>
        <w:rPr>
          <w:b/>
        </w:rPr>
        <w:t xml:space="preserve">Kysymys 9</w:t>
      </w:r>
    </w:p>
    <w:p>
      <w:r>
        <w:t xml:space="preserve">Kuka eliminoitiin, kun hän oli sairaalassa rintakipujen vuoksi?</w:t>
      </w:r>
    </w:p>
    <w:p>
      <w:r>
        <w:rPr>
          <w:b/>
        </w:rPr>
        <w:t xml:space="preserve">Tekstin numero 28</w:t>
      </w:r>
    </w:p>
    <w:p>
      <w:r>
        <w:t xml:space="preserve">Loppukilpailu käytiin </w:t>
      </w:r>
      <w:r>
        <w:rPr>
          <w:color w:val="A9A9A9"/>
        </w:rPr>
        <w:t xml:space="preserve">Justin Guarini</w:t>
      </w:r>
      <w:r>
        <w:t xml:space="preserve">, yksi ennakkosuosikeista, ja </w:t>
      </w:r>
      <w:r>
        <w:rPr>
          <w:color w:val="DCDCDC"/>
        </w:rPr>
        <w:t xml:space="preserve">Kelly Clarksonin </w:t>
      </w:r>
      <w:r>
        <w:t xml:space="preserve">välillä</w:t>
      </w:r>
      <w:r>
        <w:t xml:space="preserve">. </w:t>
      </w:r>
      <w:r>
        <w:t xml:space="preserve">Clarksonia ei alun perin pidetty ehdokkaana, mutta hän teki tuomareihin vaikutuksen muutamilla hyvillä esityksillä loppukierroksilla, kuten Aretha Franklinin "Natural Woman" ja Betty Huttonin "Stuff Like That There", ja voitti lopulta kruunun </w:t>
      </w:r>
      <w:r>
        <w:rPr>
          <w:color w:val="556B2F"/>
        </w:rPr>
        <w:t xml:space="preserve">4. </w:t>
      </w:r>
      <w:r>
        <w:rPr>
          <w:color w:val="2F4F4F"/>
        </w:rPr>
        <w:t xml:space="preserve">syyskuuta </w:t>
      </w:r>
      <w:r>
        <w:rPr>
          <w:color w:val="6B8E23"/>
        </w:rPr>
        <w:t xml:space="preserve">2002</w:t>
      </w:r>
      <w:r>
        <w:t xml:space="preserve">.</w:t>
      </w:r>
    </w:p>
    <w:p>
      <w:r>
        <w:rPr>
          <w:b/>
        </w:rPr>
        <w:t xml:space="preserve">Kysymys 0</w:t>
      </w:r>
    </w:p>
    <w:p>
      <w:r>
        <w:t xml:space="preserve">Minä vuonna Kelly Clarkson voitti?</w:t>
      </w:r>
    </w:p>
    <w:p>
      <w:r>
        <w:rPr>
          <w:b/>
        </w:rPr>
        <w:t xml:space="preserve">Kysymys 1</w:t>
      </w:r>
    </w:p>
    <w:p>
      <w:r>
        <w:t xml:space="preserve">Kuka sijoittui Kelly Clarksonin jälkeen toiseksi?</w:t>
      </w:r>
    </w:p>
    <w:p>
      <w:r>
        <w:rPr>
          <w:b/>
        </w:rPr>
        <w:t xml:space="preserve">Kysymys 2</w:t>
      </w:r>
    </w:p>
    <w:p>
      <w:r>
        <w:t xml:space="preserve">Missä kuussa Kelly Clarkson voitti?</w:t>
      </w:r>
    </w:p>
    <w:p>
      <w:r>
        <w:rPr>
          <w:b/>
        </w:rPr>
        <w:t xml:space="preserve">Kysymys 3</w:t>
      </w:r>
    </w:p>
    <w:p>
      <w:r>
        <w:t xml:space="preserve">Kumpi kahdesta viimeisestä oli ennakkosuosikki voittamaan?</w:t>
      </w:r>
    </w:p>
    <w:p>
      <w:r>
        <w:rPr>
          <w:b/>
        </w:rPr>
        <w:t xml:space="preserve">Kysymys 4</w:t>
      </w:r>
    </w:p>
    <w:p>
      <w:r>
        <w:t xml:space="preserve">Kuka voitti American Idolin ensimmäisen kauden?</w:t>
      </w:r>
    </w:p>
    <w:p>
      <w:r>
        <w:rPr>
          <w:b/>
        </w:rPr>
        <w:t xml:space="preserve">Kysymys 5</w:t>
      </w:r>
    </w:p>
    <w:p>
      <w:r>
        <w:t xml:space="preserve">Milloin Clarkson voitti kruunun?</w:t>
      </w:r>
    </w:p>
    <w:p>
      <w:r>
        <w:rPr>
          <w:b/>
        </w:rPr>
        <w:t xml:space="preserve">Tekstin numero 29</w:t>
      </w:r>
    </w:p>
    <w:p>
      <w:r>
        <w:t xml:space="preserve">Perinteeksi muodostuneena Clarkson esitti </w:t>
      </w:r>
      <w:r>
        <w:rPr>
          <w:color w:val="A9A9A9"/>
        </w:rPr>
        <w:t xml:space="preserve">kruunajaislaulun </w:t>
      </w:r>
      <w:r>
        <w:t xml:space="preserve">finaalin aikana ja julkaisi kappaleen heti kauden päätyttyä. Single "</w:t>
      </w:r>
      <w:r>
        <w:rPr>
          <w:color w:val="DCDCDC"/>
        </w:rPr>
        <w:t xml:space="preserve">A Moment Like This" </w:t>
      </w:r>
      <w:r>
        <w:t xml:space="preserve">rikkoi </w:t>
      </w:r>
      <w:r>
        <w:rPr>
          <w:color w:val="2F4F4F"/>
        </w:rPr>
        <w:t xml:space="preserve">The Beatlesin </w:t>
      </w:r>
      <w:r>
        <w:t xml:space="preserve">38 vuotta vanhan ennätyksen</w:t>
      </w:r>
      <w:r>
        <w:t xml:space="preserve">, joka oli suurin hyppäys Billboard Hot 100 -listan ykköseksi. Guarini ei julkaissut kappaletta heti ohjelman jälkeen, ja on edelleen ainoa kilpailija, joka ei tehnyt niin. Sekä Clarkson että Guarini tekivät musikaalielokuvan </w:t>
      </w:r>
      <w:r>
        <w:rPr>
          <w:color w:val="556B2F"/>
        </w:rPr>
        <w:t xml:space="preserve">From Justin to Kelly, </w:t>
      </w:r>
      <w:r>
        <w:t xml:space="preserve">joka julkaistiin vuonna 2003, mutta joka sai laajalti kielteisen vastaanoton. Clarksonista on sittemmin tullut kansainvälisesti menestynein Idol-kilpailija, jonka levyjä on myyty maailmanlaajuisesti </w:t>
      </w:r>
      <w:r>
        <w:rPr>
          <w:color w:val="6B8E23"/>
        </w:rPr>
        <w:t xml:space="preserve">yli 23 miljoonaa</w:t>
      </w:r>
      <w:r>
        <w:t xml:space="preserve">.</w:t>
      </w:r>
    </w:p>
    <w:p>
      <w:r>
        <w:rPr>
          <w:b/>
        </w:rPr>
        <w:t xml:space="preserve">Kysymys 0</w:t>
      </w:r>
    </w:p>
    <w:p>
      <w:r>
        <w:t xml:space="preserve">Mikä oli Kelly Clarksonin ensimmäinen kappale, jonka hän julkaisi voitettuaan American Idolin?</w:t>
      </w:r>
    </w:p>
    <w:p>
      <w:r>
        <w:rPr>
          <w:b/>
        </w:rPr>
        <w:t xml:space="preserve">Kysymys 1</w:t>
      </w:r>
    </w:p>
    <w:p>
      <w:r>
        <w:t xml:space="preserve">Missä elokuvassa Kelly Clarkson ja Justin Guarini näyttelivät American Idol -ohjelman jälkeen?</w:t>
      </w:r>
    </w:p>
    <w:p>
      <w:r>
        <w:rPr>
          <w:b/>
        </w:rPr>
        <w:t xml:space="preserve">Kysymys 2</w:t>
      </w:r>
    </w:p>
    <w:p>
      <w:r>
        <w:t xml:space="preserve">Kuinka monta albumia Kelly Clarkson on myynyt ympäri maailmaa?</w:t>
      </w:r>
    </w:p>
    <w:p>
      <w:r>
        <w:rPr>
          <w:b/>
        </w:rPr>
        <w:t xml:space="preserve">Kysymys 3</w:t>
      </w:r>
    </w:p>
    <w:p>
      <w:r>
        <w:t xml:space="preserve">Minkä kappaleen Kelly Clarkson esitti finaalissa?</w:t>
      </w:r>
    </w:p>
    <w:p>
      <w:r>
        <w:rPr>
          <w:b/>
        </w:rPr>
        <w:t xml:space="preserve">Kysymys 4</w:t>
      </w:r>
    </w:p>
    <w:p>
      <w:r>
        <w:t xml:space="preserve">Mitä Clarkson lauloi finaalissa?</w:t>
      </w:r>
    </w:p>
    <w:p>
      <w:r>
        <w:rPr>
          <w:b/>
        </w:rPr>
        <w:t xml:space="preserve">Kysymys 5</w:t>
      </w:r>
    </w:p>
    <w:p>
      <w:r>
        <w:t xml:space="preserve">Mikä oli kappaleen nimi?</w:t>
      </w:r>
    </w:p>
    <w:p>
      <w:r>
        <w:rPr>
          <w:b/>
        </w:rPr>
        <w:t xml:space="preserve">Kysymys 6</w:t>
      </w:r>
    </w:p>
    <w:p>
      <w:r>
        <w:t xml:space="preserve">Minkä ennätyksen kappale rikkoi, mikä oli suurin hyppäys Billboard-listojen kärkeen?</w:t>
      </w:r>
    </w:p>
    <w:p>
      <w:r>
        <w:rPr>
          <w:b/>
        </w:rPr>
        <w:t xml:space="preserve">Kysymys 7</w:t>
      </w:r>
    </w:p>
    <w:p>
      <w:r>
        <w:t xml:space="preserve">Mikä oli sen elokuvan nimi, jonka kaksi finalistia tekivät yhdessä?</w:t>
      </w:r>
    </w:p>
    <w:p>
      <w:r>
        <w:rPr>
          <w:b/>
        </w:rPr>
        <w:t xml:space="preserve">Kysymys 8</w:t>
      </w:r>
    </w:p>
    <w:p>
      <w:r>
        <w:t xml:space="preserve">Kuinka monta maailmanlaajuista albumimyyntiä Kelly Clarksonilla on ollut Idol-voiton jälkeen?</w:t>
      </w:r>
    </w:p>
    <w:p>
      <w:r>
        <w:rPr>
          <w:b/>
        </w:rPr>
        <w:t xml:space="preserve">Tekstin numero 30</w:t>
      </w:r>
    </w:p>
    <w:p>
      <w:r>
        <w:t xml:space="preserve">Menestyksen jälkeen kauden ensimmäinen, toinen kausi siirrettiin ilmaan </w:t>
      </w:r>
      <w:r>
        <w:rPr>
          <w:color w:val="A9A9A9"/>
        </w:rPr>
        <w:t xml:space="preserve">tammikuussa</w:t>
      </w:r>
      <w:r>
        <w:rPr>
          <w:color w:val="DCDCDC"/>
        </w:rPr>
        <w:t xml:space="preserve">2003</w:t>
      </w:r>
      <w:r>
        <w:t xml:space="preserve"> . Jaksojen määrä kasvoi, samoin kuin ohjelman budjetti ja mainosspottien hinta. Dunkleman lähti ohjelmasta, ja Seacrest jäi ainoaksi juontajaksi. </w:t>
      </w:r>
      <w:r>
        <w:rPr>
          <w:color w:val="2F4F4F"/>
        </w:rPr>
        <w:t xml:space="preserve">Kristin Adams </w:t>
      </w:r>
      <w:r>
        <w:t xml:space="preserve">oli kirjeenvaihtajana tällä kaudella.</w:t>
      </w:r>
    </w:p>
    <w:p>
      <w:r>
        <w:rPr>
          <w:b/>
        </w:rPr>
        <w:t xml:space="preserve">Kysymys 0</w:t>
      </w:r>
    </w:p>
    <w:p>
      <w:r>
        <w:t xml:space="preserve">Minä vuonna American Idolin toinen kausi esitettiin ensimmäisen kerran?</w:t>
      </w:r>
    </w:p>
    <w:p>
      <w:r>
        <w:rPr>
          <w:b/>
        </w:rPr>
        <w:t xml:space="preserve">Kysymys 1</w:t>
      </w:r>
    </w:p>
    <w:p>
      <w:r>
        <w:t xml:space="preserve">Kuka oli kirjeenvaihtaja American Idolin toisella kaudella?</w:t>
      </w:r>
    </w:p>
    <w:p>
      <w:r>
        <w:rPr>
          <w:b/>
        </w:rPr>
        <w:t xml:space="preserve">Kysymys 2</w:t>
      </w:r>
    </w:p>
    <w:p>
      <w:r>
        <w:t xml:space="preserve">Milloin toinen kausi esitettiin?</w:t>
      </w:r>
    </w:p>
    <w:p>
      <w:r>
        <w:rPr>
          <w:b/>
        </w:rPr>
        <w:t xml:space="preserve">Kysymys 3</w:t>
      </w:r>
    </w:p>
    <w:p>
      <w:r>
        <w:t xml:space="preserve">Kuka oli kirjeenvaihtaja toisella kaudella?</w:t>
      </w:r>
    </w:p>
    <w:p>
      <w:r>
        <w:rPr>
          <w:b/>
        </w:rPr>
        <w:t xml:space="preserve">Tekstin numero 31</w:t>
      </w:r>
    </w:p>
    <w:p>
      <w:r>
        <w:rPr>
          <w:color w:val="A9A9A9"/>
        </w:rPr>
        <w:t xml:space="preserve">Corey Clark </w:t>
      </w:r>
      <w:r>
        <w:t xml:space="preserve">hylättiin finaalin aikana, koska hänellä oli salattu rikosrekisteri; myöhemmin hän kuitenkin väitti, että hänellä ja </w:t>
      </w:r>
      <w:r>
        <w:rPr>
          <w:color w:val="DCDCDC"/>
        </w:rPr>
        <w:t xml:space="preserve">Paula Abdulilla </w:t>
      </w:r>
      <w:r>
        <w:t xml:space="preserve">oli suhde ohjelmassa ollessaan ja että tämä vaikutti hänen hylkäämiseensä. Clark väitti myös, että Abdul suosi häntä ohjelmassa heidän suhteensa vuoksi. Fox hylkäsi väitteet riippumattoman tutkimuksen jälkeen. Myös kaksi semifinalistia hylättiin tuona vuonna: </w:t>
      </w:r>
      <w:r>
        <w:rPr>
          <w:color w:val="2F4F4F"/>
        </w:rPr>
        <w:t xml:space="preserve">Jaered Andrews</w:t>
      </w:r>
      <w:r>
        <w:t xml:space="preserve">, koska hänet oli pidätetty pahoinpitelystä, ja </w:t>
      </w:r>
      <w:r>
        <w:rPr>
          <w:color w:val="556B2F"/>
        </w:rPr>
        <w:t xml:space="preserve">Frenchie Davis</w:t>
      </w:r>
      <w:r>
        <w:t xml:space="preserve">, koska hän oli aiemmin toiminut mallina aikuisille tarkoitetulla verkkosivustolla.</w:t>
      </w:r>
    </w:p>
    <w:p>
      <w:r>
        <w:rPr>
          <w:b/>
        </w:rPr>
        <w:t xml:space="preserve">Kysymys 0</w:t>
      </w:r>
    </w:p>
    <w:p>
      <w:r>
        <w:t xml:space="preserve">Kenen tuomarin kanssa Corey Clark väitti olleensa suhteessa?</w:t>
      </w:r>
    </w:p>
    <w:p>
      <w:r>
        <w:rPr>
          <w:b/>
        </w:rPr>
        <w:t xml:space="preserve">Kysymys 1</w:t>
      </w:r>
    </w:p>
    <w:p>
      <w:r>
        <w:t xml:space="preserve">Kuka kilpailija poistettiin kilpailusta, koska hän oli toiminut mallina aikuisille tarkoitetulla verkkosivustolla?</w:t>
      </w:r>
    </w:p>
    <w:p>
      <w:r>
        <w:rPr>
          <w:b/>
        </w:rPr>
        <w:t xml:space="preserve">Kysymys 2</w:t>
      </w:r>
    </w:p>
    <w:p>
      <w:r>
        <w:t xml:space="preserve">Kuka kilpailija poistettiin kilpailusta, koska hän ei paljastanut rikosrekisteriään?</w:t>
      </w:r>
    </w:p>
    <w:p>
      <w:r>
        <w:rPr>
          <w:b/>
        </w:rPr>
        <w:t xml:space="preserve">Kysymys 3</w:t>
      </w:r>
    </w:p>
    <w:p>
      <w:r>
        <w:t xml:space="preserve">Kuka kilpailija oli aiemmin pidätetty ja häntä syytettiin pahoinpitelystä?</w:t>
      </w:r>
    </w:p>
    <w:p>
      <w:r>
        <w:rPr>
          <w:b/>
        </w:rPr>
        <w:t xml:space="preserve">Kysymys 4</w:t>
      </w:r>
    </w:p>
    <w:p>
      <w:r>
        <w:t xml:space="preserve">Kuka hylättiin, koska hänellä oli rikosrekisteriote?</w:t>
      </w:r>
    </w:p>
    <w:p>
      <w:r>
        <w:rPr>
          <w:b/>
        </w:rPr>
        <w:t xml:space="preserve">Kysymys 5</w:t>
      </w:r>
    </w:p>
    <w:p>
      <w:r>
        <w:t xml:space="preserve">Kuka kilpailija poistettiin ohjelmasta, koska hän oli mallina aikuisten verkkosivustolla?</w:t>
      </w:r>
    </w:p>
    <w:p>
      <w:r>
        <w:rPr>
          <w:b/>
        </w:rPr>
        <w:t xml:space="preserve">Kysymys 6</w:t>
      </w:r>
    </w:p>
    <w:p>
      <w:r>
        <w:t xml:space="preserve">Kuka kilpailija hylättiin pahoinpitelysyytteen vuoksi?</w:t>
      </w:r>
    </w:p>
    <w:p>
      <w:r>
        <w:rPr>
          <w:b/>
        </w:rPr>
        <w:t xml:space="preserve">Tekstin numero 32</w:t>
      </w:r>
    </w:p>
    <w:p>
      <w:r>
        <w:t xml:space="preserve">Voittajaksi selviytyi </w:t>
      </w:r>
      <w:r>
        <w:rPr>
          <w:color w:val="A9A9A9"/>
        </w:rPr>
        <w:t xml:space="preserve">Ruben Studdard</w:t>
      </w:r>
      <w:r>
        <w:t xml:space="preserve">, joka voitti </w:t>
      </w:r>
      <w:r>
        <w:rPr>
          <w:color w:val="DCDCDC"/>
        </w:rPr>
        <w:t xml:space="preserve">Clay Aikenin </w:t>
      </w:r>
      <w:r>
        <w:t xml:space="preserve">niukasti</w:t>
      </w:r>
      <w:r>
        <w:t xml:space="preserve">. </w:t>
      </w:r>
      <w:r>
        <w:t xml:space="preserve">Studdard sai </w:t>
      </w:r>
      <w:r>
        <w:t xml:space="preserve">yhteensä </w:t>
      </w:r>
      <w:r>
        <w:rPr>
          <w:color w:val="2F4F4F"/>
        </w:rPr>
        <w:t xml:space="preserve">24 miljoonaa </w:t>
      </w:r>
      <w:r>
        <w:t xml:space="preserve">ääntä, ja hän jäi vain muutaman </w:t>
      </w:r>
      <w:r>
        <w:t xml:space="preserve">äänen</w:t>
      </w:r>
      <w:r>
        <w:rPr>
          <w:color w:val="556B2F"/>
        </w:rPr>
        <w:t xml:space="preserve">134,000</w:t>
      </w:r>
      <w:r>
        <w:t xml:space="preserve"> päähän Aikenista. Tämä niukka voittomarginaali oli kiistanalainen, koska suuri määrä puheluita ei mennyt läpi. Viidettä kautta edeltäneessä haastattelussa vastaava tuottaja </w:t>
      </w:r>
      <w:r>
        <w:rPr>
          <w:color w:val="6B8E23"/>
        </w:rPr>
        <w:t xml:space="preserve">Nigel Lythgoe </w:t>
      </w:r>
      <w:r>
        <w:t xml:space="preserve">totesi, että Aiken oli johtanut fanien äänestystä villi kortti -viikosta lähtien finaaliin asti.</w:t>
      </w:r>
    </w:p>
    <w:p>
      <w:r>
        <w:rPr>
          <w:b/>
        </w:rPr>
        <w:t xml:space="preserve">Kysymys 0</w:t>
      </w:r>
    </w:p>
    <w:p>
      <w:r>
        <w:t xml:space="preserve">Kuka oli American Idolin toisen kauden voittaja?</w:t>
      </w:r>
    </w:p>
    <w:p>
      <w:r>
        <w:rPr>
          <w:b/>
        </w:rPr>
        <w:t xml:space="preserve">Kysymys 1</w:t>
      </w:r>
    </w:p>
    <w:p>
      <w:r>
        <w:t xml:space="preserve">Kuinka monta ääntä annettiin viimeisellä viikolla?</w:t>
      </w:r>
    </w:p>
    <w:p>
      <w:r>
        <w:rPr>
          <w:b/>
        </w:rPr>
        <w:t xml:space="preserve">Kysymys 2</w:t>
      </w:r>
    </w:p>
    <w:p>
      <w:r>
        <w:t xml:space="preserve">Kuka oli American Idolin toisen kauden kakkonen?</w:t>
      </w:r>
    </w:p>
    <w:p>
      <w:r>
        <w:rPr>
          <w:b/>
        </w:rPr>
        <w:t xml:space="preserve">Kysymys 3</w:t>
      </w:r>
    </w:p>
    <w:p>
      <w:r>
        <w:t xml:space="preserve">Kuinka monta ääntä Ruben Studdard voitti?</w:t>
      </w:r>
    </w:p>
    <w:p>
      <w:r>
        <w:rPr>
          <w:b/>
        </w:rPr>
        <w:t xml:space="preserve">Kysymys 4</w:t>
      </w:r>
    </w:p>
    <w:p>
      <w:r>
        <w:t xml:space="preserve">Mikä oli sarjan tuottajan nimi?</w:t>
      </w:r>
    </w:p>
    <w:p>
      <w:r>
        <w:rPr>
          <w:b/>
        </w:rPr>
        <w:t xml:space="preserve">Kysymys 5</w:t>
      </w:r>
    </w:p>
    <w:p>
      <w:r>
        <w:t xml:space="preserve">Kuka voitti toisen kauden?</w:t>
      </w:r>
    </w:p>
    <w:p>
      <w:r>
        <w:rPr>
          <w:b/>
        </w:rPr>
        <w:t xml:space="preserve">Kysymys 6</w:t>
      </w:r>
    </w:p>
    <w:p>
      <w:r>
        <w:t xml:space="preserve">Kuka oli toisen kauden kakkonen?</w:t>
      </w:r>
    </w:p>
    <w:p>
      <w:r>
        <w:rPr>
          <w:b/>
        </w:rPr>
        <w:t xml:space="preserve">Kysymys 7</w:t>
      </w:r>
    </w:p>
    <w:p>
      <w:r>
        <w:t xml:space="preserve">Kuinka monta ääntä enemmän Studdardilla oli finaalissa?</w:t>
      </w:r>
    </w:p>
    <w:p>
      <w:r>
        <w:rPr>
          <w:b/>
        </w:rPr>
        <w:t xml:space="preserve">Kysymys 8</w:t>
      </w:r>
    </w:p>
    <w:p>
      <w:r>
        <w:t xml:space="preserve">Kuinka monta ääntä annettiin finaalissa?</w:t>
      </w:r>
    </w:p>
    <w:p>
      <w:r>
        <w:rPr>
          <w:b/>
        </w:rPr>
        <w:t xml:space="preserve">Kysymys 9</w:t>
      </w:r>
    </w:p>
    <w:p>
      <w:r>
        <w:t xml:space="preserve">Kenet Nigel Lythgoe sanoi fanien suosikiksi suurimman osan kaudesta?</w:t>
      </w:r>
    </w:p>
    <w:p>
      <w:r>
        <w:rPr>
          <w:b/>
        </w:rPr>
        <w:t xml:space="preserve">Tekstin numero 33</w:t>
      </w:r>
    </w:p>
    <w:p>
      <w:r>
        <w:t xml:space="preserve">Molemmat finalistit löysivät menestystä show'n jälkeen, mutta </w:t>
      </w:r>
      <w:r>
        <w:rPr>
          <w:color w:val="A9A9A9"/>
        </w:rPr>
        <w:t xml:space="preserve">Aiken </w:t>
      </w:r>
      <w:r>
        <w:t xml:space="preserve">päihitti Studdardin kruunajaiskappaleen "</w:t>
      </w:r>
      <w:r>
        <w:rPr>
          <w:color w:val="DCDCDC"/>
        </w:rPr>
        <w:t xml:space="preserve">Flying Without Wings" </w:t>
      </w:r>
      <w:r>
        <w:t xml:space="preserve">singlellään "</w:t>
      </w:r>
      <w:r>
        <w:rPr>
          <w:color w:val="2F4F4F"/>
        </w:rPr>
        <w:t xml:space="preserve">This Is the Night" sekä </w:t>
      </w:r>
      <w:r>
        <w:t xml:space="preserve">myöhemmissä albumijulkaisuissaan. Neljänneksi sijoittunut </w:t>
      </w:r>
      <w:r>
        <w:rPr>
          <w:color w:val="556B2F"/>
        </w:rPr>
        <w:t xml:space="preserve">Josh Gracin </w:t>
      </w:r>
      <w:r>
        <w:t xml:space="preserve">menestyi myös countrylaulajana.</w:t>
      </w:r>
    </w:p>
    <w:p>
      <w:r>
        <w:rPr>
          <w:b/>
        </w:rPr>
        <w:t xml:space="preserve">Kysymys 0</w:t>
      </w:r>
    </w:p>
    <w:p>
      <w:r>
        <w:t xml:space="preserve">Mikä on ensimmäinen kappale, jonka Ruben Studdard julkaisi voitettuaan American Idolin?</w:t>
      </w:r>
    </w:p>
    <w:p>
      <w:r>
        <w:rPr>
          <w:b/>
        </w:rPr>
        <w:t xml:space="preserve">Kysymys 1</w:t>
      </w:r>
    </w:p>
    <w:p>
      <w:r>
        <w:t xml:space="preserve">Kuka kilpailija sijoittui American Idolin toisella kaudella neljänneksi?</w:t>
      </w:r>
    </w:p>
    <w:p>
      <w:r>
        <w:rPr>
          <w:b/>
        </w:rPr>
        <w:t xml:space="preserve">Kysymys 2</w:t>
      </w:r>
    </w:p>
    <w:p>
      <w:r>
        <w:t xml:space="preserve">Minkä kappaleen Clay Aiken julkaisi ensimmäisen kerran hävittyään American Idolin?</w:t>
      </w:r>
    </w:p>
    <w:p>
      <w:r>
        <w:rPr>
          <w:b/>
        </w:rPr>
        <w:t xml:space="preserve">Kysymys 3</w:t>
      </w:r>
    </w:p>
    <w:p>
      <w:r>
        <w:t xml:space="preserve">Mikä oli Studdardin kruunajaislaulun nimi?</w:t>
      </w:r>
    </w:p>
    <w:p>
      <w:r>
        <w:rPr>
          <w:b/>
        </w:rPr>
        <w:t xml:space="preserve">Kysymys 4</w:t>
      </w:r>
    </w:p>
    <w:p>
      <w:r>
        <w:t xml:space="preserve">Mikä oli Aikenin singlejulkaisun nimi?</w:t>
      </w:r>
    </w:p>
    <w:p>
      <w:r>
        <w:rPr>
          <w:b/>
        </w:rPr>
        <w:t xml:space="preserve">Kysymys 5</w:t>
      </w:r>
    </w:p>
    <w:p>
      <w:r>
        <w:t xml:space="preserve">Kumpi kahdesta viimeisestä menestyi paremmin ensimmäisellä albumillaan?</w:t>
      </w:r>
    </w:p>
    <w:p>
      <w:r>
        <w:rPr>
          <w:b/>
        </w:rPr>
        <w:t xml:space="preserve">Kysymys 6</w:t>
      </w:r>
    </w:p>
    <w:p>
      <w:r>
        <w:t xml:space="preserve">Kuka sijoittui neljänneksi toisella kaudella?</w:t>
      </w:r>
    </w:p>
    <w:p>
      <w:r>
        <w:rPr>
          <w:b/>
        </w:rPr>
        <w:t xml:space="preserve">Tekstin numero 34</w:t>
      </w:r>
    </w:p>
    <w:p>
      <w:r>
        <w:t xml:space="preserve">Kolmas kausi sai ensi-iltansa </w:t>
      </w:r>
      <w:r>
        <w:rPr>
          <w:color w:val="A9A9A9"/>
        </w:rPr>
        <w:t xml:space="preserve">19. tammikuuta </w:t>
      </w:r>
      <w:r>
        <w:rPr>
          <w:color w:val="DCDCDC"/>
        </w:rPr>
        <w:t xml:space="preserve">2004</w:t>
      </w:r>
      <w:r>
        <w:t xml:space="preserve">. Yksi puhutuimmista kilpailijoista koe-esiintymisprosessin aikana oli </w:t>
      </w:r>
      <w:r>
        <w:rPr>
          <w:color w:val="2F4F4F"/>
        </w:rPr>
        <w:t xml:space="preserve">William Hung</w:t>
      </w:r>
      <w:r>
        <w:t xml:space="preserve">, jonka Ricky Martinin "She Bangs" -biisin off-key-esitys sai laajaa huomiota. Idol-esiintymisensä ansiosta hän sai levytyssopimuksen ja yllättäen hänestä tuli kolmanneksi myydyin laulaja kyseiseltä kaudelta.</w:t>
      </w:r>
    </w:p>
    <w:p>
      <w:r>
        <w:rPr>
          <w:b/>
        </w:rPr>
        <w:t xml:space="preserve">Kysymys 0</w:t>
      </w:r>
    </w:p>
    <w:p>
      <w:r>
        <w:t xml:space="preserve">Minä vuonna American Idolin kolmas kausi esitettiin ensimmäisen kerran?</w:t>
      </w:r>
    </w:p>
    <w:p>
      <w:r>
        <w:rPr>
          <w:b/>
        </w:rPr>
        <w:t xml:space="preserve">Kysymys 1</w:t>
      </w:r>
    </w:p>
    <w:p>
      <w:r>
        <w:t xml:space="preserve">Kuka kilpailija tunnettiin parhaiten huonosta koelaulustaan "She Bangs" -kappaleella?</w:t>
      </w:r>
    </w:p>
    <w:p>
      <w:r>
        <w:rPr>
          <w:b/>
        </w:rPr>
        <w:t xml:space="preserve">Kysymys 2</w:t>
      </w:r>
    </w:p>
    <w:p>
      <w:r>
        <w:t xml:space="preserve">Kuka kilpailija on myynyt enemmän levyjä kuin kaikki muut paitsi kaksi American Idolin kolmannen kauden kilpailijaa?</w:t>
      </w:r>
    </w:p>
    <w:p>
      <w:r>
        <w:rPr>
          <w:b/>
        </w:rPr>
        <w:t xml:space="preserve">Kysymys 3</w:t>
      </w:r>
    </w:p>
    <w:p>
      <w:r>
        <w:t xml:space="preserve">Milloin kolmas kausi sai ensi-iltansa?</w:t>
      </w:r>
    </w:p>
    <w:p>
      <w:r>
        <w:rPr>
          <w:b/>
        </w:rPr>
        <w:t xml:space="preserve">Kysymys 4</w:t>
      </w:r>
    </w:p>
    <w:p>
      <w:r>
        <w:t xml:space="preserve">Kuka kilpailija lauloi epävireisesti "She Bangs"?</w:t>
      </w:r>
    </w:p>
    <w:p>
      <w:r>
        <w:rPr>
          <w:b/>
        </w:rPr>
        <w:t xml:space="preserve">Kysymys 5</w:t>
      </w:r>
    </w:p>
    <w:p>
      <w:r>
        <w:t xml:space="preserve">Kuka kilpailija oli kolmannella kaudella myyntiluvuissa kolmantena?</w:t>
      </w:r>
    </w:p>
    <w:p>
      <w:r>
        <w:rPr>
          <w:b/>
        </w:rPr>
        <w:t xml:space="preserve">Tekstin numero 35</w:t>
      </w:r>
    </w:p>
    <w:p>
      <w:r>
        <w:t xml:space="preserve">Suuri osa kauden mediahuomiosta oli keskittynyt kolmeen mustaan laulajattareen, Fantasia Barrinoon, LaToya Londoniin ja </w:t>
      </w:r>
      <w:r>
        <w:rPr>
          <w:color w:val="A9A9A9"/>
        </w:rPr>
        <w:t xml:space="preserve">Jennifer Hudsoniin, joita </w:t>
      </w:r>
      <w:r>
        <w:t xml:space="preserve">kutsuttiin "</w:t>
      </w:r>
      <w:r>
        <w:rPr>
          <w:color w:val="DCDCDC"/>
        </w:rPr>
        <w:t xml:space="preserve">kolmeksi diivaksi"</w:t>
      </w:r>
      <w:r>
        <w:t xml:space="preserve">. Kaikki kolme päätyivät yllättäen seitsemän parhaan tuloslähetyksessä kolmen viimeisen joukkoon, ja Hudson putosi kiistanalaisesti pois. </w:t>
      </w:r>
      <w:r>
        <w:rPr>
          <w:color w:val="2F4F4F"/>
        </w:rPr>
        <w:t xml:space="preserve">Elton John</w:t>
      </w:r>
      <w:r>
        <w:t xml:space="preserve">, joka oli yksi mentoreista tuolla kaudella, kutsui äänestystuloksia "uskomattoman rasistisiksi". </w:t>
      </w:r>
      <w:r>
        <w:rPr>
          <w:color w:val="556B2F"/>
        </w:rPr>
        <w:t xml:space="preserve">John Stevensin </w:t>
      </w:r>
      <w:r>
        <w:t xml:space="preserve">ja Jasmine Triasin </w:t>
      </w:r>
      <w:r>
        <w:t xml:space="preserve">pitkittynyt </w:t>
      </w:r>
      <w:r>
        <w:t xml:space="preserve">finaalissa </w:t>
      </w:r>
      <w:r>
        <w:t xml:space="preserve">pysyminen </w:t>
      </w:r>
      <w:r>
        <w:t xml:space="preserve">tuomareiden kielteisistä kommenteista huolimatta oli herättänyt mielipahaa niin paljon, että John Stevensin kerrottiin saaneen tappouhkauksen, jonka hän torjui vitsinä, joka oli "liioiteltu".</w:t>
      </w:r>
    </w:p>
    <w:p>
      <w:r>
        <w:rPr>
          <w:b/>
        </w:rPr>
        <w:t xml:space="preserve">Kysymys 0</w:t>
      </w:r>
    </w:p>
    <w:p>
      <w:r>
        <w:t xml:space="preserve">Millä nimellä kutsuttiin American Idolin kolmannen kauden kolmea mustaa naiskilpailijaa?</w:t>
      </w:r>
    </w:p>
    <w:p>
      <w:r>
        <w:rPr>
          <w:b/>
        </w:rPr>
        <w:t xml:space="preserve">Kysymys 1</w:t>
      </w:r>
    </w:p>
    <w:p>
      <w:r>
        <w:t xml:space="preserve">Kuka kilpailija putosi viikolla seitsemän parhaan joukosta?</w:t>
      </w:r>
    </w:p>
    <w:p>
      <w:r>
        <w:rPr>
          <w:b/>
        </w:rPr>
        <w:t xml:space="preserve">Kysymys 2</w:t>
      </w:r>
    </w:p>
    <w:p>
      <w:r>
        <w:t xml:space="preserve">Kuka kuuluisa laulaja väitti rasismia sen jälkeen, kun Jennifer Hudson oli pudonnut American Idolista?</w:t>
      </w:r>
    </w:p>
    <w:p>
      <w:r>
        <w:rPr>
          <w:b/>
        </w:rPr>
        <w:t xml:space="preserve">Kysymys 3</w:t>
      </w:r>
    </w:p>
    <w:p>
      <w:r>
        <w:t xml:space="preserve">Kuka American Idolin kolmannen kauden kilpailija on saanut tappouhkauksia?</w:t>
      </w:r>
    </w:p>
    <w:p>
      <w:r>
        <w:rPr>
          <w:b/>
        </w:rPr>
        <w:t xml:space="preserve">Kysymys 4</w:t>
      </w:r>
    </w:p>
    <w:p>
      <w:r>
        <w:t xml:space="preserve">Millä nimellä Fantasia Barrino, LaToya London ja Jennifer Hudson kutsuttiin?</w:t>
      </w:r>
    </w:p>
    <w:p>
      <w:r>
        <w:rPr>
          <w:b/>
        </w:rPr>
        <w:t xml:space="preserve">Kysymys 5</w:t>
      </w:r>
    </w:p>
    <w:p>
      <w:r>
        <w:t xml:space="preserve">Kuka kolmesta eliminoitiin?</w:t>
      </w:r>
    </w:p>
    <w:p>
      <w:r>
        <w:rPr>
          <w:b/>
        </w:rPr>
        <w:t xml:space="preserve">Kysymys 6</w:t>
      </w:r>
    </w:p>
    <w:p>
      <w:r>
        <w:t xml:space="preserve">Kuka sanoi, että tulokset olivat rasistisia?</w:t>
      </w:r>
    </w:p>
    <w:p>
      <w:r>
        <w:rPr>
          <w:b/>
        </w:rPr>
        <w:t xml:space="preserve">Kysymys 7</w:t>
      </w:r>
    </w:p>
    <w:p>
      <w:r>
        <w:t xml:space="preserve">Kuka kilpailija sai kuulemma tappouhkauksen ohjelmassa?</w:t>
      </w:r>
    </w:p>
    <w:p>
      <w:r>
        <w:rPr>
          <w:b/>
        </w:rPr>
        <w:t xml:space="preserve">Tekstin numero 36</w:t>
      </w:r>
    </w:p>
    <w:p>
      <w:r>
        <w:t xml:space="preserve">Barrinon, joka myöhemmin tunnettiin vain nimellä "</w:t>
      </w:r>
      <w:r>
        <w:rPr>
          <w:color w:val="DCDCDC"/>
        </w:rPr>
        <w:t xml:space="preserve">Fantasia", </w:t>
      </w:r>
      <w:r>
        <w:t xml:space="preserve">esitystä "</w:t>
      </w:r>
      <w:r>
        <w:rPr>
          <w:color w:val="A9A9A9"/>
        </w:rPr>
        <w:t xml:space="preserve">Summertime" </w:t>
      </w:r>
      <w:r>
        <w:t xml:space="preserve">Top 8 -kilpailussa ylistettiin laajalti, ja </w:t>
      </w:r>
      <w:r>
        <w:rPr>
          <w:color w:val="2F4F4F"/>
        </w:rPr>
        <w:t xml:space="preserve">Simon Cowell </w:t>
      </w:r>
      <w:r>
        <w:t xml:space="preserve">piti sitä suosikkihetkenään Idolissa yhdeksän kauden aikana, jolloin hän oli mukana ohjelmassa. </w:t>
      </w:r>
      <w:r>
        <w:rPr>
          <w:color w:val="556B2F"/>
        </w:rPr>
        <w:t xml:space="preserve">Fantasia ja </w:t>
      </w:r>
      <w:r>
        <w:rPr>
          <w:color w:val="6B8E23"/>
        </w:rPr>
        <w:t xml:space="preserve">Diana DeGarmo </w:t>
      </w:r>
      <w:r>
        <w:t xml:space="preserve">olivat kaksi viimeistä finalistia, ja Fantasia kruunattiin voittajaksi. Fantasia julkaisi kruunajaissinglenään "</w:t>
      </w:r>
      <w:r>
        <w:rPr>
          <w:color w:val="A0522D"/>
        </w:rPr>
        <w:t xml:space="preserve">I Believe</w:t>
      </w:r>
      <w:r>
        <w:t xml:space="preserve">", kappaleen, jonka kirjoitti yhdessä ensimmäisen kauden finalisti Tamyra Grayn kanssa, ja DeGarmo julkaisi "</w:t>
      </w:r>
      <w:r>
        <w:rPr>
          <w:color w:val="228B22"/>
        </w:rPr>
        <w:t xml:space="preserve">Dreams</w:t>
      </w:r>
      <w:r>
        <w:t xml:space="preserve">". Fantasia saavutti menestystä levy-artistina, kun taas seitsemänneksi sijoittuneesta Hudsonista tuli toistaiseksi ainoa Idol-kilpailija, joka on voittanut sekä Oscarin että Grammyn.</w:t>
      </w:r>
    </w:p>
    <w:p>
      <w:r>
        <w:rPr>
          <w:b/>
        </w:rPr>
        <w:t xml:space="preserve">Kysymys 0</w:t>
      </w:r>
    </w:p>
    <w:p>
      <w:r>
        <w:t xml:space="preserve">Kuka oli American Idolin kolmannen kauden kakkonen?</w:t>
      </w:r>
    </w:p>
    <w:p>
      <w:r>
        <w:rPr>
          <w:b/>
        </w:rPr>
        <w:t xml:space="preserve">Kysymys 1</w:t>
      </w:r>
    </w:p>
    <w:p>
      <w:r>
        <w:t xml:space="preserve">Mikä oli sen ensimmäisen singlen nimi, jonka Fantasia julkaisi voitettuaan American Idolin?</w:t>
      </w:r>
    </w:p>
    <w:p>
      <w:r>
        <w:rPr>
          <w:b/>
        </w:rPr>
        <w:t xml:space="preserve">Kysymys 2</w:t>
      </w:r>
    </w:p>
    <w:p>
      <w:r>
        <w:t xml:space="preserve">Minkä kappaleen Diana DeGarmo julkaisi ensimmäisenä sen jälkeen, kun hän oli tullut toiseksi American Idolissa?</w:t>
      </w:r>
    </w:p>
    <w:p>
      <w:r>
        <w:rPr>
          <w:b/>
        </w:rPr>
        <w:t xml:space="preserve">Kysymys 3</w:t>
      </w:r>
    </w:p>
    <w:p>
      <w:r>
        <w:t xml:space="preserve">Minkä kappaleen Fantasia lauloi Top 8 -ohjelmassa?</w:t>
      </w:r>
    </w:p>
    <w:p>
      <w:r>
        <w:rPr>
          <w:b/>
        </w:rPr>
        <w:t xml:space="preserve">Kysymys 4</w:t>
      </w:r>
    </w:p>
    <w:p>
      <w:r>
        <w:t xml:space="preserve">Kuka on sanonut, että Barrinon tulkitsema Summertime on ollut hänen kaikkien kausiensa huippuhetki?</w:t>
      </w:r>
    </w:p>
    <w:p>
      <w:r>
        <w:rPr>
          <w:b/>
        </w:rPr>
        <w:t xml:space="preserve">Kysymys 5</w:t>
      </w:r>
    </w:p>
    <w:p>
      <w:r>
        <w:t xml:space="preserve">Ketkä olivat kaksi viimeistä kilpailijaa?</w:t>
      </w:r>
    </w:p>
    <w:p>
      <w:r>
        <w:rPr>
          <w:b/>
        </w:rPr>
        <w:t xml:space="preserve">Kysymys 6</w:t>
      </w:r>
    </w:p>
    <w:p>
      <w:r>
        <w:t xml:space="preserve">Kuka julistettiin kauden voittajaksi?</w:t>
      </w:r>
    </w:p>
    <w:p>
      <w:r>
        <w:rPr>
          <w:b/>
        </w:rPr>
        <w:t xml:space="preserve">Kysymys 7</w:t>
      </w:r>
    </w:p>
    <w:p>
      <w:r>
        <w:t xml:space="preserve">Mikä oli Fantasian kruunajaislaulu?</w:t>
      </w:r>
    </w:p>
    <w:p>
      <w:r>
        <w:rPr>
          <w:b/>
        </w:rPr>
        <w:t xml:space="preserve">Tekstin numero 37</w:t>
      </w:r>
    </w:p>
    <w:p>
      <w:r>
        <w:t xml:space="preserve">Alun perin 12 parhaan finalistin joukossa oli Mario </w:t>
      </w:r>
      <w:r>
        <w:rPr>
          <w:color w:val="A9A9A9"/>
        </w:rPr>
        <w:t xml:space="preserve">Vazquez, </w:t>
      </w:r>
      <w:r>
        <w:t xml:space="preserve">mutta hän jätti kilpailun "henkilökohtaisiin syihin" vedoten väliin, ja hänen tilalleen valittiin </w:t>
      </w:r>
      <w:r>
        <w:rPr>
          <w:color w:val="DCDCDC"/>
        </w:rPr>
        <w:t xml:space="preserve">Nikko Smith</w:t>
      </w:r>
      <w:r>
        <w:t xml:space="preserve">. </w:t>
      </w:r>
      <w:r>
        <w:t xml:space="preserve">Myöhemmin eräs </w:t>
      </w:r>
      <w:r>
        <w:t xml:space="preserve">ohjelman tuottavan </w:t>
      </w:r>
      <w:r>
        <w:rPr>
          <w:color w:val="2F4F4F"/>
        </w:rPr>
        <w:t xml:space="preserve">Freemantle Median </w:t>
      </w:r>
      <w:r>
        <w:t xml:space="preserve">työntekijä </w:t>
      </w:r>
      <w:r>
        <w:t xml:space="preserve">haastoi yhtiön oikeuteen laittomasta irtisanomisesta väittäen, että hänet erotettiin sen jälkeen, kun hän oli valittanut Vazquezin irstaasta käytöksestä häntä kohtaan ohjelman aikana.</w:t>
      </w:r>
    </w:p>
    <w:p>
      <w:r>
        <w:rPr>
          <w:b/>
        </w:rPr>
        <w:t xml:space="preserve">Kysymys 0</w:t>
      </w:r>
    </w:p>
    <w:p>
      <w:r>
        <w:t xml:space="preserve">Kuka sai paikan 12 parhaan joukkoon Mario Vasquezin pudottua pois?</w:t>
      </w:r>
    </w:p>
    <w:p>
      <w:r>
        <w:rPr>
          <w:b/>
        </w:rPr>
        <w:t xml:space="preserve">Kysymys 1</w:t>
      </w:r>
    </w:p>
    <w:p>
      <w:r>
        <w:t xml:space="preserve">Kuka korvasi Vasquezin finalistina?</w:t>
      </w:r>
    </w:p>
    <w:p>
      <w:r>
        <w:rPr>
          <w:b/>
        </w:rPr>
        <w:t xml:space="preserve">Kysymys 2</w:t>
      </w:r>
    </w:p>
    <w:p>
      <w:r>
        <w:t xml:space="preserve">Mikä yhtiö tuottaa ohjelman?</w:t>
      </w:r>
    </w:p>
    <w:p>
      <w:r>
        <w:rPr>
          <w:b/>
        </w:rPr>
        <w:t xml:space="preserve">Kysymys 3</w:t>
      </w:r>
    </w:p>
    <w:p>
      <w:r>
        <w:t xml:space="preserve">Entinen työntekijä väittää, että hänet erotettiin sen jälkeen, kun hän oli valittanut mistä finalistista?</w:t>
      </w:r>
    </w:p>
    <w:p>
      <w:r>
        <w:rPr>
          <w:b/>
        </w:rPr>
        <w:t xml:space="preserve">Teksti numero 38</w:t>
      </w:r>
    </w:p>
    <w:p>
      <w:r>
        <w:rPr>
          <w:color w:val="A9A9A9"/>
        </w:rPr>
        <w:t xml:space="preserve">Top 11 -viikon aikana </w:t>
      </w:r>
      <w:r>
        <w:t xml:space="preserve">kilpailijoiden puhelinnumeron sekaannuksen vuoksi äänestys toistettiin normaalisti tulosiltana, ja tulosten julkistamista lykättiin </w:t>
      </w:r>
      <w:r>
        <w:rPr>
          <w:color w:val="DCDCDC"/>
        </w:rPr>
        <w:t xml:space="preserve">seuraavaan iltaan</w:t>
      </w:r>
      <w:r>
        <w:t xml:space="preserve">.</w:t>
      </w:r>
    </w:p>
    <w:p>
      <w:r>
        <w:rPr>
          <w:b/>
        </w:rPr>
        <w:t xml:space="preserve">Kysymys 0</w:t>
      </w:r>
    </w:p>
    <w:p>
      <w:r>
        <w:t xml:space="preserve">Millä viikolla äänestyksessä oli ongelmia?</w:t>
      </w:r>
    </w:p>
    <w:p>
      <w:r>
        <w:rPr>
          <w:b/>
        </w:rPr>
        <w:t xml:space="preserve">Kysymys 1</w:t>
      </w:r>
    </w:p>
    <w:p>
      <w:r>
        <w:t xml:space="preserve">Milloin tulosnäytös tapahtui?</w:t>
      </w:r>
    </w:p>
    <w:p>
      <w:r>
        <w:rPr>
          <w:b/>
        </w:rPr>
        <w:t xml:space="preserve">Tekstin numero 39</w:t>
      </w:r>
    </w:p>
    <w:p>
      <w:r>
        <w:t xml:space="preserve">Toukokuussa</w:t>
      </w:r>
      <w:r>
        <w:rPr>
          <w:color w:val="DCDCDC"/>
        </w:rPr>
        <w:t xml:space="preserve">2005</w:t>
      </w:r>
      <w:r>
        <w:rPr>
          <w:color w:val="2F4F4F"/>
        </w:rPr>
        <w:t xml:space="preserve"> Carrie Underwood </w:t>
      </w:r>
      <w:r>
        <w:t xml:space="preserve">julistettiin voittajaksi ja Bice toiseksi. Sekä Underwood että Bice julkaisivat kruunajaiskappaleen "</w:t>
      </w:r>
      <w:r>
        <w:rPr>
          <w:color w:val="556B2F"/>
        </w:rPr>
        <w:t xml:space="preserve">Inside Your Heaven</w:t>
      </w:r>
      <w:r>
        <w:t xml:space="preserve">". Underwood on sittemmin myynyt </w:t>
      </w:r>
      <w:r>
        <w:rPr>
          <w:color w:val="6B8E23"/>
        </w:rPr>
        <w:t xml:space="preserve">65 miljoonaa </w:t>
      </w:r>
      <w:r>
        <w:t xml:space="preserve">levyä maailmanlaajuisesti, ja hänestä on tullut menestynein Idol-kilpailija Yhdysvalloissa, sillä hän on myynyt yli </w:t>
      </w:r>
      <w:r>
        <w:rPr>
          <w:color w:val="A0522D"/>
        </w:rPr>
        <w:t xml:space="preserve">14 miljoonaa </w:t>
      </w:r>
      <w:r>
        <w:t xml:space="preserve">albumikappaletta Yhdysvalloissa ja hänellä on enemmän Underwood on voittanut seitsemän Grammy-palkintoa, eniten Grammyjä "American Idolin" alumnilta.</w:t>
      </w:r>
    </w:p>
    <w:p>
      <w:r>
        <w:rPr>
          <w:b/>
        </w:rPr>
        <w:t xml:space="preserve">Kysymys 0</w:t>
      </w:r>
    </w:p>
    <w:p>
      <w:r>
        <w:t xml:space="preserve">Minä vuonna Carrie Underwood voitti American Idolin?</w:t>
      </w:r>
    </w:p>
    <w:p>
      <w:r>
        <w:rPr>
          <w:b/>
        </w:rPr>
        <w:t xml:space="preserve">Kysymys 1</w:t>
      </w:r>
    </w:p>
    <w:p>
      <w:r>
        <w:t xml:space="preserve">Kuinka monta levyä Carrie Underwood on myynyt sen jälkeen, kun hän voitti American Idolin?</w:t>
      </w:r>
    </w:p>
    <w:p>
      <w:r>
        <w:rPr>
          <w:b/>
        </w:rPr>
        <w:t xml:space="preserve">Kysymys 2</w:t>
      </w:r>
    </w:p>
    <w:p>
      <w:r>
        <w:t xml:space="preserve">Mikä oli Carrie Underwoodin ensimmäinen kappale American Idol -voiton jälkeen? </w:t>
      </w:r>
    </w:p>
    <w:p>
      <w:r>
        <w:rPr>
          <w:b/>
        </w:rPr>
        <w:t xml:space="preserve">Kysymys 3</w:t>
      </w:r>
    </w:p>
    <w:p>
      <w:r>
        <w:t xml:space="preserve">Kuka American Idol -kilpailija on voittanut eniten Grammy-palkintoja?</w:t>
      </w:r>
    </w:p>
    <w:p>
      <w:r>
        <w:rPr>
          <w:b/>
        </w:rPr>
        <w:t xml:space="preserve">Kysymys 4</w:t>
      </w:r>
    </w:p>
    <w:p>
      <w:r>
        <w:t xml:space="preserve">Milloin voittaja julistettiin?</w:t>
      </w:r>
    </w:p>
    <w:p>
      <w:r>
        <w:rPr>
          <w:b/>
        </w:rPr>
        <w:t xml:space="preserve">Kysymys 5</w:t>
      </w:r>
    </w:p>
    <w:p>
      <w:r>
        <w:t xml:space="preserve">Kuka oli tämän kauden voittaja?</w:t>
      </w:r>
    </w:p>
    <w:p>
      <w:r>
        <w:rPr>
          <w:b/>
        </w:rPr>
        <w:t xml:space="preserve">Kysymys 6</w:t>
      </w:r>
    </w:p>
    <w:p>
      <w:r>
        <w:t xml:space="preserve">Minkä kappaleen kaksi finalistia julkaisivat?</w:t>
      </w:r>
    </w:p>
    <w:p>
      <w:r>
        <w:rPr>
          <w:b/>
        </w:rPr>
        <w:t xml:space="preserve">Kysymys 7</w:t>
      </w:r>
    </w:p>
    <w:p>
      <w:r>
        <w:t xml:space="preserve">Kuinka monta levyä Underwood on myynyt Amerikassa?</w:t>
      </w:r>
    </w:p>
    <w:p>
      <w:r>
        <w:rPr>
          <w:b/>
        </w:rPr>
        <w:t xml:space="preserve">Teksti numero 40</w:t>
      </w:r>
    </w:p>
    <w:p>
      <w:r>
        <w:rPr>
          <w:color w:val="A9A9A9"/>
        </w:rPr>
        <w:t xml:space="preserve">Viides kausi </w:t>
      </w:r>
      <w:r>
        <w:t xml:space="preserve">alkoi </w:t>
      </w:r>
      <w:r>
        <w:rPr>
          <w:color w:val="DCDCDC"/>
        </w:rPr>
        <w:t xml:space="preserve">17. tammikuuta 2006</w:t>
      </w:r>
      <w:r>
        <w:t xml:space="preserve">. Se on toistaiseksi sarjan katsotuin kausi. Kaksi Hollywood-kierroksen näkyvimmistä kilpailijoista olivat </w:t>
      </w:r>
      <w:r>
        <w:rPr>
          <w:color w:val="2F4F4F"/>
        </w:rPr>
        <w:t xml:space="preserve">Brittenumin kaksoset, </w:t>
      </w:r>
      <w:r>
        <w:t xml:space="preserve">jotka myöhemmin hylättiin identiteettivarkauden vuoksi</w:t>
      </w:r>
      <w:r>
        <w:t xml:space="preserve">.</w:t>
      </w:r>
    </w:p>
    <w:p>
      <w:r>
        <w:rPr>
          <w:b/>
        </w:rPr>
        <w:t xml:space="preserve">Kysymys 0</w:t>
      </w:r>
    </w:p>
    <w:p>
      <w:r>
        <w:t xml:space="preserve">Mikä American Idol -ohjelman kausi on saanut parhaat katsojaluvut?</w:t>
      </w:r>
    </w:p>
    <w:p>
      <w:r>
        <w:rPr>
          <w:b/>
        </w:rPr>
        <w:t xml:space="preserve">Kysymys 1</w:t>
      </w:r>
    </w:p>
    <w:p>
      <w:r>
        <w:t xml:space="preserve">Ketkä kaksi kilpailijaa poistettiin ohjelmasta identiteettivarkaussyytösten vuoksi?</w:t>
      </w:r>
    </w:p>
    <w:p>
      <w:r>
        <w:rPr>
          <w:b/>
        </w:rPr>
        <w:t xml:space="preserve">Kysymys 2</w:t>
      </w:r>
    </w:p>
    <w:p>
      <w:r>
        <w:t xml:space="preserve">Mikä kausi on ollut American Idolin kausista katsotuin?</w:t>
      </w:r>
    </w:p>
    <w:p>
      <w:r>
        <w:rPr>
          <w:b/>
        </w:rPr>
        <w:t xml:space="preserve">Kysymys 3</w:t>
      </w:r>
    </w:p>
    <w:p>
      <w:r>
        <w:t xml:space="preserve">Milloin viides kausi sai ensi-iltansa?</w:t>
      </w:r>
    </w:p>
    <w:p>
      <w:r>
        <w:rPr>
          <w:b/>
        </w:rPr>
        <w:t xml:space="preserve">Kysymys 4</w:t>
      </w:r>
    </w:p>
    <w:p>
      <w:r>
        <w:t xml:space="preserve">Ketkä kaksi kilpailijaa erotettiin ohjelmasta identiteettivarkauden vuoksi?</w:t>
      </w:r>
    </w:p>
    <w:p>
      <w:r>
        <w:rPr>
          <w:b/>
        </w:rPr>
        <w:t xml:space="preserve">Tekstin numero 41</w:t>
      </w:r>
    </w:p>
    <w:p>
      <w:r>
        <w:rPr>
          <w:color w:val="A9A9A9"/>
        </w:rPr>
        <w:t xml:space="preserve">Chris </w:t>
      </w:r>
      <w:r>
        <w:t xml:space="preserve">Daughtryn esitys Fuelin "Hemorrhage (In My Hands)" -kappaleesta show'ssa sai paljon kiitosta ja johti kutsuun liittyä bändiin Fuelin uudeksi </w:t>
      </w:r>
      <w:r>
        <w:rPr>
          <w:color w:val="DCDCDC"/>
        </w:rPr>
        <w:t xml:space="preserve">laulajaehdokkaaksi, mutta </w:t>
      </w:r>
      <w:r>
        <w:t xml:space="preserve">hän kieltäytyi kutsusta. Hänen esityksensä Liven versiosta "</w:t>
      </w:r>
      <w:r>
        <w:rPr>
          <w:color w:val="2F4F4F"/>
        </w:rPr>
        <w:t xml:space="preserve">I Walk the Line</w:t>
      </w:r>
      <w:r>
        <w:t xml:space="preserve">" sai tuomareilta hyvän vastaanoton, mutta myöhemmin häntä arvosteltiin joissakin piireissä siitä, että hän </w:t>
      </w:r>
      <w:r>
        <w:rPr>
          <w:color w:val="556B2F"/>
        </w:rPr>
        <w:t xml:space="preserve">ei antanut sovitusta Liven ansioksi</w:t>
      </w:r>
      <w:r>
        <w:t xml:space="preserve">. Hän putosi pois neljän parhaan joukossa järkyttävässä lopputuloksessa.</w:t>
      </w:r>
    </w:p>
    <w:p>
      <w:r>
        <w:rPr>
          <w:b/>
        </w:rPr>
        <w:t xml:space="preserve">Kysymys 0</w:t>
      </w:r>
    </w:p>
    <w:p>
      <w:r>
        <w:t xml:space="preserve">Ketä kilpailijaa Fuel-yhtye pyysi uudeksi laulajakseen?</w:t>
      </w:r>
    </w:p>
    <w:p>
      <w:r>
        <w:rPr>
          <w:b/>
        </w:rPr>
        <w:t xml:space="preserve">Kysymys 1</w:t>
      </w:r>
    </w:p>
    <w:p>
      <w:r>
        <w:t xml:space="preserve">Kuka viidennen kauden kilpailija aiheutti kiistaa I Walk the Line -esityksellään?</w:t>
      </w:r>
    </w:p>
    <w:p>
      <w:r>
        <w:rPr>
          <w:b/>
        </w:rPr>
        <w:t xml:space="preserve">Kysymys 2</w:t>
      </w:r>
    </w:p>
    <w:p>
      <w:r>
        <w:t xml:space="preserve">Kuka kilpailija putosi yllättäen pois neljän parhaan viikon aikana?</w:t>
      </w:r>
    </w:p>
    <w:p>
      <w:r>
        <w:rPr>
          <w:b/>
        </w:rPr>
        <w:t xml:space="preserve">Kysymys 3</w:t>
      </w:r>
    </w:p>
    <w:p>
      <w:r>
        <w:t xml:space="preserve">Kuka esitti Fuel-kappaleen tällä kaudella?</w:t>
      </w:r>
    </w:p>
    <w:p>
      <w:r>
        <w:rPr>
          <w:b/>
        </w:rPr>
        <w:t xml:space="preserve">Kysymys 4</w:t>
      </w:r>
    </w:p>
    <w:p>
      <w:r>
        <w:t xml:space="preserve">Polttoaine pyysi Chris Daughtrya muuttumaan miksi?</w:t>
      </w:r>
    </w:p>
    <w:p>
      <w:r>
        <w:rPr>
          <w:b/>
        </w:rPr>
        <w:t xml:space="preserve">Kysymys 5</w:t>
      </w:r>
    </w:p>
    <w:p>
      <w:r>
        <w:t xml:space="preserve">Kuka putosi Top 4 -ohjelmassa?</w:t>
      </w:r>
    </w:p>
    <w:p>
      <w:r>
        <w:rPr>
          <w:b/>
        </w:rPr>
        <w:t xml:space="preserve">Kysymys 6</w:t>
      </w:r>
    </w:p>
    <w:p>
      <w:r>
        <w:t xml:space="preserve">Mistä lauluesityksestä hän sai sekä kiitosta että kritiikkiä?</w:t>
      </w:r>
    </w:p>
    <w:p>
      <w:r>
        <w:rPr>
          <w:b/>
        </w:rPr>
        <w:t xml:space="preserve">Kysymys 7</w:t>
      </w:r>
    </w:p>
    <w:p>
      <w:r>
        <w:t xml:space="preserve">Miksi hän sai kritiikkiä I Walk the Line -elokuvasta?</w:t>
      </w:r>
    </w:p>
    <w:p>
      <w:r>
        <w:rPr>
          <w:b/>
        </w:rPr>
        <w:t xml:space="preserve">Teksti numero 42</w:t>
      </w:r>
    </w:p>
    <w:p>
      <w:r>
        <w:t xml:space="preserve">Toukokuun 30. päivänä 2006 </w:t>
      </w:r>
      <w:r>
        <w:rPr>
          <w:color w:val="A9A9A9"/>
        </w:rPr>
        <w:t xml:space="preserve">Taylor Hicks </w:t>
      </w:r>
      <w:r>
        <w:t xml:space="preserve">valittiin American Idoliksi, ja Katharine McPhee sijoittui toiseksi. </w:t>
      </w:r>
      <w:r>
        <w:t xml:space="preserve">Hicksin ensimmäisenä singlenä julkaistiin </w:t>
      </w:r>
      <w:r>
        <w:t xml:space="preserve">"</w:t>
      </w:r>
      <w:r>
        <w:rPr>
          <w:color w:val="DCDCDC"/>
        </w:rPr>
        <w:t xml:space="preserve">Do I Make You Proud</w:t>
      </w:r>
      <w:r>
        <w:t xml:space="preserve">" ja McPheen "</w:t>
      </w:r>
      <w:r>
        <w:rPr>
          <w:color w:val="2F4F4F"/>
        </w:rPr>
        <w:t xml:space="preserve">My Destiny</w:t>
      </w:r>
      <w:r>
        <w:t xml:space="preserve">".</w:t>
      </w:r>
    </w:p>
    <w:p>
      <w:r>
        <w:rPr>
          <w:b/>
        </w:rPr>
        <w:t xml:space="preserve">Kysymys 0</w:t>
      </w:r>
    </w:p>
    <w:p>
      <w:r>
        <w:t xml:space="preserve">Kuka voitti American Idolin vuonna 2006?</w:t>
      </w:r>
    </w:p>
    <w:p>
      <w:r>
        <w:rPr>
          <w:b/>
        </w:rPr>
        <w:t xml:space="preserve">Kysymys 1</w:t>
      </w:r>
    </w:p>
    <w:p>
      <w:r>
        <w:t xml:space="preserve">Mikä oli Taylor Hicksin ensimmäisen kappaleen nimi sen jälkeen, kun hän oli voittanut American Idolin?</w:t>
      </w:r>
    </w:p>
    <w:p>
      <w:r>
        <w:rPr>
          <w:b/>
        </w:rPr>
        <w:t xml:space="preserve">Kysymys 2</w:t>
      </w:r>
    </w:p>
    <w:p>
      <w:r>
        <w:t xml:space="preserve">Mikä oli ensimmäinen kappale, jonka Katherine McPhee julkaisi sen jälkeen, kun hän oli tullut toiseksi American Idolissa?</w:t>
      </w:r>
    </w:p>
    <w:p>
      <w:r>
        <w:rPr>
          <w:b/>
        </w:rPr>
        <w:t xml:space="preserve">Kysymys 3</w:t>
      </w:r>
    </w:p>
    <w:p>
      <w:r>
        <w:t xml:space="preserve">Kuka oli tämän kauden voittaja?</w:t>
      </w:r>
    </w:p>
    <w:p>
      <w:r>
        <w:rPr>
          <w:b/>
        </w:rPr>
        <w:t xml:space="preserve">Kysymys 4</w:t>
      </w:r>
    </w:p>
    <w:p>
      <w:r>
        <w:t xml:space="preserve">Mikä oli Hickin debyyttisingle?</w:t>
      </w:r>
    </w:p>
    <w:p>
      <w:r>
        <w:rPr>
          <w:b/>
        </w:rPr>
        <w:t xml:space="preserve">Kysymys 5</w:t>
      </w:r>
    </w:p>
    <w:p>
      <w:r>
        <w:t xml:space="preserve">Mikä oli McPheen ensimmäinen single?</w:t>
      </w:r>
    </w:p>
    <w:p>
      <w:r>
        <w:rPr>
          <w:b/>
        </w:rPr>
        <w:t xml:space="preserve">Teksti numero 43</w:t>
      </w:r>
    </w:p>
    <w:p>
      <w:r>
        <w:rPr>
          <w:color w:val="A9A9A9"/>
        </w:rPr>
        <w:t xml:space="preserve">Vaikka Chris </w:t>
      </w:r>
      <w:r>
        <w:rPr>
          <w:color w:val="DCDCDC"/>
        </w:rPr>
        <w:t xml:space="preserve">Daughtry </w:t>
      </w:r>
      <w:r>
        <w:t xml:space="preserve">(Daughtry-yhtyeen keulahahmo) oli </w:t>
      </w:r>
      <w:r>
        <w:t xml:space="preserve">pudonnut aiemmin kauden aikana, hänestä </w:t>
      </w:r>
      <w:r>
        <w:t xml:space="preserve">tuli kauden menestynein artisti. Muilla kilpailijoilla, kuten Hicksillä, McPheellä, Bucky Covingtonilla, Mandisalla, Kellie Picklerillä ja Elliott Yaminilla, on ollut vaihtelevaa menestystä.</w:t>
      </w:r>
    </w:p>
    <w:p>
      <w:r>
        <w:rPr>
          <w:b/>
        </w:rPr>
        <w:t xml:space="preserve">Kysymys 0</w:t>
      </w:r>
    </w:p>
    <w:p>
      <w:r>
        <w:t xml:space="preserve">Kuka viidennen kauden kilpailijoista on menestynyt parhaiten ohjelman jälkeen?</w:t>
      </w:r>
    </w:p>
    <w:p>
      <w:r>
        <w:rPr>
          <w:b/>
        </w:rPr>
        <w:t xml:space="preserve">Kysymys 1</w:t>
      </w:r>
    </w:p>
    <w:p>
      <w:r>
        <w:t xml:space="preserve">Mikä on sen bändin nimi, jonka laulaja on Chris Daughtry?</w:t>
      </w:r>
    </w:p>
    <w:p>
      <w:r>
        <w:rPr>
          <w:b/>
        </w:rPr>
        <w:t xml:space="preserve">Kysymys 2</w:t>
      </w:r>
    </w:p>
    <w:p>
      <w:r>
        <w:t xml:space="preserve">Kuka oli tämän kauden menestynein artisti?</w:t>
      </w:r>
    </w:p>
    <w:p>
      <w:r>
        <w:rPr>
          <w:b/>
        </w:rPr>
        <w:t xml:space="preserve">Kysymys 3</w:t>
      </w:r>
    </w:p>
    <w:p>
      <w:r>
        <w:t xml:space="preserve">Missä yhtyeessä Chris Daughtry laulaa?</w:t>
      </w:r>
    </w:p>
    <w:p>
      <w:r>
        <w:rPr>
          <w:b/>
        </w:rPr>
        <w:t xml:space="preserve">Tekstin numero 44</w:t>
      </w:r>
    </w:p>
    <w:p>
      <w:r>
        <w:t xml:space="preserve">Kuudes kausi alkoi tiistaina </w:t>
      </w:r>
      <w:r>
        <w:rPr>
          <w:color w:val="A9A9A9"/>
        </w:rPr>
        <w:t xml:space="preserve">16. tammikuuta </w:t>
      </w:r>
      <w:r>
        <w:rPr>
          <w:color w:val="DCDCDC"/>
        </w:rPr>
        <w:t xml:space="preserve">2007</w:t>
      </w:r>
      <w:r>
        <w:t xml:space="preserve">. Ensi-ilta keräsi </w:t>
      </w:r>
      <w:r>
        <w:rPr>
          <w:color w:val="2F4F4F"/>
        </w:rPr>
        <w:t xml:space="preserve">37,3 miljoonaa katsojaa</w:t>
      </w:r>
      <w:r>
        <w:t xml:space="preserve">, ja sen huippu oli viimeisellä puolen tunnin jaksolla, jolloin se keräsi yli 41 miljoonaa katsojaa.</w:t>
      </w:r>
    </w:p>
    <w:p>
      <w:r>
        <w:rPr>
          <w:b/>
        </w:rPr>
        <w:t xml:space="preserve">Kysymys 0</w:t>
      </w:r>
    </w:p>
    <w:p>
      <w:r>
        <w:t xml:space="preserve">Minä vuonna American Idolin kuudes kausi esitettiin ensimmäisen kerran?</w:t>
      </w:r>
    </w:p>
    <w:p>
      <w:r>
        <w:rPr>
          <w:b/>
        </w:rPr>
        <w:t xml:space="preserve">Kysymys 1</w:t>
      </w:r>
    </w:p>
    <w:p>
      <w:r>
        <w:t xml:space="preserve">Kuinka moni katsoi American Idolin kauden ensiesityksen vuonna 2007?</w:t>
      </w:r>
    </w:p>
    <w:p>
      <w:r>
        <w:rPr>
          <w:b/>
        </w:rPr>
        <w:t xml:space="preserve">Kysymys 2</w:t>
      </w:r>
    </w:p>
    <w:p>
      <w:r>
        <w:t xml:space="preserve">Milloin kuudes kausi sai ensi-iltansa?</w:t>
      </w:r>
    </w:p>
    <w:p>
      <w:r>
        <w:rPr>
          <w:b/>
        </w:rPr>
        <w:t xml:space="preserve">Kysymys 3</w:t>
      </w:r>
    </w:p>
    <w:p>
      <w:r>
        <w:t xml:space="preserve">Kuinka monta kokonaiskatsojaa kauden ensimmäinen ohjelma keräsi?</w:t>
      </w:r>
    </w:p>
    <w:p>
      <w:r>
        <w:rPr>
          <w:b/>
        </w:rPr>
        <w:t xml:space="preserve">Tekstin numero 45</w:t>
      </w:r>
    </w:p>
    <w:p>
      <w:r>
        <w:t xml:space="preserve">Teini-ikäinen </w:t>
      </w:r>
      <w:r>
        <w:rPr>
          <w:color w:val="A9A9A9"/>
        </w:rPr>
        <w:t xml:space="preserve">Sanjaya Malakar </w:t>
      </w:r>
      <w:r>
        <w:t xml:space="preserve">oli kauden puhutuin kilpailija epätavallisen </w:t>
      </w:r>
      <w:r>
        <w:rPr>
          <w:color w:val="DCDCDC"/>
        </w:rPr>
        <w:t xml:space="preserve">kampauksensa </w:t>
      </w:r>
      <w:r>
        <w:t xml:space="preserve">vuoksi </w:t>
      </w:r>
      <w:r>
        <w:t xml:space="preserve">ja koska hän selviytyi monta viikkoa poisjäännistä osittain </w:t>
      </w:r>
      <w:r>
        <w:rPr>
          <w:color w:val="2F4F4F"/>
        </w:rPr>
        <w:t xml:space="preserve">Vote for the Worst </w:t>
      </w:r>
      <w:r>
        <w:t xml:space="preserve">-verkkopäiväkirjan </w:t>
      </w:r>
      <w:r>
        <w:t xml:space="preserve">ja satelliittiradiopersoona </w:t>
      </w:r>
      <w:r>
        <w:rPr>
          <w:color w:val="556B2F"/>
        </w:rPr>
        <w:t xml:space="preserve">Howard Sternin ansiosta, </w:t>
      </w:r>
      <w:r>
        <w:t xml:space="preserve">jotka molemmat kannustivat faneja äänestämään häntä. </w:t>
      </w:r>
      <w:r>
        <w:rPr>
          <w:color w:val="6B8E23"/>
        </w:rPr>
        <w:t xml:space="preserve">Huhtikuun 18. päivänä </w:t>
      </w:r>
      <w:r>
        <w:t xml:space="preserve">Sanjaya kuitenkin äänestettiin ulos</w:t>
      </w:r>
      <w:r>
        <w:rPr>
          <w:color w:val="6B8E23"/>
        </w:rPr>
        <w:t xml:space="preserve">.</w:t>
      </w:r>
    </w:p>
    <w:p>
      <w:r>
        <w:rPr>
          <w:b/>
        </w:rPr>
        <w:t xml:space="preserve">Kysymys 0</w:t>
      </w:r>
    </w:p>
    <w:p>
      <w:r>
        <w:t xml:space="preserve">Kuka oli American Idolsin kuudennen kauden eniten keskustelua herättänyt laulaja?</w:t>
      </w:r>
    </w:p>
    <w:p>
      <w:r>
        <w:rPr>
          <w:b/>
        </w:rPr>
        <w:t xml:space="preserve">Kysymys 1</w:t>
      </w:r>
    </w:p>
    <w:p>
      <w:r>
        <w:t xml:space="preserve">Mikä julkkis pyysi fanejaan äänestämään Sanjaya Malakaria American Idolissa?</w:t>
      </w:r>
    </w:p>
    <w:p>
      <w:r>
        <w:rPr>
          <w:b/>
        </w:rPr>
        <w:t xml:space="preserve">Kysymys 2</w:t>
      </w:r>
    </w:p>
    <w:p>
      <w:r>
        <w:t xml:space="preserve">Mikä on sen blogin nimi, joka yritti kerätä ääniä Sanjaya Malakarille American Idolissa?</w:t>
      </w:r>
    </w:p>
    <w:p>
      <w:r>
        <w:rPr>
          <w:b/>
        </w:rPr>
        <w:t xml:space="preserve">Kysymys 3</w:t>
      </w:r>
    </w:p>
    <w:p>
      <w:r>
        <w:t xml:space="preserve">Milloin Sanjaya Malakar poistui American Idolista?</w:t>
      </w:r>
    </w:p>
    <w:p>
      <w:r>
        <w:rPr>
          <w:b/>
        </w:rPr>
        <w:t xml:space="preserve">Kysymys 4</w:t>
      </w:r>
    </w:p>
    <w:p>
      <w:r>
        <w:t xml:space="preserve">Kuka kuudennen kauden American Idol -kilpailija tunnettiin oudoista kampauksistaan?</w:t>
      </w:r>
    </w:p>
    <w:p>
      <w:r>
        <w:rPr>
          <w:b/>
        </w:rPr>
        <w:t xml:space="preserve">Kysymys 5</w:t>
      </w:r>
    </w:p>
    <w:p>
      <w:r>
        <w:t xml:space="preserve">Kenestä kilpailijasta puhuttiin tällä kaudella enemmän kuin kenestäkään muusta?</w:t>
      </w:r>
    </w:p>
    <w:p>
      <w:r>
        <w:rPr>
          <w:b/>
        </w:rPr>
        <w:t xml:space="preserve">Kysymys 6</w:t>
      </w:r>
    </w:p>
    <w:p>
      <w:r>
        <w:t xml:space="preserve">Mikä oli tärkein syy siihen, että Sanjaya sai niin paljon huomiota?</w:t>
      </w:r>
    </w:p>
    <w:p>
      <w:r>
        <w:rPr>
          <w:b/>
        </w:rPr>
        <w:t xml:space="preserve">Kysymys 7</w:t>
      </w:r>
    </w:p>
    <w:p>
      <w:r>
        <w:t xml:space="preserve">Mikä verkkopäiväkirja auttoi Sanjayaa selviytymään eliminointiviikosta kerta toisensa jälkeen?</w:t>
      </w:r>
    </w:p>
    <w:p>
      <w:r>
        <w:rPr>
          <w:b/>
        </w:rPr>
        <w:t xml:space="preserve">Kysymys 8</w:t>
      </w:r>
    </w:p>
    <w:p>
      <w:r>
        <w:t xml:space="preserve">Kuka shokkijokki kehotti ihmisiä äänestämään Sanjayaa?</w:t>
      </w:r>
    </w:p>
    <w:p>
      <w:r>
        <w:rPr>
          <w:b/>
        </w:rPr>
        <w:t xml:space="preserve">Kysymys 9</w:t>
      </w:r>
    </w:p>
    <w:p>
      <w:r>
        <w:t xml:space="preserve">Milloin Sanjaya eliminoitiin? </w:t>
      </w:r>
    </w:p>
    <w:p>
      <w:r>
        <w:rPr>
          <w:b/>
        </w:rPr>
        <w:t xml:space="preserve">Teksti numero 46</w:t>
      </w:r>
    </w:p>
    <w:p>
      <w:r>
        <w:t xml:space="preserve">Tällä kaudella järjestettiin ensimmäinen </w:t>
      </w:r>
      <w:r>
        <w:rPr>
          <w:color w:val="A9A9A9"/>
        </w:rPr>
        <w:t xml:space="preserve">Idol Gives Back </w:t>
      </w:r>
      <w:r>
        <w:t xml:space="preserve">-teletonin innoittama tapahtuma, joka keräsi yli </w:t>
      </w:r>
      <w:r>
        <w:rPr>
          <w:color w:val="DCDCDC"/>
        </w:rPr>
        <w:t xml:space="preserve">76 miljoonaa dollaria </w:t>
      </w:r>
      <w:r>
        <w:t xml:space="preserve">yritysten ja katsojien lahjoituksina</w:t>
      </w:r>
      <w:r>
        <w:rPr>
          <w:color w:val="DCDCDC"/>
        </w:rPr>
        <w:t xml:space="preserve">.</w:t>
      </w:r>
      <w:r>
        <w:t xml:space="preserve"> Yksikään kilpailija ei pudonnut sillä viikolla, mutta kaksi (</w:t>
      </w:r>
      <w:r>
        <w:rPr>
          <w:color w:val="2F4F4F"/>
        </w:rPr>
        <w:t xml:space="preserve">Phil Stacey ja Chris Richardson</w:t>
      </w:r>
      <w:r>
        <w:t xml:space="preserve">) </w:t>
      </w:r>
      <w:r>
        <w:t xml:space="preserve">pudotettiin seuraavalla viik</w:t>
      </w:r>
      <w:r>
        <w:t xml:space="preserve">olla. </w:t>
      </w:r>
      <w:r>
        <w:rPr>
          <w:color w:val="556B2F"/>
        </w:rPr>
        <w:t xml:space="preserve">Melinda Doolittle </w:t>
      </w:r>
      <w:r>
        <w:t xml:space="preserve">karsiutui kolmessa finaalissa.</w:t>
      </w:r>
    </w:p>
    <w:p>
      <w:r>
        <w:rPr>
          <w:b/>
        </w:rPr>
        <w:t xml:space="preserve">Kysymys 0</w:t>
      </w:r>
    </w:p>
    <w:p>
      <w:r>
        <w:t xml:space="preserve">Mikä oli American Idolin kuudennen kauden hyväntekeväisyystapahtuman nimi?</w:t>
      </w:r>
    </w:p>
    <w:p>
      <w:r>
        <w:rPr>
          <w:b/>
        </w:rPr>
        <w:t xml:space="preserve">Kysymys 1</w:t>
      </w:r>
    </w:p>
    <w:p>
      <w:r>
        <w:t xml:space="preserve">Kuinka paljon rahaa Idol Gives Back -tapahtuma keräsi vuonna 2007?</w:t>
      </w:r>
    </w:p>
    <w:p>
      <w:r>
        <w:rPr>
          <w:b/>
        </w:rPr>
        <w:t xml:space="preserve">Kysymys 2</w:t>
      </w:r>
    </w:p>
    <w:p>
      <w:r>
        <w:t xml:space="preserve">Mikä laulaja sijoittui kolmanneksi American Idolin kuudennella kaudella?</w:t>
      </w:r>
    </w:p>
    <w:p>
      <w:r>
        <w:rPr>
          <w:b/>
        </w:rPr>
        <w:t xml:space="preserve">Kysymys 3</w:t>
      </w:r>
    </w:p>
    <w:p>
      <w:r>
        <w:t xml:space="preserve">Mikä oli tällä kaudella järjestetty hyväntekeväisyystapahtuma?</w:t>
      </w:r>
    </w:p>
    <w:p>
      <w:r>
        <w:rPr>
          <w:b/>
        </w:rPr>
        <w:t xml:space="preserve">Kysymys 4</w:t>
      </w:r>
    </w:p>
    <w:p>
      <w:r>
        <w:t xml:space="preserve">Ketkä kaksi kilpailijaa karsiutuivat seuraavalla viikolla?</w:t>
      </w:r>
    </w:p>
    <w:p>
      <w:r>
        <w:rPr>
          <w:b/>
        </w:rPr>
        <w:t xml:space="preserve">Kysymys 5</w:t>
      </w:r>
    </w:p>
    <w:p>
      <w:r>
        <w:t xml:space="preserve">Kuka poistui Top 3 -ohjelmassa?</w:t>
      </w:r>
    </w:p>
    <w:p>
      <w:r>
        <w:rPr>
          <w:b/>
        </w:rPr>
        <w:t xml:space="preserve">Tekstin numero 47</w:t>
      </w:r>
    </w:p>
    <w:p>
      <w:r>
        <w:rPr>
          <w:color w:val="A9A9A9"/>
        </w:rPr>
        <w:t xml:space="preserve">Toukokuun 23. päivän </w:t>
      </w:r>
      <w:r>
        <w:t xml:space="preserve">finaalissa </w:t>
      </w:r>
      <w:r>
        <w:rPr>
          <w:color w:val="DCDCDC"/>
        </w:rPr>
        <w:t xml:space="preserve">Jordin Sparks </w:t>
      </w:r>
      <w:r>
        <w:t xml:space="preserve">julistettiin voittajaksi, ja toiseksi sijoittui </w:t>
      </w:r>
      <w:r>
        <w:rPr>
          <w:color w:val="2F4F4F"/>
        </w:rPr>
        <w:t xml:space="preserve">Blake Lewis</w:t>
      </w:r>
      <w:r>
        <w:t xml:space="preserve">. Sparks on menestynyt jonkin verran levy-artistina Idolin jälkeen.</w:t>
      </w:r>
    </w:p>
    <w:p>
      <w:r>
        <w:rPr>
          <w:b/>
        </w:rPr>
        <w:t xml:space="preserve">Kysymys 0</w:t>
      </w:r>
    </w:p>
    <w:p>
      <w:r>
        <w:t xml:space="preserve">Kuka voitti American Idolsin kuudennen kauden?</w:t>
      </w:r>
    </w:p>
    <w:p>
      <w:r>
        <w:rPr>
          <w:b/>
        </w:rPr>
        <w:t xml:space="preserve">Kysymys 1</w:t>
      </w:r>
    </w:p>
    <w:p>
      <w:r>
        <w:t xml:space="preserve">Kuka sijoittui toiseksi American Idolin kuudennella kaudella?</w:t>
      </w:r>
    </w:p>
    <w:p>
      <w:r>
        <w:rPr>
          <w:b/>
        </w:rPr>
        <w:t xml:space="preserve">Kysymys 2</w:t>
      </w:r>
    </w:p>
    <w:p>
      <w:r>
        <w:t xml:space="preserve">Minä päivänä American Idol esitti kuudennen kautensa finaalin?</w:t>
      </w:r>
    </w:p>
    <w:p>
      <w:r>
        <w:rPr>
          <w:b/>
        </w:rPr>
        <w:t xml:space="preserve">Kysymys 3</w:t>
      </w:r>
    </w:p>
    <w:p>
      <w:r>
        <w:t xml:space="preserve">Milloin finaali esitettiin?</w:t>
      </w:r>
    </w:p>
    <w:p>
      <w:r>
        <w:rPr>
          <w:b/>
        </w:rPr>
        <w:t xml:space="preserve">Kysymys 4</w:t>
      </w:r>
    </w:p>
    <w:p>
      <w:r>
        <w:t xml:space="preserve">Kuka kilpailija voitti kauden?</w:t>
      </w:r>
    </w:p>
    <w:p>
      <w:r>
        <w:rPr>
          <w:b/>
        </w:rPr>
        <w:t xml:space="preserve">Tekstin numero 48</w:t>
      </w:r>
    </w:p>
    <w:p>
      <w:r>
        <w:rPr>
          <w:color w:val="A9A9A9"/>
        </w:rPr>
        <w:t xml:space="preserve">Kausi neljä </w:t>
      </w:r>
      <w:r>
        <w:t xml:space="preserve">ensi-iltansa </w:t>
      </w:r>
      <w:r>
        <w:rPr>
          <w:color w:val="DCDCDC"/>
        </w:rPr>
        <w:t xml:space="preserve">tammikuun 18,</w:t>
      </w:r>
      <w:r>
        <w:rPr>
          <w:color w:val="2F4F4F"/>
        </w:rPr>
        <w:t xml:space="preserve">2005</w:t>
      </w:r>
      <w:r>
        <w:t xml:space="preserve"> ; tämä oli ensimmäinen kausi sarjan esitettiin </w:t>
      </w:r>
      <w:r>
        <w:rPr>
          <w:color w:val="556B2F"/>
        </w:rPr>
        <w:t xml:space="preserve">teräväpiirtona</w:t>
      </w:r>
      <w:r>
        <w:t xml:space="preserve">, vaikka finaali kauden kolme esitettiin myös teräväpiirtona. Koe-esiintymisiin osallistuneiden määrä oli kasvanut </w:t>
      </w:r>
      <w:r>
        <w:rPr>
          <w:color w:val="6B8E23"/>
        </w:rPr>
        <w:t xml:space="preserve">yli 100 000:een </w:t>
      </w:r>
      <w:r>
        <w:t xml:space="preserve">ensimmäisen kauden 10 000:sta. Ikärajaa nostettiin </w:t>
      </w:r>
      <w:r>
        <w:rPr>
          <w:color w:val="A0522D"/>
        </w:rPr>
        <w:t xml:space="preserve">28</w:t>
      </w:r>
      <w:r>
        <w:t xml:space="preserve">tällä kaudella, ja uudesta säännöstä hyötyivät muun muassa ohjelman rokkarit Constantine Maroulis ja Bo Bice.</w:t>
      </w:r>
    </w:p>
    <w:p>
      <w:r>
        <w:rPr>
          <w:b/>
        </w:rPr>
        <w:t xml:space="preserve">Kysymys 0</w:t>
      </w:r>
    </w:p>
    <w:p>
      <w:r>
        <w:t xml:space="preserve">Minä vuonna American Idolin neljäs kausi esitettiin ensimmäisen kerran?</w:t>
      </w:r>
    </w:p>
    <w:p>
      <w:r>
        <w:rPr>
          <w:b/>
        </w:rPr>
        <w:t xml:space="preserve">Kysymys 1</w:t>
      </w:r>
    </w:p>
    <w:p>
      <w:r>
        <w:t xml:space="preserve">Kuinka monta kilpailijaa osallistui koe-esiintymiseen American Idolin neljännellä kaudella?</w:t>
      </w:r>
    </w:p>
    <w:p>
      <w:r>
        <w:rPr>
          <w:b/>
        </w:rPr>
        <w:t xml:space="preserve">Kysymys 2</w:t>
      </w:r>
    </w:p>
    <w:p>
      <w:r>
        <w:t xml:space="preserve">Mikä oli vanhin mahdollinen ikä, jolla pääsi American Idolin neljännen kauden kilpailijaksi?</w:t>
      </w:r>
    </w:p>
    <w:p>
      <w:r>
        <w:rPr>
          <w:b/>
        </w:rPr>
        <w:t xml:space="preserve">Kysymys 3</w:t>
      </w:r>
    </w:p>
    <w:p>
      <w:r>
        <w:t xml:space="preserve">Mikä oli ensimmäinen kokonainen American Idol -kausi, joka esitettiin teräväpiirtona?</w:t>
      </w:r>
    </w:p>
    <w:p>
      <w:r>
        <w:rPr>
          <w:b/>
        </w:rPr>
        <w:t xml:space="preserve">Kysymys 4</w:t>
      </w:r>
    </w:p>
    <w:p>
      <w:r>
        <w:t xml:space="preserve">Millä kaudella Bo Bice oli kilpailijana American Idolissa?</w:t>
      </w:r>
    </w:p>
    <w:p>
      <w:r>
        <w:rPr>
          <w:b/>
        </w:rPr>
        <w:t xml:space="preserve">Kysymys 5</w:t>
      </w:r>
    </w:p>
    <w:p>
      <w:r>
        <w:t xml:space="preserve">Milloin neljäs kausi sai ensi-iltansa?</w:t>
      </w:r>
    </w:p>
    <w:p>
      <w:r>
        <w:rPr>
          <w:b/>
        </w:rPr>
        <w:t xml:space="preserve">Kysymys 6</w:t>
      </w:r>
    </w:p>
    <w:p>
      <w:r>
        <w:t xml:space="preserve">Neljäs kausi oli ensimmäinen kokonainen kausi, joka esitettiin vuonna mikä?</w:t>
      </w:r>
    </w:p>
    <w:p>
      <w:r>
        <w:rPr>
          <w:b/>
        </w:rPr>
        <w:t xml:space="preserve">Kysymys 7</w:t>
      </w:r>
    </w:p>
    <w:p>
      <w:r>
        <w:t xml:space="preserve">Kuinka moni haki American Idoliin?</w:t>
      </w:r>
    </w:p>
    <w:p>
      <w:r>
        <w:rPr>
          <w:b/>
        </w:rPr>
        <w:t xml:space="preserve">Kysymys 8</w:t>
      </w:r>
    </w:p>
    <w:p>
      <w:r>
        <w:t xml:space="preserve">Mikä oli kilpailijan enimmäisikä tällä kaudella?</w:t>
      </w:r>
    </w:p>
    <w:p>
      <w:r>
        <w:rPr>
          <w:b/>
        </w:rPr>
        <w:t xml:space="preserve">Tekstin numero 49</w:t>
      </w:r>
    </w:p>
    <w:p>
      <w:r>
        <w:t xml:space="preserve">Tällä kaudella lanseerattiin myös </w:t>
      </w:r>
      <w:r>
        <w:rPr>
          <w:color w:val="A9A9A9"/>
        </w:rPr>
        <w:t xml:space="preserve">American Idol Songwriter -kilpailu</w:t>
      </w:r>
      <w:r>
        <w:t xml:space="preserve">, jossa fanit voivat äänestää "</w:t>
      </w:r>
      <w:r>
        <w:rPr>
          <w:color w:val="DCDCDC"/>
        </w:rPr>
        <w:t xml:space="preserve">kruunajaiskappaletta</w:t>
      </w:r>
      <w:r>
        <w:t xml:space="preserve">". Lauluntekijät lähettivät tuhansia alkuperäisten kappaleiden äänitteitä, joista </w:t>
      </w:r>
      <w:r>
        <w:rPr>
          <w:color w:val="2F4F4F"/>
        </w:rPr>
        <w:t xml:space="preserve">20</w:t>
      </w:r>
      <w:r>
        <w:t xml:space="preserve">valittiin kappaleet </w:t>
      </w:r>
      <w:r>
        <w:rPr>
          <w:color w:val="556B2F"/>
        </w:rPr>
        <w:t xml:space="preserve">yleisöäänestykseen</w:t>
      </w:r>
      <w:r>
        <w:t xml:space="preserve">. </w:t>
      </w:r>
      <w:r>
        <w:t xml:space="preserve">Voittajakappaleen, "</w:t>
      </w:r>
      <w:r>
        <w:rPr>
          <w:color w:val="6B8E23"/>
        </w:rPr>
        <w:t xml:space="preserve">This Is My Now</w:t>
      </w:r>
      <w:r>
        <w:t xml:space="preserve">", esittivät molemmat finalistit finaalin aikana, ja Sparks julkaisi sen </w:t>
      </w:r>
      <w:r>
        <w:rPr>
          <w:color w:val="A0522D"/>
        </w:rPr>
        <w:t xml:space="preserve">24. toukokuuta </w:t>
      </w:r>
      <w:r>
        <w:rPr>
          <w:color w:val="228B22"/>
        </w:rPr>
        <w:t xml:space="preserve">2007</w:t>
      </w:r>
      <w:r>
        <w:t xml:space="preserve">.</w:t>
      </w:r>
    </w:p>
    <w:p>
      <w:r>
        <w:rPr>
          <w:b/>
        </w:rPr>
        <w:t xml:space="preserve">Kysymys 0</w:t>
      </w:r>
    </w:p>
    <w:p>
      <w:r>
        <w:t xml:space="preserve">Minä vuonna American Idol aloitti kilpailun, jossa voittajasinglestä päätetään?</w:t>
      </w:r>
    </w:p>
    <w:p>
      <w:r>
        <w:rPr>
          <w:b/>
        </w:rPr>
        <w:t xml:space="preserve">Kysymys 1</w:t>
      </w:r>
    </w:p>
    <w:p>
      <w:r>
        <w:t xml:space="preserve">Mikä on Jordin Sparksin ensimmäinen American Idol -voiton jälkeen julkaisema kappale?</w:t>
      </w:r>
    </w:p>
    <w:p>
      <w:r>
        <w:rPr>
          <w:b/>
        </w:rPr>
        <w:t xml:space="preserve">Kysymys 2</w:t>
      </w:r>
    </w:p>
    <w:p>
      <w:r>
        <w:t xml:space="preserve">Miten "This is My Now" päätettiin valita American Idol -voittajan ensimmäiseksi singleksi vuonna 2007?</w:t>
      </w:r>
    </w:p>
    <w:p>
      <w:r>
        <w:rPr>
          <w:b/>
        </w:rPr>
        <w:t xml:space="preserve">Kysymys 3</w:t>
      </w:r>
    </w:p>
    <w:p>
      <w:r>
        <w:t xml:space="preserve">Mikä kilpailu alkoi tällä kaudella?</w:t>
      </w:r>
    </w:p>
    <w:p>
      <w:r>
        <w:rPr>
          <w:b/>
        </w:rPr>
        <w:t xml:space="preserve">Kysymys 4</w:t>
      </w:r>
    </w:p>
    <w:p>
      <w:r>
        <w:t xml:space="preserve">Mitä fanit voisivat äänestää tämän kilpailun aikana?</w:t>
      </w:r>
    </w:p>
    <w:p>
      <w:r>
        <w:rPr>
          <w:b/>
        </w:rPr>
        <w:t xml:space="preserve">Kysymys 5</w:t>
      </w:r>
    </w:p>
    <w:p>
      <w:r>
        <w:t xml:space="preserve">Kuinka monta kappaletta yleisö sai äänestää tuhansista kilpailuun osallistuneista kappaleista?</w:t>
      </w:r>
    </w:p>
    <w:p>
      <w:r>
        <w:rPr>
          <w:b/>
        </w:rPr>
        <w:t xml:space="preserve">Kysymys 6</w:t>
      </w:r>
    </w:p>
    <w:p>
      <w:r>
        <w:t xml:space="preserve">Mikä kappale voitti kilpailun?</w:t>
      </w:r>
    </w:p>
    <w:p>
      <w:r>
        <w:rPr>
          <w:b/>
        </w:rPr>
        <w:t xml:space="preserve">Kysymys 7</w:t>
      </w:r>
    </w:p>
    <w:p>
      <w:r>
        <w:t xml:space="preserve">Milloin Sparks julkaisi versionsa kappaleesta?</w:t>
      </w:r>
    </w:p>
    <w:p>
      <w:r>
        <w:rPr>
          <w:b/>
        </w:rPr>
        <w:t xml:space="preserve">Tekstin numero 50</w:t>
      </w:r>
    </w:p>
    <w:p>
      <w:r>
        <w:t xml:space="preserve">Kausi seitsemän ensi-iltansa </w:t>
      </w:r>
      <w:r>
        <w:rPr>
          <w:color w:val="A9A9A9"/>
        </w:rPr>
        <w:t xml:space="preserve">tammikuun 15, </w:t>
      </w:r>
      <w:r>
        <w:rPr>
          <w:color w:val="DCDCDC"/>
        </w:rPr>
        <w:t xml:space="preserve">2008</w:t>
      </w:r>
      <w:r>
        <w:t xml:space="preserve">, kahden päivän, neljän tunnin ensi-ilta. Media keskittyi </w:t>
      </w:r>
      <w:r>
        <w:rPr>
          <w:color w:val="2F4F4F"/>
        </w:rPr>
        <w:t xml:space="preserve">ammatillinen asema </w:t>
      </w:r>
      <w:r>
        <w:t xml:space="preserve">kauden seitsemän kilpailijat, niin sanottu "ringers", joista monet, kuten Kristy Lee Cook, Brooke White, Michael Johns, ja erityisesti </w:t>
      </w:r>
      <w:r>
        <w:rPr>
          <w:color w:val="556B2F"/>
        </w:rPr>
        <w:t xml:space="preserve">Carly Smithson</w:t>
      </w:r>
      <w:r>
        <w:t xml:space="preserve">, oli aiemmin levytyssopimuksia</w:t>
      </w:r>
      <w:r>
        <w:t xml:space="preserve">. </w:t>
      </w:r>
      <w:r>
        <w:t xml:space="preserve">Myös </w:t>
      </w:r>
      <w:r>
        <w:t xml:space="preserve">kilpailija </w:t>
      </w:r>
      <w:r>
        <w:rPr>
          <w:color w:val="6B8E23"/>
        </w:rPr>
        <w:t xml:space="preserve">David Hernandez </w:t>
      </w:r>
      <w:r>
        <w:t xml:space="preserve">herätti huomiota, koska hän työskenteli aiemmin stripparina</w:t>
      </w:r>
      <w:r>
        <w:rPr>
          <w:color w:val="6B8E23"/>
        </w:rPr>
        <w:t xml:space="preserve">.</w:t>
      </w:r>
    </w:p>
    <w:p>
      <w:r>
        <w:rPr>
          <w:b/>
        </w:rPr>
        <w:t xml:space="preserve">Kysymys 0</w:t>
      </w:r>
    </w:p>
    <w:p>
      <w:r>
        <w:t xml:space="preserve">Minä vuonna American Idolin seitsemäs kausi esitettiin ensimmäisen kerran?</w:t>
      </w:r>
    </w:p>
    <w:p>
      <w:r>
        <w:rPr>
          <w:b/>
        </w:rPr>
        <w:t xml:space="preserve">Kysymys 1</w:t>
      </w:r>
    </w:p>
    <w:p>
      <w:r>
        <w:t xml:space="preserve">Kuka seitsemännen kauden kilpailijoista oli työskennellyt stripparina ennen American Idolissa oloaan?</w:t>
      </w:r>
    </w:p>
    <w:p>
      <w:r>
        <w:rPr>
          <w:b/>
        </w:rPr>
        <w:t xml:space="preserve">Kysymys 2</w:t>
      </w:r>
    </w:p>
    <w:p>
      <w:r>
        <w:t xml:space="preserve">Kenestä kilpailijasta puhuttiin eniten sen vuoksi, että hänellä oli levytyssopimus ennen American Idol -ohjelman kilpailijana olemista?</w:t>
      </w:r>
    </w:p>
    <w:p>
      <w:r>
        <w:rPr>
          <w:b/>
        </w:rPr>
        <w:t xml:space="preserve">Kysymys 3</w:t>
      </w:r>
    </w:p>
    <w:p>
      <w:r>
        <w:t xml:space="preserve">Milloin seitsemäs kausi sai ensi-iltansa?</w:t>
      </w:r>
    </w:p>
    <w:p>
      <w:r>
        <w:rPr>
          <w:b/>
        </w:rPr>
        <w:t xml:space="preserve">Kysymys 4</w:t>
      </w:r>
    </w:p>
    <w:p>
      <w:r>
        <w:t xml:space="preserve">Kuka kilpailija herätti huomiota, koska hän oli entinen strippari?</w:t>
      </w:r>
    </w:p>
    <w:p>
      <w:r>
        <w:rPr>
          <w:b/>
        </w:rPr>
        <w:t xml:space="preserve">Kysymys 5</w:t>
      </w:r>
    </w:p>
    <w:p>
      <w:r>
        <w:t xml:space="preserve">Miksi monet kilpailijat saivat median huomion?</w:t>
      </w:r>
    </w:p>
    <w:p>
      <w:r>
        <w:rPr>
          <w:b/>
        </w:rPr>
        <w:t xml:space="preserve">Kysymys 6</w:t>
      </w:r>
    </w:p>
    <w:p>
      <w:r>
        <w:t xml:space="preserve">Kuka kilpailija sai eniten huomiota aikaisemman levytyssopimuksensa vuoksi?</w:t>
      </w:r>
    </w:p>
    <w:p>
      <w:r>
        <w:rPr>
          <w:b/>
        </w:rPr>
        <w:t xml:space="preserve">Tekstin numero 51</w:t>
      </w:r>
    </w:p>
    <w:p>
      <w:r>
        <w:t xml:space="preserve">American Idol debytoi </w:t>
      </w:r>
      <w:r>
        <w:rPr>
          <w:color w:val="A9A9A9"/>
        </w:rPr>
        <w:t xml:space="preserve">11. maaliskuuta </w:t>
      </w:r>
      <w:r>
        <w:t xml:space="preserve">2008 finaalia varten uudessa huipputeknisessä lavastuksessa ja näyttämöllä sekä </w:t>
      </w:r>
      <w:r>
        <w:t xml:space="preserve">uudella ulkoasulla. </w:t>
      </w:r>
      <w:r>
        <w:t xml:space="preserve">Tuomarit ylistivät </w:t>
      </w:r>
      <w:r>
        <w:rPr>
          <w:color w:val="DCDCDC"/>
        </w:rPr>
        <w:t xml:space="preserve">David </w:t>
      </w:r>
      <w:r>
        <w:t xml:space="preserve">Cookin esitystä "</w:t>
      </w:r>
      <w:r>
        <w:rPr>
          <w:color w:val="2F4F4F"/>
        </w:rPr>
        <w:t xml:space="preserve">Billie Jeanista" </w:t>
      </w:r>
      <w:r>
        <w:t xml:space="preserve">kymmenen parhaan joukossa, mutta herättivät kiistaa, kun he ilmeisesti luulivat </w:t>
      </w:r>
      <w:r>
        <w:rPr>
          <w:color w:val="556B2F"/>
        </w:rPr>
        <w:t xml:space="preserve">Chris Cornellin </w:t>
      </w:r>
      <w:r>
        <w:t xml:space="preserve">sovitusta David Cookin omaksi, vaikka esitys esiteltiin Cornellin versiona. Cornell itse sanoi olevansa "imarreltu" ja kehui David Cookin esitystä. David Cook vietiin sairaalaan yhdeksän parhaan esityksen jälkeen sydämentykytyksen ja korkean verenpaineen vuoksi.</w:t>
      </w:r>
    </w:p>
    <w:p>
      <w:r>
        <w:rPr>
          <w:b/>
        </w:rPr>
        <w:t xml:space="preserve">Kysymys 0</w:t>
      </w:r>
    </w:p>
    <w:p>
      <w:r>
        <w:t xml:space="preserve">Minkä kappaleen David Cook lauloi American Idolissa kärkikymmenikön viikolla?</w:t>
      </w:r>
    </w:p>
    <w:p>
      <w:r>
        <w:rPr>
          <w:b/>
        </w:rPr>
        <w:t xml:space="preserve">Kysymys 1</w:t>
      </w:r>
    </w:p>
    <w:p>
      <w:r>
        <w:t xml:space="preserve">Kuka American Idol -kilpailija joutui sairaalaan laulettuaan viikolla yhdeksän parhaan joukkoon?</w:t>
      </w:r>
    </w:p>
    <w:p>
      <w:r>
        <w:rPr>
          <w:b/>
        </w:rPr>
        <w:t xml:space="preserve">Kysymys 2</w:t>
      </w:r>
    </w:p>
    <w:p>
      <w:r>
        <w:t xml:space="preserve">Kuka sovitti version "Billie Jeanista", jonka David Cook esitti American Idolissa?</w:t>
      </w:r>
    </w:p>
    <w:p>
      <w:r>
        <w:rPr>
          <w:b/>
        </w:rPr>
        <w:t xml:space="preserve">Kysymys 3</w:t>
      </w:r>
    </w:p>
    <w:p>
      <w:r>
        <w:t xml:space="preserve">Minä päivänä American Idolin finaali alkoi?</w:t>
      </w:r>
    </w:p>
    <w:p>
      <w:r>
        <w:rPr>
          <w:b/>
        </w:rPr>
        <w:t xml:space="preserve">Kysymys 4</w:t>
      </w:r>
    </w:p>
    <w:p>
      <w:r>
        <w:t xml:space="preserve">Milloin American Idolissa esiteltiin uusi lavastus ja näyttämö?</w:t>
      </w:r>
    </w:p>
    <w:p>
      <w:r>
        <w:rPr>
          <w:b/>
        </w:rPr>
        <w:t xml:space="preserve">Kysymys 5</w:t>
      </w:r>
    </w:p>
    <w:p>
      <w:r>
        <w:t xml:space="preserve">Mitä sovitusta käytettiin Cookin versiossa Billie Jeanista?</w:t>
      </w:r>
    </w:p>
    <w:p>
      <w:r>
        <w:rPr>
          <w:b/>
        </w:rPr>
        <w:t xml:space="preserve">Kysymys 6</w:t>
      </w:r>
    </w:p>
    <w:p>
      <w:r>
        <w:t xml:space="preserve">Kuka vietiin sairaalaan yhdeksän parhaan ohjelman jälkeen?</w:t>
      </w:r>
    </w:p>
    <w:p>
      <w:r>
        <w:rPr>
          <w:b/>
        </w:rPr>
        <w:t xml:space="preserve">Tekstin numero 52</w:t>
      </w:r>
    </w:p>
    <w:p>
      <w:r>
        <w:rPr>
          <w:color w:val="A9A9A9"/>
        </w:rPr>
        <w:t xml:space="preserve">David </w:t>
      </w:r>
      <w:r>
        <w:t xml:space="preserve">Archuletan esitys </w:t>
      </w:r>
      <w:r>
        <w:rPr>
          <w:color w:val="DCDCDC"/>
        </w:rPr>
        <w:t xml:space="preserve">John Lennonin "Imagine" -kappaleesta oli </w:t>
      </w:r>
      <w:r>
        <w:t xml:space="preserve">monien mielestä yksi kauden parhaista. </w:t>
      </w:r>
      <w:r>
        <w:rPr>
          <w:color w:val="556B2F"/>
        </w:rPr>
        <w:t xml:space="preserve">Kymmenennellä kaudella</w:t>
      </w:r>
      <w:r>
        <w:t xml:space="preserve"> tuomariksi tullut </w:t>
      </w:r>
      <w:r>
        <w:rPr>
          <w:color w:val="2F4F4F"/>
        </w:rPr>
        <w:t xml:space="preserve">Jennifer Lopez </w:t>
      </w:r>
      <w:r>
        <w:t xml:space="preserve">kutsui sitä kauniiksi lauluhetkeksi, jota hän ei tule koskaan unohtamaan. </w:t>
      </w:r>
      <w:r>
        <w:rPr>
          <w:color w:val="6B8E23"/>
        </w:rPr>
        <w:t xml:space="preserve">Jason </w:t>
      </w:r>
      <w:r>
        <w:t xml:space="preserve">Castron semifinaaliesitys "</w:t>
      </w:r>
      <w:r>
        <w:rPr>
          <w:color w:val="A0522D"/>
        </w:rPr>
        <w:t xml:space="preserve">Hallelujah</w:t>
      </w:r>
      <w:r>
        <w:t xml:space="preserve">" sai myös paljon huomiota, ja se nosti </w:t>
      </w:r>
      <w:r>
        <w:rPr>
          <w:color w:val="228B22"/>
        </w:rPr>
        <w:t xml:space="preserve">Jeff </w:t>
      </w:r>
      <w:r>
        <w:t xml:space="preserve">Buckleyn version kappaleesta Billboardin digitaalisen biisilistan kärkeen. Tämä oli ensimmäinen kausi, jolla kilpailijoiden äänitteet julkaistiin </w:t>
      </w:r>
      <w:r>
        <w:rPr>
          <w:color w:val="191970"/>
        </w:rPr>
        <w:t xml:space="preserve">iTunesissa </w:t>
      </w:r>
      <w:r>
        <w:t xml:space="preserve">esitysten jälkeen, ja vaikka myyntitietoja ei julkaistu, jotta kilpailua ei vahingoitettaisi, vuodetut tiedot osoittivat, että kilpailijoiden kappaleet nousivat usein iTunesin myyntilistojen kärkeen.</w:t>
      </w:r>
    </w:p>
    <w:p>
      <w:r>
        <w:rPr>
          <w:b/>
        </w:rPr>
        <w:t xml:space="preserve">Kysymys 0</w:t>
      </w:r>
    </w:p>
    <w:p>
      <w:r>
        <w:t xml:space="preserve">Kuka kilpailija lauloi "Imagine" American Idolin seitsemännellä kaudella?</w:t>
      </w:r>
    </w:p>
    <w:p>
      <w:r>
        <w:rPr>
          <w:b/>
        </w:rPr>
        <w:t xml:space="preserve">Kysymys 1</w:t>
      </w:r>
    </w:p>
    <w:p>
      <w:r>
        <w:t xml:space="preserve">Millä American Idolin kaudella Jennifer Lopezista tuli tuomari?</w:t>
      </w:r>
    </w:p>
    <w:p>
      <w:r>
        <w:rPr>
          <w:b/>
        </w:rPr>
        <w:t xml:space="preserve">Kysymys 2</w:t>
      </w:r>
    </w:p>
    <w:p>
      <w:r>
        <w:t xml:space="preserve">Minkä kappaleen laulamisesta Jason Castro sai kiitosta American Idolin semifinaalissa?</w:t>
      </w:r>
    </w:p>
    <w:p>
      <w:r>
        <w:rPr>
          <w:b/>
        </w:rPr>
        <w:t xml:space="preserve">Kysymys 3</w:t>
      </w:r>
    </w:p>
    <w:p>
      <w:r>
        <w:t xml:space="preserve">Kenen Hallelujah-äänitys menestyi uudelleen sen jälkeen, kun se esitettiin American Idolissa?</w:t>
      </w:r>
    </w:p>
    <w:p>
      <w:r>
        <w:rPr>
          <w:b/>
        </w:rPr>
        <w:t xml:space="preserve">Kysymys 4</w:t>
      </w:r>
    </w:p>
    <w:p>
      <w:r>
        <w:t xml:space="preserve">Millä digitaalisella alustalla kilpailijoiden esitykset julkaistiin American Idol -ohjelman jälkeen?</w:t>
      </w:r>
    </w:p>
    <w:p>
      <w:r>
        <w:rPr>
          <w:b/>
        </w:rPr>
        <w:t xml:space="preserve">Kysymys 5</w:t>
      </w:r>
    </w:p>
    <w:p>
      <w:r>
        <w:t xml:space="preserve">Mikä David Archulettan kansi oli monien mielestä kauden paras?</w:t>
      </w:r>
    </w:p>
    <w:p>
      <w:r>
        <w:rPr>
          <w:b/>
        </w:rPr>
        <w:t xml:space="preserve">Kysymys 6</w:t>
      </w:r>
    </w:p>
    <w:p>
      <w:r>
        <w:t xml:space="preserve">Kuka sanoi, että Archulettan esitys on sellainen, jota hän ei koskaan unohda?</w:t>
      </w:r>
    </w:p>
    <w:p>
      <w:r>
        <w:rPr>
          <w:b/>
        </w:rPr>
        <w:t xml:space="preserve">Kysymys 7</w:t>
      </w:r>
    </w:p>
    <w:p>
      <w:r>
        <w:t xml:space="preserve">Kuka finalisti lauloi "Hallelujaa" semifinaalissa?</w:t>
      </w:r>
    </w:p>
    <w:p>
      <w:r>
        <w:rPr>
          <w:b/>
        </w:rPr>
        <w:t xml:space="preserve">Kysymys 8</w:t>
      </w:r>
    </w:p>
    <w:p>
      <w:r>
        <w:t xml:space="preserve">Castron esitys lähetti minkä laulajan version Billboard-listan kärkeen?</w:t>
      </w:r>
    </w:p>
    <w:p>
      <w:r>
        <w:rPr>
          <w:b/>
        </w:rPr>
        <w:t xml:space="preserve">Kysymys 9</w:t>
      </w:r>
    </w:p>
    <w:p>
      <w:r>
        <w:t xml:space="preserve">Ensimmäistä kertaa kilpailijoiden kappaleiden äänitteitä saattoi ostaa mistä?</w:t>
      </w:r>
    </w:p>
    <w:p>
      <w:r>
        <w:rPr>
          <w:b/>
        </w:rPr>
        <w:t xml:space="preserve">Tekstin numero 53</w:t>
      </w:r>
    </w:p>
    <w:p>
      <w:r>
        <w:t xml:space="preserve">Finalistit olivat Cook ja Archuleta. </w:t>
      </w:r>
      <w:r>
        <w:rPr>
          <w:color w:val="A9A9A9"/>
        </w:rPr>
        <w:t xml:space="preserve">David Cook </w:t>
      </w:r>
      <w:r>
        <w:t xml:space="preserve">julistettiin voittajaksi </w:t>
      </w:r>
      <w:r>
        <w:rPr>
          <w:color w:val="DCDCDC"/>
        </w:rPr>
        <w:t xml:space="preserve">21. toukokuuta 2008</w:t>
      </w:r>
      <w:r>
        <w:t xml:space="preserve">, ja hän oli ensimmäinen rokkari, joka voitti ohjelman. Sekä Cook että Archuleta olivat menestyneet levyttävinä artisteina, ja molemmat myivät yli miljoona albumia Yhdysvalloissa.</w:t>
      </w:r>
    </w:p>
    <w:p>
      <w:r>
        <w:rPr>
          <w:b/>
        </w:rPr>
        <w:t xml:space="preserve">Kysymys 0</w:t>
      </w:r>
    </w:p>
    <w:p>
      <w:r>
        <w:t xml:space="preserve">Kuka voitti American Idolin seitsemännen kauden?</w:t>
      </w:r>
    </w:p>
    <w:p>
      <w:r>
        <w:rPr>
          <w:b/>
        </w:rPr>
        <w:t xml:space="preserve">Kysymys 1</w:t>
      </w:r>
    </w:p>
    <w:p>
      <w:r>
        <w:t xml:space="preserve">Kuka oli ensimmäinen rock and roll -artisti, joka voitti American Idolin?</w:t>
      </w:r>
    </w:p>
    <w:p>
      <w:r>
        <w:rPr>
          <w:b/>
        </w:rPr>
        <w:t xml:space="preserve">Kysymys 2</w:t>
      </w:r>
    </w:p>
    <w:p>
      <w:r>
        <w:t xml:space="preserve">Milloin voittaja julkistettiin?</w:t>
      </w:r>
    </w:p>
    <w:p>
      <w:r>
        <w:rPr>
          <w:b/>
        </w:rPr>
        <w:t xml:space="preserve">Kysymys 3</w:t>
      </w:r>
    </w:p>
    <w:p>
      <w:r>
        <w:t xml:space="preserve">Kuka oli voittaja?</w:t>
      </w:r>
    </w:p>
    <w:p>
      <w:r>
        <w:rPr>
          <w:b/>
        </w:rPr>
        <w:t xml:space="preserve">Tekstin numero 54</w:t>
      </w:r>
    </w:p>
    <w:p>
      <w:r>
        <w:t xml:space="preserve">Tällä kaudella järjestettiin myös </w:t>
      </w:r>
      <w:r>
        <w:rPr>
          <w:color w:val="A9A9A9"/>
        </w:rPr>
        <w:t xml:space="preserve">American Idol -lauluntekijäkilpailu.</w:t>
      </w:r>
      <w:r>
        <w:t xml:space="preserve"> Kymmenen suosituimman kappaleen joukosta kumpikin kahdesta viimeisestä kilpailijasta valitsi kappaleen esitettäväksi, vaikkei kumpikaan heidän valinnoistaan toiminut "kruunajaislauluna". Voittajakappaleen, "</w:t>
      </w:r>
      <w:r>
        <w:rPr>
          <w:color w:val="DCDCDC"/>
        </w:rPr>
        <w:t xml:space="preserve">The Time of My Life</w:t>
      </w:r>
      <w:r>
        <w:t xml:space="preserve">", äänitti David Cook ja julkaistiin </w:t>
      </w:r>
      <w:r>
        <w:rPr>
          <w:color w:val="2F4F4F"/>
        </w:rPr>
        <w:t xml:space="preserve">22. toukokuuta </w:t>
      </w:r>
      <w:r>
        <w:rPr>
          <w:color w:val="556B2F"/>
        </w:rPr>
        <w:t xml:space="preserve">2008</w:t>
      </w:r>
      <w:r>
        <w:t xml:space="preserve">.</w:t>
      </w:r>
    </w:p>
    <w:p>
      <w:r>
        <w:rPr>
          <w:b/>
        </w:rPr>
        <w:t xml:space="preserve">Kysymys 0</w:t>
      </w:r>
    </w:p>
    <w:p>
      <w:r>
        <w:t xml:space="preserve">Mikä oli David Cookin ensimmäisen American Idol -voiton jälkeen julkaiseman kappaleen nimi?</w:t>
      </w:r>
    </w:p>
    <w:p>
      <w:r>
        <w:rPr>
          <w:b/>
        </w:rPr>
        <w:t xml:space="preserve">Kysymys 1</w:t>
      </w:r>
    </w:p>
    <w:p>
      <w:r>
        <w:t xml:space="preserve">Miten American Idolin seitsemännen kauden voittajasingle valittiin?</w:t>
      </w:r>
    </w:p>
    <w:p>
      <w:r>
        <w:rPr>
          <w:b/>
        </w:rPr>
        <w:t xml:space="preserve">Kysymys 2</w:t>
      </w:r>
    </w:p>
    <w:p>
      <w:r>
        <w:t xml:space="preserve">Minä vuonna David Cook julkaisi singlen "The Time of My Life"?</w:t>
      </w:r>
    </w:p>
    <w:p>
      <w:r>
        <w:rPr>
          <w:b/>
        </w:rPr>
        <w:t xml:space="preserve">Kysymys 3</w:t>
      </w:r>
    </w:p>
    <w:p>
      <w:r>
        <w:t xml:space="preserve">Mikä oli kruunajaislaulu?</w:t>
      </w:r>
    </w:p>
    <w:p>
      <w:r>
        <w:rPr>
          <w:b/>
        </w:rPr>
        <w:t xml:space="preserve">Kysymys 4</w:t>
      </w:r>
    </w:p>
    <w:p>
      <w:r>
        <w:t xml:space="preserve">Milloin Cook julkaisi versionsa The Time of My Life -kappaleesta?</w:t>
      </w:r>
    </w:p>
    <w:p>
      <w:r>
        <w:rPr>
          <w:b/>
        </w:rPr>
        <w:t xml:space="preserve">Tekstin numero 55</w:t>
      </w:r>
    </w:p>
    <w:p>
      <w:r>
        <w:t xml:space="preserve">Kausi kahdeksan ensi-iltansa </w:t>
      </w:r>
      <w:r>
        <w:rPr>
          <w:color w:val="DCDCDC"/>
        </w:rPr>
        <w:t xml:space="preserve">13. </w:t>
      </w:r>
      <w:r>
        <w:rPr>
          <w:color w:val="A9A9A9"/>
        </w:rPr>
        <w:t xml:space="preserve">tammikuuta </w:t>
      </w:r>
      <w:r>
        <w:rPr>
          <w:color w:val="2F4F4F"/>
        </w:rPr>
        <w:t xml:space="preserve">2009</w:t>
      </w:r>
      <w:r>
        <w:t xml:space="preserve">. </w:t>
      </w:r>
      <w:r>
        <w:rPr>
          <w:color w:val="556B2F"/>
        </w:rPr>
        <w:t xml:space="preserve">Mike Darnell</w:t>
      </w:r>
      <w:r>
        <w:t xml:space="preserve">, </w:t>
      </w:r>
      <w:r>
        <w:t xml:space="preserve">Foxin </w:t>
      </w:r>
      <w:r>
        <w:rPr>
          <w:color w:val="6B8E23"/>
        </w:rPr>
        <w:t xml:space="preserve">vaihtoehtoisten ohjelmien johtaja</w:t>
      </w:r>
      <w:r>
        <w:t xml:space="preserve">, totesi, että kausi keskittyisi enemmän kilpailijoiden henkilökohtaiseen elämään. Paljon huomiota show'n alkuvaiheessa kiinnitettiinkin </w:t>
      </w:r>
      <w:r>
        <w:rPr>
          <w:color w:val="A0522D"/>
        </w:rPr>
        <w:t xml:space="preserve">Danny Gokeyn</w:t>
      </w:r>
      <w:r>
        <w:t xml:space="preserve"> leskeksi jäämiseen</w:t>
      </w:r>
      <w:r>
        <w:t xml:space="preserve">[viitattu ].</w:t>
      </w:r>
    </w:p>
    <w:p>
      <w:r>
        <w:rPr>
          <w:b/>
        </w:rPr>
        <w:t xml:space="preserve">Kysymys 0</w:t>
      </w:r>
    </w:p>
    <w:p>
      <w:r>
        <w:t xml:space="preserve">Minä vuonna American Idolin kahdeksas kausi esitettiin ensimmäisen kerran?</w:t>
      </w:r>
    </w:p>
    <w:p>
      <w:r>
        <w:rPr>
          <w:b/>
        </w:rPr>
        <w:t xml:space="preserve">Kysymys 1</w:t>
      </w:r>
    </w:p>
    <w:p>
      <w:r>
        <w:t xml:space="preserve">Kuka kahdeksannen kauden kilpailijoista menetti puolisonsa?</w:t>
      </w:r>
    </w:p>
    <w:p>
      <w:r>
        <w:rPr>
          <w:b/>
        </w:rPr>
        <w:t xml:space="preserve">Kysymys 2</w:t>
      </w:r>
    </w:p>
    <w:p>
      <w:r>
        <w:t xml:space="preserve">Mikä oli Mike Darnellin asema Foxilla vuonna 2009?</w:t>
      </w:r>
    </w:p>
    <w:p>
      <w:r>
        <w:rPr>
          <w:b/>
        </w:rPr>
        <w:t xml:space="preserve">Kysymys 3</w:t>
      </w:r>
    </w:p>
    <w:p>
      <w:r>
        <w:t xml:space="preserve">Missä kuussa American Idol aloitti kahdeksannen kautensa esittämisen?</w:t>
      </w:r>
    </w:p>
    <w:p>
      <w:r>
        <w:rPr>
          <w:b/>
        </w:rPr>
        <w:t xml:space="preserve">Kysymys 4</w:t>
      </w:r>
    </w:p>
    <w:p>
      <w:r>
        <w:t xml:space="preserve">Milloin kahdeksas kausi sai ensi-iltansa?</w:t>
      </w:r>
    </w:p>
    <w:p>
      <w:r>
        <w:rPr>
          <w:b/>
        </w:rPr>
        <w:t xml:space="preserve">Kysymys 5</w:t>
      </w:r>
    </w:p>
    <w:p>
      <w:r>
        <w:t xml:space="preserve">Kuka oli Foxin vaihtoehtoisten ohjelmien johtaja?</w:t>
      </w:r>
    </w:p>
    <w:p>
      <w:r>
        <w:rPr>
          <w:b/>
        </w:rPr>
        <w:t xml:space="preserve">Kysymys 6</w:t>
      </w:r>
    </w:p>
    <w:p>
      <w:r>
        <w:t xml:space="preserve">Kuka kilpailija sai paljon huomiota leskeksi jäämisen takia?</w:t>
      </w:r>
    </w:p>
    <w:p>
      <w:r>
        <w:rPr>
          <w:b/>
        </w:rPr>
        <w:t xml:space="preserve">Tekstin numero 56</w:t>
      </w:r>
    </w:p>
    <w:p>
      <w:r>
        <w:t xml:space="preserve">Ensimmäisenä merkittävänä muutoksena tuomaristoon </w:t>
      </w:r>
      <w:r>
        <w:t xml:space="preserve">lisättiin </w:t>
      </w:r>
      <w:r>
        <w:t xml:space="preserve">neljäs tuomari, </w:t>
      </w:r>
      <w:r>
        <w:rPr>
          <w:color w:val="DCDCDC"/>
        </w:rPr>
        <w:t xml:space="preserve">Kara DioGuardi</w:t>
      </w:r>
      <w:r>
        <w:t xml:space="preserve">. </w:t>
      </w:r>
      <w:r>
        <w:t xml:space="preserve">Tämä oli myös ensimmäinen kausi ilman tuottaja Nigel Lythgoeta, joka lähti keskittyäkseen </w:t>
      </w:r>
      <w:r>
        <w:rPr>
          <w:color w:val="2F4F4F"/>
        </w:rPr>
        <w:t xml:space="preserve">So You Think You Can Dance </w:t>
      </w:r>
      <w:r>
        <w:t xml:space="preserve">-ohjelman kansainvälisiin versioihin</w:t>
      </w:r>
      <w:r>
        <w:t xml:space="preserve">. </w:t>
      </w:r>
      <w:r>
        <w:t xml:space="preserve">Hollywood-kierros siirrettiin </w:t>
      </w:r>
      <w:r>
        <w:rPr>
          <w:color w:val="6B8E23"/>
        </w:rPr>
        <w:t xml:space="preserve">Kodak Theatreen </w:t>
      </w:r>
      <w:r>
        <w:t xml:space="preserve">vuonna 2009, ja sitä pidennettiin </w:t>
      </w:r>
      <w:r>
        <w:rPr>
          <w:color w:val="A0522D"/>
        </w:rPr>
        <w:t xml:space="preserve">kahteen viikkoon</w:t>
      </w:r>
      <w:r>
        <w:t xml:space="preserve">. </w:t>
      </w:r>
      <w:r>
        <w:rPr>
          <w:color w:val="228B22"/>
        </w:rPr>
        <w:t xml:space="preserve">Idol Gives Back </w:t>
      </w:r>
      <w:r>
        <w:t xml:space="preserve">peruttiin tältä kaudelta </w:t>
      </w:r>
      <w:r>
        <w:t xml:space="preserve">silloisen </w:t>
      </w:r>
      <w:r>
        <w:rPr>
          <w:color w:val="191970"/>
        </w:rPr>
        <w:t xml:space="preserve">maailmanlaajuisen taantuman </w:t>
      </w:r>
      <w:r>
        <w:t xml:space="preserve">vuoksi.</w:t>
      </w:r>
    </w:p>
    <w:p>
      <w:r>
        <w:rPr>
          <w:b/>
        </w:rPr>
        <w:t xml:space="preserve">Kysymys 0</w:t>
      </w:r>
    </w:p>
    <w:p>
      <w:r>
        <w:t xml:space="preserve">Kuka otettiin uudeksi tuomariksi American Idolsin kahdeksannella kaudella?</w:t>
      </w:r>
    </w:p>
    <w:p>
      <w:r>
        <w:rPr>
          <w:b/>
        </w:rPr>
        <w:t xml:space="preserve">Kysymys 1</w:t>
      </w:r>
    </w:p>
    <w:p>
      <w:r>
        <w:t xml:space="preserve">Kuinka kauan Hollywood-kierrosta esitettiin American Idolin kahdeksannella kaudella?</w:t>
      </w:r>
    </w:p>
    <w:p>
      <w:r>
        <w:rPr>
          <w:b/>
        </w:rPr>
        <w:t xml:space="preserve">Kysymys 2</w:t>
      </w:r>
    </w:p>
    <w:p>
      <w:r>
        <w:t xml:space="preserve">Minkä ohjelman tuottajaksi Nigel Lythgoe lähti American Idolista?</w:t>
      </w:r>
    </w:p>
    <w:p>
      <w:r>
        <w:rPr>
          <w:b/>
        </w:rPr>
        <w:t xml:space="preserve">Kysymys 3</w:t>
      </w:r>
    </w:p>
    <w:p>
      <w:r>
        <w:t xml:space="preserve">Missä paikassa järjestettiin American Idolin Hollywood-kierros ensimmäistä kertaa vuonna 2009?</w:t>
      </w:r>
    </w:p>
    <w:p>
      <w:r>
        <w:rPr>
          <w:b/>
        </w:rPr>
        <w:t xml:space="preserve">Kysymys 4</w:t>
      </w:r>
    </w:p>
    <w:p>
      <w:r>
        <w:t xml:space="preserve">Miksi American Idol ei järjestänyt Idol Gives Back -erikoisohjelmaa vuonna 2009?</w:t>
      </w:r>
    </w:p>
    <w:p>
      <w:r>
        <w:rPr>
          <w:b/>
        </w:rPr>
        <w:t xml:space="preserve">Kysymys 5</w:t>
      </w:r>
    </w:p>
    <w:p>
      <w:r>
        <w:t xml:space="preserve">Kuinka monta tuomaria oli paneelissa tällä kaudella?</w:t>
      </w:r>
    </w:p>
    <w:p>
      <w:r>
        <w:rPr>
          <w:b/>
        </w:rPr>
        <w:t xml:space="preserve">Kysymys 6</w:t>
      </w:r>
    </w:p>
    <w:p>
      <w:r>
        <w:t xml:space="preserve">Kuka tuomari liittyi paneeliin?</w:t>
      </w:r>
    </w:p>
    <w:p>
      <w:r>
        <w:rPr>
          <w:b/>
        </w:rPr>
        <w:t xml:space="preserve">Kysymys 7</w:t>
      </w:r>
    </w:p>
    <w:p>
      <w:r>
        <w:t xml:space="preserve">Nigel Lythgoe lopetti ohjelman keskittyäkseen mihin muuhun ohjelmaan?</w:t>
      </w:r>
    </w:p>
    <w:p>
      <w:r>
        <w:rPr>
          <w:b/>
        </w:rPr>
        <w:t xml:space="preserve">Kysymys 8</w:t>
      </w:r>
    </w:p>
    <w:p>
      <w:r>
        <w:t xml:space="preserve">Minne Hollywoodin kierros siirrettiin?</w:t>
      </w:r>
    </w:p>
    <w:p>
      <w:r>
        <w:rPr>
          <w:b/>
        </w:rPr>
        <w:t xml:space="preserve">Kysymys 9</w:t>
      </w:r>
    </w:p>
    <w:p>
      <w:r>
        <w:t xml:space="preserve">Mitä tänä vuonna peruttiin Idolista?</w:t>
      </w:r>
    </w:p>
    <w:p>
      <w:r>
        <w:rPr>
          <w:b/>
        </w:rPr>
        <w:t xml:space="preserve">Tekstin numero 57</w:t>
      </w:r>
    </w:p>
    <w:p>
      <w:r>
        <w:t xml:space="preserve">Tällä kaudella oli finalisteja</w:t>
      </w:r>
      <w:r>
        <w:rPr>
          <w:color w:val="A9A9A9"/>
        </w:rPr>
        <w:t xml:space="preserve">13</w:t>
      </w:r>
      <w:r>
        <w:t xml:space="preserve">, mutta </w:t>
      </w:r>
      <w:r>
        <w:rPr>
          <w:color w:val="DCDCDC"/>
        </w:rPr>
        <w:t xml:space="preserve">kaksi </w:t>
      </w:r>
      <w:r>
        <w:t xml:space="preserve">heistä putosi finaalin ensimmäisessä tuloslähetyksessä. Uutena </w:t>
      </w:r>
      <w:r>
        <w:t xml:space="preserve">ominaisuutena otettiin käyttöön "Judges' Save", ja </w:t>
      </w:r>
      <w:r>
        <w:rPr>
          <w:color w:val="2F4F4F"/>
        </w:rPr>
        <w:t xml:space="preserve">Matt Giraud </w:t>
      </w:r>
      <w:r>
        <w:t xml:space="preserve">pelastettiin tuomareiden toimesta seitsemän parhaan joukossa, kun hän sai vähiten ääniä. Seuraavalla viikolla </w:t>
      </w:r>
      <w:r>
        <w:t xml:space="preserve">putosivat </w:t>
      </w:r>
      <w:r>
        <w:rPr>
          <w:color w:val="556B2F"/>
        </w:rPr>
        <w:t xml:space="preserve">Lil Rounds ja Anoop Desai.</w:t>
      </w:r>
    </w:p>
    <w:p>
      <w:r>
        <w:rPr>
          <w:b/>
        </w:rPr>
        <w:t xml:space="preserve">Kysymys 0</w:t>
      </w:r>
    </w:p>
    <w:p>
      <w:r>
        <w:t xml:space="preserve">Kuinka monta finalistia oli American Idolin kahdeksannella kaudella?</w:t>
      </w:r>
    </w:p>
    <w:p>
      <w:r>
        <w:rPr>
          <w:b/>
        </w:rPr>
        <w:t xml:space="preserve">Kysymys 1</w:t>
      </w:r>
    </w:p>
    <w:p>
      <w:r>
        <w:t xml:space="preserve">Kuka oli ensimmäinen kilpailija, joka hyötyi tuomareiden pelastuksesta?</w:t>
      </w:r>
    </w:p>
    <w:p>
      <w:r>
        <w:rPr>
          <w:b/>
        </w:rPr>
        <w:t xml:space="preserve">Kysymys 2</w:t>
      </w:r>
    </w:p>
    <w:p>
      <w:r>
        <w:t xml:space="preserve">Kuinka monta kilpailijaa poistui ensimmäisen viikon aikana tuomareiden pelastuksen jälkeen?</w:t>
      </w:r>
    </w:p>
    <w:p>
      <w:r>
        <w:rPr>
          <w:b/>
        </w:rPr>
        <w:t xml:space="preserve">Kysymys 3</w:t>
      </w:r>
    </w:p>
    <w:p>
      <w:r>
        <w:t xml:space="preserve">Kuinka monta kilpailijaa lähetettiin kotiin ensimmäisen finaaliviikon aikana?</w:t>
      </w:r>
    </w:p>
    <w:p>
      <w:r>
        <w:rPr>
          <w:b/>
        </w:rPr>
        <w:t xml:space="preserve">Kysymys 4</w:t>
      </w:r>
    </w:p>
    <w:p>
      <w:r>
        <w:t xml:space="preserve">Kuka lähetettiin kotiin viikolla sen jälkeen, kun tuomarit pelastivat Matt Giraudin?</w:t>
      </w:r>
    </w:p>
    <w:p>
      <w:r>
        <w:rPr>
          <w:b/>
        </w:rPr>
        <w:t xml:space="preserve">Kysymys 5</w:t>
      </w:r>
    </w:p>
    <w:p>
      <w:r>
        <w:t xml:space="preserve">Kuinka monta finalistia oli tällä kaudella?</w:t>
      </w:r>
    </w:p>
    <w:p>
      <w:r>
        <w:rPr>
          <w:b/>
        </w:rPr>
        <w:t xml:space="preserve">Kysymys 6</w:t>
      </w:r>
    </w:p>
    <w:p>
      <w:r>
        <w:t xml:space="preserve">Kuinka monta finalistia poistui ensimmäisen tuloslähetyksen aikana?</w:t>
      </w:r>
    </w:p>
    <w:p>
      <w:r>
        <w:rPr>
          <w:b/>
        </w:rPr>
        <w:t xml:space="preserve">Kysymys 7</w:t>
      </w:r>
    </w:p>
    <w:p>
      <w:r>
        <w:t xml:space="preserve">Kuka kilpailija pelastettiin ensimmäisellä tuomareiden pelastuksella?</w:t>
      </w:r>
    </w:p>
    <w:p>
      <w:r>
        <w:rPr>
          <w:b/>
        </w:rPr>
        <w:t xml:space="preserve">Tekstin numero 58</w:t>
      </w:r>
    </w:p>
    <w:p>
      <w:r>
        <w:t xml:space="preserve">Kaksi finalistia olivat </w:t>
      </w:r>
      <w:r>
        <w:rPr>
          <w:color w:val="A9A9A9"/>
        </w:rPr>
        <w:t xml:space="preserve">Kris Allen </w:t>
      </w:r>
      <w:r>
        <w:rPr>
          <w:color w:val="DCDCDC"/>
        </w:rPr>
        <w:t xml:space="preserve">ja Adam Lambert, jotka </w:t>
      </w:r>
      <w:r>
        <w:t xml:space="preserve">molemmat olivat aiemmin sijoittuneet viiden parhaan joukkoon. </w:t>
      </w:r>
      <w:r>
        <w:t xml:space="preserve">Allen voitti kilpailun kiistellyimmässä äänestystuloksessa sitten </w:t>
      </w:r>
      <w:r>
        <w:rPr>
          <w:color w:val="2F4F4F"/>
        </w:rPr>
        <w:t xml:space="preserve">toisen kauden</w:t>
      </w:r>
      <w:r>
        <w:t xml:space="preserve">. </w:t>
      </w:r>
      <w:r>
        <w:t xml:space="preserve">Väitettiin, ja myöhemmin peruttiin, että </w:t>
      </w:r>
      <w:r>
        <w:t xml:space="preserve">illan </w:t>
      </w:r>
      <w:r>
        <w:rPr>
          <w:color w:val="556B2F"/>
        </w:rPr>
        <w:t xml:space="preserve">100 miljoonasta </w:t>
      </w:r>
      <w:r>
        <w:t xml:space="preserve">äänestä </w:t>
      </w:r>
      <w:r>
        <w:t xml:space="preserve">38 miljoonaa </w:t>
      </w:r>
      <w:r>
        <w:t xml:space="preserve">tuli </w:t>
      </w:r>
      <w:r>
        <w:t xml:space="preserve">pelkästään </w:t>
      </w:r>
      <w:r>
        <w:t xml:space="preserve">Allenin kotiosavaltiosta </w:t>
      </w:r>
      <w:r>
        <w:rPr>
          <w:color w:val="6B8E23"/>
        </w:rPr>
        <w:t xml:space="preserve">Arkansasista, </w:t>
      </w:r>
      <w:r>
        <w:t xml:space="preserve">ja että </w:t>
      </w:r>
      <w:r>
        <w:rPr>
          <w:color w:val="A0522D"/>
        </w:rPr>
        <w:t xml:space="preserve">AT&amp;T:n työntekijät </w:t>
      </w:r>
      <w:r>
        <w:t xml:space="preserve">vaikuttivat epäreilusti äänestyksiin antamalla oppitunteja power-tekstiviesteistä Arkansasin katsojien juhlissa.</w:t>
      </w:r>
    </w:p>
    <w:p>
      <w:r>
        <w:rPr>
          <w:b/>
        </w:rPr>
        <w:t xml:space="preserve">Kysymys 0</w:t>
      </w:r>
    </w:p>
    <w:p>
      <w:r>
        <w:t xml:space="preserve">Ketkä olivat American Idolin kahdeksannen kauden kaksi viimeistä kilpailijaa?</w:t>
      </w:r>
    </w:p>
    <w:p>
      <w:r>
        <w:rPr>
          <w:b/>
        </w:rPr>
        <w:t xml:space="preserve">Kysymys 1</w:t>
      </w:r>
    </w:p>
    <w:p>
      <w:r>
        <w:t xml:space="preserve">Kuka voitti American Idolin kahdeksannen kauden?</w:t>
      </w:r>
    </w:p>
    <w:p>
      <w:r>
        <w:rPr>
          <w:b/>
        </w:rPr>
        <w:t xml:space="preserve">Kysymys 2</w:t>
      </w:r>
    </w:p>
    <w:p>
      <w:r>
        <w:t xml:space="preserve">Mistä osavaltiosta American Idol -voittaja Kris Allen on kotoisin?</w:t>
      </w:r>
    </w:p>
    <w:p>
      <w:r>
        <w:rPr>
          <w:b/>
        </w:rPr>
        <w:t xml:space="preserve">Kysymys 3</w:t>
      </w:r>
    </w:p>
    <w:p>
      <w:r>
        <w:t xml:space="preserve">Kuinka monta ääntä American Idolin finaalissa annettiin kahdeksannella kaudella?</w:t>
      </w:r>
    </w:p>
    <w:p>
      <w:r>
        <w:rPr>
          <w:b/>
        </w:rPr>
        <w:t xml:space="preserve">Kysymys 4</w:t>
      </w:r>
    </w:p>
    <w:p>
      <w:r>
        <w:t xml:space="preserve">Kuka voitti kauden?</w:t>
      </w:r>
    </w:p>
    <w:p>
      <w:r>
        <w:rPr>
          <w:b/>
        </w:rPr>
        <w:t xml:space="preserve">Kysymys 5</w:t>
      </w:r>
    </w:p>
    <w:p>
      <w:r>
        <w:t xml:space="preserve">Ainoa aiempi kausi, jonka voittajasta oli kiistaa, oli?</w:t>
      </w:r>
    </w:p>
    <w:p>
      <w:r>
        <w:rPr>
          <w:b/>
        </w:rPr>
        <w:t xml:space="preserve">Kysymys 6</w:t>
      </w:r>
    </w:p>
    <w:p>
      <w:r>
        <w:t xml:space="preserve">Kuinka monta ääntä annettiin kahdelle viimeiselle?</w:t>
      </w:r>
    </w:p>
    <w:p>
      <w:r>
        <w:rPr>
          <w:b/>
        </w:rPr>
        <w:t xml:space="preserve">Kysymys 7</w:t>
      </w:r>
    </w:p>
    <w:p>
      <w:r>
        <w:t xml:space="preserve">Ketä syytettiin siitä, että hän opetti yleisölle, miten voittajalle tehdään tehotekstiä?</w:t>
      </w:r>
    </w:p>
    <w:p>
      <w:r>
        <w:rPr>
          <w:b/>
        </w:rPr>
        <w:t xml:space="preserve">Tekstin numero 59</w:t>
      </w:r>
    </w:p>
    <w:p>
      <w:r>
        <w:t xml:space="preserve">Sekä Allen että Lambert julkaisivat kruunajaiskappaleen "</w:t>
      </w:r>
      <w:r>
        <w:rPr>
          <w:color w:val="A9A9A9"/>
        </w:rPr>
        <w:t xml:space="preserve">No Boundaries</w:t>
      </w:r>
      <w:r>
        <w:t xml:space="preserve">", jonka </w:t>
      </w:r>
      <w:r>
        <w:rPr>
          <w:color w:val="DCDCDC"/>
        </w:rPr>
        <w:t xml:space="preserve">DioGuardi oli </w:t>
      </w:r>
      <w:r>
        <w:t xml:space="preserve">kirjoittanut yhdessä</w:t>
      </w:r>
      <w:r>
        <w:t xml:space="preserve">. </w:t>
      </w:r>
      <w:r>
        <w:t xml:space="preserve">Tämä on ensimmäinen kausi, jonka voittaja ei saavuttanut </w:t>
      </w:r>
      <w:r>
        <w:rPr>
          <w:color w:val="2F4F4F"/>
        </w:rPr>
        <w:t xml:space="preserve">kultalevyn statusta</w:t>
      </w:r>
      <w:r>
        <w:t xml:space="preserve">, </w:t>
      </w:r>
      <w:r>
        <w:rPr>
          <w:color w:val="556B2F"/>
        </w:rPr>
        <w:t xml:space="preserve">eikä kukaan </w:t>
      </w:r>
      <w:r>
        <w:t xml:space="preserve">kyseiseltä kaudelta saavuttanut platinalevyn statusta Yhdysvalloissa[citation needed]</w:t>
      </w:r>
      <w:r>
        <w:t xml:space="preserve">.</w:t>
      </w:r>
    </w:p>
    <w:p>
      <w:r>
        <w:rPr>
          <w:b/>
        </w:rPr>
        <w:t xml:space="preserve">Kysymys 0</w:t>
      </w:r>
    </w:p>
    <w:p>
      <w:r>
        <w:t xml:space="preserve">Mikä oli Kris Allenin ja Adam Lamberin American Idolin jälkeen julkaiseman kappaleen nimi?</w:t>
      </w:r>
    </w:p>
    <w:p>
      <w:r>
        <w:rPr>
          <w:b/>
        </w:rPr>
        <w:t xml:space="preserve">Kysymys 1</w:t>
      </w:r>
    </w:p>
    <w:p>
      <w:r>
        <w:t xml:space="preserve">Kuka auttoi kirjoittamaan kappaleen "No Boundaries"?</w:t>
      </w:r>
    </w:p>
    <w:p>
      <w:r>
        <w:rPr>
          <w:b/>
        </w:rPr>
        <w:t xml:space="preserve">Kysymys 2</w:t>
      </w:r>
    </w:p>
    <w:p>
      <w:r>
        <w:t xml:space="preserve">Mikä oli tämän kauden kruunajaislaulu?</w:t>
      </w:r>
    </w:p>
    <w:p>
      <w:r>
        <w:rPr>
          <w:b/>
        </w:rPr>
        <w:t xml:space="preserve">Kysymys 3</w:t>
      </w:r>
    </w:p>
    <w:p>
      <w:r>
        <w:t xml:space="preserve">Kuka oli mukana kirjoittamassa kruunajaislaulua?</w:t>
      </w:r>
    </w:p>
    <w:p>
      <w:r>
        <w:rPr>
          <w:b/>
        </w:rPr>
        <w:t xml:space="preserve">Kysymys 4</w:t>
      </w:r>
    </w:p>
    <w:p>
      <w:r>
        <w:t xml:space="preserve">Toisin kuin kaikki aiemmat voittajat, tämän kauden voittaja ei saavuttanut mitä asemaa?</w:t>
      </w:r>
    </w:p>
    <w:p>
      <w:r>
        <w:rPr>
          <w:b/>
        </w:rPr>
        <w:t xml:space="preserve">Kysymys 5</w:t>
      </w:r>
    </w:p>
    <w:p>
      <w:r>
        <w:t xml:space="preserve">Kuinka moni tämän kauden kilpailijoista saavutti platinalevyn statuksen?</w:t>
      </w:r>
    </w:p>
    <w:p>
      <w:r>
        <w:rPr>
          <w:b/>
        </w:rPr>
        <w:t xml:space="preserve">Tekstin numero 60</w:t>
      </w:r>
    </w:p>
    <w:p>
      <w:r>
        <w:t xml:space="preserve">Kausi yhdeksän ensi-iltansa </w:t>
      </w:r>
      <w:r>
        <w:rPr>
          <w:color w:val="A9A9A9"/>
        </w:rPr>
        <w:t xml:space="preserve">tammikuussa 12, </w:t>
      </w:r>
      <w:r>
        <w:rPr>
          <w:color w:val="DCDCDC"/>
        </w:rPr>
        <w:t xml:space="preserve">2010</w:t>
      </w:r>
      <w:r>
        <w:t xml:space="preserve">. mullistus on tuomaristo jatkui. </w:t>
      </w:r>
      <w:r>
        <w:rPr>
          <w:color w:val="2F4F4F"/>
        </w:rPr>
        <w:t xml:space="preserve">Ellen DeGeneres </w:t>
      </w:r>
      <w:r>
        <w:t xml:space="preserve">tuli tuomariksi </w:t>
      </w:r>
      <w:r>
        <w:rPr>
          <w:color w:val="556B2F"/>
        </w:rPr>
        <w:t xml:space="preserve">Paula Abdulin </w:t>
      </w:r>
      <w:r>
        <w:t xml:space="preserve">tilalle </w:t>
      </w:r>
      <w:r>
        <w:rPr>
          <w:color w:val="6B8E23"/>
        </w:rPr>
        <w:t xml:space="preserve">Hollywood-viikon </w:t>
      </w:r>
      <w:r>
        <w:t xml:space="preserve">alussa</w:t>
      </w:r>
      <w:r>
        <w:t xml:space="preserve">.</w:t>
      </w:r>
    </w:p>
    <w:p>
      <w:r>
        <w:rPr>
          <w:b/>
        </w:rPr>
        <w:t xml:space="preserve">Kysymys 0</w:t>
      </w:r>
    </w:p>
    <w:p>
      <w:r>
        <w:t xml:space="preserve">Minä vuonna American Idolin yhdeksäs kausi esitettiin ensimmäisen kerran?</w:t>
      </w:r>
    </w:p>
    <w:p>
      <w:r>
        <w:rPr>
          <w:b/>
        </w:rPr>
        <w:t xml:space="preserve">Kysymys 1</w:t>
      </w:r>
    </w:p>
    <w:p>
      <w:r>
        <w:t xml:space="preserve">Kuka täytti Paula Abdulin jättämän tuomarin paikan American Idolin yhdeksännellä kaudella?</w:t>
      </w:r>
    </w:p>
    <w:p>
      <w:r>
        <w:rPr>
          <w:b/>
        </w:rPr>
        <w:t xml:space="preserve">Kysymys 2</w:t>
      </w:r>
    </w:p>
    <w:p>
      <w:r>
        <w:t xml:space="preserve">Missä vaiheessa American Idolin yhdeksättä kautta Ellen Degeneresistä tuli tuomari?</w:t>
      </w:r>
    </w:p>
    <w:p>
      <w:r>
        <w:rPr>
          <w:b/>
        </w:rPr>
        <w:t xml:space="preserve">Kysymys 3</w:t>
      </w:r>
    </w:p>
    <w:p>
      <w:r>
        <w:t xml:space="preserve">Milloin yhdeksäs kausi sai ensi-iltansa?</w:t>
      </w:r>
    </w:p>
    <w:p>
      <w:r>
        <w:rPr>
          <w:b/>
        </w:rPr>
        <w:t xml:space="preserve">Kysymys 4</w:t>
      </w:r>
    </w:p>
    <w:p>
      <w:r>
        <w:t xml:space="preserve">Kuka alkuperäinen tuomari lähti ennen kauden alkua?</w:t>
      </w:r>
    </w:p>
    <w:p>
      <w:r>
        <w:rPr>
          <w:b/>
        </w:rPr>
        <w:t xml:space="preserve">Kysymys 5</w:t>
      </w:r>
    </w:p>
    <w:p>
      <w:r>
        <w:t xml:space="preserve">Kuka korvasi Abdulin?</w:t>
      </w:r>
    </w:p>
    <w:p>
      <w:r>
        <w:rPr>
          <w:b/>
        </w:rPr>
        <w:t xml:space="preserve">Kysymys 6</w:t>
      </w:r>
    </w:p>
    <w:p>
      <w:r>
        <w:t xml:space="preserve">Milloin Ellen liittyi tuomaristoon?</w:t>
      </w:r>
    </w:p>
    <w:p>
      <w:r>
        <w:rPr>
          <w:b/>
        </w:rPr>
        <w:t xml:space="preserve">Tekstin numero 61</w:t>
      </w:r>
    </w:p>
    <w:p>
      <w:r>
        <w:t xml:space="preserve">I-tyypin diabetesta sairastava </w:t>
      </w:r>
      <w:r>
        <w:rPr>
          <w:color w:val="A9A9A9"/>
        </w:rPr>
        <w:t xml:space="preserve">Crystal Bowersox </w:t>
      </w:r>
      <w:r>
        <w:t xml:space="preserve">sairastui </w:t>
      </w:r>
      <w:r>
        <w:rPr>
          <w:color w:val="DCDCDC"/>
        </w:rPr>
        <w:t xml:space="preserve">diabeettiseen ketoasidoosiin </w:t>
      </w:r>
      <w:r>
        <w:t xml:space="preserve">tyttöjen esiintymisillan aamuna </w:t>
      </w:r>
      <w:r>
        <w:rPr>
          <w:color w:val="2F4F4F"/>
        </w:rPr>
        <w:t xml:space="preserve">top 20 -viikon aikana </w:t>
      </w:r>
      <w:r>
        <w:t xml:space="preserve">ja joutui sairaalaan. </w:t>
      </w:r>
      <w:r>
        <w:rPr>
          <w:color w:val="556B2F"/>
        </w:rPr>
        <w:t xml:space="preserve">Aikataulua </w:t>
      </w:r>
      <w:r>
        <w:t xml:space="preserve">muutettiin niin, että pojat esiintyivät ensin ja hän pääsi esiintymään seuraavana iltana; myöhemmin hän paljasti, että </w:t>
      </w:r>
      <w:r>
        <w:t xml:space="preserve">ohjelman </w:t>
      </w:r>
      <w:r>
        <w:rPr>
          <w:color w:val="A0522D"/>
        </w:rPr>
        <w:t xml:space="preserve">tuottaja </w:t>
      </w:r>
      <w:r>
        <w:rPr>
          <w:color w:val="6B8E23"/>
        </w:rPr>
        <w:t xml:space="preserve">Ken Warwick </w:t>
      </w:r>
      <w:r>
        <w:t xml:space="preserve">halusi hylätä hänet, mutta hän aneli, että hän saisi jäädä ohjelmaan.</w:t>
      </w:r>
    </w:p>
    <w:p>
      <w:r>
        <w:rPr>
          <w:b/>
        </w:rPr>
        <w:t xml:space="preserve">Kysymys 0</w:t>
      </w:r>
    </w:p>
    <w:p>
      <w:r>
        <w:t xml:space="preserve">Kuka kilpailija joutui sairaalaan top 20 -viikolla?</w:t>
      </w:r>
    </w:p>
    <w:p>
      <w:r>
        <w:rPr>
          <w:b/>
        </w:rPr>
        <w:t xml:space="preserve">Kysymys 1</w:t>
      </w:r>
    </w:p>
    <w:p>
      <w:r>
        <w:t xml:space="preserve">Kuka tuottaja halusi poistaa Crystal Bowersoxin kilpailusta?</w:t>
      </w:r>
    </w:p>
    <w:p>
      <w:r>
        <w:rPr>
          <w:b/>
        </w:rPr>
        <w:t xml:space="preserve">Kysymys 2</w:t>
      </w:r>
    </w:p>
    <w:p>
      <w:r>
        <w:t xml:space="preserve">Miksi Crystal Bowersox oli sairaalassa American Idolin top 20 -viikolla?</w:t>
      </w:r>
    </w:p>
    <w:p>
      <w:r>
        <w:rPr>
          <w:b/>
        </w:rPr>
        <w:t xml:space="preserve">Kysymys 3</w:t>
      </w:r>
    </w:p>
    <w:p>
      <w:r>
        <w:t xml:space="preserve">Kenellä kilpailijalla oli tyypin I diabetes?</w:t>
      </w:r>
    </w:p>
    <w:p>
      <w:r>
        <w:rPr>
          <w:b/>
        </w:rPr>
        <w:t xml:space="preserve">Kysymys 4</w:t>
      </w:r>
    </w:p>
    <w:p>
      <w:r>
        <w:t xml:space="preserve">Milloin Crystal joutui sairaalaan?</w:t>
      </w:r>
    </w:p>
    <w:p>
      <w:r>
        <w:rPr>
          <w:b/>
        </w:rPr>
        <w:t xml:space="preserve">Kysymys 5</w:t>
      </w:r>
    </w:p>
    <w:p>
      <w:r>
        <w:t xml:space="preserve">Mitä muutettiin, jotta hän voisi edelleen täyttää kelpoisuusehdot?</w:t>
      </w:r>
    </w:p>
    <w:p>
      <w:r>
        <w:rPr>
          <w:b/>
        </w:rPr>
        <w:t xml:space="preserve">Kysymys 6</w:t>
      </w:r>
    </w:p>
    <w:p>
      <w:r>
        <w:t xml:space="preserve">Kuka Bowersox myöhemmin paljasti, että halusi hänet hylätä?</w:t>
      </w:r>
    </w:p>
    <w:p>
      <w:r>
        <w:rPr>
          <w:b/>
        </w:rPr>
        <w:t xml:space="preserve">Kysymys 7</w:t>
      </w:r>
    </w:p>
    <w:p>
      <w:r>
        <w:t xml:space="preserve">Mikä rooli Warwickilla on ohjelmassa?</w:t>
      </w:r>
    </w:p>
    <w:p>
      <w:r>
        <w:rPr>
          <w:b/>
        </w:rPr>
        <w:t xml:space="preserve">Tekstin numero 62</w:t>
      </w:r>
    </w:p>
    <w:p>
      <w:r>
        <w:rPr>
          <w:color w:val="A9A9A9"/>
        </w:rPr>
        <w:t xml:space="preserve">Michael Lynche </w:t>
      </w:r>
      <w:r>
        <w:t xml:space="preserve">sai vähiten ääniä </w:t>
      </w:r>
      <w:r>
        <w:rPr>
          <w:color w:val="DCDCDC"/>
        </w:rPr>
        <w:t xml:space="preserve">yhdeksän parhaan joukossa</w:t>
      </w:r>
      <w:r>
        <w:t xml:space="preserve">, ja hänelle annettiin tuomareiden pelastuspalkinto. Seuraavalla viikolla Katie Stevens ja Andrew Garcia karsiutuivat. Samalla viikolla </w:t>
      </w:r>
      <w:r>
        <w:rPr>
          <w:color w:val="2F4F4F"/>
        </w:rPr>
        <w:t xml:space="preserve">Adam Lambert </w:t>
      </w:r>
      <w:r>
        <w:t xml:space="preserve">kutsuttiin takaisin mentoriksi, ja hän oli ensimmäinen Idolissa mukana ollut entinen kilpailija. Idol Gives Back palasi tällä kaudella 21. huhtikuuta 2010 ja keräsi </w:t>
      </w:r>
      <w:r>
        <w:rPr>
          <w:color w:val="556B2F"/>
        </w:rPr>
        <w:t xml:space="preserve">45 miljoonaa dollaria</w:t>
      </w:r>
      <w:r>
        <w:t xml:space="preserve">.</w:t>
      </w:r>
    </w:p>
    <w:p>
      <w:r>
        <w:rPr>
          <w:b/>
        </w:rPr>
        <w:t xml:space="preserve">Kysymys 0</w:t>
      </w:r>
    </w:p>
    <w:p>
      <w:r>
        <w:t xml:space="preserve">Kenet kilpailijaa tuomarit pelastivat American Idolin yhdeksännellä kaudella?</w:t>
      </w:r>
    </w:p>
    <w:p>
      <w:r>
        <w:rPr>
          <w:b/>
        </w:rPr>
        <w:t xml:space="preserve">Kysymys 1</w:t>
      </w:r>
    </w:p>
    <w:p>
      <w:r>
        <w:t xml:space="preserve">Missä vaiheessa tuomarit käyttivät pelastustaan American Idolsin yhdeksännellä kaudella?</w:t>
      </w:r>
    </w:p>
    <w:p>
      <w:r>
        <w:rPr>
          <w:b/>
        </w:rPr>
        <w:t xml:space="preserve">Kysymys 2</w:t>
      </w:r>
    </w:p>
    <w:p>
      <w:r>
        <w:t xml:space="preserve">Kuka oli ensimmäinen American Idol -kilpailija, joka palasi ohjelmaan mentoriksi?</w:t>
      </w:r>
    </w:p>
    <w:p>
      <w:r>
        <w:rPr>
          <w:b/>
        </w:rPr>
        <w:t xml:space="preserve">Kysymys 3</w:t>
      </w:r>
    </w:p>
    <w:p>
      <w:r>
        <w:t xml:space="preserve">Kuinka paljon rahaa Idol Gives Back -erikoisohjelma toi American Idolin yhdeksännellä kaudella?</w:t>
      </w:r>
    </w:p>
    <w:p>
      <w:r>
        <w:rPr>
          <w:b/>
        </w:rPr>
        <w:t xml:space="preserve">Kysymys 4</w:t>
      </w:r>
    </w:p>
    <w:p>
      <w:r>
        <w:t xml:space="preserve">Kuka pelastui tuomarien pelastuksen myötä?</w:t>
      </w:r>
    </w:p>
    <w:p>
      <w:r>
        <w:rPr>
          <w:b/>
        </w:rPr>
        <w:t xml:space="preserve">Kysymys 5</w:t>
      </w:r>
    </w:p>
    <w:p>
      <w:r>
        <w:t xml:space="preserve">Kuka entinen kilpailija toimi tällä kaudella mentorina?</w:t>
      </w:r>
    </w:p>
    <w:p>
      <w:r>
        <w:rPr>
          <w:b/>
        </w:rPr>
        <w:t xml:space="preserve">Tekstin numero 63</w:t>
      </w:r>
    </w:p>
    <w:p>
      <w:r>
        <w:t xml:space="preserve">Finaalissa esitettiin </w:t>
      </w:r>
      <w:r>
        <w:t xml:space="preserve">erityinen </w:t>
      </w:r>
      <w:r>
        <w:rPr>
          <w:color w:val="A9A9A9"/>
        </w:rPr>
        <w:t xml:space="preserve">kunnianosoitus </w:t>
      </w:r>
      <w:r>
        <w:rPr>
          <w:color w:val="DCDCDC"/>
        </w:rPr>
        <w:t xml:space="preserve">Simon Cowellille </w:t>
      </w:r>
      <w:r>
        <w:t xml:space="preserve">hänen viimeisen kautensa osalta. </w:t>
      </w:r>
      <w:r>
        <w:t xml:space="preserve">Monet ohjelman menneisyyden henkilöt, kuten </w:t>
      </w:r>
      <w:r>
        <w:rPr>
          <w:color w:val="2F4F4F"/>
        </w:rPr>
        <w:t xml:space="preserve">Paula Abdul, </w:t>
      </w:r>
      <w:r>
        <w:t xml:space="preserve">esiintyivät.</w:t>
      </w:r>
    </w:p>
    <w:p>
      <w:r>
        <w:rPr>
          <w:b/>
        </w:rPr>
        <w:t xml:space="preserve">Kysymys 0</w:t>
      </w:r>
    </w:p>
    <w:p>
      <w:r>
        <w:t xml:space="preserve">Kenellä oli viimeinen kausi sarjassa yhdeksännellä kaudella?</w:t>
      </w:r>
    </w:p>
    <w:p>
      <w:r>
        <w:rPr>
          <w:b/>
        </w:rPr>
        <w:t xml:space="preserve">Kysymys 1</w:t>
      </w:r>
    </w:p>
    <w:p>
      <w:r>
        <w:t xml:space="preserve">Miksi Paula Abdul esiintyi American Idolin yhdeksännen kauden finaalissa?</w:t>
      </w:r>
    </w:p>
    <w:p>
      <w:r>
        <w:rPr>
          <w:b/>
        </w:rPr>
        <w:t xml:space="preserve">Kysymys 2</w:t>
      </w:r>
    </w:p>
    <w:p>
      <w:r>
        <w:t xml:space="preserve">Kenellä oli erityinen kunnianosoitus finaalissa?</w:t>
      </w:r>
    </w:p>
    <w:p>
      <w:r>
        <w:rPr>
          <w:b/>
        </w:rPr>
        <w:t xml:space="preserve">Kysymys 3</w:t>
      </w:r>
    </w:p>
    <w:p>
      <w:r>
        <w:t xml:space="preserve">Kuka entinen Idol-tähti esiintyi Cowellin kunnianosoituksessa?</w:t>
      </w:r>
    </w:p>
    <w:p>
      <w:r>
        <w:rPr>
          <w:b/>
        </w:rPr>
        <w:t xml:space="preserve">Tekstin numero 64</w:t>
      </w:r>
    </w:p>
    <w:p>
      <w:r>
        <w:t xml:space="preserve">Kaksi viimeistä kilpailijaa olivat </w:t>
      </w:r>
      <w:r>
        <w:rPr>
          <w:color w:val="A9A9A9"/>
        </w:rPr>
        <w:t xml:space="preserve">Lee DeWyze </w:t>
      </w:r>
      <w:r>
        <w:t xml:space="preserve">ja Bowersox</w:t>
      </w:r>
      <w:r>
        <w:t xml:space="preserve">.</w:t>
      </w:r>
      <w:r>
        <w:t xml:space="preserve"> DeWyze julistettiin voittajaksi </w:t>
      </w:r>
      <w:r>
        <w:rPr>
          <w:color w:val="DCDCDC"/>
        </w:rPr>
        <w:t xml:space="preserve">26. toukokuuta järjestetyssä </w:t>
      </w:r>
      <w:r>
        <w:t xml:space="preserve">finaalissa. Kruunajaiskappaleena ei tänä vuonna käytetty uutta kappaletta, vaan molemmat finalistit julkaisivat kumpikin cover-kappaleen - DeWyze valitsi U2:n "</w:t>
      </w:r>
      <w:r>
        <w:rPr>
          <w:color w:val="2F4F4F"/>
        </w:rPr>
        <w:t xml:space="preserve">Beautiful Day</w:t>
      </w:r>
      <w:r>
        <w:t xml:space="preserve">" ja Bowersox Patty Griffinin "</w:t>
      </w:r>
      <w:r>
        <w:rPr>
          <w:color w:val="556B2F"/>
        </w:rPr>
        <w:t xml:space="preserve">Up to the Mountain"</w:t>
      </w:r>
      <w:r>
        <w:t xml:space="preserve">. Tämä on ensimmäinen kausi, jolla kumpikaan finalisti ei saavuttanut merkittävää albumimyyntiä.</w:t>
      </w:r>
    </w:p>
    <w:p>
      <w:r>
        <w:rPr>
          <w:b/>
        </w:rPr>
        <w:t xml:space="preserve">Kysymys 0</w:t>
      </w:r>
    </w:p>
    <w:p>
      <w:r>
        <w:t xml:space="preserve">Kuka voitti American Idolsin yhdeksännen kauden?</w:t>
      </w:r>
    </w:p>
    <w:p>
      <w:r>
        <w:rPr>
          <w:b/>
        </w:rPr>
        <w:t xml:space="preserve">Kysymys 1</w:t>
      </w:r>
    </w:p>
    <w:p>
      <w:r>
        <w:t xml:space="preserve">Minkä U2-kappaleen Lee DeWyze julkaisi voitettuaan American Idolin?</w:t>
      </w:r>
    </w:p>
    <w:p>
      <w:r>
        <w:rPr>
          <w:b/>
        </w:rPr>
        <w:t xml:space="preserve">Kysymys 2</w:t>
      </w:r>
    </w:p>
    <w:p>
      <w:r>
        <w:t xml:space="preserve">Milloin finaali pidettiin?</w:t>
      </w:r>
    </w:p>
    <w:p>
      <w:r>
        <w:rPr>
          <w:b/>
        </w:rPr>
        <w:t xml:space="preserve">Kysymys 3</w:t>
      </w:r>
    </w:p>
    <w:p>
      <w:r>
        <w:t xml:space="preserve">Minkä kappaleen DeWyze coveroi ensimmäisellä julkaisullaan?</w:t>
      </w:r>
    </w:p>
    <w:p>
      <w:r>
        <w:rPr>
          <w:b/>
        </w:rPr>
        <w:t xml:space="preserve">Kysymys 4</w:t>
      </w:r>
    </w:p>
    <w:p>
      <w:r>
        <w:t xml:space="preserve">Minkä kappaleen Bowersox coveroi ensimmäisellä julkaisullaan?</w:t>
      </w:r>
    </w:p>
    <w:p>
      <w:r>
        <w:rPr>
          <w:b/>
        </w:rPr>
        <w:t xml:space="preserve">Tekstin numero 65</w:t>
      </w:r>
    </w:p>
    <w:p>
      <w:r>
        <w:t xml:space="preserve">Kausi </w:t>
      </w:r>
      <w:r>
        <w:rPr>
          <w:color w:val="A9A9A9"/>
        </w:rPr>
        <w:t xml:space="preserve">kymmenen </w:t>
      </w:r>
      <w:r>
        <w:t xml:space="preserve">sarjan ensi-iltansa </w:t>
      </w:r>
      <w:r>
        <w:rPr>
          <w:color w:val="DCDCDC"/>
        </w:rPr>
        <w:t xml:space="preserve">tammikuun 19, </w:t>
      </w:r>
      <w:r>
        <w:rPr>
          <w:color w:val="2F4F4F"/>
        </w:rPr>
        <w:t xml:space="preserve">2011</w:t>
      </w:r>
      <w:r>
        <w:t xml:space="preserve">. Monia muutoksia otettiin käyttöön tällä kaudella, alkaen muotoa henkilöstön show. </w:t>
      </w:r>
      <w:r>
        <w:rPr>
          <w:color w:val="556B2F"/>
        </w:rPr>
        <w:t xml:space="preserve">Jennifer Lopez ja Steven Tyler </w:t>
      </w:r>
      <w:r>
        <w:t xml:space="preserve">liittyivät Randy Jacksonin rinnalle tuomareiksi Simon Cowellin (joka lähti käynnistämään </w:t>
      </w:r>
      <w:r>
        <w:rPr>
          <w:color w:val="6B8E23"/>
        </w:rPr>
        <w:t xml:space="preserve">The X Factorin </w:t>
      </w:r>
      <w:r>
        <w:t xml:space="preserve">yhdysvaltalaista versiota</w:t>
      </w:r>
      <w:r>
        <w:t xml:space="preserve">), Kara DioGuardin (jonka sopimusta ei uusittu) ja Ellen DeGeneresin </w:t>
      </w:r>
      <w:r>
        <w:t xml:space="preserve">lähdettyä, </w:t>
      </w:r>
      <w:r>
        <w:t xml:space="preserve">kun taas </w:t>
      </w:r>
      <w:r>
        <w:rPr>
          <w:color w:val="A0522D"/>
        </w:rPr>
        <w:t xml:space="preserve">Nigel Lythgoe </w:t>
      </w:r>
      <w:r>
        <w:t xml:space="preserve">palasi vastaavaksi tuottajaksi. </w:t>
      </w:r>
      <w:r>
        <w:t xml:space="preserve">American Idolin uuden yhteistyökumppanin, Interscope Geffen A&amp;M -levy-yhtiön puheenjohtaja </w:t>
      </w:r>
      <w:r>
        <w:rPr>
          <w:color w:val="228B22"/>
        </w:rPr>
        <w:t xml:space="preserve">Jimmy Iovine </w:t>
      </w:r>
      <w:r>
        <w:t xml:space="preserve">toimi sisäisenä mentorina viikoittaisten vierailevien mentoreiden sijasta, vaikka myöhemmissä jaksoissa mukaan otettiin erityisiä vierailevia mentoreita, kuten Beyoncé, will.i.am ja Lady Gaga.</w:t>
      </w:r>
    </w:p>
    <w:p>
      <w:r>
        <w:rPr>
          <w:b/>
        </w:rPr>
        <w:t xml:space="preserve">Kysymys 0</w:t>
      </w:r>
    </w:p>
    <w:p>
      <w:r>
        <w:t xml:space="preserve">Minä vuonna American Idolin kymmenes kausi esitettiin ensimmäisen kerran?</w:t>
      </w:r>
    </w:p>
    <w:p>
      <w:r>
        <w:rPr>
          <w:b/>
        </w:rPr>
        <w:t xml:space="preserve">Kysymys 1</w:t>
      </w:r>
    </w:p>
    <w:p>
      <w:r>
        <w:t xml:space="preserve">Millä American Idolin kaudella Steven Tyler ja Jennifer Lopez tulivat tuomareiksi?</w:t>
      </w:r>
    </w:p>
    <w:p>
      <w:r>
        <w:rPr>
          <w:b/>
        </w:rPr>
        <w:t xml:space="preserve">Kysymys 2</w:t>
      </w:r>
    </w:p>
    <w:p>
      <w:r>
        <w:t xml:space="preserve">Kuka korvaa viikoittaiset mentorit pysyvämpänä mentorina American Idolsin kymmenennellä kaudella? </w:t>
      </w:r>
    </w:p>
    <w:p>
      <w:r>
        <w:rPr>
          <w:b/>
        </w:rPr>
        <w:t xml:space="preserve">Kysymys 3</w:t>
      </w:r>
    </w:p>
    <w:p>
      <w:r>
        <w:t xml:space="preserve">Mihin ohjelmaan Simon Cowell liittyi jätettyään American Idolin?</w:t>
      </w:r>
    </w:p>
    <w:p>
      <w:r>
        <w:rPr>
          <w:b/>
        </w:rPr>
        <w:t xml:space="preserve">Kysymys 4</w:t>
      </w:r>
    </w:p>
    <w:p>
      <w:r>
        <w:t xml:space="preserve">Kuka oli American Idolsin kymmenennen kauden vastaava tuottaja?</w:t>
      </w:r>
    </w:p>
    <w:p>
      <w:r>
        <w:rPr>
          <w:b/>
        </w:rPr>
        <w:t xml:space="preserve">Kysymys 5</w:t>
      </w:r>
    </w:p>
    <w:p>
      <w:r>
        <w:t xml:space="preserve">Milloin kymmenes kausi sai ensi-iltansa?</w:t>
      </w:r>
    </w:p>
    <w:p>
      <w:r>
        <w:rPr>
          <w:b/>
        </w:rPr>
        <w:t xml:space="preserve">Kysymys 6</w:t>
      </w:r>
    </w:p>
    <w:p>
      <w:r>
        <w:t xml:space="preserve">Kuka palasi tuottajaksi tällä kaudella?</w:t>
      </w:r>
    </w:p>
    <w:p>
      <w:r>
        <w:rPr>
          <w:b/>
        </w:rPr>
        <w:t xml:space="preserve">Kysymys 7</w:t>
      </w:r>
    </w:p>
    <w:p>
      <w:r>
        <w:t xml:space="preserve">Ketkä kaksi uutta tuomaria liittyivät Randy Jacksonin rinnalle tuomaripaneeliin?</w:t>
      </w:r>
    </w:p>
    <w:p>
      <w:r>
        <w:rPr>
          <w:b/>
        </w:rPr>
        <w:t xml:space="preserve">Kysymys 8</w:t>
      </w:r>
    </w:p>
    <w:p>
      <w:r>
        <w:t xml:space="preserve">Kuka oli talon sisäinen mentori tällä kaudella?</w:t>
      </w:r>
    </w:p>
    <w:p>
      <w:r>
        <w:rPr>
          <w:b/>
        </w:rPr>
        <w:t xml:space="preserve">Tekstin numero 66</w:t>
      </w:r>
    </w:p>
    <w:p>
      <w:r>
        <w:rPr>
          <w:color w:val="A9A9A9"/>
        </w:rPr>
        <w:t xml:space="preserve">Kymmenes kausi </w:t>
      </w:r>
      <w:r>
        <w:t xml:space="preserve">on ensimmäinen, jolla </w:t>
      </w:r>
      <w:r>
        <w:t xml:space="preserve">kilpailijat voivat lähettää 40 sekunnin mittaisen videokoe-esiintymisvideon </w:t>
      </w:r>
      <w:r>
        <w:rPr>
          <w:color w:val="2F4F4F"/>
        </w:rPr>
        <w:t xml:space="preserve">Myspacen</w:t>
      </w:r>
      <w:r>
        <w:t xml:space="preserve"> kautta</w:t>
      </w:r>
      <w:r>
        <w:t xml:space="preserve">. Karen Rodriguez oli yksi tällaisista hakijoista, ja hän pääsi loppukierrokselle.</w:t>
      </w:r>
    </w:p>
    <w:p>
      <w:r>
        <w:rPr>
          <w:b/>
        </w:rPr>
        <w:t xml:space="preserve">Kysymys 0</w:t>
      </w:r>
    </w:p>
    <w:p>
      <w:r>
        <w:t xml:space="preserve">Mikä oli ensimmäinen American Idol -kausi, jolla järjestettiin online-karsinnat?</w:t>
      </w:r>
    </w:p>
    <w:p>
      <w:r>
        <w:rPr>
          <w:b/>
        </w:rPr>
        <w:t xml:space="preserve">Kysymys 1</w:t>
      </w:r>
    </w:p>
    <w:p>
      <w:r>
        <w:t xml:space="preserve">Millä verkkosivustolla järjestettiin American Idolsin kymmenennen kauden koe-esiintymiset?</w:t>
      </w:r>
    </w:p>
    <w:p>
      <w:r>
        <w:rPr>
          <w:b/>
        </w:rPr>
        <w:t xml:space="preserve">Kysymys 2</w:t>
      </w:r>
    </w:p>
    <w:p>
      <w:r>
        <w:t xml:space="preserve">Miten Karen Rodriguez pääsi koe-esiintymiseen American Idolin kymmenennelle kaudelle?</w:t>
      </w:r>
    </w:p>
    <w:p>
      <w:r>
        <w:rPr>
          <w:b/>
        </w:rPr>
        <w:t xml:space="preserve">Kysymys 3</w:t>
      </w:r>
    </w:p>
    <w:p>
      <w:r>
        <w:t xml:space="preserve">Millaisia koe-esiintymisiä tämä on ensimmäinen kausi?</w:t>
      </w:r>
    </w:p>
    <w:p>
      <w:r>
        <w:rPr>
          <w:b/>
        </w:rPr>
        <w:t xml:space="preserve">Kysymys 4</w:t>
      </w:r>
    </w:p>
    <w:p>
      <w:r>
        <w:t xml:space="preserve">Mihin kilpailijat voivat lähettää videokoe-esiintymisvideon?</w:t>
      </w:r>
    </w:p>
    <w:p>
      <w:r>
        <w:rPr>
          <w:b/>
        </w:rPr>
        <w:t xml:space="preserve">Tekstin numero 67</w:t>
      </w:r>
    </w:p>
    <w:p>
      <w:r>
        <w:t xml:space="preserve">Yksi tämän vuoden näkyvimmistä kilpailijoista oli </w:t>
      </w:r>
      <w:r>
        <w:rPr>
          <w:color w:val="A9A9A9"/>
        </w:rPr>
        <w:t xml:space="preserve">Chris Medina, </w:t>
      </w:r>
      <w:r>
        <w:t xml:space="preserve">jonka tarina aivovammaisen morsiamensa hoitamisesta sai laajaa huomiota. Medina erotettiin </w:t>
      </w:r>
      <w:r>
        <w:rPr>
          <w:color w:val="DCDCDC"/>
        </w:rPr>
        <w:t xml:space="preserve">Top 40 </w:t>
      </w:r>
      <w:r>
        <w:rPr>
          <w:color w:val="2F4F4F"/>
        </w:rPr>
        <w:t xml:space="preserve">-kierroksella</w:t>
      </w:r>
      <w:r>
        <w:t xml:space="preserve">. </w:t>
      </w:r>
      <w:r>
        <w:rPr>
          <w:color w:val="556B2F"/>
        </w:rPr>
        <w:t xml:space="preserve">Casey Abrams, joka sairastaa </w:t>
      </w:r>
      <w:r>
        <w:t xml:space="preserve">haavaista paksusuolen tulehdusta, joutui kahdesti sairaalaan ja jäi pois </w:t>
      </w:r>
      <w:r>
        <w:rPr>
          <w:color w:val="6B8E23"/>
        </w:rPr>
        <w:t xml:space="preserve">Top 13 -tuloslähetyksestä</w:t>
      </w:r>
      <w:r>
        <w:t xml:space="preserve">. Tuomarit käyttivät yhden säästönsä Abramsin kohdalla Top 11:ssä, ja tämän seurauksena tämä oli ensimmäinen kausi, jolla kiertueelle lähti 10 finalistin sijasta 11 finalistia. Seuraavalla viikolla Naima Adedapo ja Thia Megia karsiutuivat molemmat seuraavalla viikolla.</w:t>
      </w:r>
    </w:p>
    <w:p>
      <w:r>
        <w:rPr>
          <w:b/>
        </w:rPr>
        <w:t xml:space="preserve">Kysymys 0</w:t>
      </w:r>
    </w:p>
    <w:p>
      <w:r>
        <w:t xml:space="preserve">Kenellä kilpailijalla oli sulhanen, joka oli saanut aivovamman?</w:t>
      </w:r>
    </w:p>
    <w:p>
      <w:r>
        <w:rPr>
          <w:b/>
        </w:rPr>
        <w:t xml:space="preserve">Kysymys 1</w:t>
      </w:r>
    </w:p>
    <w:p>
      <w:r>
        <w:t xml:space="preserve">Millä kierroksella Chris Medina pudotettiin n kauden kymmenen American Idol?</w:t>
      </w:r>
    </w:p>
    <w:p>
      <w:r>
        <w:rPr>
          <w:b/>
        </w:rPr>
        <w:t xml:space="preserve">Kysymys 2</w:t>
      </w:r>
    </w:p>
    <w:p>
      <w:r>
        <w:t xml:space="preserve">Kuka kymmenennen kauden kilpailija oli sairaalassa Top 13 -tulosnäytöksen sijaan?</w:t>
      </w:r>
    </w:p>
    <w:p>
      <w:r>
        <w:rPr>
          <w:b/>
        </w:rPr>
        <w:t xml:space="preserve">Kysymys 3</w:t>
      </w:r>
    </w:p>
    <w:p>
      <w:r>
        <w:t xml:space="preserve">Ketkä kilpailijat tuomarit säästivät American Idolin kymmenennellä kaudella?</w:t>
      </w:r>
    </w:p>
    <w:p>
      <w:r>
        <w:rPr>
          <w:b/>
        </w:rPr>
        <w:t xml:space="preserve">Kysymys 4</w:t>
      </w:r>
    </w:p>
    <w:p>
      <w:r>
        <w:t xml:space="preserve">Kuka kilpailija huolehti aivovammaisesta morsiamestaan?</w:t>
      </w:r>
    </w:p>
    <w:p>
      <w:r>
        <w:rPr>
          <w:b/>
        </w:rPr>
        <w:t xml:space="preserve">Kysymys 5</w:t>
      </w:r>
    </w:p>
    <w:p>
      <w:r>
        <w:t xml:space="preserve">Milloin Medina poistui kilpailusta?</w:t>
      </w:r>
    </w:p>
    <w:p>
      <w:r>
        <w:rPr>
          <w:b/>
        </w:rPr>
        <w:t xml:space="preserve">Kysymys 6</w:t>
      </w:r>
    </w:p>
    <w:p>
      <w:r>
        <w:t xml:space="preserve">Kuka kilpailijoista kärsi haavaista paksusuolen tulehdusta?</w:t>
      </w:r>
    </w:p>
    <w:p>
      <w:r>
        <w:rPr>
          <w:b/>
        </w:rPr>
        <w:t xml:space="preserve">Kysymys 7</w:t>
      </w:r>
    </w:p>
    <w:p>
      <w:r>
        <w:t xml:space="preserve">Minkä ohjelman Abrams jätti väliin, koska hän oli sairaalassa?</w:t>
      </w:r>
    </w:p>
    <w:p>
      <w:r>
        <w:rPr>
          <w:b/>
        </w:rPr>
        <w:t xml:space="preserve">Tekstin numero 68</w:t>
      </w:r>
    </w:p>
    <w:p>
      <w:r>
        <w:rPr>
          <w:color w:val="A9A9A9"/>
        </w:rPr>
        <w:t xml:space="preserve">Pia Toscano</w:t>
      </w:r>
      <w:r>
        <w:t xml:space="preserve">, yksi oletetuista suosikeista etenemään pitkälle kauden aikana, putosi yllättäen 7. huhtikuuta 2011 sijoittuen yhdeksänneksi. Hänen poisjohtamisensa herätti kritiikkiä joissakin entisissä Idol-kilpailuissa sekä näyttelijä </w:t>
      </w:r>
      <w:r>
        <w:rPr>
          <w:color w:val="DCDCDC"/>
        </w:rPr>
        <w:t xml:space="preserve">Tom Hanksin taholta</w:t>
      </w:r>
      <w:r>
        <w:t xml:space="preserve">.</w:t>
      </w:r>
    </w:p>
    <w:p>
      <w:r>
        <w:rPr>
          <w:b/>
        </w:rPr>
        <w:t xml:space="preserve">Kysymys 0</w:t>
      </w:r>
    </w:p>
    <w:p>
      <w:r>
        <w:t xml:space="preserve">Kuka kilpailija sijoittui American Idolin kymmenennellä kaudella yhdeksänneksi?</w:t>
      </w:r>
    </w:p>
    <w:p>
      <w:r>
        <w:rPr>
          <w:b/>
        </w:rPr>
        <w:t xml:space="preserve">Kysymys 1</w:t>
      </w:r>
    </w:p>
    <w:p>
      <w:r>
        <w:t xml:space="preserve">Mikä näyttelijä järkyttyi, kun Pia Toscano putosi American Idolissa?</w:t>
      </w:r>
    </w:p>
    <w:p>
      <w:r>
        <w:rPr>
          <w:b/>
        </w:rPr>
        <w:t xml:space="preserve">Kysymys 2</w:t>
      </w:r>
    </w:p>
    <w:p>
      <w:r>
        <w:t xml:space="preserve">Kuka fanien suosikki putosi yllättäen odotettua aikaisemmin?</w:t>
      </w:r>
    </w:p>
    <w:p>
      <w:r>
        <w:rPr>
          <w:b/>
        </w:rPr>
        <w:t xml:space="preserve">Kysymys 3</w:t>
      </w:r>
    </w:p>
    <w:p>
      <w:r>
        <w:t xml:space="preserve">Kuka näyttelijä kritisoi Toscanon poistamista?</w:t>
      </w:r>
    </w:p>
    <w:p>
      <w:r>
        <w:rPr>
          <w:b/>
        </w:rPr>
        <w:t xml:space="preserve">Tekstin numero 69</w:t>
      </w:r>
    </w:p>
    <w:p>
      <w:r>
        <w:t xml:space="preserve">Vuoden 2011 finalistit olivat Lauren Alaina ja </w:t>
      </w:r>
      <w:r>
        <w:rPr>
          <w:color w:val="A9A9A9"/>
        </w:rPr>
        <w:t xml:space="preserve">Scotty McCreery</w:t>
      </w:r>
      <w:r>
        <w:t xml:space="preserve">, molemmat teini-ikäisiä </w:t>
      </w:r>
      <w:r>
        <w:t xml:space="preserve">countrylaulajia</w:t>
      </w:r>
      <w:r>
        <w:t xml:space="preserve">.</w:t>
      </w:r>
      <w:r>
        <w:t xml:space="preserve"> McCreery voitti kilpailun </w:t>
      </w:r>
      <w:r>
        <w:rPr>
          <w:color w:val="2F4F4F"/>
        </w:rPr>
        <w:t xml:space="preserve">25. toukokuuta</w:t>
      </w:r>
      <w:r>
        <w:t xml:space="preserve">, ja hän oli nuorin miesvoittaja ja neljäs peräkkäin American Idolin voittanut mies. McCreery julkaisi </w:t>
      </w:r>
      <w:r>
        <w:t xml:space="preserve">kruunajaiskappaleenaan </w:t>
      </w:r>
      <w:r>
        <w:t xml:space="preserve">ensimmäisen singlensä "</w:t>
      </w:r>
      <w:r>
        <w:rPr>
          <w:color w:val="556B2F"/>
        </w:rPr>
        <w:t xml:space="preserve">I Love You This Big", </w:t>
      </w:r>
      <w:r>
        <w:t xml:space="preserve">ja Alaina julkaisi kappaleen "</w:t>
      </w:r>
      <w:r>
        <w:rPr>
          <w:color w:val="6B8E23"/>
        </w:rPr>
        <w:t xml:space="preserve">Like My Mother Does</w:t>
      </w:r>
      <w:r>
        <w:t xml:space="preserve">". McCreeryn debyyttialbumista Clear as Day tuli ensimmäinen Idol-voittajan debyyttialbumi, joka nousi Yhdysvaltain Billboard 200 -listan ykköseksi sitten </w:t>
      </w:r>
      <w:r>
        <w:rPr>
          <w:color w:val="A0522D"/>
        </w:rPr>
        <w:t xml:space="preserve">Ruben </w:t>
      </w:r>
      <w:r>
        <w:t xml:space="preserve">Studdardin </w:t>
      </w:r>
      <w:r>
        <w:rPr>
          <w:color w:val="228B22"/>
        </w:rPr>
        <w:t xml:space="preserve">Soulfulin </w:t>
      </w:r>
      <w:r>
        <w:t xml:space="preserve">vuonna 2003, ja hänestä tuli nuorin miesartisti, joka nousi Billboard 200 -listan ykköseksi.</w:t>
      </w:r>
    </w:p>
    <w:p>
      <w:r>
        <w:rPr>
          <w:b/>
        </w:rPr>
        <w:t xml:space="preserve">Kysymys 0</w:t>
      </w:r>
    </w:p>
    <w:p>
      <w:r>
        <w:t xml:space="preserve">Minkä musiikkilajin lauloi American Idolin kymmenennen kauden kilpailija Lauren Alaina?</w:t>
      </w:r>
    </w:p>
    <w:p>
      <w:r>
        <w:rPr>
          <w:b/>
        </w:rPr>
        <w:t xml:space="preserve">Kysymys 1</w:t>
      </w:r>
    </w:p>
    <w:p>
      <w:r>
        <w:t xml:space="preserve">Kuka voitti American Idolsin kymmenennen kauden?</w:t>
      </w:r>
    </w:p>
    <w:p>
      <w:r>
        <w:rPr>
          <w:b/>
        </w:rPr>
        <w:t xml:space="preserve">Kysymys 2</w:t>
      </w:r>
    </w:p>
    <w:p>
      <w:r>
        <w:t xml:space="preserve">Minkä kappaleen Scotty McCreery julkaisi ensimmäisen kerran voitettuaan American Idolin?</w:t>
      </w:r>
    </w:p>
    <w:p>
      <w:r>
        <w:rPr>
          <w:b/>
        </w:rPr>
        <w:t xml:space="preserve">Kysymys 3</w:t>
      </w:r>
    </w:p>
    <w:p>
      <w:r>
        <w:t xml:space="preserve">Minkä kappaleen Lauren Alaina julkaisi sen jälkeen, kun hän oli tullut toiseksi American Idolissa?</w:t>
      </w:r>
    </w:p>
    <w:p>
      <w:r>
        <w:rPr>
          <w:b/>
        </w:rPr>
        <w:t xml:space="preserve">Kysymys 4</w:t>
      </w:r>
    </w:p>
    <w:p>
      <w:r>
        <w:t xml:space="preserve">Mikä on Ruben Studdardin vuonna 2003 julkaiseman menestysalbumin nimi?</w:t>
      </w:r>
    </w:p>
    <w:p>
      <w:r>
        <w:rPr>
          <w:b/>
        </w:rPr>
        <w:t xml:space="preserve">Kysymys 5</w:t>
      </w:r>
    </w:p>
    <w:p>
      <w:r>
        <w:t xml:space="preserve">Milloin oli Idolin kauden finaali?</w:t>
      </w:r>
    </w:p>
    <w:p>
      <w:r>
        <w:rPr>
          <w:b/>
        </w:rPr>
        <w:t xml:space="preserve">Kysymys 6</w:t>
      </w:r>
    </w:p>
    <w:p>
      <w:r>
        <w:t xml:space="preserve">Scottyn ensimmäinen albumi nousi Billboard-listan kärkeen, ensimmäistä kertaa Idol-voittajan kohdalla sitten milloin?</w:t>
      </w:r>
    </w:p>
    <w:p>
      <w:r>
        <w:rPr>
          <w:b/>
        </w:rPr>
        <w:t xml:space="preserve">Tekstin numero 70</w:t>
      </w:r>
    </w:p>
    <w:p>
      <w:r>
        <w:t xml:space="preserve">Kausi 11 sai ensi-iltansa </w:t>
      </w:r>
      <w:r>
        <w:rPr>
          <w:color w:val="A9A9A9"/>
        </w:rPr>
        <w:t xml:space="preserve">18. tammikuuta </w:t>
      </w:r>
      <w:r>
        <w:rPr>
          <w:color w:val="DCDCDC"/>
        </w:rPr>
        <w:t xml:space="preserve">2012</w:t>
      </w:r>
      <w:r>
        <w:t xml:space="preserve">. 23. helmikuuta ilmoitettiin, että vielä yksi finalisti liittyisi Top 24:n joukkoon, jolloin se olisi Top </w:t>
      </w:r>
      <w:r>
        <w:rPr>
          <w:color w:val="2F4F4F"/>
        </w:rPr>
        <w:t xml:space="preserve">25</w:t>
      </w:r>
      <w:r>
        <w:t xml:space="preserve">, ja se oli </w:t>
      </w:r>
      <w:r>
        <w:rPr>
          <w:color w:val="556B2F"/>
        </w:rPr>
        <w:t xml:space="preserve">Jermaine Jones</w:t>
      </w:r>
      <w:r>
        <w:t xml:space="preserve">. </w:t>
      </w:r>
      <w:r>
        <w:t xml:space="preserve">Kuitenkin </w:t>
      </w:r>
      <w:r>
        <w:rPr>
          <w:color w:val="6B8E23"/>
        </w:rPr>
        <w:t xml:space="preserve">14. maaliskuuta </w:t>
      </w:r>
      <w:r>
        <w:t xml:space="preserve">Jones hylättiin 12. sijalla </w:t>
      </w:r>
      <w:r>
        <w:rPr>
          <w:color w:val="A0522D"/>
        </w:rPr>
        <w:t xml:space="preserve">pidätysten ja maksamatta olevien etsintäkuulutusten salaamisen </w:t>
      </w:r>
      <w:r>
        <w:t xml:space="preserve">vuoksi</w:t>
      </w:r>
      <w:r>
        <w:t xml:space="preserve">. Jones kiisti syytöksen, jonka mukaan hän olisi salannut pidätyksiään.</w:t>
      </w:r>
    </w:p>
    <w:p>
      <w:r>
        <w:rPr>
          <w:b/>
        </w:rPr>
        <w:t xml:space="preserve">Kysymys 0</w:t>
      </w:r>
    </w:p>
    <w:p>
      <w:r>
        <w:t xml:space="preserve">Minä vuonna American Idol esitti ensimmäisen kerran yhdennentoista kautensa?</w:t>
      </w:r>
    </w:p>
    <w:p>
      <w:r>
        <w:rPr>
          <w:b/>
        </w:rPr>
        <w:t xml:space="preserve">Kysymys 1</w:t>
      </w:r>
    </w:p>
    <w:p>
      <w:r>
        <w:t xml:space="preserve">Kuinka monta kilpailijaa pääsi American Idolin 11. kauden finaaliin?</w:t>
      </w:r>
    </w:p>
    <w:p>
      <w:r>
        <w:rPr>
          <w:b/>
        </w:rPr>
        <w:t xml:space="preserve">Kysymys 2</w:t>
      </w:r>
    </w:p>
    <w:p>
      <w:r>
        <w:t xml:space="preserve">Kuka kilpailija poistettiin kilpailusta oikeudellisten ongelmien salaamisen vuoksi?</w:t>
      </w:r>
    </w:p>
    <w:p>
      <w:r>
        <w:rPr>
          <w:b/>
        </w:rPr>
        <w:t xml:space="preserve">Kysymys 3</w:t>
      </w:r>
    </w:p>
    <w:p>
      <w:r>
        <w:t xml:space="preserve">Milloin 11. kausi sai ensi-iltansa?</w:t>
      </w:r>
    </w:p>
    <w:p>
      <w:r>
        <w:rPr>
          <w:b/>
        </w:rPr>
        <w:t xml:space="preserve">Kysymys 4</w:t>
      </w:r>
    </w:p>
    <w:p>
      <w:r>
        <w:t xml:space="preserve">Kuka on mukana finalistien joukossa, joten se on Top 25?</w:t>
      </w:r>
    </w:p>
    <w:p>
      <w:r>
        <w:rPr>
          <w:b/>
        </w:rPr>
        <w:t xml:space="preserve">Kysymys 5</w:t>
      </w:r>
    </w:p>
    <w:p>
      <w:r>
        <w:t xml:space="preserve">Milloin Jones poistettiin ohjelmasta?</w:t>
      </w:r>
    </w:p>
    <w:p>
      <w:r>
        <w:rPr>
          <w:b/>
        </w:rPr>
        <w:t xml:space="preserve">Kysymys 6</w:t>
      </w:r>
    </w:p>
    <w:p>
      <w:r>
        <w:t xml:space="preserve">Miksi Jones hylättiin?</w:t>
      </w:r>
    </w:p>
    <w:p>
      <w:r>
        <w:rPr>
          <w:b/>
        </w:rPr>
        <w:t xml:space="preserve">Tekstin numero 71</w:t>
      </w:r>
    </w:p>
    <w:p>
      <w:r>
        <w:t xml:space="preserve">Finalisti </w:t>
      </w:r>
      <w:r>
        <w:rPr>
          <w:color w:val="A9A9A9"/>
        </w:rPr>
        <w:t xml:space="preserve">Phillip Phillips </w:t>
      </w:r>
      <w:r>
        <w:t xml:space="preserve">kärsi </w:t>
      </w:r>
      <w:r>
        <w:rPr>
          <w:color w:val="DCDCDC"/>
        </w:rPr>
        <w:t xml:space="preserve">munuaiskivuista </w:t>
      </w:r>
      <w:r>
        <w:t xml:space="preserve">ja hänet vietiin sairaalaan ennen Top 13 -tuloslähetystä, ja myöhemmin hänelle tehtiin lääketieteellinen toimenpide </w:t>
      </w:r>
      <w:r>
        <w:rPr>
          <w:color w:val="2F4F4F"/>
        </w:rPr>
        <w:t xml:space="preserve">munuaiskivien </w:t>
      </w:r>
      <w:r>
        <w:t xml:space="preserve">aiheuttaman tukoksen poistamiseksi</w:t>
      </w:r>
      <w:r>
        <w:t xml:space="preserve">. </w:t>
      </w:r>
      <w:r>
        <w:t xml:space="preserve">Hänen kerrottiin käyneen </w:t>
      </w:r>
      <w:r>
        <w:t xml:space="preserve">Idol-jaksonsa aikana </w:t>
      </w:r>
      <w:r>
        <w:rPr>
          <w:color w:val="556B2F"/>
        </w:rPr>
        <w:t xml:space="preserve">kahdeksassa </w:t>
      </w:r>
      <w:r>
        <w:t xml:space="preserve">leikkauksessa, ja hän oli harkinnut ohjelman lopettamista kipujen takia</w:t>
      </w:r>
      <w:r>
        <w:t xml:space="preserve">.</w:t>
      </w:r>
      <w:r>
        <w:t xml:space="preserve"> Hänet leikattiin kivien poistamiseksi ja munuaisensa uudelleenrakentamiseksi pian kauden päättymisen jälkeen.</w:t>
      </w:r>
    </w:p>
    <w:p>
      <w:r>
        <w:rPr>
          <w:b/>
        </w:rPr>
        <w:t xml:space="preserve">Kysymys 0</w:t>
      </w:r>
    </w:p>
    <w:p>
      <w:r>
        <w:t xml:space="preserve">Kuka kauden 11 kilpailija joutui sairaalaan ennen Top 13 -tuloksia?</w:t>
      </w:r>
    </w:p>
    <w:p>
      <w:r>
        <w:rPr>
          <w:b/>
        </w:rPr>
        <w:t xml:space="preserve">Kysymys 1</w:t>
      </w:r>
    </w:p>
    <w:p>
      <w:r>
        <w:t xml:space="preserve">Miksi Phillip Phillips joutui sairaalahoitoon American Idol -ohjelman aikana?</w:t>
      </w:r>
    </w:p>
    <w:p>
      <w:r>
        <w:rPr>
          <w:b/>
        </w:rPr>
        <w:t xml:space="preserve">Kysymys 2</w:t>
      </w:r>
    </w:p>
    <w:p>
      <w:r>
        <w:t xml:space="preserve">Kuinka monta kertaa Phillip Phillips joutui leikkaukseen ollessaan mukana American Idolissa?</w:t>
      </w:r>
    </w:p>
    <w:p>
      <w:r>
        <w:rPr>
          <w:b/>
        </w:rPr>
        <w:t xml:space="preserve">Kysymys 3</w:t>
      </w:r>
    </w:p>
    <w:p>
      <w:r>
        <w:t xml:space="preserve">Kuka kilpailija ajatteli jättää kilpailun munuaiskipujensa vuoksi?</w:t>
      </w:r>
    </w:p>
    <w:p>
      <w:r>
        <w:rPr>
          <w:b/>
        </w:rPr>
        <w:t xml:space="preserve">Kysymys 4</w:t>
      </w:r>
    </w:p>
    <w:p>
      <w:r>
        <w:t xml:space="preserve">Kenelle kilpailijalle tehtiin kahdeksan leikkausta hänen Idol-jaksonsa aikana?</w:t>
      </w:r>
    </w:p>
    <w:p>
      <w:r>
        <w:rPr>
          <w:b/>
        </w:rPr>
        <w:t xml:space="preserve">Kysymys 5</w:t>
      </w:r>
    </w:p>
    <w:p>
      <w:r>
        <w:t xml:space="preserve">Millaista tuskaa Phillips kärsi?</w:t>
      </w:r>
    </w:p>
    <w:p>
      <w:r>
        <w:rPr>
          <w:b/>
        </w:rPr>
        <w:t xml:space="preserve">Tekstin numero 72</w:t>
      </w:r>
    </w:p>
    <w:p>
      <w:r>
        <w:rPr>
          <w:color w:val="A9A9A9"/>
        </w:rPr>
        <w:t xml:space="preserve">Jessica Sanchez </w:t>
      </w:r>
      <w:r>
        <w:t xml:space="preserve">sai vähiten ääniä </w:t>
      </w:r>
      <w:r>
        <w:rPr>
          <w:color w:val="DCDCDC"/>
        </w:rPr>
        <w:t xml:space="preserve">Top 7 </w:t>
      </w:r>
      <w:r>
        <w:t xml:space="preserve">-viikolla, ja tuomarit päättivät käyttää "save"-vaihtoehtoa häneen, mikä teki hänestä ensimmäisen naisen, joka sai "save"-vaihtoehdon. Seuraavalla viikolla, toisin kuin aiemmilla kausilla, </w:t>
      </w:r>
      <w:r>
        <w:rPr>
          <w:color w:val="2F4F4F"/>
        </w:rPr>
        <w:t xml:space="preserve">Colton Dixon </w:t>
      </w:r>
      <w:r>
        <w:t xml:space="preserve">oli ainoa kilpailija, joka lähetettiin kotiin. Sanchez pääsi myöhemmin </w:t>
      </w:r>
      <w:r>
        <w:rPr>
          <w:color w:val="556B2F"/>
        </w:rPr>
        <w:t xml:space="preserve">kahden finalistin </w:t>
      </w:r>
      <w:r>
        <w:t xml:space="preserve">joukkoon</w:t>
      </w:r>
      <w:r>
        <w:t xml:space="preserve">, ja tämä oli ensimmäinen kausi, jolla pelastusmahdollisuuden saanut pääsi finaaliin.</w:t>
      </w:r>
    </w:p>
    <w:p>
      <w:r>
        <w:rPr>
          <w:b/>
        </w:rPr>
        <w:t xml:space="preserve">Kysymys 0</w:t>
      </w:r>
    </w:p>
    <w:p>
      <w:r>
        <w:t xml:space="preserve">Kenet kilpailijaa tuomarit pelastivat American Idolin 11. kaudella?</w:t>
      </w:r>
    </w:p>
    <w:p>
      <w:r>
        <w:rPr>
          <w:b/>
        </w:rPr>
        <w:t xml:space="preserve">Kysymys 1</w:t>
      </w:r>
    </w:p>
    <w:p>
      <w:r>
        <w:t xml:space="preserve">Kuka oli ensimmäinen nainen, jonka tuomarit pelastivat American Idolissa?</w:t>
      </w:r>
    </w:p>
    <w:p>
      <w:r>
        <w:rPr>
          <w:b/>
        </w:rPr>
        <w:t xml:space="preserve">Kysymys 2</w:t>
      </w:r>
    </w:p>
    <w:p>
      <w:r>
        <w:t xml:space="preserve">Kuka putosi pois viikolla sen jälkeen, kun tuomarit pelastivat Jessica Sanchezin American Idolissa?</w:t>
      </w:r>
    </w:p>
    <w:p>
      <w:r>
        <w:rPr>
          <w:b/>
        </w:rPr>
        <w:t xml:space="preserve">Kysymys 3</w:t>
      </w:r>
    </w:p>
    <w:p>
      <w:r>
        <w:t xml:space="preserve">Kuinka pitkälle Jessica Sanchez pääsi American Idolissa?</w:t>
      </w:r>
    </w:p>
    <w:p>
      <w:r>
        <w:rPr>
          <w:b/>
        </w:rPr>
        <w:t xml:space="preserve">Kysymys 4</w:t>
      </w:r>
    </w:p>
    <w:p>
      <w:r>
        <w:t xml:space="preserve">Milloin tuomarit käyttivät pelastustaan tällä kaudella?</w:t>
      </w:r>
    </w:p>
    <w:p>
      <w:r>
        <w:rPr>
          <w:b/>
        </w:rPr>
        <w:t xml:space="preserve">Kysymys 5</w:t>
      </w:r>
    </w:p>
    <w:p>
      <w:r>
        <w:t xml:space="preserve">Kuka sai tuomareiden pelastuspalkinnon?</w:t>
      </w:r>
    </w:p>
    <w:p>
      <w:r>
        <w:rPr>
          <w:b/>
        </w:rPr>
        <w:t xml:space="preserve">Kysymys 6</w:t>
      </w:r>
    </w:p>
    <w:p>
      <w:r>
        <w:t xml:space="preserve">Kuka kilpailija lähetettiin kotiin seuraavalla viikolla?</w:t>
      </w:r>
    </w:p>
    <w:p>
      <w:r>
        <w:rPr>
          <w:b/>
        </w:rPr>
        <w:t xml:space="preserve">Tekstin numero 73</w:t>
      </w:r>
    </w:p>
    <w:p>
      <w:r>
        <w:t xml:space="preserve">Phillips voitti Sanchezin. Ennen voittajan julkistamista </w:t>
      </w:r>
      <w:r>
        <w:rPr>
          <w:color w:val="DCDCDC"/>
        </w:rPr>
        <w:t xml:space="preserve">viidennen </w:t>
      </w:r>
      <w:r>
        <w:rPr>
          <w:color w:val="A9A9A9"/>
        </w:rPr>
        <w:t xml:space="preserve">kauden </w:t>
      </w:r>
      <w:r>
        <w:t xml:space="preserve">finalisti Ace Young kosi </w:t>
      </w:r>
      <w:r>
        <w:t xml:space="preserve">lavalla </w:t>
      </w:r>
      <w:r>
        <w:rPr>
          <w:color w:val="556B2F"/>
        </w:rPr>
        <w:t xml:space="preserve">kolmannen </w:t>
      </w:r>
      <w:r>
        <w:rPr>
          <w:color w:val="2F4F4F"/>
        </w:rPr>
        <w:t xml:space="preserve">kauden </w:t>
      </w:r>
      <w:r>
        <w:t xml:space="preserve">kakkonen </w:t>
      </w:r>
      <w:r>
        <w:rPr>
          <w:color w:val="6B8E23"/>
        </w:rPr>
        <w:t xml:space="preserve">Diana DeGarmoa, joka </w:t>
      </w:r>
      <w:r>
        <w:t xml:space="preserve">hyväksyi ehdotuksen.</w:t>
      </w:r>
    </w:p>
    <w:p>
      <w:r>
        <w:rPr>
          <w:b/>
        </w:rPr>
        <w:t xml:space="preserve">Kysymys 0</w:t>
      </w:r>
    </w:p>
    <w:p>
      <w:r>
        <w:t xml:space="preserve">Ketä entistä kilpailijaa Ace Young pyysi vaimokseen?</w:t>
      </w:r>
    </w:p>
    <w:p>
      <w:r>
        <w:rPr>
          <w:b/>
        </w:rPr>
        <w:t xml:space="preserve">Kysymys 1</w:t>
      </w:r>
    </w:p>
    <w:p>
      <w:r>
        <w:t xml:space="preserve">Millä kaudella Ace Young oli American Idolin finalisti?</w:t>
      </w:r>
    </w:p>
    <w:p>
      <w:r>
        <w:rPr>
          <w:b/>
        </w:rPr>
        <w:t xml:space="preserve">Kysymys 2</w:t>
      </w:r>
    </w:p>
    <w:p>
      <w:r>
        <w:t xml:space="preserve">Millä kaudella Diana DeGarmo sijoittui toiseksi American Idolissa?</w:t>
      </w:r>
    </w:p>
    <w:p>
      <w:r>
        <w:rPr>
          <w:b/>
        </w:rPr>
        <w:t xml:space="preserve">Kysymys 3</w:t>
      </w:r>
    </w:p>
    <w:p>
      <w:r>
        <w:t xml:space="preserve">Millä kaudella Ace Young oli mukana?</w:t>
      </w:r>
    </w:p>
    <w:p>
      <w:r>
        <w:rPr>
          <w:b/>
        </w:rPr>
        <w:t xml:space="preserve">Kysymys 4</w:t>
      </w:r>
    </w:p>
    <w:p>
      <w:r>
        <w:t xml:space="preserve">Millä kaudella Diana DeGarmo oli mukana?</w:t>
      </w:r>
    </w:p>
    <w:p>
      <w:r>
        <w:rPr>
          <w:b/>
        </w:rPr>
        <w:t xml:space="preserve">Tekstin numero 74</w:t>
      </w:r>
    </w:p>
    <w:p>
      <w:r>
        <w:t xml:space="preserve">Phillips julkaisi </w:t>
      </w:r>
      <w:r>
        <w:t xml:space="preserve">kruunajaiskappaleen</w:t>
      </w:r>
      <w:r>
        <w:t xml:space="preserve"> "</w:t>
      </w:r>
      <w:r>
        <w:rPr>
          <w:color w:val="A9A9A9"/>
        </w:rPr>
        <w:t xml:space="preserve">Home", </w:t>
      </w:r>
      <w:r>
        <w:t xml:space="preserve">kun taas Sanchez julkaisi kappaleen "</w:t>
      </w:r>
      <w:r>
        <w:rPr>
          <w:color w:val="DCDCDC"/>
        </w:rPr>
        <w:t xml:space="preserve">Change Nothing</w:t>
      </w:r>
      <w:r>
        <w:t xml:space="preserve">"</w:t>
      </w:r>
      <w:r>
        <w:t xml:space="preserve">.</w:t>
      </w:r>
      <w:r>
        <w:t xml:space="preserve"> Phillipsin "Home" on sittemmin noussut kaikista kruunajaiskappaleista myydyimmäksi.</w:t>
      </w:r>
    </w:p>
    <w:p>
      <w:r>
        <w:rPr>
          <w:b/>
        </w:rPr>
        <w:t xml:space="preserve">Kysymys 0</w:t>
      </w:r>
    </w:p>
    <w:p>
      <w:r>
        <w:t xml:space="preserve">Mikä on ensimmäinen kappale, jonka Phillip Phliips julkaisi voitettuaan American Idolin?</w:t>
      </w:r>
    </w:p>
    <w:p>
      <w:r>
        <w:rPr>
          <w:b/>
        </w:rPr>
        <w:t xml:space="preserve">Kysymys 1</w:t>
      </w:r>
    </w:p>
    <w:p>
      <w:r>
        <w:t xml:space="preserve">Mikä on sen kappaleen nimi, jonka Jessica Sanchez julkaisi ensimmäisenä American Idolin jälkeen?</w:t>
      </w:r>
    </w:p>
    <w:p>
      <w:r>
        <w:rPr>
          <w:b/>
        </w:rPr>
        <w:t xml:space="preserve">Kysymys 2</w:t>
      </w:r>
    </w:p>
    <w:p>
      <w:r>
        <w:t xml:space="preserve">Mikä oli Filipin kruunajaislaulu?</w:t>
      </w:r>
    </w:p>
    <w:p>
      <w:r>
        <w:rPr>
          <w:b/>
        </w:rPr>
        <w:t xml:space="preserve">Kysymys 3</w:t>
      </w:r>
    </w:p>
    <w:p>
      <w:r>
        <w:t xml:space="preserve">Minkä kappaleen Sanchez julkaisi?</w:t>
      </w:r>
    </w:p>
    <w:p>
      <w:r>
        <w:rPr>
          <w:b/>
        </w:rPr>
        <w:t xml:space="preserve">Kysymys 4</w:t>
      </w:r>
    </w:p>
    <w:p>
      <w:r>
        <w:t xml:space="preserve">Mikä kappale on kaikkien Idol-kausien myydyin kruunajaiskappale?</w:t>
      </w:r>
    </w:p>
    <w:p>
      <w:r>
        <w:rPr>
          <w:b/>
        </w:rPr>
        <w:t xml:space="preserve">Tekstin numero 75</w:t>
      </w:r>
    </w:p>
    <w:p>
      <w:r>
        <w:t xml:space="preserve">Kausi 12 sai ensi-iltansa </w:t>
      </w:r>
      <w:r>
        <w:rPr>
          <w:color w:val="A9A9A9"/>
        </w:rPr>
        <w:t xml:space="preserve">16. tammikuuta </w:t>
      </w:r>
      <w:r>
        <w:rPr>
          <w:color w:val="DCDCDC"/>
        </w:rPr>
        <w:t xml:space="preserve">2013</w:t>
      </w:r>
      <w:r>
        <w:t xml:space="preserve">. </w:t>
      </w:r>
      <w:r>
        <w:rPr>
          <w:color w:val="2F4F4F"/>
        </w:rPr>
        <w:t xml:space="preserve">Tuomarit </w:t>
      </w:r>
      <w:r>
        <w:t xml:space="preserve">Jennifer Lopez ja Steven Tyler jättivät sarjan kahden kauden jälkeen. Tämän kauden tuomaristoon kuuluivat Randy Jackson sekä Mariah Carey, Keith Urban ja Nicki Minaj. Tämä oli ensimmäinen kausi sitten yhdeksännen kauden, jolloin </w:t>
      </w:r>
      <w:r>
        <w:t xml:space="preserve">paneelissa oli </w:t>
      </w:r>
      <w:r>
        <w:rPr>
          <w:color w:val="556B2F"/>
        </w:rPr>
        <w:t xml:space="preserve">neljä </w:t>
      </w:r>
      <w:r>
        <w:t xml:space="preserve">tuomaria. Kauden ennakkokohua ja ohjelman ensimmäisiä jaksoja hallitsi tuomareiden Minajin ja Careyn välinen riita sen jälkeen, kun </w:t>
      </w:r>
      <w:r>
        <w:rPr>
          <w:color w:val="6B8E23"/>
        </w:rPr>
        <w:t xml:space="preserve">TMZ:</w:t>
      </w:r>
      <w:r>
        <w:t xml:space="preserve">lle vuoti video heidän riidastaan</w:t>
      </w:r>
      <w:r>
        <w:t xml:space="preserve">.</w:t>
      </w:r>
    </w:p>
    <w:p>
      <w:r>
        <w:rPr>
          <w:b/>
        </w:rPr>
        <w:t xml:space="preserve">Kysymys 0</w:t>
      </w:r>
    </w:p>
    <w:p>
      <w:r>
        <w:t xml:space="preserve">Minä vuonna American Idolin 12. kausi esitettiin ensimmäisen kerran?</w:t>
      </w:r>
    </w:p>
    <w:p>
      <w:r>
        <w:rPr>
          <w:b/>
        </w:rPr>
        <w:t xml:space="preserve">Kysymys 1</w:t>
      </w:r>
    </w:p>
    <w:p>
      <w:r>
        <w:t xml:space="preserve">Mikä oli Mariah Careyn asema American Idolin 12. kaudella?</w:t>
      </w:r>
    </w:p>
    <w:p>
      <w:r>
        <w:rPr>
          <w:b/>
        </w:rPr>
        <w:t xml:space="preserve">Kysymys 2</w:t>
      </w:r>
    </w:p>
    <w:p>
      <w:r>
        <w:t xml:space="preserve">Mikä verkkosivusto näytti videon Mariah Careyn ja Nicki Minajin välisestä riidasta?</w:t>
      </w:r>
    </w:p>
    <w:p>
      <w:r>
        <w:rPr>
          <w:b/>
        </w:rPr>
        <w:t xml:space="preserve">Kysymys 3</w:t>
      </w:r>
    </w:p>
    <w:p>
      <w:r>
        <w:t xml:space="preserve">Milloin 12. kausi sai ensi-iltansa?</w:t>
      </w:r>
    </w:p>
    <w:p>
      <w:r>
        <w:rPr>
          <w:b/>
        </w:rPr>
        <w:t xml:space="preserve">Kysymys 4</w:t>
      </w:r>
    </w:p>
    <w:p>
      <w:r>
        <w:t xml:space="preserve">Kuinka monta tuomaria tällä kaudella oli?</w:t>
      </w:r>
    </w:p>
    <w:p>
      <w:r>
        <w:rPr>
          <w:b/>
        </w:rPr>
        <w:t xml:space="preserve">Tekstin numero 76</w:t>
      </w:r>
    </w:p>
    <w:p>
      <w:r>
        <w:t xml:space="preserve">Huippukilpailijat</w:t>
      </w:r>
      <w:r>
        <w:rPr>
          <w:color w:val="A9A9A9"/>
        </w:rPr>
        <w:t xml:space="preserve">10</w:t>
      </w:r>
      <w:r>
        <w:t xml:space="preserve"> aloittivat </w:t>
      </w:r>
      <w:r>
        <w:rPr>
          <w:color w:val="DCDCDC"/>
        </w:rPr>
        <w:t xml:space="preserve">viidellä </w:t>
      </w:r>
      <w:r>
        <w:t xml:space="preserve">miehellä ja viidellä naisella, mutta miehet putosivat pois peräkkäin viiden ensimmäisen viikon aikana, ja </w:t>
      </w:r>
      <w:r>
        <w:rPr>
          <w:color w:val="2F4F4F"/>
        </w:rPr>
        <w:t xml:space="preserve">Lazaro Arbos </w:t>
      </w:r>
      <w:r>
        <w:t xml:space="preserve">oli viimeinen mies, joka putosi. Ensimmäistä kertaa ohjelman historiassa viisi parasta kilpailijaa olivat kaikki naisia. Tämä oli myös ensimmäinen kerta, kun tuomareiden "säästöä" ei käytetty, </w:t>
      </w:r>
      <w:r>
        <w:t xml:space="preserve">joten </w:t>
      </w:r>
      <w:r>
        <w:rPr>
          <w:color w:val="556B2F"/>
        </w:rPr>
        <w:t xml:space="preserve">neljälle </w:t>
      </w:r>
      <w:r>
        <w:t xml:space="preserve">parhaalle </w:t>
      </w:r>
      <w:r>
        <w:t xml:space="preserve">kilpailijalle annettiin lisäviikko aikaa esiintyä uudestaan, ja heidän äänensä siirrettiin eteenpäin ilman, että heitä poistettiin ensimmäisellä viikolla.</w:t>
      </w:r>
    </w:p>
    <w:p>
      <w:r>
        <w:rPr>
          <w:b/>
        </w:rPr>
        <w:t xml:space="preserve">Kysymys 0</w:t>
      </w:r>
    </w:p>
    <w:p>
      <w:r>
        <w:t xml:space="preserve">Kuinka monta tyttöä oli 10 parhaan joukossa American Idolin 12. kaudella?</w:t>
      </w:r>
    </w:p>
    <w:p>
      <w:r>
        <w:rPr>
          <w:b/>
        </w:rPr>
        <w:t xml:space="preserve">Kysymys 1</w:t>
      </w:r>
    </w:p>
    <w:p>
      <w:r>
        <w:t xml:space="preserve">Kuka oli viimeinen American Idolin 12. kaudella kotiin lähetetty mies?</w:t>
      </w:r>
    </w:p>
    <w:p>
      <w:r>
        <w:rPr>
          <w:b/>
        </w:rPr>
        <w:t xml:space="preserve">Kysymys 2</w:t>
      </w:r>
    </w:p>
    <w:p>
      <w:r>
        <w:t xml:space="preserve">Kuinka monta kilpailijaa tällä kaudella oli?</w:t>
      </w:r>
    </w:p>
    <w:p>
      <w:r>
        <w:rPr>
          <w:b/>
        </w:rPr>
        <w:t xml:space="preserve">Kysymys 3</w:t>
      </w:r>
    </w:p>
    <w:p>
      <w:r>
        <w:t xml:space="preserve">Kuinka monta viikkoa peräkkäin miespuolisia kilpailijoita poistettiin?</w:t>
      </w:r>
    </w:p>
    <w:p>
      <w:r>
        <w:rPr>
          <w:b/>
        </w:rPr>
        <w:t xml:space="preserve">Kysymys 4</w:t>
      </w:r>
    </w:p>
    <w:p>
      <w:r>
        <w:t xml:space="preserve">Kuka on viimeisenä eliminoitu mies?</w:t>
      </w:r>
    </w:p>
    <w:p>
      <w:r>
        <w:rPr>
          <w:b/>
        </w:rPr>
        <w:t xml:space="preserve">Kysymys 5</w:t>
      </w:r>
    </w:p>
    <w:p>
      <w:r>
        <w:t xml:space="preserve">Kuinka moni kilpailija pystyi esiintymään kaksi viikkoa ilman yhtään karsintaa?</w:t>
      </w:r>
    </w:p>
    <w:p>
      <w:r>
        <w:rPr>
          <w:b/>
        </w:rPr>
        <w:t xml:space="preserve">Tekstin numero 77</w:t>
      </w:r>
    </w:p>
    <w:p>
      <w:r>
        <w:t xml:space="preserve">23-vuotias </w:t>
      </w:r>
      <w:r>
        <w:rPr>
          <w:color w:val="A9A9A9"/>
        </w:rPr>
        <w:t xml:space="preserve">Candice Glover </w:t>
      </w:r>
      <w:r>
        <w:t xml:space="preserve">voitti kauden ja </w:t>
      </w:r>
      <w:r>
        <w:rPr>
          <w:color w:val="DCDCDC"/>
        </w:rPr>
        <w:t xml:space="preserve">Kree Harrison sijoittui </w:t>
      </w:r>
      <w:r>
        <w:t xml:space="preserve">toiseksi. Glover on ensimmäinen American Idolin voittanut nainen sitten Jordin Sparksin. Glover julkaisi </w:t>
      </w:r>
      <w:r>
        <w:t xml:space="preserve">singlenä </w:t>
      </w:r>
      <w:r>
        <w:t xml:space="preserve">kappaleen "</w:t>
      </w:r>
      <w:r>
        <w:rPr>
          <w:color w:val="2F4F4F"/>
        </w:rPr>
        <w:t xml:space="preserve">I Am Beautiful"</w:t>
      </w:r>
      <w:r>
        <w:t xml:space="preserve">, kun taas Harrison julkaisi kappaleen "</w:t>
      </w:r>
      <w:r>
        <w:rPr>
          <w:color w:val="556B2F"/>
        </w:rPr>
        <w:t xml:space="preserve">All Cried Out</w:t>
      </w:r>
      <w:r>
        <w:t xml:space="preserve">" heti ohjelman jälkeen</w:t>
      </w:r>
      <w:r>
        <w:t xml:space="preserve">.</w:t>
      </w:r>
      <w:r>
        <w:t xml:space="preserve"> Gloverin debyyttialbumi myi huonosti, ja tämä on myös ensimmäinen kausi, jolla kakkossijaa </w:t>
      </w:r>
      <w:r>
        <w:rPr>
          <w:color w:val="6B8E23"/>
        </w:rPr>
        <w:t xml:space="preserve">ei ole kiinnitetty musiikkilevy-yhtiöön</w:t>
      </w:r>
      <w:r>
        <w:t xml:space="preserve">.</w:t>
      </w:r>
    </w:p>
    <w:p>
      <w:r>
        <w:rPr>
          <w:b/>
        </w:rPr>
        <w:t xml:space="preserve">Kysymys 0</w:t>
      </w:r>
    </w:p>
    <w:p>
      <w:r>
        <w:t xml:space="preserve">Kuka voitti American Idolsin kahdennentoista kauden?</w:t>
      </w:r>
    </w:p>
    <w:p>
      <w:r>
        <w:rPr>
          <w:b/>
        </w:rPr>
        <w:t xml:space="preserve">Kysymys 1</w:t>
      </w:r>
    </w:p>
    <w:p>
      <w:r>
        <w:t xml:space="preserve">Kuka kilpailija sijoittui toiseksi American Idolin 12. kaudella?</w:t>
      </w:r>
    </w:p>
    <w:p>
      <w:r>
        <w:rPr>
          <w:b/>
        </w:rPr>
        <w:t xml:space="preserve">Kysymys 2</w:t>
      </w:r>
    </w:p>
    <w:p>
      <w:r>
        <w:t xml:space="preserve">Mikä oli Candice Gloverin ensimmäinen kappale American Idol -voiton jälkeen?</w:t>
      </w:r>
    </w:p>
    <w:p>
      <w:r>
        <w:rPr>
          <w:b/>
        </w:rPr>
        <w:t xml:space="preserve">Kysymys 3</w:t>
      </w:r>
    </w:p>
    <w:p>
      <w:r>
        <w:t xml:space="preserve">Minkä kappaleen Kree Harrison julkaisi ensimmäisen kerran American Idolissa ollessaan?</w:t>
      </w:r>
    </w:p>
    <w:p>
      <w:r>
        <w:rPr>
          <w:b/>
        </w:rPr>
        <w:t xml:space="preserve">Kysymys 4</w:t>
      </w:r>
    </w:p>
    <w:p>
      <w:r>
        <w:t xml:space="preserve">Kuka oli kakkonen?</w:t>
      </w:r>
    </w:p>
    <w:p>
      <w:r>
        <w:rPr>
          <w:b/>
        </w:rPr>
        <w:t xml:space="preserve">Kysymys 5</w:t>
      </w:r>
    </w:p>
    <w:p>
      <w:r>
        <w:t xml:space="preserve">Mikä oli Gloverin ensimmäinen single?</w:t>
      </w:r>
    </w:p>
    <w:p>
      <w:r>
        <w:rPr>
          <w:b/>
        </w:rPr>
        <w:t xml:space="preserve">Kysymys 6</w:t>
      </w:r>
    </w:p>
    <w:p>
      <w:r>
        <w:t xml:space="preserve">Mikä oli Harrisonin ensimmäinen single?</w:t>
      </w:r>
    </w:p>
    <w:p>
      <w:r>
        <w:rPr>
          <w:b/>
        </w:rPr>
        <w:t xml:space="preserve">Kysymys 7</w:t>
      </w:r>
    </w:p>
    <w:p>
      <w:r>
        <w:t xml:space="preserve">Tämä on ensimmäinen kausi, jolloin mitä ei tapahtunut ensimmäiselle sijalle?</w:t>
      </w:r>
    </w:p>
    <w:p>
      <w:r>
        <w:rPr>
          <w:b/>
        </w:rPr>
        <w:t xml:space="preserve">Tekstin numero 78</w:t>
      </w:r>
    </w:p>
    <w:p>
      <w:r>
        <w:t xml:space="preserve">Kauden loppupuolella </w:t>
      </w:r>
      <w:r>
        <w:rPr>
          <w:color w:val="A9A9A9"/>
        </w:rPr>
        <w:t xml:space="preserve">Randy Jackson, joka oli </w:t>
      </w:r>
      <w:r>
        <w:t xml:space="preserve">viimeinen jäljellä oleva alkuperäisistä tuomareista, ilmoitti, ettei hän enää toimisi tuomarina, koska hänellä oli muita liiketoimia. </w:t>
      </w:r>
      <w:r>
        <w:t xml:space="preserve">Myös </w:t>
      </w:r>
      <w:r>
        <w:t xml:space="preserve">molemmat tuomarit </w:t>
      </w:r>
      <w:r>
        <w:rPr>
          <w:color w:val="DCDCDC"/>
        </w:rPr>
        <w:t xml:space="preserve">Mariah Carey ja Nicki Minaj </w:t>
      </w:r>
      <w:r>
        <w:t xml:space="preserve">päättivät lähteä </w:t>
      </w:r>
      <w:r>
        <w:rPr>
          <w:color w:val="2F4F4F"/>
        </w:rPr>
        <w:t xml:space="preserve">yhden </w:t>
      </w:r>
      <w:r>
        <w:t xml:space="preserve">kauden </w:t>
      </w:r>
      <w:r>
        <w:t xml:space="preserve">jälkeen </w:t>
      </w:r>
      <w:r>
        <w:t xml:space="preserve">keskittyäkseen musiikkiuraansa.</w:t>
      </w:r>
    </w:p>
    <w:p>
      <w:r>
        <w:rPr>
          <w:b/>
        </w:rPr>
        <w:t xml:space="preserve">Kysymys 0</w:t>
      </w:r>
    </w:p>
    <w:p>
      <w:r>
        <w:t xml:space="preserve">Kuka pitkäaikainen tuomari päätti jättää paikkansa kauden lopussa?</w:t>
      </w:r>
    </w:p>
    <w:p>
      <w:r>
        <w:rPr>
          <w:b/>
        </w:rPr>
        <w:t xml:space="preserve">Kysymys 1</w:t>
      </w:r>
    </w:p>
    <w:p>
      <w:r>
        <w:t xml:space="preserve">Kuinka monta kautta Mariah Carey oli tuomarina American Idolissa?</w:t>
      </w:r>
    </w:p>
    <w:p>
      <w:r>
        <w:rPr>
          <w:b/>
        </w:rPr>
        <w:t xml:space="preserve">Kysymys 2</w:t>
      </w:r>
    </w:p>
    <w:p>
      <w:r>
        <w:t xml:space="preserve">Kuka ilmoitti, että tämä on hänen viimeinen vuotensa tuomarina?</w:t>
      </w:r>
    </w:p>
    <w:p>
      <w:r>
        <w:rPr>
          <w:b/>
        </w:rPr>
        <w:t xml:space="preserve">Kysymys 3</w:t>
      </w:r>
    </w:p>
    <w:p>
      <w:r>
        <w:t xml:space="preserve">Ketkä muut tuomarit lähtivät tämän kauden jälkeen?</w:t>
      </w:r>
    </w:p>
    <w:p>
      <w:r>
        <w:rPr>
          <w:b/>
        </w:rPr>
        <w:t xml:space="preserve">Tekstin numero 79</w:t>
      </w:r>
    </w:p>
    <w:p>
      <w:r>
        <w:t xml:space="preserve">Kolmastoista kausi sai ensi-iltansa </w:t>
      </w:r>
      <w:r>
        <w:rPr>
          <w:color w:val="A9A9A9"/>
        </w:rPr>
        <w:t xml:space="preserve">15. tammikuuta </w:t>
      </w:r>
      <w:r>
        <w:rPr>
          <w:color w:val="DCDCDC"/>
        </w:rPr>
        <w:t xml:space="preserve">2014</w:t>
      </w:r>
      <w:r>
        <w:t xml:space="preserve">, </w:t>
      </w:r>
      <w:r>
        <w:rPr>
          <w:color w:val="2F4F4F"/>
        </w:rPr>
        <w:t xml:space="preserve">Ryan Seacrest </w:t>
      </w:r>
      <w:r>
        <w:t xml:space="preserve">palasi isäntänä</w:t>
      </w:r>
      <w:r>
        <w:t xml:space="preserve">. </w:t>
      </w:r>
      <w:r>
        <w:rPr>
          <w:color w:val="556B2F"/>
        </w:rPr>
        <w:t xml:space="preserve">Randy Jackson </w:t>
      </w:r>
      <w:r>
        <w:t xml:space="preserve">ja Keith Urban palasivat, vaikkakin Jackson siirtyi tuomaristosta </w:t>
      </w:r>
      <w:r>
        <w:rPr>
          <w:color w:val="6B8E23"/>
        </w:rPr>
        <w:t xml:space="preserve">in-mentorin </w:t>
      </w:r>
      <w:r>
        <w:t xml:space="preserve">rooliin</w:t>
      </w:r>
      <w:r>
        <w:t xml:space="preserve">. Mariah Carey ja Nicki Minaj jättivät paneelin yhden kauden jälkeen. Entinen tuomari </w:t>
      </w:r>
      <w:r>
        <w:rPr>
          <w:color w:val="A0522D"/>
        </w:rPr>
        <w:t xml:space="preserve">Jennifer Lopez </w:t>
      </w:r>
      <w:r>
        <w:t xml:space="preserve">ja entinen mentori </w:t>
      </w:r>
      <w:r>
        <w:rPr>
          <w:color w:val="228B22"/>
        </w:rPr>
        <w:t xml:space="preserve">Harry Connick Jr. </w:t>
      </w:r>
      <w:r>
        <w:t xml:space="preserve">liittyivät Urbanin seuraan</w:t>
      </w:r>
      <w:r>
        <w:rPr>
          <w:color w:val="A0522D"/>
        </w:rPr>
        <w:t xml:space="preserve">.</w:t>
      </w:r>
      <w:r>
        <w:t xml:space="preserve"> Lisäksi </w:t>
      </w:r>
      <w:r>
        <w:rPr>
          <w:color w:val="191970"/>
        </w:rPr>
        <w:t xml:space="preserve">Nigel Lythgoe ja Ken Warwick </w:t>
      </w:r>
      <w:r>
        <w:t xml:space="preserve">korvattiin tuottajina Per Blankensilla, Jesse Ignjatovicilla ja Evan Praggerilla. Bill DeRonde korvasi Warwickin koejaksojen ohjaajana, kun taas Louis J. Horvitz korvasi </w:t>
      </w:r>
      <w:r>
        <w:rPr>
          <w:color w:val="8B0000"/>
        </w:rPr>
        <w:t xml:space="preserve">Gregg Gelfandin </w:t>
      </w:r>
      <w:r>
        <w:t xml:space="preserve">ohjelman ohjaajana.</w:t>
      </w:r>
    </w:p>
    <w:p>
      <w:r>
        <w:rPr>
          <w:b/>
        </w:rPr>
        <w:t xml:space="preserve">Kysymys 0</w:t>
      </w:r>
    </w:p>
    <w:p>
      <w:r>
        <w:t xml:space="preserve">Minä vuonna American Idolin 13. kausi esitettiin ensimmäisen kerran?</w:t>
      </w:r>
    </w:p>
    <w:p>
      <w:r>
        <w:rPr>
          <w:b/>
        </w:rPr>
        <w:t xml:space="preserve">Kysymys 1</w:t>
      </w:r>
    </w:p>
    <w:p>
      <w:r>
        <w:t xml:space="preserve">Kuka oli American idolin juontaja sen kolmannellatoista kaudella?</w:t>
      </w:r>
    </w:p>
    <w:p>
      <w:r>
        <w:rPr>
          <w:b/>
        </w:rPr>
        <w:t xml:space="preserve">Kysymys 2</w:t>
      </w:r>
    </w:p>
    <w:p>
      <w:r>
        <w:t xml:space="preserve">Minkä uuden roolin Randy Jackson otti American Idolsin kolmannellatoista kaudella?</w:t>
      </w:r>
    </w:p>
    <w:p>
      <w:r>
        <w:rPr>
          <w:b/>
        </w:rPr>
        <w:t xml:space="preserve">Kysymys 3</w:t>
      </w:r>
    </w:p>
    <w:p>
      <w:r>
        <w:t xml:space="preserve">Kuka ohjasi American Idolin kolmastoista kauden?</w:t>
      </w:r>
    </w:p>
    <w:p>
      <w:r>
        <w:rPr>
          <w:b/>
        </w:rPr>
        <w:t xml:space="preserve">Kysymys 4</w:t>
      </w:r>
    </w:p>
    <w:p>
      <w:r>
        <w:t xml:space="preserve">Milloin kausi 13 sai ensi-iltansa?</w:t>
      </w:r>
    </w:p>
    <w:p>
      <w:r>
        <w:rPr>
          <w:b/>
        </w:rPr>
        <w:t xml:space="preserve">Kysymys 5</w:t>
      </w:r>
    </w:p>
    <w:p>
      <w:r>
        <w:t xml:space="preserve">Kuka oli mentori tällä kaudella?</w:t>
      </w:r>
    </w:p>
    <w:p>
      <w:r>
        <w:rPr>
          <w:b/>
        </w:rPr>
        <w:t xml:space="preserve">Kysymys 6</w:t>
      </w:r>
    </w:p>
    <w:p>
      <w:r>
        <w:t xml:space="preserve">Kuka entinen tuomari palasi tuomaripaneeliin tällä kaudella?</w:t>
      </w:r>
    </w:p>
    <w:p>
      <w:r>
        <w:rPr>
          <w:b/>
        </w:rPr>
        <w:t xml:space="preserve">Kysymys 7</w:t>
      </w:r>
    </w:p>
    <w:p>
      <w:r>
        <w:t xml:space="preserve">Kuka entinen mentori liittyi tuomaripaneeliin tällä kaudella?</w:t>
      </w:r>
    </w:p>
    <w:p>
      <w:r>
        <w:rPr>
          <w:b/>
        </w:rPr>
        <w:t xml:space="preserve">Kysymys 8</w:t>
      </w:r>
    </w:p>
    <w:p>
      <w:r>
        <w:t xml:space="preserve">Per Blankens, Jesse Ignjatovic ja Evan Pragger korvasivat mitkä kaksi johtajaa?</w:t>
      </w:r>
    </w:p>
    <w:p>
      <w:r>
        <w:rPr>
          <w:b/>
        </w:rPr>
        <w:t xml:space="preserve">Tekstin numero 80</w:t>
      </w:r>
    </w:p>
    <w:p>
      <w:r>
        <w:t xml:space="preserve">Tämä oli ensimmäinen kausi, jolla kilpailijat saivat esittää loppukilpailussa </w:t>
      </w:r>
      <w:r>
        <w:rPr>
          <w:color w:val="A9A9A9"/>
        </w:rPr>
        <w:t xml:space="preserve">itse kirjoittamiaan kappaleita</w:t>
      </w:r>
      <w:r>
        <w:t xml:space="preserve">. </w:t>
      </w:r>
      <w:r>
        <w:rPr>
          <w:color w:val="DCDCDC"/>
        </w:rPr>
        <w:t xml:space="preserve">Kahdeksan parhaan </w:t>
      </w:r>
      <w:r>
        <w:t xml:space="preserve">joukossa </w:t>
      </w:r>
      <w:r>
        <w:rPr>
          <w:color w:val="2F4F4F"/>
        </w:rPr>
        <w:t xml:space="preserve">Sam Woolf </w:t>
      </w:r>
      <w:r>
        <w:t xml:space="preserve">sai vähiten ääniä, mutta tuomarit pelastivat hänet pudotukselta</w:t>
      </w:r>
      <w:r>
        <w:rPr>
          <w:color w:val="DCDCDC"/>
        </w:rPr>
        <w:t xml:space="preserve">.</w:t>
      </w:r>
      <w:r>
        <w:t xml:space="preserve"> Sarjan 500. jakso oli </w:t>
      </w:r>
      <w:r>
        <w:rPr>
          <w:color w:val="556B2F"/>
        </w:rPr>
        <w:t xml:space="preserve">Top 3:n esitysilta</w:t>
      </w:r>
      <w:r>
        <w:t xml:space="preserve">.</w:t>
      </w:r>
    </w:p>
    <w:p>
      <w:r>
        <w:rPr>
          <w:b/>
        </w:rPr>
        <w:t xml:space="preserve">Kysymys 0</w:t>
      </w:r>
    </w:p>
    <w:p>
      <w:r>
        <w:t xml:space="preserve">Kenet kilpailijaa tuomarit pelastivat saatuaan vähiten ääniä American Idolin 13. kaudella?</w:t>
      </w:r>
    </w:p>
    <w:p>
      <w:r>
        <w:rPr>
          <w:b/>
        </w:rPr>
        <w:t xml:space="preserve">Kysymys 1</w:t>
      </w:r>
    </w:p>
    <w:p>
      <w:r>
        <w:t xml:space="preserve">Missä vaiheessa 13. kautta American Idol esitti 500. lähetyksensä?</w:t>
      </w:r>
    </w:p>
    <w:p>
      <w:r>
        <w:rPr>
          <w:b/>
        </w:rPr>
        <w:t xml:space="preserve">Kysymys 2</w:t>
      </w:r>
    </w:p>
    <w:p>
      <w:r>
        <w:t xml:space="preserve">Mitä kilpailijat saivat esittää finaalikierroksilla ensimmäistä kertaa ikinä?</w:t>
      </w:r>
    </w:p>
    <w:p>
      <w:r>
        <w:rPr>
          <w:b/>
        </w:rPr>
        <w:t xml:space="preserve">Kysymys 3</w:t>
      </w:r>
    </w:p>
    <w:p>
      <w:r>
        <w:t xml:space="preserve">Kuka sai tuomareiden pelastuksen tällä kaudella?</w:t>
      </w:r>
    </w:p>
    <w:p>
      <w:r>
        <w:rPr>
          <w:b/>
        </w:rPr>
        <w:t xml:space="preserve">Kysymys 4</w:t>
      </w:r>
    </w:p>
    <w:p>
      <w:r>
        <w:t xml:space="preserve">Milloin tuomarit käyttivät Woolfiin kohdistuvaa pelastustaan?</w:t>
      </w:r>
    </w:p>
    <w:p>
      <w:r>
        <w:rPr>
          <w:b/>
        </w:rPr>
        <w:t xml:space="preserve">Kysymys 5</w:t>
      </w:r>
    </w:p>
    <w:p>
      <w:r>
        <w:t xml:space="preserve">Mikä jakso oli koko sarjan 500. jakso?</w:t>
      </w:r>
    </w:p>
    <w:p>
      <w:r>
        <w:rPr>
          <w:b/>
        </w:rPr>
        <w:t xml:space="preserve">Tekstin numero 81</w:t>
      </w:r>
    </w:p>
    <w:p>
      <w:r>
        <w:t xml:space="preserve">Kauden voittajaksi valittiin </w:t>
      </w:r>
      <w:r>
        <w:rPr>
          <w:color w:val="A9A9A9"/>
        </w:rPr>
        <w:t xml:space="preserve">Caleb Johnson ja </w:t>
      </w:r>
      <w:r>
        <w:t xml:space="preserve">toiseksi sijoittui </w:t>
      </w:r>
      <w:r>
        <w:rPr>
          <w:color w:val="DCDCDC"/>
        </w:rPr>
        <w:t xml:space="preserve">Jena Irene. </w:t>
      </w:r>
      <w:r>
        <w:t xml:space="preserve">Johnson julkaisi </w:t>
      </w:r>
      <w:r>
        <w:t xml:space="preserve">kruunajaissinglenä </w:t>
      </w:r>
      <w:r>
        <w:t xml:space="preserve">kappaleen "</w:t>
      </w:r>
      <w:r>
        <w:rPr>
          <w:color w:val="2F4F4F"/>
        </w:rPr>
        <w:t xml:space="preserve">As Long as You Love Me</w:t>
      </w:r>
      <w:r>
        <w:t xml:space="preserve">", kun taas Irene julkaisi kappaleen "</w:t>
      </w:r>
      <w:r>
        <w:rPr>
          <w:color w:val="556B2F"/>
        </w:rPr>
        <w:t xml:space="preserve">We Are One</w:t>
      </w:r>
      <w:r>
        <w:t xml:space="preserve">".</w:t>
      </w:r>
    </w:p>
    <w:p>
      <w:r>
        <w:rPr>
          <w:b/>
        </w:rPr>
        <w:t xml:space="preserve">Kysymys 0</w:t>
      </w:r>
    </w:p>
    <w:p>
      <w:r>
        <w:t xml:space="preserve">Kuka voitti American Idolin 13. kauden?</w:t>
      </w:r>
    </w:p>
    <w:p>
      <w:r>
        <w:rPr>
          <w:b/>
        </w:rPr>
        <w:t xml:space="preserve">Kysymys 1</w:t>
      </w:r>
    </w:p>
    <w:p>
      <w:r>
        <w:t xml:space="preserve">Kuka sijoittui toiseksi American Idolin 13. kaudella?</w:t>
      </w:r>
    </w:p>
    <w:p>
      <w:r>
        <w:rPr>
          <w:b/>
        </w:rPr>
        <w:t xml:space="preserve">Kysymys 2</w:t>
      </w:r>
    </w:p>
    <w:p>
      <w:r>
        <w:t xml:space="preserve">Minkä kappaleen Caleb Johnson julkaisi ensimmäisen kerran voitettuaan American Idolin? </w:t>
      </w:r>
    </w:p>
    <w:p>
      <w:r>
        <w:rPr>
          <w:b/>
        </w:rPr>
        <w:t xml:space="preserve">Kysymys 3</w:t>
      </w:r>
    </w:p>
    <w:p>
      <w:r>
        <w:t xml:space="preserve">Minkä kappaleen Jena Irene julkaisi sen jälkeen, kun oli tullut toiseksi American Idolissa? </w:t>
      </w:r>
    </w:p>
    <w:p>
      <w:r>
        <w:rPr>
          <w:b/>
        </w:rPr>
        <w:t xml:space="preserve">Kysymys 4</w:t>
      </w:r>
    </w:p>
    <w:p>
      <w:r>
        <w:t xml:space="preserve">Kuka oli tämän kauden kakkonen?</w:t>
      </w:r>
    </w:p>
    <w:p>
      <w:r>
        <w:rPr>
          <w:b/>
        </w:rPr>
        <w:t xml:space="preserve">Kysymys 5</w:t>
      </w:r>
    </w:p>
    <w:p>
      <w:r>
        <w:t xml:space="preserve">Mikä oli Johnsonin kruunajaislaulu?</w:t>
      </w:r>
    </w:p>
    <w:p>
      <w:r>
        <w:rPr>
          <w:b/>
        </w:rPr>
        <w:t xml:space="preserve">Kysymys 6</w:t>
      </w:r>
    </w:p>
    <w:p>
      <w:r>
        <w:t xml:space="preserve">Mikä oli Irenen kruunajaislaulu?</w:t>
      </w:r>
    </w:p>
    <w:p>
      <w:r>
        <w:rPr>
          <w:b/>
        </w:rPr>
        <w:t xml:space="preserve">Tekstin numero 82</w:t>
      </w:r>
    </w:p>
    <w:p>
      <w:r>
        <w:t xml:space="preserve">Neljästoista kausi sai ensi-iltansa </w:t>
      </w:r>
      <w:r>
        <w:rPr>
          <w:color w:val="A9A9A9"/>
        </w:rPr>
        <w:t xml:space="preserve">7. tammikuuta </w:t>
      </w:r>
      <w:r>
        <w:rPr>
          <w:color w:val="DCDCDC"/>
        </w:rPr>
        <w:t xml:space="preserve">2015</w:t>
      </w:r>
      <w:r>
        <w:t xml:space="preserve">. </w:t>
      </w:r>
      <w:r>
        <w:rPr>
          <w:color w:val="2F4F4F"/>
        </w:rPr>
        <w:t xml:space="preserve">Ryan Seacrest </w:t>
      </w:r>
      <w:r>
        <w:t xml:space="preserve">palasi isännäksi, kun taas Jennifer Lopez, Keith Urban ja Harry Connick, Jr. palasivat </w:t>
      </w:r>
      <w:r>
        <w:rPr>
          <w:color w:val="556B2F"/>
        </w:rPr>
        <w:t xml:space="preserve">tuomareiksi </w:t>
      </w:r>
      <w:r>
        <w:t xml:space="preserve">neljännelle, kolmannelle ja toiselle kaudelle</w:t>
      </w:r>
      <w:r>
        <w:t xml:space="preserve">. </w:t>
      </w:r>
      <w:r>
        <w:t xml:space="preserve">Kahdeksannen kauden kakkonen </w:t>
      </w:r>
      <w:r>
        <w:rPr>
          <w:color w:val="6B8E23"/>
        </w:rPr>
        <w:t xml:space="preserve">Adam Lambert </w:t>
      </w:r>
      <w:r>
        <w:t xml:space="preserve">tuurasi Urbania New Yorkin koe-esiintymisissä</w:t>
      </w:r>
      <w:r>
        <w:t xml:space="preserve">. </w:t>
      </w:r>
      <w:r>
        <w:rPr>
          <w:color w:val="A0522D"/>
        </w:rPr>
        <w:t xml:space="preserve">Randy Jackson </w:t>
      </w:r>
      <w:r>
        <w:t xml:space="preserve">ei palannut tämän kauden sisäiseksi mentoriksi.</w:t>
      </w:r>
    </w:p>
    <w:p>
      <w:r>
        <w:rPr>
          <w:b/>
        </w:rPr>
        <w:t xml:space="preserve">Kysymys 0</w:t>
      </w:r>
    </w:p>
    <w:p>
      <w:r>
        <w:t xml:space="preserve">Minä vuonna American Idol esitti ensimmäisen kerran neljäntoista kautensa?</w:t>
      </w:r>
    </w:p>
    <w:p>
      <w:r>
        <w:rPr>
          <w:b/>
        </w:rPr>
        <w:t xml:space="preserve">Kysymys 1</w:t>
      </w:r>
    </w:p>
    <w:p>
      <w:r>
        <w:t xml:space="preserve">Kuka oli American Idolin juontaja sen neljännellätoista kaudella? </w:t>
      </w:r>
    </w:p>
    <w:p>
      <w:r>
        <w:rPr>
          <w:b/>
        </w:rPr>
        <w:t xml:space="preserve">Kysymys 2</w:t>
      </w:r>
    </w:p>
    <w:p>
      <w:r>
        <w:t xml:space="preserve">Kuka entinen kilpailija korvasi Keith Urbanin New Yorkin koelauluissa?</w:t>
      </w:r>
    </w:p>
    <w:p>
      <w:r>
        <w:rPr>
          <w:b/>
        </w:rPr>
        <w:t xml:space="preserve">Kysymys 3</w:t>
      </w:r>
    </w:p>
    <w:p>
      <w:r>
        <w:t xml:space="preserve">Mikä oli Keith Urbansin asema American Idolissa sen neljännellätoista kaudella? </w:t>
      </w:r>
    </w:p>
    <w:p>
      <w:r>
        <w:rPr>
          <w:b/>
        </w:rPr>
        <w:t xml:space="preserve">Kysymys 4</w:t>
      </w:r>
    </w:p>
    <w:p>
      <w:r>
        <w:t xml:space="preserve">Kuka ei palannut mentoriksi kaudella 14?</w:t>
      </w:r>
    </w:p>
    <w:p>
      <w:r>
        <w:rPr>
          <w:b/>
        </w:rPr>
        <w:t xml:space="preserve">Kysymys 5</w:t>
      </w:r>
    </w:p>
    <w:p>
      <w:r>
        <w:t xml:space="preserve">Milloin kausi 14 sai ensi-iltansa?</w:t>
      </w:r>
    </w:p>
    <w:p>
      <w:r>
        <w:rPr>
          <w:b/>
        </w:rPr>
        <w:t xml:space="preserve">Kysymys 6</w:t>
      </w:r>
    </w:p>
    <w:p>
      <w:r>
        <w:t xml:space="preserve">Kuka otti Urbanin paikan New Yorkin koe-esiintymisissä?</w:t>
      </w:r>
    </w:p>
    <w:p>
      <w:r>
        <w:rPr>
          <w:b/>
        </w:rPr>
        <w:t xml:space="preserve">Tekstin numero 83</w:t>
      </w:r>
    </w:p>
    <w:p>
      <w:r>
        <w:t xml:space="preserve">Tämän kauden muutoksiin kuuluu, että </w:t>
      </w:r>
      <w:r>
        <w:t xml:space="preserve">kymmenen viimeisen jakson aikana </w:t>
      </w:r>
      <w:r>
        <w:t xml:space="preserve">esitetään vain </w:t>
      </w:r>
      <w:r>
        <w:rPr>
          <w:color w:val="A9A9A9"/>
        </w:rPr>
        <w:t xml:space="preserve">yksi </w:t>
      </w:r>
      <w:r>
        <w:t xml:space="preserve">jakso viikossa. </w:t>
      </w:r>
      <w:r>
        <w:rPr>
          <w:color w:val="DCDCDC"/>
        </w:rPr>
        <w:t xml:space="preserve">Coca Cola </w:t>
      </w:r>
      <w:r>
        <w:t xml:space="preserve">lopetti ohjelman pitkäaikaisen sponsorointinsa, ja </w:t>
      </w:r>
      <w:r>
        <w:rPr>
          <w:color w:val="2F4F4F"/>
        </w:rPr>
        <w:t xml:space="preserve">Ford Motor Companyn </w:t>
      </w:r>
      <w:r>
        <w:t xml:space="preserve">rooli jäi pienemmäksi. Kauden voittaja sai myös levytyssopimuksen </w:t>
      </w:r>
      <w:r>
        <w:rPr>
          <w:color w:val="556B2F"/>
        </w:rPr>
        <w:t xml:space="preserve">Big Machine Recordsin kanssa</w:t>
      </w:r>
      <w:r>
        <w:t xml:space="preserve">.</w:t>
      </w:r>
    </w:p>
    <w:p>
      <w:r>
        <w:rPr>
          <w:b/>
        </w:rPr>
        <w:t xml:space="preserve">Kysymys 0</w:t>
      </w:r>
    </w:p>
    <w:p>
      <w:r>
        <w:t xml:space="preserve">Kuinka monta jaksoa American Idolissa oli joka viikko kymmenen parhaan joukossa?</w:t>
      </w:r>
    </w:p>
    <w:p>
      <w:r>
        <w:rPr>
          <w:b/>
        </w:rPr>
        <w:t xml:space="preserve">Kysymys 1</w:t>
      </w:r>
    </w:p>
    <w:p>
      <w:r>
        <w:t xml:space="preserve">Mikä juomayhtiö lopetti suhteensa American Idolin kanssa 14. kaudella?</w:t>
      </w:r>
    </w:p>
    <w:p>
      <w:r>
        <w:rPr>
          <w:b/>
        </w:rPr>
        <w:t xml:space="preserve">Kysymys 2</w:t>
      </w:r>
    </w:p>
    <w:p>
      <w:r>
        <w:t xml:space="preserve">Millä autofirmalla oli suhde American Idolin kanssa kaudella 14?</w:t>
      </w:r>
    </w:p>
    <w:p>
      <w:r>
        <w:rPr>
          <w:b/>
        </w:rPr>
        <w:t xml:space="preserve">Kysymys 3</w:t>
      </w:r>
    </w:p>
    <w:p>
      <w:r>
        <w:t xml:space="preserve">Millä levy-yhtiöllä oli sopimus American Idolsin neljäntoista kauden voittajan kanssa?</w:t>
      </w:r>
    </w:p>
    <w:p>
      <w:r>
        <w:rPr>
          <w:b/>
        </w:rPr>
        <w:t xml:space="preserve">Kysymys 4</w:t>
      </w:r>
    </w:p>
    <w:p>
      <w:r>
        <w:t xml:space="preserve">Kuinka monta jaksoa Idolia esitettiin tällä kaudella viikoittain?</w:t>
      </w:r>
    </w:p>
    <w:p>
      <w:r>
        <w:rPr>
          <w:b/>
        </w:rPr>
        <w:t xml:space="preserve">Kysymys 5</w:t>
      </w:r>
    </w:p>
    <w:p>
      <w:r>
        <w:t xml:space="preserve">Kuka lopetti sponsorointinsa tällä kaudella?</w:t>
      </w:r>
    </w:p>
    <w:p>
      <w:r>
        <w:rPr>
          <w:b/>
        </w:rPr>
        <w:t xml:space="preserve">Kysymys 6</w:t>
      </w:r>
    </w:p>
    <w:p>
      <w:r>
        <w:t xml:space="preserve">Mikä muu yritys vähensi sponsorointiaan tällä kaudella?</w:t>
      </w:r>
    </w:p>
    <w:p>
      <w:r>
        <w:rPr>
          <w:b/>
        </w:rPr>
        <w:t xml:space="preserve">Kysymys 7</w:t>
      </w:r>
    </w:p>
    <w:p>
      <w:r>
        <w:t xml:space="preserve">Tämän kauden voittaja voitti levytyssopimuksen minkä yhtiön kanssa?</w:t>
      </w:r>
    </w:p>
    <w:p>
      <w:r>
        <w:rPr>
          <w:b/>
        </w:rPr>
        <w:t xml:space="preserve">Tekstin numero 84</w:t>
      </w:r>
    </w:p>
    <w:p>
      <w:r>
        <w:rPr>
          <w:color w:val="A9A9A9"/>
        </w:rPr>
        <w:t xml:space="preserve">Nick Fradiani </w:t>
      </w:r>
      <w:r>
        <w:t xml:space="preserve">voitti kauden voittamalla </w:t>
      </w:r>
      <w:r>
        <w:rPr>
          <w:color w:val="DCDCDC"/>
        </w:rPr>
        <w:t xml:space="preserve">Clark Beckhamin</w:t>
      </w:r>
      <w:r>
        <w:t xml:space="preserve">. Voitollaan Fradianista tuli ensimmäinen voittaja Koillisalueelta. Fradiani julkaisi </w:t>
      </w:r>
      <w:r>
        <w:t xml:space="preserve">kruunajaissingleksi </w:t>
      </w:r>
      <w:r>
        <w:t xml:space="preserve">"</w:t>
      </w:r>
      <w:r>
        <w:rPr>
          <w:color w:val="2F4F4F"/>
        </w:rPr>
        <w:t xml:space="preserve">Beautiful Life</w:t>
      </w:r>
      <w:r>
        <w:t xml:space="preserve">", kun taas Beckham julkaisi "</w:t>
      </w:r>
      <w:r>
        <w:rPr>
          <w:color w:val="556B2F"/>
        </w:rPr>
        <w:t xml:space="preserve">Champion</w:t>
      </w:r>
      <w:r>
        <w:t xml:space="preserve">"</w:t>
      </w:r>
      <w:r>
        <w:t xml:space="preserve">. </w:t>
      </w:r>
      <w:r>
        <w:t xml:space="preserve">Kolmanneksi finaalissa sijoittunut </w:t>
      </w:r>
      <w:r>
        <w:rPr>
          <w:color w:val="6B8E23"/>
        </w:rPr>
        <w:t xml:space="preserve">Jax </w:t>
      </w:r>
      <w:r>
        <w:t xml:space="preserve">julkaisi myös singlen nimeltä "</w:t>
      </w:r>
      <w:r>
        <w:rPr>
          <w:color w:val="A0522D"/>
        </w:rPr>
        <w:t xml:space="preserve">Forcefield</w:t>
      </w:r>
      <w:r>
        <w:t xml:space="preserve">"</w:t>
      </w:r>
      <w:r>
        <w:t xml:space="preserve">.</w:t>
      </w:r>
    </w:p>
    <w:p>
      <w:r>
        <w:rPr>
          <w:b/>
        </w:rPr>
        <w:t xml:space="preserve">Kysymys 0</w:t>
      </w:r>
    </w:p>
    <w:p>
      <w:r>
        <w:t xml:space="preserve">Kuka voitti American Idolsin neljänteentoista kauden?</w:t>
      </w:r>
    </w:p>
    <w:p>
      <w:r>
        <w:rPr>
          <w:b/>
        </w:rPr>
        <w:t xml:space="preserve">Kysymys 1</w:t>
      </w:r>
    </w:p>
    <w:p>
      <w:r>
        <w:t xml:space="preserve">Kuka sijoittui toiseksi American Idolissa kaudella 14?</w:t>
      </w:r>
    </w:p>
    <w:p>
      <w:r>
        <w:rPr>
          <w:b/>
        </w:rPr>
        <w:t xml:space="preserve">Kysymys 2</w:t>
      </w:r>
    </w:p>
    <w:p>
      <w:r>
        <w:t xml:space="preserve">Kuka tuli kolmanneksi American Idolissa kaudella 14?</w:t>
      </w:r>
    </w:p>
    <w:p>
      <w:r>
        <w:rPr>
          <w:b/>
        </w:rPr>
        <w:t xml:space="preserve">Kysymys 3</w:t>
      </w:r>
    </w:p>
    <w:p>
      <w:r>
        <w:t xml:space="preserve">Mikä oli Nick Fradianin voittolaulun nimi?</w:t>
      </w:r>
    </w:p>
    <w:p>
      <w:r>
        <w:rPr>
          <w:b/>
        </w:rPr>
        <w:t xml:space="preserve">Kysymys 4</w:t>
      </w:r>
    </w:p>
    <w:p>
      <w:r>
        <w:t xml:space="preserve">Minkä kappaleen Jax julkaisi sen jälkeen, kun hän oli tullut kolmanneksi American Idolissa?</w:t>
      </w:r>
    </w:p>
    <w:p>
      <w:r>
        <w:rPr>
          <w:b/>
        </w:rPr>
        <w:t xml:space="preserve">Kysymys 5</w:t>
      </w:r>
    </w:p>
    <w:p>
      <w:r>
        <w:t xml:space="preserve">Kuka voitti tämän Idol-kauden?</w:t>
      </w:r>
    </w:p>
    <w:p>
      <w:r>
        <w:rPr>
          <w:b/>
        </w:rPr>
        <w:t xml:space="preserve">Kysymys 6</w:t>
      </w:r>
    </w:p>
    <w:p>
      <w:r>
        <w:t xml:space="preserve">Kuka oli Idolsin kakkonen?</w:t>
      </w:r>
    </w:p>
    <w:p>
      <w:r>
        <w:rPr>
          <w:b/>
        </w:rPr>
        <w:t xml:space="preserve">Kysymys 7</w:t>
      </w:r>
    </w:p>
    <w:p>
      <w:r>
        <w:t xml:space="preserve">Mikä oli Nickin kruunajaislaulu?</w:t>
      </w:r>
    </w:p>
    <w:p>
      <w:r>
        <w:rPr>
          <w:b/>
        </w:rPr>
        <w:t xml:space="preserve">Kysymys 8</w:t>
      </w:r>
    </w:p>
    <w:p>
      <w:r>
        <w:t xml:space="preserve">Mikä oli Beckhamin ensimmäinen julkaisu?</w:t>
      </w:r>
    </w:p>
    <w:p>
      <w:r>
        <w:rPr>
          <w:b/>
        </w:rPr>
        <w:t xml:space="preserve">Kysymys 9</w:t>
      </w:r>
    </w:p>
    <w:p>
      <w:r>
        <w:t xml:space="preserve">Kuka kilpailija sijoittui kolmanneksi?</w:t>
      </w:r>
    </w:p>
    <w:p>
      <w:r>
        <w:rPr>
          <w:b/>
        </w:rPr>
        <w:t xml:space="preserve">Tekstin numero 85</w:t>
      </w:r>
    </w:p>
    <w:p>
      <w:r>
        <w:t xml:space="preserve">Fox ilmoitti </w:t>
      </w:r>
      <w:r>
        <w:rPr>
          <w:color w:val="A9A9A9"/>
        </w:rPr>
        <w:t xml:space="preserve">11. toukokuuta, </w:t>
      </w:r>
      <w:r>
        <w:t xml:space="preserve">että</w:t>
      </w:r>
      <w:r>
        <w:rPr>
          <w:color w:val="DCDCDC"/>
        </w:rPr>
        <w:t xml:space="preserve">20</w:t>
      </w:r>
      <w:r>
        <w:rPr>
          <w:color w:val="2F4F4F"/>
        </w:rPr>
        <w:t xml:space="preserve">1</w:t>
      </w:r>
      <w:r>
        <w:rPr>
          <w:color w:val="556B2F"/>
        </w:rPr>
        <w:t xml:space="preserve">5</w:t>
      </w:r>
      <w:r>
        <w:t xml:space="preserve"> viidestoista kausi olisi American Idolin viimeinen kausi; näin ollen kauden odotetaan keskittyvän enemmän ohjelman entisiin osallistujiin. </w:t>
      </w:r>
      <w:r>
        <w:rPr>
          <w:color w:val="6B8E23"/>
        </w:rPr>
        <w:t xml:space="preserve">Ryan Seacrest </w:t>
      </w:r>
      <w:r>
        <w:t xml:space="preserve">palaa juontajaksi, ja Harry Connick Jr., Keith Urban ja Jennifer Lopez palaavat </w:t>
      </w:r>
      <w:r>
        <w:rPr>
          <w:color w:val="A0522D"/>
        </w:rPr>
        <w:t xml:space="preserve">tuomareiksi </w:t>
      </w:r>
      <w:r>
        <w:t xml:space="preserve">kolmannelle, neljännelle ja viidennelle kaudelle</w:t>
      </w:r>
      <w:r>
        <w:t xml:space="preserve">.</w:t>
      </w:r>
    </w:p>
    <w:p>
      <w:r>
        <w:rPr>
          <w:b/>
        </w:rPr>
        <w:t xml:space="preserve">Kysymys 0</w:t>
      </w:r>
    </w:p>
    <w:p>
      <w:r>
        <w:t xml:space="preserve">Minä vuonna Fox ilmoitti American Idolin peruuttamisesta?</w:t>
      </w:r>
    </w:p>
    <w:p>
      <w:r>
        <w:rPr>
          <w:b/>
        </w:rPr>
        <w:t xml:space="preserve">Kysymys 1</w:t>
      </w:r>
    </w:p>
    <w:p>
      <w:r>
        <w:t xml:space="preserve">Kuinka monta kautta American Idolia on ollut?</w:t>
      </w:r>
    </w:p>
    <w:p>
      <w:r>
        <w:rPr>
          <w:b/>
        </w:rPr>
        <w:t xml:space="preserve">Kysymys 2</w:t>
      </w:r>
    </w:p>
    <w:p>
      <w:r>
        <w:t xml:space="preserve">Kuinka monta kautta Jennifer Lopez oli tuomarina American Idolissa? </w:t>
      </w:r>
    </w:p>
    <w:p>
      <w:r>
        <w:rPr>
          <w:b/>
        </w:rPr>
        <w:t xml:space="preserve">Kysymys 3</w:t>
      </w:r>
    </w:p>
    <w:p>
      <w:r>
        <w:t xml:space="preserve">Mikä oli Keith Urbansin rooli American Idolsin viidennellätoista kaudella?</w:t>
      </w:r>
    </w:p>
    <w:p>
      <w:r>
        <w:rPr>
          <w:b/>
        </w:rPr>
        <w:t xml:space="preserve">Kysymys 4</w:t>
      </w:r>
    </w:p>
    <w:p>
      <w:r>
        <w:t xml:space="preserve">Kuka juonsi American Idolia sen viimeisellä kaudella?</w:t>
      </w:r>
    </w:p>
    <w:p>
      <w:r>
        <w:rPr>
          <w:b/>
        </w:rPr>
        <w:t xml:space="preserve">Kysymys 5</w:t>
      </w:r>
    </w:p>
    <w:p>
      <w:r>
        <w:t xml:space="preserve">Milloin Fox ilmoitti, että kausi 15 olisi viimeinen kausi?</w:t>
      </w:r>
    </w:p>
    <w:p>
      <w:r>
        <w:rPr>
          <w:b/>
        </w:rPr>
        <w:t xml:space="preserve">Kysymys 6</w:t>
      </w:r>
    </w:p>
    <w:p>
      <w:r>
        <w:t xml:space="preserve">Kuka palaa juontajaksi?</w:t>
      </w:r>
    </w:p>
    <w:p>
      <w:r>
        <w:rPr>
          <w:b/>
        </w:rPr>
        <w:t xml:space="preserve">Tekstin numero 86</w:t>
      </w:r>
    </w:p>
    <w:p>
      <w:r>
        <w:t xml:space="preserve">Ohjelman perustamisesta lähtien vuonna </w:t>
      </w:r>
      <w:r>
        <w:rPr>
          <w:color w:val="A9A9A9"/>
        </w:rPr>
        <w:t xml:space="preserve">2002</w:t>
      </w:r>
      <w:r>
        <w:t xml:space="preserve">, </w:t>
      </w:r>
      <w:r>
        <w:rPr>
          <w:color w:val="DCDCDC"/>
        </w:rPr>
        <w:t xml:space="preserve">kymmenen </w:t>
      </w:r>
      <w:r>
        <w:t xml:space="preserve">neljästätoista Idol-voittajasta, mukaan lukien sen viisi ensimmäistä, ovat kotoisin </w:t>
      </w:r>
      <w:r>
        <w:t xml:space="preserve">Yhdysvaltojen </w:t>
      </w:r>
      <w:r>
        <w:rPr>
          <w:color w:val="2F4F4F"/>
        </w:rPr>
        <w:t xml:space="preserve">eteläosista. </w:t>
      </w:r>
      <w:r>
        <w:t xml:space="preserve">Myös monet muut merkittävät finalistit sarjan aikana ovat kotoisin Amerikan eteläosista, kuten Clay Aiken, Kellie Pickler ja </w:t>
      </w:r>
      <w:r>
        <w:rPr>
          <w:color w:val="556B2F"/>
        </w:rPr>
        <w:t xml:space="preserve">Chris Daughtry, </w:t>
      </w:r>
      <w:r>
        <w:t xml:space="preserve">jotka kaikki ovat kotoisin </w:t>
      </w:r>
      <w:r>
        <w:rPr>
          <w:color w:val="6B8E23"/>
        </w:rPr>
        <w:t xml:space="preserve">Pohjois-Carolinasta</w:t>
      </w:r>
      <w:r>
        <w:t xml:space="preserve">. Vuonna 2012 tehdyssä </w:t>
      </w:r>
      <w:r>
        <w:t xml:space="preserve">analyysissä, joka koski </w:t>
      </w:r>
      <w:r>
        <w:t xml:space="preserve">kaikkien tähänastisten kausien finaalissa esiintyneitä kilpailijoita</w:t>
      </w:r>
      <w:r>
        <w:rPr>
          <w:color w:val="A0522D"/>
        </w:rPr>
        <w:t xml:space="preserve">131</w:t>
      </w:r>
      <w:r>
        <w:t xml:space="preserve">, todettiin, että 48 prosentilla kilpailijoista oli jonkinlainen yhteys Yhdysvaltojen eteläosiin.</w:t>
      </w:r>
    </w:p>
    <w:p>
      <w:r>
        <w:rPr>
          <w:b/>
        </w:rPr>
        <w:t xml:space="preserve">Kysymys 0</w:t>
      </w:r>
    </w:p>
    <w:p>
      <w:r>
        <w:t xml:space="preserve">Kuinka monta finalistia American Idolissa oli vuonna 2012? </w:t>
      </w:r>
    </w:p>
    <w:p>
      <w:r>
        <w:rPr>
          <w:b/>
        </w:rPr>
        <w:t xml:space="preserve">Kysymys 1</w:t>
      </w:r>
    </w:p>
    <w:p>
      <w:r>
        <w:t xml:space="preserve">Milloin American Idol alkoi? </w:t>
      </w:r>
    </w:p>
    <w:p>
      <w:r>
        <w:rPr>
          <w:b/>
        </w:rPr>
        <w:t xml:space="preserve">Kysymys 2</w:t>
      </w:r>
    </w:p>
    <w:p>
      <w:r>
        <w:t xml:space="preserve">Miltä Yhdysvaltojen alueelta American Idolsin viisi ensimmäistä voittajaa olivat kotoisin? </w:t>
      </w:r>
    </w:p>
    <w:p>
      <w:r>
        <w:rPr>
          <w:b/>
        </w:rPr>
        <w:t xml:space="preserve">Kysymys 3</w:t>
      </w:r>
    </w:p>
    <w:p>
      <w:r>
        <w:t xml:space="preserve">Mistä osavaltiosta American Idol -kilpailija Clay Aiken on kotoisin?</w:t>
      </w:r>
    </w:p>
    <w:p>
      <w:r>
        <w:rPr>
          <w:b/>
        </w:rPr>
        <w:t xml:space="preserve">Kysymys 4</w:t>
      </w:r>
    </w:p>
    <w:p>
      <w:r>
        <w:t xml:space="preserve">Mistä osavaltiosta American Idol -kilpailija Chris Daughtry on kotoisin? </w:t>
      </w:r>
    </w:p>
    <w:p>
      <w:r>
        <w:rPr>
          <w:b/>
        </w:rPr>
        <w:t xml:space="preserve">Kysymys 5</w:t>
      </w:r>
    </w:p>
    <w:p>
      <w:r>
        <w:t xml:space="preserve">Kuinka monta Idol-voittajaa on tullut Amerikan eteläosista?</w:t>
      </w:r>
    </w:p>
    <w:p>
      <w:r>
        <w:rPr>
          <w:b/>
        </w:rPr>
        <w:t xml:space="preserve">Kysymys 6</w:t>
      </w:r>
    </w:p>
    <w:p>
      <w:r>
        <w:t xml:space="preserve">Clay Aikenin ja Kellie Picklerin lisäksi kuka muu Idol on kotoisin Pohjois-Carolinasta?</w:t>
      </w:r>
    </w:p>
    <w:p>
      <w:r>
        <w:rPr>
          <w:b/>
        </w:rPr>
        <w:t xml:space="preserve">Tekstin numero 87</w:t>
      </w:r>
    </w:p>
    <w:p>
      <w:r>
        <w:t xml:space="preserve">Ohjelma itsessään on suosittu Yhdysvaltojen eteläosissa, sillä kaakkoisosan kotitaloudet katsoivat American Idolia 10 prosenttia todennäköisemmin kahdeksannen kauden aikana vuonna 2009, ja itäisen keskiosien, kuten Kentuckyn, kotitaloudet katsoivat </w:t>
      </w:r>
      <w:r>
        <w:t xml:space="preserve">sarjaa </w:t>
      </w:r>
      <w:r>
        <w:rPr>
          <w:color w:val="A9A9A9"/>
        </w:rPr>
        <w:t xml:space="preserve">16 prosenttia </w:t>
      </w:r>
      <w:r>
        <w:t xml:space="preserve">todennäköisemmin. Musiikkimyynnin seurantapalvelu Nielsen SoundScanin tiedot osoittivat, että </w:t>
      </w:r>
      <w:r>
        <w:t xml:space="preserve">Idol-kilpailijoiden tammikuuhun 2010 mennessä myymistä </w:t>
      </w:r>
      <w:r>
        <w:rPr>
          <w:color w:val="DCDCDC"/>
        </w:rPr>
        <w:t xml:space="preserve">47 miljoonasta </w:t>
      </w:r>
      <w:r>
        <w:t xml:space="preserve">CD-levystä </w:t>
      </w:r>
      <w:r>
        <w:rPr>
          <w:color w:val="2F4F4F"/>
        </w:rPr>
        <w:t xml:space="preserve">85 prosenttia </w:t>
      </w:r>
      <w:r>
        <w:t xml:space="preserve">oli kilpailijoiden myymistä </w:t>
      </w:r>
      <w:r>
        <w:t xml:space="preserve">CD-levyistä, </w:t>
      </w:r>
      <w:r>
        <w:t xml:space="preserve">joilla oli yhteyksiä Amerikan eteläosiin.</w:t>
      </w:r>
    </w:p>
    <w:p>
      <w:r>
        <w:rPr>
          <w:b/>
        </w:rPr>
        <w:t xml:space="preserve">Kysymys 0</w:t>
      </w:r>
    </w:p>
    <w:p>
      <w:r>
        <w:t xml:space="preserve">Kuinka monta American Idol -kilpailijoiden CD-levyä oli myyty vuoden 2010 alussa? </w:t>
      </w:r>
    </w:p>
    <w:p>
      <w:r>
        <w:rPr>
          <w:b/>
        </w:rPr>
        <w:t xml:space="preserve">Kysymys 1</w:t>
      </w:r>
    </w:p>
    <w:p>
      <w:r>
        <w:t xml:space="preserve">Kuinka paljon todennäköisemmin joku Kentuckysta kotoisin oleva katsoi ohjelmaa samassa tutkimuksessa?</w:t>
      </w:r>
    </w:p>
    <w:p>
      <w:r>
        <w:rPr>
          <w:b/>
        </w:rPr>
        <w:t xml:space="preserve">Kysymys 2</w:t>
      </w:r>
    </w:p>
    <w:p>
      <w:r>
        <w:t xml:space="preserve">Kuinka monta CDS:ää Idol-kilpailijat myivät vuoteen 2010 asti?</w:t>
      </w:r>
    </w:p>
    <w:p>
      <w:r>
        <w:rPr>
          <w:b/>
        </w:rPr>
        <w:t xml:space="preserve">Kysymys 3</w:t>
      </w:r>
    </w:p>
    <w:p>
      <w:r>
        <w:t xml:space="preserve">Kuinka moni myydyistä CD-levyistä oli etelään sidoksissa olevien kilpailijoiden tekemiä?</w:t>
      </w:r>
    </w:p>
    <w:p>
      <w:r>
        <w:rPr>
          <w:b/>
        </w:rPr>
        <w:t xml:space="preserve">Tekstin numero 88</w:t>
      </w:r>
    </w:p>
    <w:p>
      <w:r>
        <w:t xml:space="preserve">Teorioita etelävaltiolaisten menestyksestä Idolissa on esitetty seuraavasti: musiikin tyylilajien monipuolisempi valikoima, koska eteläisissä osavaltioissa on useita eri musiikkityylejä; etelässä ei ole niin paljon mahdollisuuksia päästä popmusiikkibisnekseen; tekstiviestiäänestys, koska etelässä on eniten vain kännykkäpuhelimia käyttäviä kotitalouksia; ja vahva musiikin ja laulun perintö, joka on huomattavaa Raamattuvyöhykkeellä, jossa </w:t>
      </w:r>
      <w:r>
        <w:t xml:space="preserve">moni saa alkunsa julkisesta laulamisesta </w:t>
      </w:r>
      <w:r>
        <w:rPr>
          <w:color w:val="A9A9A9"/>
        </w:rPr>
        <w:t xml:space="preserve">kirkossa.</w:t>
      </w:r>
      <w:r>
        <w:t xml:space="preserve"> Toiset esittävät myös, että näiden kilpailijoiden eteläinen luonne vetoaa etelään ja lisää paikallista ylpeyttä. Viidennen kauden voittajan </w:t>
      </w:r>
      <w:r>
        <w:rPr>
          <w:color w:val="DCDCDC"/>
        </w:rPr>
        <w:t xml:space="preserve">Taylor Hicksin </w:t>
      </w:r>
      <w:r>
        <w:t xml:space="preserve">mukaan, </w:t>
      </w:r>
      <w:r>
        <w:t xml:space="preserve">joka on kotoisin </w:t>
      </w:r>
      <w:r>
        <w:rPr>
          <w:color w:val="2F4F4F"/>
        </w:rPr>
        <w:t xml:space="preserve">Alabaman </w:t>
      </w:r>
      <w:r>
        <w:t xml:space="preserve">osavaltiosta</w:t>
      </w:r>
      <w:r>
        <w:t xml:space="preserve">, "Etelän ihmisillä on paljon ylpeyttä ...".</w:t>
      </w:r>
      <w:r>
        <w:t xml:space="preserve"> Joten he haluavat ehdottomasti tukea kilpailijoita, jotka pärjäävät hyvin heidän osavaltiostaan tai alueeltaan."</w:t>
      </w:r>
    </w:p>
    <w:p>
      <w:r>
        <w:rPr>
          <w:b/>
        </w:rPr>
        <w:t xml:space="preserve">Kysymys 0</w:t>
      </w:r>
    </w:p>
    <w:p>
      <w:r>
        <w:t xml:space="preserve">Kuka voitti American Idolin viidennen kauden? </w:t>
      </w:r>
    </w:p>
    <w:p>
      <w:r>
        <w:rPr>
          <w:b/>
        </w:rPr>
        <w:t xml:space="preserve">Kysymys 1</w:t>
      </w:r>
    </w:p>
    <w:p>
      <w:r>
        <w:t xml:space="preserve">Mistä osavaltiosta Taylor Hicks on kotoisin? </w:t>
      </w:r>
    </w:p>
    <w:p>
      <w:r>
        <w:rPr>
          <w:b/>
        </w:rPr>
        <w:t xml:space="preserve">Kysymys 2</w:t>
      </w:r>
    </w:p>
    <w:p>
      <w:r>
        <w:t xml:space="preserve">Mistä ihmiset Etelä-Yhdysvalloissa usein aloittavat laulamisen? </w:t>
      </w:r>
    </w:p>
    <w:p>
      <w:r>
        <w:rPr>
          <w:b/>
        </w:rPr>
        <w:t xml:space="preserve">Kysymys 3</w:t>
      </w:r>
    </w:p>
    <w:p>
      <w:r>
        <w:t xml:space="preserve">Missä monet ihmiset aloittavat laulamisen etelässä?</w:t>
      </w:r>
    </w:p>
    <w:p>
      <w:r>
        <w:rPr>
          <w:b/>
        </w:rPr>
        <w:t xml:space="preserve">Kysymys 4</w:t>
      </w:r>
    </w:p>
    <w:p>
      <w:r>
        <w:t xml:space="preserve">Mistä Taylor Hicks on kotoisin?</w:t>
      </w:r>
    </w:p>
    <w:p>
      <w:r>
        <w:rPr>
          <w:b/>
        </w:rPr>
        <w:t xml:space="preserve">Tekstin numero 89</w:t>
      </w:r>
    </w:p>
    <w:p>
      <w:r>
        <w:rPr>
          <w:color w:val="A9A9A9"/>
        </w:rPr>
        <w:t xml:space="preserve">Viiden </w:t>
      </w:r>
      <w:r>
        <w:t xml:space="preserve">peräkkäisen kauden </w:t>
      </w:r>
      <w:r>
        <w:t xml:space="preserve">ajan</w:t>
      </w:r>
      <w:r>
        <w:t xml:space="preserve">, alkaen seitsemännestä kaudesta, titteli annettiin </w:t>
      </w:r>
      <w:r>
        <w:rPr>
          <w:color w:val="DCDCDC"/>
        </w:rPr>
        <w:t xml:space="preserve">kitaraa </w:t>
      </w:r>
      <w:r>
        <w:t xml:space="preserve">soittavalle valkoihoiselle miehelle </w:t>
      </w:r>
      <w:r>
        <w:t xml:space="preserve">- suuntaus, jota Idol-asiantuntijat kutsuvat "</w:t>
      </w:r>
      <w:r>
        <w:rPr>
          <w:color w:val="2F4F4F"/>
        </w:rPr>
        <w:t xml:space="preserve">White guy with guitar</w:t>
      </w:r>
      <w:r>
        <w:t xml:space="preserve">" eli "WGWG"-tekijäksi. Vain muutama tunti ennen kauden 11 finaalia, jossa </w:t>
      </w:r>
      <w:r>
        <w:rPr>
          <w:color w:val="556B2F"/>
        </w:rPr>
        <w:t xml:space="preserve">Phillip Phillips </w:t>
      </w:r>
      <w:r>
        <w:t xml:space="preserve">nimettiin voittajaksi, </w:t>
      </w:r>
      <w:r>
        <w:rPr>
          <w:color w:val="6B8E23"/>
        </w:rPr>
        <w:t xml:space="preserve">Richard Rushfield</w:t>
      </w:r>
      <w:r>
        <w:t xml:space="preserve">, </w:t>
      </w:r>
      <w:r>
        <w:rPr>
          <w:color w:val="A0522D"/>
        </w:rPr>
        <w:t xml:space="preserve">American Idol -</w:t>
      </w:r>
      <w:r>
        <w:t xml:space="preserve">kirjan kirjoittaja: </w:t>
      </w:r>
      <w:r>
        <w:rPr>
          <w:color w:val="A0522D"/>
        </w:rPr>
        <w:t xml:space="preserve">The Untold Story</w:t>
      </w:r>
      <w:r>
        <w:t xml:space="preserve">, sanoi: "Nuorten tyttöjen ja mummojen välinen liitto on olemassa, ja he näkevät sen, ei välttämättä kilpailuna pop-tähden luomisesta, joka kilpailee nykyradiossa, vaan .... -kilpailuna siitä, kuka on mukavin kaveri suosiokilpailussa", hän sanoo. "Ja se on johtanut neljän, ja nyt mahdollisesti viiden, peräkkäisen, ystävällisen, erittäin mukavan, hyvännäköisen valkoisen pojan dynastiaan."</w:t>
      </w:r>
    </w:p>
    <w:p>
      <w:r>
        <w:rPr>
          <w:b/>
        </w:rPr>
        <w:t xml:space="preserve">Kysymys 0</w:t>
      </w:r>
    </w:p>
    <w:p>
      <w:r>
        <w:t xml:space="preserve">Mitä lyhenne WGWG tarkoittaa? </w:t>
      </w:r>
    </w:p>
    <w:p>
      <w:r>
        <w:rPr>
          <w:b/>
        </w:rPr>
        <w:t xml:space="preserve">Kysymys 1</w:t>
      </w:r>
    </w:p>
    <w:p>
      <w:r>
        <w:t xml:space="preserve">Kuka voitti American Idolin yhdentoista kauden? </w:t>
      </w:r>
    </w:p>
    <w:p>
      <w:r>
        <w:rPr>
          <w:b/>
        </w:rPr>
        <w:t xml:space="preserve">Kysymys 2</w:t>
      </w:r>
    </w:p>
    <w:p>
      <w:r>
        <w:t xml:space="preserve">Mikä on Richard Rushfieldin American Idolista kirjoittaman kirjan nimi? </w:t>
      </w:r>
    </w:p>
    <w:p>
      <w:r>
        <w:rPr>
          <w:b/>
        </w:rPr>
        <w:t xml:space="preserve">Kysymys 3</w:t>
      </w:r>
    </w:p>
    <w:p>
      <w:r>
        <w:t xml:space="preserve">Kuinka monta kautta peräkkäin kaukasialaiset kitaraa soittavat miehet voittivat? </w:t>
      </w:r>
    </w:p>
    <w:p>
      <w:r>
        <w:rPr>
          <w:b/>
        </w:rPr>
        <w:t xml:space="preserve">Kysymys 4</w:t>
      </w:r>
    </w:p>
    <w:p>
      <w:r>
        <w:t xml:space="preserve">Mitä instrumenttia voittajat pelasivat viisi kautta peräkkäin?</w:t>
      </w:r>
    </w:p>
    <w:p>
      <w:r>
        <w:rPr>
          <w:b/>
        </w:rPr>
        <w:t xml:space="preserve">Kysymys 5</w:t>
      </w:r>
    </w:p>
    <w:p>
      <w:r>
        <w:t xml:space="preserve">Mikä on WGWG-tekijä?</w:t>
      </w:r>
    </w:p>
    <w:p>
      <w:r>
        <w:rPr>
          <w:b/>
        </w:rPr>
        <w:t xml:space="preserve">Kysymys 6</w:t>
      </w:r>
    </w:p>
    <w:p>
      <w:r>
        <w:t xml:space="preserve">Kuka kirjoitti American Idolin: The Untold Story?</w:t>
      </w:r>
    </w:p>
    <w:p>
      <w:r>
        <w:rPr>
          <w:b/>
        </w:rPr>
        <w:t xml:space="preserve">Kysymys 7</w:t>
      </w:r>
    </w:p>
    <w:p>
      <w:r>
        <w:t xml:space="preserve">Kuka valittiin kauden 11 voittajaksi?</w:t>
      </w:r>
    </w:p>
    <w:p>
      <w:r>
        <w:rPr>
          <w:b/>
        </w:rPr>
        <w:t xml:space="preserve">Tekstin numero 90</w:t>
      </w:r>
    </w:p>
    <w:p>
      <w:r>
        <w:t xml:space="preserve">Show'ta oli kritisoitu aiempina kausina siitä, että kilpailijoiden oli allekirjoitettava raskas sopimus, joka antoi </w:t>
      </w:r>
      <w:r>
        <w:rPr>
          <w:color w:val="A9A9A9"/>
        </w:rPr>
        <w:t xml:space="preserve">19 Entertainmentille </w:t>
      </w:r>
      <w:r>
        <w:t xml:space="preserve">liiallisen määräysvallan </w:t>
      </w:r>
      <w:r>
        <w:t xml:space="preserve">heidän tulevasta urastaan ja antoi suuren osan heidän tulevista tuloistaan yhtiön johdolle.</w:t>
      </w:r>
    </w:p>
    <w:p>
      <w:r>
        <w:rPr>
          <w:b/>
        </w:rPr>
        <w:t xml:space="preserve">Kysymys 0</w:t>
      </w:r>
    </w:p>
    <w:p>
      <w:r>
        <w:t xml:space="preserve">Minkä yrityksen kanssa kilpailijoiden on tehtävä sopimus American Idolissa?</w:t>
      </w:r>
    </w:p>
    <w:p>
      <w:r>
        <w:rPr>
          <w:b/>
        </w:rPr>
        <w:t xml:space="preserve">Tekstin numero 91</w:t>
      </w:r>
    </w:p>
    <w:p>
      <w:r>
        <w:t xml:space="preserve">Äänestystulokset ovat jatkuvasti aiheuttaneet kiistoja. Äänestysmekanismi oli myös herättänyt huomattavaa kritiikkiä, erityisesti </w:t>
      </w:r>
      <w:r>
        <w:rPr>
          <w:color w:val="A9A9A9"/>
        </w:rPr>
        <w:t xml:space="preserve">toisella kaudella, </w:t>
      </w:r>
      <w:r>
        <w:t xml:space="preserve">kun </w:t>
      </w:r>
      <w:r>
        <w:rPr>
          <w:color w:val="DCDCDC"/>
        </w:rPr>
        <w:t xml:space="preserve">Ruben Studdard </w:t>
      </w:r>
      <w:r>
        <w:t xml:space="preserve">voitti </w:t>
      </w:r>
      <w:r>
        <w:rPr>
          <w:color w:val="2F4F4F"/>
        </w:rPr>
        <w:t xml:space="preserve">Clay Aikenin </w:t>
      </w:r>
      <w:r>
        <w:t xml:space="preserve">tiukassa äänestyksessä, ja </w:t>
      </w:r>
      <w:r>
        <w:rPr>
          <w:color w:val="556B2F"/>
        </w:rPr>
        <w:t xml:space="preserve">kahdeksannella kaudella, </w:t>
      </w:r>
      <w:r>
        <w:t xml:space="preserve">kun tekstiäänien valtava lisääntyminen (</w:t>
      </w:r>
      <w:r>
        <w:rPr>
          <w:color w:val="6B8E23"/>
        </w:rPr>
        <w:t xml:space="preserve">100 miljoonaa </w:t>
      </w:r>
      <w:r>
        <w:t xml:space="preserve">tekstiääntä enemmän kuin seitsemännellä kaudella) lietsoi tekstiviestikiistaa. </w:t>
      </w:r>
      <w:r>
        <w:rPr>
          <w:color w:val="A0522D"/>
        </w:rPr>
        <w:t xml:space="preserve">Valtaäänestykseen </w:t>
      </w:r>
      <w:r>
        <w:t xml:space="preserve">liittyviä huolenaiheita </w:t>
      </w:r>
      <w:r>
        <w:t xml:space="preserve">on esitetty jo ensimmäisestä kaudesta lähtien. Vuodesta 2004 lähtien äänestyksiin ovat vaikuttaneet vähäisessä määrin myös verkkoyhteisöt, kuten DialIdol, Vote for the Worst (suljettu vuonna</w:t>
      </w:r>
      <w:r>
        <w:rPr>
          <w:color w:val="228B22"/>
        </w:rPr>
        <w:t xml:space="preserve">2013</w:t>
      </w:r>
      <w:r>
        <w:t xml:space="preserve"> ) ja Vote for the Girls (aloitettu</w:t>
      </w:r>
      <w:r>
        <w:rPr>
          <w:color w:val="191970"/>
        </w:rPr>
        <w:t xml:space="preserve">2010</w:t>
      </w:r>
      <w:r>
        <w:t xml:space="preserve"> )</w:t>
      </w:r>
      <w:r>
        <w:t xml:space="preserve">.</w:t>
      </w:r>
    </w:p>
    <w:p>
      <w:r>
        <w:rPr>
          <w:b/>
        </w:rPr>
        <w:t xml:space="preserve">Kysymys 0</w:t>
      </w:r>
    </w:p>
    <w:p>
      <w:r>
        <w:t xml:space="preserve">Kuka voitti American Idolin toisen kauden? </w:t>
      </w:r>
    </w:p>
    <w:p>
      <w:r>
        <w:rPr>
          <w:b/>
        </w:rPr>
        <w:t xml:space="preserve">Kysymys 1</w:t>
      </w:r>
    </w:p>
    <w:p>
      <w:r>
        <w:t xml:space="preserve">Kuka sijoittui toiseksi American Idolin toisella kaudella? </w:t>
      </w:r>
    </w:p>
    <w:p>
      <w:r>
        <w:rPr>
          <w:b/>
        </w:rPr>
        <w:t xml:space="preserve">Kysymys 2</w:t>
      </w:r>
    </w:p>
    <w:p>
      <w:r>
        <w:t xml:space="preserve">Minä vuonna Vote for the Worst lopetti toimintansa? </w:t>
      </w:r>
    </w:p>
    <w:p>
      <w:r>
        <w:rPr>
          <w:b/>
        </w:rPr>
        <w:t xml:space="preserve">Kysymys 3</w:t>
      </w:r>
    </w:p>
    <w:p>
      <w:r>
        <w:t xml:space="preserve">Kuinka monta tekstiääntä American Idolin kahdeksannella kaudella oli enemmän kuin seitsemännellä kaudella? </w:t>
      </w:r>
    </w:p>
    <w:p>
      <w:r>
        <w:rPr>
          <w:b/>
        </w:rPr>
        <w:t xml:space="preserve">Kysymys 4</w:t>
      </w:r>
    </w:p>
    <w:p>
      <w:r>
        <w:t xml:space="preserve">Millä kaudella oli suurin äänestyskiista?</w:t>
      </w:r>
    </w:p>
    <w:p>
      <w:r>
        <w:rPr>
          <w:b/>
        </w:rPr>
        <w:t xml:space="preserve">Kysymys 5</w:t>
      </w:r>
    </w:p>
    <w:p>
      <w:r>
        <w:t xml:space="preserve">Millä kaudella oli äänestyskiista, koska tekstiäänet lisääntyivät valtavasti?</w:t>
      </w:r>
    </w:p>
    <w:p>
      <w:r>
        <w:rPr>
          <w:b/>
        </w:rPr>
        <w:t xml:space="preserve">Kysymys 6</w:t>
      </w:r>
    </w:p>
    <w:p>
      <w:r>
        <w:t xml:space="preserve">Mikä äänestysongelma on ollut läsnä ensimmäisestä kaudesta lähtien?</w:t>
      </w:r>
    </w:p>
    <w:p>
      <w:r>
        <w:rPr>
          <w:b/>
        </w:rPr>
        <w:t xml:space="preserve">Kysymys 7</w:t>
      </w:r>
    </w:p>
    <w:p>
      <w:r>
        <w:t xml:space="preserve">Milloin Vote for the Girls aloitti toimintansa?</w:t>
      </w:r>
    </w:p>
    <w:p>
      <w:r>
        <w:rPr>
          <w:b/>
        </w:rPr>
        <w:t xml:space="preserve">Kysymys 8</w:t>
      </w:r>
    </w:p>
    <w:p>
      <w:r>
        <w:t xml:space="preserve">Milloin Vote for the Worst suljettiin?</w:t>
      </w:r>
    </w:p>
    <w:p>
      <w:r>
        <w:rPr>
          <w:b/>
        </w:rPr>
        <w:t xml:space="preserve">Tekstin numero 92</w:t>
      </w:r>
    </w:p>
    <w:p>
      <w:r>
        <w:rPr>
          <w:color w:val="A9A9A9"/>
        </w:rPr>
        <w:t xml:space="preserve">Idol Gives Back </w:t>
      </w:r>
      <w:r>
        <w:t xml:space="preserve">on erityinen hyväntekeväisyystapahtuma, joka aloitettiin </w:t>
      </w:r>
      <w:r>
        <w:rPr>
          <w:color w:val="DCDCDC"/>
        </w:rPr>
        <w:t xml:space="preserve">kuudennella kaudella </w:t>
      </w:r>
      <w:r>
        <w:t xml:space="preserve">ja jossa julkkikset esiintyvät ja järjestetään erilaisia varainkeräysaloitteita</w:t>
      </w:r>
      <w:r>
        <w:rPr>
          <w:color w:val="DCDCDC"/>
        </w:rPr>
        <w:t xml:space="preserve">.</w:t>
      </w:r>
      <w:r>
        <w:t xml:space="preserve"> Tapahtuma järjestettiin myös kausilla seitsemän ja yhdeksän, ja se on kerännyt </w:t>
      </w:r>
      <w:r>
        <w:t xml:space="preserve">yhteensä</w:t>
      </w:r>
      <w:r>
        <w:t xml:space="preserve"> lähes </w:t>
      </w:r>
      <w:r>
        <w:rPr>
          <w:color w:val="2F4F4F"/>
        </w:rPr>
        <w:t xml:space="preserve">185 miljoonaa dollaria.</w:t>
      </w:r>
    </w:p>
    <w:p>
      <w:r>
        <w:rPr>
          <w:b/>
        </w:rPr>
        <w:t xml:space="preserve">Kysymys 0</w:t>
      </w:r>
    </w:p>
    <w:p>
      <w:r>
        <w:t xml:space="preserve">Mikä on American Idol -ohjelman hyväntekeväisyyteen kerättävän erikoisohjelman nimi?</w:t>
      </w:r>
    </w:p>
    <w:p>
      <w:r>
        <w:rPr>
          <w:b/>
        </w:rPr>
        <w:t xml:space="preserve">Kysymys 1</w:t>
      </w:r>
    </w:p>
    <w:p>
      <w:r>
        <w:t xml:space="preserve">Kuinka paljon rahaa American Idol on kerännyt hyväntekeväisyyteen Idol Gives Back -erikoisohjelmillaan? </w:t>
      </w:r>
    </w:p>
    <w:p>
      <w:r>
        <w:rPr>
          <w:b/>
        </w:rPr>
        <w:t xml:space="preserve">Kysymys 2</w:t>
      </w:r>
    </w:p>
    <w:p>
      <w:r>
        <w:t xml:space="preserve">Mikä on Idolin hyväntekeväisyysjärjestön nimi?</w:t>
      </w:r>
    </w:p>
    <w:p>
      <w:r>
        <w:rPr>
          <w:b/>
        </w:rPr>
        <w:t xml:space="preserve">Kysymys 3</w:t>
      </w:r>
    </w:p>
    <w:p>
      <w:r>
        <w:t xml:space="preserve">Milloin oli ensimmäinen Idol Gives Back?</w:t>
      </w:r>
    </w:p>
    <w:p>
      <w:r>
        <w:rPr>
          <w:b/>
        </w:rPr>
        <w:t xml:space="preserve">Tekstin numero 93</w:t>
      </w:r>
    </w:p>
    <w:p>
      <w:r>
        <w:t xml:space="preserve">American Idol sai ensi-iltansa </w:t>
      </w:r>
      <w:r>
        <w:rPr>
          <w:color w:val="A9A9A9"/>
        </w:rPr>
        <w:t xml:space="preserve">kesäkuussa, </w:t>
      </w:r>
      <w:r>
        <w:t xml:space="preserve">ja siitä </w:t>
      </w:r>
      <w:r>
        <w:rPr>
          <w:color w:val="DCDCDC"/>
        </w:rPr>
        <w:t xml:space="preserve">2002</w:t>
      </w:r>
      <w:r>
        <w:t xml:space="preserve">tuli </w:t>
      </w:r>
      <w:r>
        <w:t xml:space="preserve">vuoden 2002 </w:t>
      </w:r>
      <w:r>
        <w:rPr>
          <w:color w:val="2F4F4F"/>
        </w:rPr>
        <w:t xml:space="preserve">kesän </w:t>
      </w:r>
      <w:r>
        <w:t xml:space="preserve">yllätyshitti</w:t>
      </w:r>
      <w:r>
        <w:t xml:space="preserve">.</w:t>
      </w:r>
      <w:r>
        <w:t xml:space="preserve"> Ensimmäinen ohjelma keräsi </w:t>
      </w:r>
      <w:r>
        <w:rPr>
          <w:color w:val="556B2F"/>
        </w:rPr>
        <w:t xml:space="preserve">9,9 miljoonaa </w:t>
      </w:r>
      <w:r>
        <w:t xml:space="preserve">katsojaa, mikä antoi Foxille parhaan katsojaluvun kello 20.30 yli vuoteen</w:t>
      </w:r>
      <w:r>
        <w:rPr>
          <w:color w:val="556B2F"/>
        </w:rPr>
        <w:t xml:space="preserve">.</w:t>
      </w:r>
      <w:r>
        <w:t xml:space="preserve"> Katsojamäärät kasvoivat tasaisesti, ja finaali-iltaan mennessä katsojakeskiarvo oli </w:t>
      </w:r>
      <w:r>
        <w:rPr>
          <w:color w:val="6B8E23"/>
        </w:rPr>
        <w:t xml:space="preserve">23 miljoonaa</w:t>
      </w:r>
      <w:r>
        <w:t xml:space="preserve">, ja yli 40 miljoonaa katsoi jonkin osan ohjelmasta</w:t>
      </w:r>
      <w:r>
        <w:t xml:space="preserve">.</w:t>
      </w:r>
      <w:r>
        <w:t xml:space="preserve"> Kyseinen jakso sijoittui kolmanneksi kaikissa ikäryhmissä, mutta ennen kaikkea se oli johtava 18-49-vuotiaiden ikäryhmässä, joka on mainostajien eniten arvostama ikäryhmä.</w:t>
      </w:r>
    </w:p>
    <w:p>
      <w:r>
        <w:rPr>
          <w:b/>
        </w:rPr>
        <w:t xml:space="preserve">Kysymys 0</w:t>
      </w:r>
    </w:p>
    <w:p>
      <w:r>
        <w:t xml:space="preserve">Minä vuonna American Idol alkoi pyöriä televisiossa? </w:t>
      </w:r>
    </w:p>
    <w:p>
      <w:r>
        <w:rPr>
          <w:b/>
        </w:rPr>
        <w:t xml:space="preserve">Kysymys 1</w:t>
      </w:r>
    </w:p>
    <w:p>
      <w:r>
        <w:t xml:space="preserve">Kuinka moni katsoi American Idolin ensimmäisen jakson? </w:t>
      </w:r>
    </w:p>
    <w:p>
      <w:r>
        <w:rPr>
          <w:b/>
        </w:rPr>
        <w:t xml:space="preserve">Kysymys 2</w:t>
      </w:r>
    </w:p>
    <w:p>
      <w:r>
        <w:t xml:space="preserve">Kuinka monta ihmistä keskimäärin katsoi American Idolin finaalin ensimmäisellä kaudella? </w:t>
      </w:r>
    </w:p>
    <w:p>
      <w:r>
        <w:rPr>
          <w:b/>
        </w:rPr>
        <w:t xml:space="preserve">Kysymys 3</w:t>
      </w:r>
    </w:p>
    <w:p>
      <w:r>
        <w:t xml:space="preserve">Millä kaudella American Idol esitettiin ensimmäisen kerran televisiossa? </w:t>
      </w:r>
    </w:p>
    <w:p>
      <w:r>
        <w:rPr>
          <w:b/>
        </w:rPr>
        <w:t xml:space="preserve">Kysymys 4</w:t>
      </w:r>
    </w:p>
    <w:p>
      <w:r>
        <w:t xml:space="preserve">Milloin American Idol sai ensi-iltansa?</w:t>
      </w:r>
    </w:p>
    <w:p>
      <w:r>
        <w:rPr>
          <w:b/>
        </w:rPr>
        <w:t xml:space="preserve">Kysymys 5</w:t>
      </w:r>
    </w:p>
    <w:p>
      <w:r>
        <w:t xml:space="preserve">Kuinka moni katsoi American Idolin ensimmäisen jakson?</w:t>
      </w:r>
    </w:p>
    <w:p>
      <w:r>
        <w:rPr>
          <w:b/>
        </w:rPr>
        <w:t xml:space="preserve">Kysymys 6</w:t>
      </w:r>
    </w:p>
    <w:p>
      <w:r>
        <w:t xml:space="preserve">Mikä oli katsojakeskiarvo finaali-iltana?</w:t>
      </w:r>
    </w:p>
    <w:p>
      <w:r>
        <w:rPr>
          <w:b/>
        </w:rPr>
        <w:t xml:space="preserve">Tekstin numero 94</w:t>
      </w:r>
    </w:p>
    <w:p>
      <w:r>
        <w:t xml:space="preserve">Kasvu jatkui myös seuraavalla kaudella, kun kauden ensi-ilta saavutti </w:t>
      </w:r>
      <w:r>
        <w:rPr>
          <w:color w:val="A9A9A9"/>
        </w:rPr>
        <w:t xml:space="preserve">26,5 miljoonaa katsojaa</w:t>
      </w:r>
      <w:r>
        <w:t xml:space="preserve">. </w:t>
      </w:r>
      <w:r>
        <w:t xml:space="preserve">Kausi keräsi keskimäärin </w:t>
      </w:r>
      <w:r>
        <w:rPr>
          <w:color w:val="DCDCDC"/>
        </w:rPr>
        <w:t xml:space="preserve">21,7 miljoonaa </w:t>
      </w:r>
      <w:r>
        <w:t xml:space="preserve">katsojaa, ja se sijoittui toiseksi 18-49-vuotiaiden ikäryhmässä</w:t>
      </w:r>
      <w:r>
        <w:rPr>
          <w:color w:val="DCDCDC"/>
        </w:rPr>
        <w:t xml:space="preserve">.</w:t>
      </w:r>
      <w:r>
        <w:t xml:space="preserve"> Finaali-ilta, jolloin </w:t>
      </w:r>
      <w:r>
        <w:rPr>
          <w:color w:val="2F4F4F"/>
        </w:rPr>
        <w:t xml:space="preserve">Ruben Studdard </w:t>
      </w:r>
      <w:r>
        <w:t xml:space="preserve">voitti Clay Aikenin, oli myös kaikkien aikojen katsotuin American Idol -jakso 38,1 miljoonalla katsojalla. Kolmanteen kauteen mennessä ohjelmasta oli tullut 18-49-vuotiaiden katsojamäärien ykkönen, ja se on pitänyt tätä asemaa kaikki seuraavat vuodet aina kymmenenteen kauteen asti, ja sen kilpailuvaiheet olivat maanlaajuisten yleisökatselujen ykkössijalla. </w:t>
      </w:r>
      <w:r>
        <w:rPr>
          <w:color w:val="6B8E23"/>
        </w:rPr>
        <w:t xml:space="preserve">Neljännellä </w:t>
      </w:r>
      <w:r>
        <w:rPr>
          <w:color w:val="556B2F"/>
        </w:rPr>
        <w:t xml:space="preserve">kaudella </w:t>
      </w:r>
      <w:r>
        <w:t xml:space="preserve">American Idolista oli tullut ensimmäistä kertaa Yhdysvaltain television katsotuin sarja kaikkien katsojien keskuudessa, ja sen keskimääräinen katsojamäärä oli 26,8 miljoonaa</w:t>
      </w:r>
      <w:r>
        <w:rPr>
          <w:color w:val="6B8E23"/>
        </w:rPr>
        <w:t xml:space="preserve">.</w:t>
      </w:r>
      <w:r>
        <w:t xml:space="preserve"> Sarja saavutti huippunsa </w:t>
      </w:r>
      <w:r>
        <w:rPr>
          <w:color w:val="A0522D"/>
        </w:rPr>
        <w:t xml:space="preserve">viidennellä kaudella, </w:t>
      </w:r>
      <w:r>
        <w:t xml:space="preserve">jolloin katsojaluvut olivat keskimäärin 30,6 miljoonaa jaksoa kohti, ja viides kausi on edelleen sarjan katsotuin kausi.</w:t>
      </w:r>
    </w:p>
    <w:p>
      <w:r>
        <w:rPr>
          <w:b/>
        </w:rPr>
        <w:t xml:space="preserve">Kysymys 0</w:t>
      </w:r>
    </w:p>
    <w:p>
      <w:r>
        <w:t xml:space="preserve">Kuinka moni katsoi American Idolsin toisen kauden ensimmäisen jakson? </w:t>
      </w:r>
    </w:p>
    <w:p>
      <w:r>
        <w:rPr>
          <w:b/>
        </w:rPr>
        <w:t xml:space="preserve">Kysymys 1</w:t>
      </w:r>
    </w:p>
    <w:p>
      <w:r>
        <w:t xml:space="preserve">Kuinka monta ihmistä keskimäärin katsoi American Idolia sen toisella kaudella? </w:t>
      </w:r>
    </w:p>
    <w:p>
      <w:r>
        <w:rPr>
          <w:b/>
        </w:rPr>
        <w:t xml:space="preserve">Kysymys 2</w:t>
      </w:r>
    </w:p>
    <w:p>
      <w:r>
        <w:t xml:space="preserve">Kuka kilpailija voitti American Idolin toisen kauden? </w:t>
      </w:r>
    </w:p>
    <w:p>
      <w:r>
        <w:rPr>
          <w:b/>
        </w:rPr>
        <w:t xml:space="preserve">Kysymys 3</w:t>
      </w:r>
    </w:p>
    <w:p>
      <w:r>
        <w:t xml:space="preserve">Millä kaudella American Idolista tuli kaikkien väestöryhmien katsotuin ohjelma? </w:t>
      </w:r>
    </w:p>
    <w:p>
      <w:r>
        <w:rPr>
          <w:b/>
        </w:rPr>
        <w:t xml:space="preserve">Kysymys 4</w:t>
      </w:r>
    </w:p>
    <w:p>
      <w:r>
        <w:t xml:space="preserve">Minkä American Idolin kauden katsoi eniten ihmisiä? </w:t>
      </w:r>
    </w:p>
    <w:p>
      <w:r>
        <w:rPr>
          <w:b/>
        </w:rPr>
        <w:t xml:space="preserve">Kysymys 5</w:t>
      </w:r>
    </w:p>
    <w:p>
      <w:r>
        <w:t xml:space="preserve">Kuinka moni katsoi American Idolin toisen kauden ensi-illan?</w:t>
      </w:r>
    </w:p>
    <w:p>
      <w:r>
        <w:rPr>
          <w:b/>
        </w:rPr>
        <w:t xml:space="preserve">Kysymys 6</w:t>
      </w:r>
    </w:p>
    <w:p>
      <w:r>
        <w:t xml:space="preserve">Kuinka monta ihmistä katsoi keskimäärin toista kautta?</w:t>
      </w:r>
    </w:p>
    <w:p>
      <w:r>
        <w:rPr>
          <w:b/>
        </w:rPr>
        <w:t xml:space="preserve">Kysymys 7</w:t>
      </w:r>
    </w:p>
    <w:p>
      <w:r>
        <w:t xml:space="preserve">Millä kaudella American Idol oli television katsotuin ohjelma?</w:t>
      </w:r>
    </w:p>
    <w:p>
      <w:r>
        <w:rPr>
          <w:b/>
        </w:rPr>
        <w:t xml:space="preserve">Tekstin numero 95</w:t>
      </w:r>
    </w:p>
    <w:p>
      <w:r>
        <w:rPr>
          <w:color w:val="A9A9A9"/>
        </w:rPr>
        <w:t xml:space="preserve">Kuudes kausi </w:t>
      </w:r>
      <w:r>
        <w:t xml:space="preserve">sai ensi-iltansa sarjan parhaimmin katsotulla debyyttijaksolla, ja muutamat sitä seuranneet jaksot ovat American Idolin katsotuimpien jaksojen joukossa. Tänä aikana </w:t>
      </w:r>
      <w:r>
        <w:t xml:space="preserve">monet televisiojohtajat alkoivat pitää ohjelmaa ennennäkemättömänä ohjelmavoimana, sillä sen johdonmukainen, jopa kahden tunnin mittainen kahden tai kolmena iltana viikossa tapahtuva esitysaika ylitti aiempien hittisarjojen, kuten </w:t>
      </w:r>
      <w:r>
        <w:rPr>
          <w:color w:val="DCDCDC"/>
        </w:rPr>
        <w:t xml:space="preserve">NBC:</w:t>
      </w:r>
      <w:r>
        <w:t xml:space="preserve">n The Cosby Show'n</w:t>
      </w:r>
      <w:r>
        <w:t xml:space="preserve">, 30- tai 60-minuuttisen ulottuvuuden. </w:t>
      </w:r>
      <w:r>
        <w:t xml:space="preserve">Ohjelmaa kutsuttiin "</w:t>
      </w:r>
      <w:r>
        <w:rPr>
          <w:color w:val="2F4F4F"/>
        </w:rPr>
        <w:t xml:space="preserve">kuolemantähdeksi"</w:t>
      </w:r>
      <w:r>
        <w:t xml:space="preserve">, ja kilpailevat verkot järjestivät usein aikataulujaan uudelleen minimoidakseen tappiot. Kuudennella kaudella </w:t>
      </w:r>
      <w:r>
        <w:t xml:space="preserve">katsojamäärät </w:t>
      </w:r>
      <w:r>
        <w:t xml:space="preserve">kuitenkin </w:t>
      </w:r>
      <w:r>
        <w:rPr>
          <w:color w:val="556B2F"/>
        </w:rPr>
        <w:t xml:space="preserve">laskivat </w:t>
      </w:r>
      <w:r>
        <w:t xml:space="preserve">tasaisesti </w:t>
      </w:r>
      <w:r>
        <w:t xml:space="preserve">kauden aikana. Kauden finaalissa katsojaluvut putosivat 16 prosenttia edellisvuodesta. </w:t>
      </w:r>
      <w:r>
        <w:rPr>
          <w:color w:val="6B8E23"/>
        </w:rPr>
        <w:t xml:space="preserve">Kuudes kausi </w:t>
      </w:r>
      <w:r>
        <w:t xml:space="preserve">oli ensimmäinen kausi, jolla </w:t>
      </w:r>
      <w:r>
        <w:rPr>
          <w:color w:val="A0522D"/>
        </w:rPr>
        <w:t xml:space="preserve">tuloslähetysten </w:t>
      </w:r>
      <w:r>
        <w:t xml:space="preserve">keskiarvo oli </w:t>
      </w:r>
      <w:r>
        <w:t xml:space="preserve">kilpailuvaiheita korkeampi (toisin kuin aiemmilla kausilla), ja siitä tuli sarjan toiseksi katsotuin kausi edellisen kauden jälkeen.</w:t>
      </w:r>
    </w:p>
    <w:p>
      <w:r>
        <w:rPr>
          <w:b/>
        </w:rPr>
        <w:t xml:space="preserve">Kysymys 0</w:t>
      </w:r>
    </w:p>
    <w:p>
      <w:r>
        <w:t xml:space="preserve">Minkä kauden American Idolin ensiesitys oli katsotuin?</w:t>
      </w:r>
    </w:p>
    <w:p>
      <w:r>
        <w:rPr>
          <w:b/>
        </w:rPr>
        <w:t xml:space="preserve">Kysymys 1</w:t>
      </w:r>
    </w:p>
    <w:p>
      <w:r>
        <w:t xml:space="preserve">Minkä kauden aikana American Idolsin katsojaluvut alkoivat laskea?</w:t>
      </w:r>
    </w:p>
    <w:p>
      <w:r>
        <w:rPr>
          <w:b/>
        </w:rPr>
        <w:t xml:space="preserve">Kysymys 2</w:t>
      </w:r>
    </w:p>
    <w:p>
      <w:r>
        <w:t xml:space="preserve">Millä nimellä muut televisioverkot kutsuivat American Idolia sen katsojalukujen vuoksi?</w:t>
      </w:r>
    </w:p>
    <w:p>
      <w:r>
        <w:rPr>
          <w:b/>
        </w:rPr>
        <w:t xml:space="preserve">Kysymys 3</w:t>
      </w:r>
    </w:p>
    <w:p>
      <w:r>
        <w:t xml:space="preserve">Mikä televisiokanava esitti alun perin The Cosby Show'ta? </w:t>
      </w:r>
    </w:p>
    <w:p>
      <w:r>
        <w:rPr>
          <w:b/>
        </w:rPr>
        <w:t xml:space="preserve">Kysymys 4</w:t>
      </w:r>
    </w:p>
    <w:p>
      <w:r>
        <w:t xml:space="preserve">Mikä kauden ensi-ilta oli kaikkien kausien katsotuin?</w:t>
      </w:r>
    </w:p>
    <w:p>
      <w:r>
        <w:rPr>
          <w:b/>
        </w:rPr>
        <w:t xml:space="preserve">Kysymys 5</w:t>
      </w:r>
    </w:p>
    <w:p>
      <w:r>
        <w:t xml:space="preserve">Millä nimellä muut verkot kutsuivat ohjelmaa?</w:t>
      </w:r>
    </w:p>
    <w:p>
      <w:r>
        <w:rPr>
          <w:b/>
        </w:rPr>
        <w:t xml:space="preserve">Kysymys 6</w:t>
      </w:r>
    </w:p>
    <w:p>
      <w:r>
        <w:t xml:space="preserve">Kuudennella kaudella nähtiin mitä ensimmäistä kertaa katsojamäärissä?</w:t>
      </w:r>
    </w:p>
    <w:p>
      <w:r>
        <w:rPr>
          <w:b/>
        </w:rPr>
        <w:t xml:space="preserve">Kysymys 7</w:t>
      </w:r>
    </w:p>
    <w:p>
      <w:r>
        <w:t xml:space="preserve">Kuudes kausi oli ensimmäinen kausi, jolla oli enemmän katsojia?</w:t>
      </w:r>
    </w:p>
    <w:p>
      <w:r>
        <w:rPr>
          <w:b/>
        </w:rPr>
        <w:t xml:space="preserve">Tekstin numero 96</w:t>
      </w:r>
    </w:p>
    <w:p>
      <w:r>
        <w:t xml:space="preserve">Katsojien menetys jatkui </w:t>
      </w:r>
      <w:r>
        <w:rPr>
          <w:color w:val="A9A9A9"/>
        </w:rPr>
        <w:t xml:space="preserve">seitsemännellä kaudella</w:t>
      </w:r>
      <w:r>
        <w:t xml:space="preserve">. </w:t>
      </w:r>
      <w:r>
        <w:t xml:space="preserve">Ensiesityksen kokonaiskatsojamäärä laski 11 prosenttia, ja tulosohjelma, jossa </w:t>
      </w:r>
      <w:r>
        <w:rPr>
          <w:color w:val="DCDCDC"/>
        </w:rPr>
        <w:t xml:space="preserve">Kristy Lee Cook </w:t>
      </w:r>
      <w:r>
        <w:t xml:space="preserve">pudotettiin, tuotti alhaisimmat katsojaluvut keskiviikkona 18-34-vuotiaiden keskuudessa sitten ensimmäisen kauden vuonna 2002. Seitsemännen kauden finaalissa katsojaluvut kuitenkin nousivat Davidien taistelun aiheuttaman jännityksen myötä, ja katsojaluvut paranivat kuudenteen kauteen verrattuna sarjan kolmanneksi katsotuimmaksi finaaliksi. Seitsemännen kauden vahva lopputulos auttoi Foxia myös nousemaan </w:t>
      </w:r>
      <w:r>
        <w:t xml:space="preserve">maan </w:t>
      </w:r>
      <w:r>
        <w:rPr>
          <w:color w:val="2F4F4F"/>
        </w:rPr>
        <w:t xml:space="preserve">katsotuimmaksi televisiokanavaksi </w:t>
      </w:r>
      <w:r>
        <w:t xml:space="preserve">ensimmäistä kertaa perustamisensa jälkeen, mikä on ensimmäinen kerta Yhdysvaltain televisiohistoriassa, kun mikään muu kuin kolmen suuren yleisradioyhtiön kanava ei ole ollut </w:t>
      </w:r>
      <w:r>
        <w:rPr>
          <w:color w:val="2F4F4F"/>
        </w:rPr>
        <w:t xml:space="preserve">katsotuin. </w:t>
      </w:r>
      <w:r>
        <w:t xml:space="preserve">Kauden kokonaiskatsojamäärät laskivat 10 prosenttia kuudennesta kaudesta, mikä on linjassa katsojamäärien laskun kanssa kaikilla kanavilla, mikä johtui osittain </w:t>
      </w:r>
      <w:r>
        <w:rPr>
          <w:color w:val="556B2F"/>
        </w:rPr>
        <w:t xml:space="preserve">Writers Guild of American lakosta </w:t>
      </w:r>
      <w:r>
        <w:t xml:space="preserve">vuosina 2007-2008</w:t>
      </w:r>
      <w:r>
        <w:t xml:space="preserve">.</w:t>
      </w:r>
    </w:p>
    <w:p>
      <w:r>
        <w:rPr>
          <w:b/>
        </w:rPr>
        <w:t xml:space="preserve">Kysymys 0</w:t>
      </w:r>
    </w:p>
    <w:p>
      <w:r>
        <w:t xml:space="preserve">Minkä American Idol -kauden aikana Fox päihitti muut kanavat katsojaluvuissa ensimmäistä kertaa? </w:t>
      </w:r>
    </w:p>
    <w:p>
      <w:r>
        <w:rPr>
          <w:b/>
        </w:rPr>
        <w:t xml:space="preserve">Kysymys 1</w:t>
      </w:r>
    </w:p>
    <w:p>
      <w:r>
        <w:t xml:space="preserve">Miksi katsojaluvut laskivat kautta linjan American Idolsin seitsemännen kauden aikana? </w:t>
      </w:r>
    </w:p>
    <w:p>
      <w:r>
        <w:rPr>
          <w:b/>
        </w:rPr>
        <w:t xml:space="preserve">Kysymys 2</w:t>
      </w:r>
    </w:p>
    <w:p>
      <w:r>
        <w:t xml:space="preserve">Millä kaudella Kristy Lee Cook oli kilpailijana American Idolissa? </w:t>
      </w:r>
    </w:p>
    <w:p>
      <w:r>
        <w:rPr>
          <w:b/>
        </w:rPr>
        <w:t xml:space="preserve">Kysymys 3</w:t>
      </w:r>
    </w:p>
    <w:p>
      <w:r>
        <w:t xml:space="preserve">Kuka putosi pois vähiten katsojia saaneessa ohjelmassa sitten ensimmäisen kauden?</w:t>
      </w:r>
    </w:p>
    <w:p>
      <w:r>
        <w:rPr>
          <w:b/>
        </w:rPr>
        <w:t xml:space="preserve">Kysymys 4</w:t>
      </w:r>
    </w:p>
    <w:p>
      <w:r>
        <w:t xml:space="preserve">Mikä oli sarjan kolmanneksi katsotuin finaali?</w:t>
      </w:r>
    </w:p>
    <w:p>
      <w:r>
        <w:rPr>
          <w:b/>
        </w:rPr>
        <w:t xml:space="preserve">Kysymys 5</w:t>
      </w:r>
    </w:p>
    <w:p>
      <w:r>
        <w:t xml:space="preserve">Katsojamäärien nousun ansiosta Foxista tuli mitä ensimmäistä kertaa?</w:t>
      </w:r>
    </w:p>
    <w:p>
      <w:r>
        <w:rPr>
          <w:b/>
        </w:rPr>
        <w:t xml:space="preserve">Kysymys 6</w:t>
      </w:r>
    </w:p>
    <w:p>
      <w:r>
        <w:t xml:space="preserve">Mitä tapahtui vuosina 2007-2008, jolloin kaikkien verkkojen katsojaluvut laskivat?</w:t>
      </w:r>
    </w:p>
    <w:p>
      <w:r>
        <w:rPr>
          <w:b/>
        </w:rPr>
        <w:t xml:space="preserve">Tekstin numero 97</w:t>
      </w:r>
    </w:p>
    <w:p>
      <w:r>
        <w:t xml:space="preserve">Laskeva suuntaus jatkui kuitenkin kahdeksannella kaudella, sillä kokonaiskatsojamäärät laskivat 5-10 prosenttia ensimmäisten jaksojen osalta verrattuna seitsemänteen kauteen ja 9 prosenttia finaalin osalta. Yhdeksännellä kaudella Idolin </w:t>
      </w:r>
      <w:r>
        <w:rPr>
          <w:color w:val="A9A9A9"/>
        </w:rPr>
        <w:t xml:space="preserve">kuusi vuotta </w:t>
      </w:r>
      <w:r>
        <w:t xml:space="preserve">jatkunut täydellisten katsojalukujen putki katkesi, kun </w:t>
      </w:r>
      <w:r>
        <w:rPr>
          <w:color w:val="DCDCDC"/>
        </w:rPr>
        <w:t xml:space="preserve">NBC:</w:t>
      </w:r>
      <w:r>
        <w:t xml:space="preserve">n </w:t>
      </w:r>
      <w:r>
        <w:rPr>
          <w:color w:val="2F4F4F"/>
        </w:rPr>
        <w:t xml:space="preserve">2010</w:t>
      </w:r>
      <w:r>
        <w:rPr>
          <w:color w:val="556B2F"/>
        </w:rPr>
        <w:t xml:space="preserve">talviolympialaisten lähetys </w:t>
      </w:r>
      <w:r>
        <w:t xml:space="preserve">17. helmikuuta voitti Idolin samassa lähetysajassa </w:t>
      </w:r>
      <w:r>
        <w:rPr>
          <w:color w:val="6B8E23"/>
        </w:rPr>
        <w:t xml:space="preserve">30,1 miljoonalla </w:t>
      </w:r>
      <w:r>
        <w:t xml:space="preserve">katsojalla Idolin 18,4 miljoonan katsojan sijaan</w:t>
      </w:r>
      <w:r>
        <w:t xml:space="preserve">.</w:t>
      </w:r>
      <w:r>
        <w:t xml:space="preserve"> American Idol päätti kuitenkin yhdeksännen kautensa katsotuimpana tv-sarjana jo kuudetta vuotta peräkkäin, mikä rikkoi </w:t>
      </w:r>
      <w:r>
        <w:rPr>
          <w:color w:val="A0522D"/>
        </w:rPr>
        <w:t xml:space="preserve">CBS:n </w:t>
      </w:r>
      <w:r>
        <w:t xml:space="preserve">All in the Family -ohjelman ja NBC:n The Cosby Show'</w:t>
      </w:r>
      <w:r>
        <w:t xml:space="preserve">n edellisen viiden peräkkäisen kauden ennätyksen.</w:t>
      </w:r>
    </w:p>
    <w:p>
      <w:r>
        <w:rPr>
          <w:b/>
        </w:rPr>
        <w:t xml:space="preserve">Kysymys 0</w:t>
      </w:r>
    </w:p>
    <w:p>
      <w:r>
        <w:t xml:space="preserve">Mikä televisiokanava esitti talviolympialaiset vuonna 2010? </w:t>
      </w:r>
    </w:p>
    <w:p>
      <w:r>
        <w:rPr>
          <w:b/>
        </w:rPr>
        <w:t xml:space="preserve">Kysymys 1</w:t>
      </w:r>
    </w:p>
    <w:p>
      <w:r>
        <w:t xml:space="preserve">Mikä televisiokanava esitti alun perin sarjan All in the Family? </w:t>
      </w:r>
    </w:p>
    <w:p>
      <w:r>
        <w:rPr>
          <w:b/>
        </w:rPr>
        <w:t xml:space="preserve">Kysymys 2</w:t>
      </w:r>
    </w:p>
    <w:p>
      <w:r>
        <w:t xml:space="preserve">Minä vuonna NBC voitti American Idolin katsojaluvuissa ensimmäistä kertaa?</w:t>
      </w:r>
    </w:p>
    <w:p>
      <w:r>
        <w:rPr>
          <w:b/>
        </w:rPr>
        <w:t xml:space="preserve">Kysymys 3</w:t>
      </w:r>
    </w:p>
    <w:p>
      <w:r>
        <w:t xml:space="preserve">Mikä lopulta voitti Idolin katsojaluvuissa yhdeksännellä kaudella?</w:t>
      </w:r>
    </w:p>
    <w:p>
      <w:r>
        <w:rPr>
          <w:b/>
        </w:rPr>
        <w:t xml:space="preserve">Kysymys 4</w:t>
      </w:r>
    </w:p>
    <w:p>
      <w:r>
        <w:t xml:space="preserve">Kuinka moni katsoi vuoden 2010 talviolympialaiset 17. helmikuuta verrattuna 18,4 miljoonaan Idolin katsojaan?</w:t>
      </w:r>
    </w:p>
    <w:p>
      <w:r>
        <w:rPr>
          <w:b/>
        </w:rPr>
        <w:t xml:space="preserve">Kysymys 5</w:t>
      </w:r>
    </w:p>
    <w:p>
      <w:r>
        <w:t xml:space="preserve">Yhdeksännen kauden lopussa American Idol pysyi katsotuimpana ohjelmana kuinka monta vuotta peräkkäin?</w:t>
      </w:r>
    </w:p>
    <w:p>
      <w:r>
        <w:rPr>
          <w:b/>
        </w:rPr>
        <w:t xml:space="preserve">Tekstin numero 98</w:t>
      </w:r>
    </w:p>
    <w:p>
      <w:r>
        <w:t xml:space="preserve">Kymmenennellä kaudella ohjelmien ensimmäisen viikon kokonaiskatsojamäärät putosivat 12-13 prosenttia ja jopa 23 prosenttia 18-49-vuotiaiden keskuudessa verrattuna yhdeksänteen kauteen. Myöhemmät jaksot kuitenkin pitivät katsojat paremmin, ja kausi päättyi huipulle, kun finaalin katsojaluvut kasvoivat merkittävästi - aikuisten 18-49-demon osalta 12 prosenttia ja kokonaiskatsojamäärä kasvoi 21 prosenttia kauden yhdeksän finaaliin verrattuna. Vaikka kokonaiskatsojamäärä on kasvanut tällä kaudella, katsojademografia on edelleen vanhentunut vuosi vuodelta - tämän kauden mediaani-ikä oli verrattuna</w:t>
      </w:r>
      <w:r>
        <w:rPr>
          <w:color w:val="A9A9A9"/>
        </w:rPr>
        <w:t xml:space="preserve">47.2</w:t>
      </w:r>
      <w:r>
        <w:t xml:space="preserve"> ensimmäisen </w:t>
      </w:r>
      <w:r>
        <w:rPr>
          <w:color w:val="DCDCDC"/>
        </w:rPr>
        <w:t xml:space="preserve">32.1</w:t>
      </w:r>
      <w:r>
        <w:t xml:space="preserve">kauden </w:t>
      </w:r>
      <w:r>
        <w:t xml:space="preserve">mediaani-ikään.</w:t>
      </w:r>
      <w:r>
        <w:t xml:space="preserve"> Televisiokauden 2010-11 aikaan Fox oli seitsemännellä peräkkäisellä kaudella voittanut 18-49-vuotiaiden demografisten katsojalukujen kokonaiskilpailun Yhdysvalloissa.</w:t>
      </w:r>
    </w:p>
    <w:p>
      <w:r>
        <w:rPr>
          <w:b/>
        </w:rPr>
        <w:t xml:space="preserve">Kysymys 0</w:t>
      </w:r>
    </w:p>
    <w:p>
      <w:r>
        <w:t xml:space="preserve">Mikä oli American Idolsin katsojien keski-ikä ensimmäisellä kaudella? </w:t>
      </w:r>
    </w:p>
    <w:p>
      <w:r>
        <w:rPr>
          <w:b/>
        </w:rPr>
        <w:t xml:space="preserve">Kysymys 1</w:t>
      </w:r>
    </w:p>
    <w:p>
      <w:r>
        <w:t xml:space="preserve">Mikä oli American Idolsin katsojien keski-ikä sen kymmenennellä kaudella? </w:t>
      </w:r>
    </w:p>
    <w:p>
      <w:r>
        <w:rPr>
          <w:b/>
        </w:rPr>
        <w:t xml:space="preserve">Kysymys 2</w:t>
      </w:r>
    </w:p>
    <w:p>
      <w:r>
        <w:t xml:space="preserve">Mikä on katsojien mediaani-ikä tällä kaudella?</w:t>
      </w:r>
    </w:p>
    <w:p>
      <w:r>
        <w:rPr>
          <w:b/>
        </w:rPr>
        <w:t xml:space="preserve">Kysymys 3</w:t>
      </w:r>
    </w:p>
    <w:p>
      <w:r>
        <w:t xml:space="preserve">Mikä oli ensimmäisen kauden katsojien mediaani-ikä?</w:t>
      </w:r>
    </w:p>
    <w:p>
      <w:r>
        <w:rPr>
          <w:b/>
        </w:rPr>
        <w:t xml:space="preserve">Tekstin numero 99</w:t>
      </w:r>
    </w:p>
    <w:p>
      <w:r>
        <w:t xml:space="preserve">Kausi yksitoista kärsi kuitenkin jyrkästä katsojalukujen laskusta, jonka jotkut katsoivat johtuvan uusien ohjelmien, kuten The Voice ja The X-Factor, tulosta. Yhdentoista kauden kahden ensimmäisen jakson katsojaluvut laskivat 16-21 prosenttia kokonaiskatsojamäärissä ja 24-27 prosenttia 18-49-vuotiaiden keskuudessa, kun taas kauden päätösjakso laski 27 prosenttia kokonaiskatsojamäärissä ja 30 prosenttia 18-49-vuotiaiden keskuudessa. Kauden keskikatsojamäärä putosi alle 20 miljoonan katsojan ensimmäistä kertaa sitten vuoden 2003, mikä tarkoittaa 23 prosentin laskua kokonaiskatsojamäärässä ja 30 prosentin laskua 18/49-demossa. Ensimmäistä kertaa </w:t>
      </w:r>
      <w:r>
        <w:rPr>
          <w:color w:val="A9A9A9"/>
        </w:rPr>
        <w:t xml:space="preserve">kahdeksaan </w:t>
      </w:r>
      <w:r>
        <w:rPr>
          <w:color w:val="DCDCDC"/>
        </w:rPr>
        <w:t xml:space="preserve">vuoteen </w:t>
      </w:r>
      <w:r>
        <w:t xml:space="preserve">American Idol menetti johtoasemansa sekä kokonaiskatsojamäärissä että 18/49-demografiassa ja jäi toiseksi NBC:n </w:t>
      </w:r>
      <w:r>
        <w:rPr>
          <w:color w:val="2F4F4F"/>
        </w:rPr>
        <w:t xml:space="preserve">Sunday Night Footballin </w:t>
      </w:r>
      <w:r>
        <w:t xml:space="preserve">jälkeen</w:t>
      </w:r>
      <w:r>
        <w:t xml:space="preserve">, vaikka Idolin vahvuus toisena vuonna keskiviikon ja torstain välisenä aikana auttoi Foxia saavuttamaan pisimmän 18-49-demografisen voiton Nielsenin luokituksissa, kahdeksan peräkkäistä vuotta vuodesta 2004 vuoteen 2012.</w:t>
      </w:r>
    </w:p>
    <w:p>
      <w:r>
        <w:rPr>
          <w:b/>
        </w:rPr>
        <w:t xml:space="preserve">Kysymys 0</w:t>
      </w:r>
    </w:p>
    <w:p>
      <w:r>
        <w:t xml:space="preserve">Kuinka monta vuotta American Idol oli television suosituin ohjelma? </w:t>
      </w:r>
    </w:p>
    <w:p>
      <w:r>
        <w:rPr>
          <w:b/>
        </w:rPr>
        <w:t xml:space="preserve">Kysymys 1</w:t>
      </w:r>
    </w:p>
    <w:p>
      <w:r>
        <w:t xml:space="preserve">Mikä ohjelma sai tällä kaudella enemmän katsojia kuin American Idol?</w:t>
      </w:r>
    </w:p>
    <w:p>
      <w:r>
        <w:rPr>
          <w:b/>
        </w:rPr>
        <w:t xml:space="preserve">Kysymys 2</w:t>
      </w:r>
    </w:p>
    <w:p>
      <w:r>
        <w:t xml:space="preserve">Kuinka kauan Fox hallitsi 18-49-vuotiaiden demografisia katsojalukuja Nielsenin luokituksissa?</w:t>
      </w:r>
    </w:p>
    <w:p>
      <w:r>
        <w:rPr>
          <w:b/>
        </w:rPr>
        <w:t xml:space="preserve">Tekstin numero 100</w:t>
      </w:r>
    </w:p>
    <w:p>
      <w:r>
        <w:t xml:space="preserve">Katsojien menetys jatkui kaudella 12, jolloin sarja saavutti useita sarjan alhaisimpia katsojalukuja 18-49-vuotiaiden keskuudessa. Sarjan </w:t>
      </w:r>
      <w:r>
        <w:t xml:space="preserve">finaalissa oli </w:t>
      </w:r>
      <w:r>
        <w:rPr>
          <w:color w:val="A9A9A9"/>
        </w:rPr>
        <w:t xml:space="preserve">7,2 miljoonaa </w:t>
      </w:r>
      <w:r>
        <w:t xml:space="preserve">katsojaa vähemmän kuin edellisellä kaudella, ja sen katsojamäärä laski 44 prosenttia 18-49-vuotiaiden keskuudessa</w:t>
      </w:r>
      <w:r>
        <w:rPr>
          <w:color w:val="A9A9A9"/>
        </w:rPr>
        <w:t xml:space="preserve">. </w:t>
      </w:r>
      <w:r>
        <w:t xml:space="preserve">Kauden katsojakeskiarvo oli </w:t>
      </w:r>
      <w:r>
        <w:rPr>
          <w:color w:val="2F4F4F"/>
        </w:rPr>
        <w:t xml:space="preserve">0</w:t>
      </w:r>
      <w:r>
        <w:rPr>
          <w:color w:val="DCDCDC"/>
        </w:rPr>
        <w:t xml:space="preserve">13</w:t>
      </w:r>
      <w:r>
        <w:rPr>
          <w:color w:val="2F4F4F"/>
        </w:rPr>
        <w:t xml:space="preserve">,3 miljoonaa, mikä </w:t>
      </w:r>
      <w:r>
        <w:t xml:space="preserve">merkitsee 24 prosentin pudotusta edelliseen kauteen verrattuna. </w:t>
      </w:r>
      <w:r>
        <w:t xml:space="preserve">Kolmannentoista kauden 18-49-demokatsojamäärä laski valtavasti, 28 prosenttia kahdestatoista kaudesta, ja American Idol menetti Nielsenin katsojalukujen Top 10 -paikkansa televisiokauden 2013-14 loppuun mennessä ensimmäistä kertaa sen jälkeen, kun se oli päässyt rankingiin vuonna 2003, minkä seurauksena, vaikka koko sarjaa ei tähän mennessä ollut vielä pudotettu Nielsenin Top 30 -listalta sen jälkeen, kun se perustettiin vuonna </w:t>
      </w:r>
      <w:r>
        <w:rPr>
          <w:color w:val="556B2F"/>
        </w:rPr>
        <w:t xml:space="preserve">2002</w:t>
      </w:r>
      <w:r>
        <w:t xml:space="preserve">.</w:t>
      </w:r>
    </w:p>
    <w:p>
      <w:r>
        <w:rPr>
          <w:b/>
        </w:rPr>
        <w:t xml:space="preserve">Kysymys 0</w:t>
      </w:r>
    </w:p>
    <w:p>
      <w:r>
        <w:t xml:space="preserve">Kuinka monta ihmistä keskimäärin katsoi American Idolin 12. kauden? </w:t>
      </w:r>
    </w:p>
    <w:p>
      <w:r>
        <w:rPr>
          <w:b/>
        </w:rPr>
        <w:t xml:space="preserve">Kysymys 1</w:t>
      </w:r>
    </w:p>
    <w:p>
      <w:r>
        <w:t xml:space="preserve">Millä kaudella American Idol putosi kymmenen parhaan ohjelman joukosta katsojaluvuissa? </w:t>
      </w:r>
    </w:p>
    <w:p>
      <w:r>
        <w:rPr>
          <w:b/>
        </w:rPr>
        <w:t xml:space="preserve">Kysymys 2</w:t>
      </w:r>
    </w:p>
    <w:p>
      <w:r>
        <w:t xml:space="preserve">Milloin American Idol esitettiin ensimmäisen kerran televisiossa? </w:t>
      </w:r>
    </w:p>
    <w:p>
      <w:r>
        <w:rPr>
          <w:b/>
        </w:rPr>
        <w:t xml:space="preserve">Kysymys 3</w:t>
      </w:r>
    </w:p>
    <w:p>
      <w:r>
        <w:t xml:space="preserve">Kuinka paljon vähemmän katsojia kauden 12 finaalilla oli kuin kaudella 11?</w:t>
      </w:r>
    </w:p>
    <w:p>
      <w:r>
        <w:rPr>
          <w:b/>
        </w:rPr>
        <w:t xml:space="preserve">Kysymys 4</w:t>
      </w:r>
    </w:p>
    <w:p>
      <w:r>
        <w:t xml:space="preserve">Kuinka monta katsojaa katsoi keskimäärin tällä kaudella?</w:t>
      </w:r>
    </w:p>
    <w:p>
      <w:r>
        <w:rPr>
          <w:b/>
        </w:rPr>
        <w:t xml:space="preserve">Tekstin numero 101</w:t>
      </w:r>
    </w:p>
    <w:p>
      <w:r>
        <w:t xml:space="preserve">Jatkuva lasku vaikutti kauden 14 muutoksiin, kuten </w:t>
      </w:r>
      <w:r>
        <w:rPr>
          <w:color w:val="A9A9A9"/>
        </w:rPr>
        <w:t xml:space="preserve">Coca-Colan</w:t>
      </w:r>
      <w:r>
        <w:t xml:space="preserve"> menettämiseen </w:t>
      </w:r>
      <w:r>
        <w:t xml:space="preserve">ohjelman pääsponsorina ja päätökseen lähettää vain yksi kaksituntinen ohjelma viikossa 12 parhaan kierroksen aikana (ja edellisen viikon tulokset integroitiin esitykseen sen sijaan, että olisi ollut erillinen tulosohjelma). </w:t>
      </w:r>
      <w:r>
        <w:t xml:space="preserve">Fox ilmoitti </w:t>
      </w:r>
      <w:r>
        <w:rPr>
          <w:color w:val="DCDCDC"/>
        </w:rPr>
        <w:t xml:space="preserve">11. toukokuuta 20</w:t>
      </w:r>
      <w:r>
        <w:rPr>
          <w:color w:val="2F4F4F"/>
        </w:rPr>
        <w:t xml:space="preserve">15</w:t>
      </w:r>
      <w:r>
        <w:t xml:space="preserve"> ennen neljäntoista kauden finaalia, että American Idolin viidestoista kausi olisi sen viimeinen. Näistä muutoksista huolimatta ohjelman katsojaluvut laskivat jyrkemmin. Neljännentoista kauden finaali oli kaikkien aikojen alhaisin katsojaluvultaan, sillä </w:t>
      </w:r>
      <w:r>
        <w:t xml:space="preserve">finaalia seurasi </w:t>
      </w:r>
      <w:r>
        <w:t xml:space="preserve">keskimäärin vain </w:t>
      </w:r>
      <w:r>
        <w:rPr>
          <w:color w:val="556B2F"/>
        </w:rPr>
        <w:t xml:space="preserve">8,03 miljoonaa </w:t>
      </w:r>
      <w:r>
        <w:t xml:space="preserve">katsojaa</w:t>
      </w:r>
      <w:r>
        <w:t xml:space="preserve">.</w:t>
      </w:r>
    </w:p>
    <w:p>
      <w:r>
        <w:rPr>
          <w:b/>
        </w:rPr>
        <w:t xml:space="preserve">Kysymys 0</w:t>
      </w:r>
    </w:p>
    <w:p>
      <w:r>
        <w:t xml:space="preserve">Mikä juomayhtiö lopetti suhteensa American Idolin kanssa 14. kauden aikana?</w:t>
      </w:r>
    </w:p>
    <w:p>
      <w:r>
        <w:rPr>
          <w:b/>
        </w:rPr>
        <w:t xml:space="preserve">Kysymys 1</w:t>
      </w:r>
    </w:p>
    <w:p>
      <w:r>
        <w:t xml:space="preserve">Kuinka moni katsoi American Idolsin finaalin 14. kaudella?</w:t>
      </w:r>
    </w:p>
    <w:p>
      <w:r>
        <w:rPr>
          <w:b/>
        </w:rPr>
        <w:t xml:space="preserve">Kysymys 2</w:t>
      </w:r>
    </w:p>
    <w:p>
      <w:r>
        <w:t xml:space="preserve">Minkä kauden jälkeen American Idol lopetetaan? </w:t>
      </w:r>
    </w:p>
    <w:p>
      <w:r>
        <w:rPr>
          <w:b/>
        </w:rPr>
        <w:t xml:space="preserve">Kysymys 3</w:t>
      </w:r>
    </w:p>
    <w:p>
      <w:r>
        <w:t xml:space="preserve">Milloin Fox ilmoitti, että seuraava kausi olisi Idolin viimeinen?</w:t>
      </w:r>
    </w:p>
    <w:p>
      <w:r>
        <w:rPr>
          <w:b/>
        </w:rPr>
        <w:t xml:space="preserve">Kysymys 4</w:t>
      </w:r>
    </w:p>
    <w:p>
      <w:r>
        <w:t xml:space="preserve">Kuinka moni katsoi kauden 14 finaalin?</w:t>
      </w:r>
    </w:p>
    <w:p>
      <w:r>
        <w:rPr>
          <w:b/>
        </w:rPr>
        <w:t xml:space="preserve">Tekstin numero 102</w:t>
      </w:r>
    </w:p>
    <w:p>
      <w:r>
        <w:t xml:space="preserve">Ohjelman valtava menestys ja sen tuottamat tulot muuttivat Fox Broadcasting Companya. American Idol ja kilpailevat ohjelmat Survivor ja Who Wants to Be a Millionaire (Kuka haluaa miljonääriksi) saivat kaiken kaikkiaan osansa tosi-tv-ohjelmien levittämisestä Yhdysvalloissa </w:t>
      </w:r>
      <w:r>
        <w:rPr>
          <w:color w:val="A9A9A9"/>
        </w:rPr>
        <w:t xml:space="preserve">9</w:t>
      </w:r>
      <w:r>
        <w:t xml:space="preserve">190- ja 2000-luvuilla, ja Idolista tuli katsotuin ei-scripted-tyyppinen prime time -televisiosarja lähes vuosikymmenen ajan, vuosina 2003-2012, ja se rikkoi ennätyksiä Yhdysvaltain televisiossa (jota edeltävinä vuosikymmeninä hallitsivat draamaohjelmat ja komediasarjat).</w:t>
      </w:r>
    </w:p>
    <w:p>
      <w:r>
        <w:rPr>
          <w:b/>
        </w:rPr>
        <w:t xml:space="preserve">Kysymys 0</w:t>
      </w:r>
    </w:p>
    <w:p>
      <w:r>
        <w:t xml:space="preserve">Kuinka monen vuoden ajan American Idol oli television katsotuin tosi-tv-ohjelma?</w:t>
      </w:r>
    </w:p>
    <w:p>
      <w:r>
        <w:rPr>
          <w:b/>
        </w:rPr>
        <w:t xml:space="preserve">Tekstin numero 103</w:t>
      </w:r>
    </w:p>
    <w:p>
      <w:r>
        <w:t xml:space="preserve">Ohjelman ansiosta </w:t>
      </w:r>
      <w:r>
        <w:rPr>
          <w:color w:val="A9A9A9"/>
        </w:rPr>
        <w:t xml:space="preserve">Fox nousi </w:t>
      </w:r>
      <w:r>
        <w:t xml:space="preserve">Yhdysvaltain televisioverkon ykköseksi aikuisten </w:t>
      </w:r>
      <w:r>
        <w:rPr>
          <w:color w:val="DCDCDC"/>
        </w:rPr>
        <w:t xml:space="preserve">8</w:t>
      </w:r>
      <w:r>
        <w:t xml:space="preserve">1-49-vuotiaiden</w:t>
      </w:r>
      <w:r>
        <w:t xml:space="preserve"> keskuudessa</w:t>
      </w:r>
      <w:r>
        <w:t xml:space="preserve">, joka on mainostajien himoitsema keskeinen väestöryhmä, ennennäkemättömän kahdeksan vuotta peräkkäin vuoteen 2012 mennessä. Sen menestys auttoi myös nostamaan sen ympärille ajoitettujen muiden ohjelmien, kuten House ja Bones, katsojalukuja, ja Idolista oli tullut vuosikausia Foxin vahvin esitysalusta prime time -televisio-ohjelma, jolla edistettiin 2010-luvun (saman verkon) myöhempiä hittisarjoja, kuten Gleetä ja New Girliä. Ohjelman luoja </w:t>
      </w:r>
      <w:r>
        <w:rPr>
          <w:color w:val="2F4F4F"/>
        </w:rPr>
        <w:t xml:space="preserve">Simon Fuller </w:t>
      </w:r>
      <w:r>
        <w:t xml:space="preserve">väitti ohjelman "pelastaneen Foxin".</w:t>
      </w:r>
    </w:p>
    <w:p>
      <w:r>
        <w:rPr>
          <w:b/>
        </w:rPr>
        <w:t xml:space="preserve">Kysymys 0</w:t>
      </w:r>
    </w:p>
    <w:p>
      <w:r>
        <w:t xml:space="preserve">Kuinka monta vuotta Fox oli American Idolin ansiosta nuorten aikuisten katsotuin kanava? </w:t>
      </w:r>
    </w:p>
    <w:p>
      <w:r>
        <w:rPr>
          <w:b/>
        </w:rPr>
        <w:t xml:space="preserve">Kysymys 1</w:t>
      </w:r>
    </w:p>
    <w:p>
      <w:r>
        <w:t xml:space="preserve">Mikä televisiokanava esitti alun perin Glee-sarjan?</w:t>
      </w:r>
    </w:p>
    <w:p>
      <w:r>
        <w:rPr>
          <w:b/>
        </w:rPr>
        <w:t xml:space="preserve">Kysymys 2</w:t>
      </w:r>
    </w:p>
    <w:p>
      <w:r>
        <w:t xml:space="preserve">Mikä televisiokanava esitti alun perin sarjan House? </w:t>
      </w:r>
    </w:p>
    <w:p>
      <w:r>
        <w:rPr>
          <w:b/>
        </w:rPr>
        <w:t xml:space="preserve">Kysymys 3</w:t>
      </w:r>
    </w:p>
    <w:p>
      <w:r>
        <w:t xml:space="preserve">Kuka loi American Idolin? </w:t>
      </w:r>
    </w:p>
    <w:p>
      <w:r>
        <w:rPr>
          <w:b/>
        </w:rPr>
        <w:t xml:space="preserve">Tekstin numero 104</w:t>
      </w:r>
    </w:p>
    <w:p>
      <w:r>
        <w:t xml:space="preserve">Ohjelman massiivinen menestys 2000-luvun puolivälissä ja 2010-luvun alussa synnytti useita laulukilpailuohjelmia, kuten Rock Star, Nashville Star, </w:t>
      </w:r>
      <w:r>
        <w:rPr>
          <w:color w:val="A9A9A9"/>
        </w:rPr>
        <w:t xml:space="preserve">The Voice</w:t>
      </w:r>
      <w:r>
        <w:t xml:space="preserve">, Rising Star, The Sing-Off ja The X Factor. Sen formaatti toimi myös mallina muille kuin laulua esittäville tv-ohjelmille, kuten </w:t>
      </w:r>
      <w:r>
        <w:rPr>
          <w:color w:val="DCDCDC"/>
        </w:rPr>
        <w:t xml:space="preserve">Tanssii tähtien kanssa </w:t>
      </w:r>
      <w:r>
        <w:t xml:space="preserve">ja So You Think You Can Dance, joista useimmat ovat osaltaan vaikuttaneet Yhdysvaltojen television nykyiseen erittäin kilpailuhenkiseen tosi-tv-maisemaan.</w:t>
      </w:r>
    </w:p>
    <w:p>
      <w:r>
        <w:rPr>
          <w:b/>
        </w:rPr>
        <w:t xml:space="preserve">Kysymys 0</w:t>
      </w:r>
    </w:p>
    <w:p>
      <w:r>
        <w:t xml:space="preserve">Mitä julkkiksia esittävää tanssiohjelmaa American Idol on auttanut?</w:t>
      </w:r>
    </w:p>
    <w:p>
      <w:r>
        <w:rPr>
          <w:b/>
        </w:rPr>
        <w:t xml:space="preserve">Kysymys 1</w:t>
      </w:r>
    </w:p>
    <w:p>
      <w:r>
        <w:t xml:space="preserve">Mikä on toinen American Idolin kaltainen lauluohjelma? </w:t>
      </w:r>
    </w:p>
    <w:p>
      <w:r>
        <w:rPr>
          <w:b/>
        </w:rPr>
        <w:t xml:space="preserve">Tekstin numero 105</w:t>
      </w:r>
    </w:p>
    <w:p>
      <w:r>
        <w:rPr>
          <w:color w:val="A9A9A9"/>
        </w:rPr>
        <w:t xml:space="preserve">American Idol on </w:t>
      </w:r>
      <w:r>
        <w:t xml:space="preserve">yksi Yhdysvaltojen televisiohistorian menestyneimmistä ohjelmista, ja sillä on </w:t>
      </w:r>
      <w:r>
        <w:t xml:space="preserve">suuri vaikutus paitsi televisiossa myös laajemmin viihdemaailmassa</w:t>
      </w:r>
      <w:r>
        <w:t xml:space="preserve">.</w:t>
      </w:r>
      <w:r>
        <w:t xml:space="preserve"> Se auttoi luomaan useita erittäin menestyneitä levy-artisteja, kuten Kelly Clarkson, Daughtry ja Carrie Underwood, sekä muita vaihtelevasti tunnettuja artisteja.</w:t>
      </w:r>
    </w:p>
    <w:p>
      <w:r>
        <w:rPr>
          <w:b/>
        </w:rPr>
        <w:t xml:space="preserve">Kysymys 0</w:t>
      </w:r>
    </w:p>
    <w:p>
      <w:r>
        <w:t xml:space="preserve">Mikä ohjelma auttoi Kelly Clarksonin uran käynnistymisessä? </w:t>
      </w:r>
    </w:p>
    <w:p>
      <w:r>
        <w:rPr>
          <w:b/>
        </w:rPr>
        <w:t xml:space="preserve">Kysymys 1</w:t>
      </w:r>
    </w:p>
    <w:p>
      <w:r>
        <w:t xml:space="preserve">Mikä show auttoi Carrie Underwoodin uran käynnistymisessä? </w:t>
      </w:r>
    </w:p>
    <w:p>
      <w:r>
        <w:rPr>
          <w:b/>
        </w:rPr>
        <w:t xml:space="preserve">Kysymys 2</w:t>
      </w:r>
    </w:p>
    <w:p>
      <w:r>
        <w:t xml:space="preserve">Mikä show auttoi Daughtryn uran käynnistymisessä? </w:t>
      </w:r>
    </w:p>
    <w:p>
      <w:r>
        <w:rPr>
          <w:b/>
        </w:rPr>
        <w:t xml:space="preserve">Tekstin numero 106</w:t>
      </w:r>
    </w:p>
    <w:p>
      <w:r>
        <w:t xml:space="preserve">Useat American Idolin entiset jäsenet menestyivät eri levy-yhtiöiden listoilla ympäri maailmaa; Yhdysvalloissa he olivat saavuttaneet </w:t>
      </w:r>
      <w:r>
        <w:t xml:space="preserve">Billboard-listan </w:t>
      </w:r>
      <w:r>
        <w:rPr>
          <w:color w:val="A9A9A9"/>
        </w:rPr>
        <w:t xml:space="preserve">345</w:t>
      </w:r>
      <w:r>
        <w:t xml:space="preserve">ykkössijoja kymmenen ensimmäisen vuoden aikana. </w:t>
      </w:r>
      <w:r>
        <w:t xml:space="preserve">Billboard-listoja käsittelevien kirjojen kirjoittajan </w:t>
      </w:r>
      <w:r>
        <w:rPr>
          <w:color w:val="DCDCDC"/>
        </w:rPr>
        <w:t xml:space="preserve">Fred Bronsonin </w:t>
      </w:r>
      <w:r>
        <w:t xml:space="preserve">mukaan mikään muu taho ei ole koskaan luonut yhtä monta hittiartistia ja myydyintä albumia ja singleä. Vuonna 2007 American Idolin alumnien osuus kaikesta musiikkimyynnistä oli 2,1 prosenttia. Vuonna 2007 American Idolista oli tullut "hallitseva voima radiossa", kuten radioasemia tarkkailevan Mediabase-tutkimusyhtiön johtaja </w:t>
      </w:r>
      <w:r>
        <w:rPr>
          <w:color w:val="2F4F4F"/>
        </w:rPr>
        <w:t xml:space="preserve">Rich Meyer sanoo</w:t>
      </w:r>
      <w:r>
        <w:t xml:space="preserve">. </w:t>
      </w:r>
      <w:r>
        <w:t xml:space="preserve">Vuoteen 2010 mennessä </w:t>
      </w:r>
      <w:r>
        <w:rPr>
          <w:color w:val="556B2F"/>
        </w:rPr>
        <w:t xml:space="preserve">neljällä </w:t>
      </w:r>
      <w:r>
        <w:t xml:space="preserve">voittajalla oli kullakin yli miljoona radiosoittoa, ja </w:t>
      </w:r>
      <w:r>
        <w:rPr>
          <w:color w:val="6B8E23"/>
        </w:rPr>
        <w:t xml:space="preserve">Kelly Clarkson </w:t>
      </w:r>
      <w:r>
        <w:t xml:space="preserve">johti kenttää </w:t>
      </w:r>
      <w:r>
        <w:rPr>
          <w:color w:val="A0522D"/>
        </w:rPr>
        <w:t xml:space="preserve">yli neljällä miljoonalla </w:t>
      </w:r>
      <w:r>
        <w:t xml:space="preserve">soittokerralla.</w:t>
      </w:r>
    </w:p>
    <w:p>
      <w:r>
        <w:rPr>
          <w:b/>
        </w:rPr>
        <w:t xml:space="preserve">Kysymys 0</w:t>
      </w:r>
    </w:p>
    <w:p>
      <w:r>
        <w:t xml:space="preserve">Kuinka monta Billboard-listan ykkössingleä American Idol -kilpailijat julkaisivat ohjelman ensimmäisen vuosikymmenen aikana? </w:t>
      </w:r>
    </w:p>
    <w:p>
      <w:r>
        <w:rPr>
          <w:b/>
        </w:rPr>
        <w:t xml:space="preserve">Kysymys 1</w:t>
      </w:r>
    </w:p>
    <w:p>
      <w:r>
        <w:t xml:space="preserve">Kuka on Mediabasen toimitusjohtaja? </w:t>
      </w:r>
    </w:p>
    <w:p>
      <w:r>
        <w:rPr>
          <w:b/>
        </w:rPr>
        <w:t xml:space="preserve">Kysymys 2</w:t>
      </w:r>
    </w:p>
    <w:p>
      <w:r>
        <w:t xml:space="preserve">Kuka oli menestynein American Idol -voittaja radiossa vuonna 2010? </w:t>
      </w:r>
    </w:p>
    <w:p>
      <w:r>
        <w:rPr>
          <w:b/>
        </w:rPr>
        <w:t xml:space="preserve">Kysymys 3</w:t>
      </w:r>
    </w:p>
    <w:p>
      <w:r>
        <w:t xml:space="preserve">Kuinka monta ykkössijaa Idol-laulajat ovat saavuttaneet Billboard-listoilla pelkästään kymmenen ensimmäisen vuoden aikana?</w:t>
      </w:r>
    </w:p>
    <w:p>
      <w:r>
        <w:rPr>
          <w:b/>
        </w:rPr>
        <w:t xml:space="preserve">Kysymys 4</w:t>
      </w:r>
    </w:p>
    <w:p>
      <w:r>
        <w:t xml:space="preserve">Kuka on kirjoittanut kirjoja Billboard-listoista?</w:t>
      </w:r>
    </w:p>
    <w:p>
      <w:r>
        <w:rPr>
          <w:b/>
        </w:rPr>
        <w:t xml:space="preserve">Kysymys 5</w:t>
      </w:r>
    </w:p>
    <w:p>
      <w:r>
        <w:t xml:space="preserve">Kuinka monella kilpailijalla oli vähintään miljoona radiosoittoa vuoteen 2010 mennessä?</w:t>
      </w:r>
    </w:p>
    <w:p>
      <w:r>
        <w:rPr>
          <w:b/>
        </w:rPr>
        <w:t xml:space="preserve">Kysymys 6</w:t>
      </w:r>
    </w:p>
    <w:p>
      <w:r>
        <w:t xml:space="preserve">Kuinka monta radiokierrosta Kelly Clarksonilla oli vuoteen 2010 mennessä?</w:t>
      </w:r>
    </w:p>
    <w:p>
      <w:r>
        <w:rPr>
          <w:b/>
        </w:rPr>
        <w:t xml:space="preserve">Tekstin numero 107</w:t>
      </w:r>
    </w:p>
    <w:p>
      <w:r>
        <w:t xml:space="preserve">Vuodesta 2013 lähtien American Idol -yhtyeen entiset jäsenet ovat keränneet </w:t>
      </w:r>
      <w:r>
        <w:t xml:space="preserve">pelkästään Yhdysvalloissa </w:t>
      </w:r>
      <w:r>
        <w:t xml:space="preserve">yli </w:t>
      </w:r>
      <w:r>
        <w:rPr>
          <w:color w:val="A9A9A9"/>
        </w:rPr>
        <w:t xml:space="preserve">59 miljoonaa </w:t>
      </w:r>
      <w:r>
        <w:t xml:space="preserve">albumia ja </w:t>
      </w:r>
      <w:r>
        <w:rPr>
          <w:color w:val="DCDCDC"/>
        </w:rPr>
        <w:t xml:space="preserve">120 miljoonaa </w:t>
      </w:r>
      <w:r>
        <w:t xml:space="preserve">singleä ja digitaalista latausta</w:t>
      </w:r>
      <w:r>
        <w:t xml:space="preserve">.</w:t>
      </w:r>
    </w:p>
    <w:p>
      <w:r>
        <w:rPr>
          <w:b/>
        </w:rPr>
        <w:t xml:space="preserve">Kysymys 0</w:t>
      </w:r>
    </w:p>
    <w:p>
      <w:r>
        <w:t xml:space="preserve">Kuinka monta albumia American Idol -kilpailijat ovat myyneet vuoteen 2013 asti?</w:t>
      </w:r>
    </w:p>
    <w:p>
      <w:r>
        <w:rPr>
          <w:b/>
        </w:rPr>
        <w:t xml:space="preserve">Kysymys 1</w:t>
      </w:r>
    </w:p>
    <w:p>
      <w:r>
        <w:t xml:space="preserve">Kuinka monta singleä American Idol -kilpailijat ovat myyneet vuoteen 2013 asti? </w:t>
      </w:r>
    </w:p>
    <w:p>
      <w:r>
        <w:rPr>
          <w:b/>
        </w:rPr>
        <w:t xml:space="preserve">Kysymys 2</w:t>
      </w:r>
    </w:p>
    <w:p>
      <w:r>
        <w:t xml:space="preserve">Kuinka monta albumia Idol-kilpailijat ovat tehneet vuodesta 2013 lähtien?</w:t>
      </w:r>
    </w:p>
    <w:p>
      <w:r>
        <w:rPr>
          <w:b/>
        </w:rPr>
        <w:t xml:space="preserve">Kysymys 3</w:t>
      </w:r>
    </w:p>
    <w:p>
      <w:r>
        <w:t xml:space="preserve">Kuinka monta singleä ja digitaalista latausta Idol-kilpailijat ovat tehneet vuodesta 2013 lähtien?</w:t>
      </w:r>
    </w:p>
    <w:p>
      <w:r>
        <w:rPr>
          <w:b/>
        </w:rPr>
        <w:t xml:space="preserve">Tekstin numero 108</w:t>
      </w:r>
    </w:p>
    <w:p>
      <w:r>
        <w:t xml:space="preserve">American Idolin vaikutus näkyy vahvasti myös </w:t>
      </w:r>
      <w:r>
        <w:rPr>
          <w:color w:val="A9A9A9"/>
        </w:rPr>
        <w:t xml:space="preserve">musiikkiteatterissa</w:t>
      </w:r>
      <w:r>
        <w:t xml:space="preserve">, jossa monet Idolin entisistä jäsenistä ovat luoneet menestyksekästä uraa. Entisten American Idol -kilpailijoiden silmiinpistävä vaikutus Broadwaylla on huomattu ja sitä on kommentoitu. Suosittujen Idol-kilpailijoiden valinnat voivat lisätä lipunmyyntiä merkittävästi. Muut entiset kilpailijat ovat työskennelleet televisiossa ja elokuvissa, joista merkittävin on </w:t>
      </w:r>
      <w:r>
        <w:rPr>
          <w:color w:val="DCDCDC"/>
        </w:rPr>
        <w:t xml:space="preserve">Jennifer Hudson</w:t>
      </w:r>
      <w:r>
        <w:t xml:space="preserve">, joka </w:t>
      </w:r>
      <w:r>
        <w:rPr>
          <w:color w:val="2F4F4F"/>
        </w:rPr>
        <w:t xml:space="preserve">Idols-lauluvalmentaja </w:t>
      </w:r>
      <w:r>
        <w:rPr>
          <w:color w:val="556B2F"/>
        </w:rPr>
        <w:t xml:space="preserve">Debra Byrdin </w:t>
      </w:r>
      <w:r>
        <w:t xml:space="preserve">suosituksesta </w:t>
      </w:r>
      <w:r>
        <w:t xml:space="preserve">sai roolin </w:t>
      </w:r>
      <w:r>
        <w:rPr>
          <w:color w:val="6B8E23"/>
        </w:rPr>
        <w:t xml:space="preserve">Dreamgirlsissä </w:t>
      </w:r>
      <w:r>
        <w:t xml:space="preserve">ja sai myöhemmin Oscarin esityksestään.</w:t>
      </w:r>
    </w:p>
    <w:p>
      <w:r>
        <w:rPr>
          <w:b/>
        </w:rPr>
        <w:t xml:space="preserve">Kysymys 0</w:t>
      </w:r>
    </w:p>
    <w:p>
      <w:r>
        <w:t xml:space="preserve">Kuka American Idol -kilpailija voitti Oscarin elokuvasta Dreamgirls? </w:t>
      </w:r>
    </w:p>
    <w:p>
      <w:r>
        <w:rPr>
          <w:b/>
        </w:rPr>
        <w:t xml:space="preserve">Kysymys 1</w:t>
      </w:r>
    </w:p>
    <w:p>
      <w:r>
        <w:t xml:space="preserve">Mitä työtä Debra Byrd tekee American Idolissa? </w:t>
      </w:r>
    </w:p>
    <w:p>
      <w:r>
        <w:rPr>
          <w:b/>
        </w:rPr>
        <w:t xml:space="preserve">Kysymys 2</w:t>
      </w:r>
    </w:p>
    <w:p>
      <w:r>
        <w:t xml:space="preserve">Millä viihdeteollisuuden alalla jotkut Idol-kilpailijat ovat menestyneet?</w:t>
      </w:r>
    </w:p>
    <w:p>
      <w:r>
        <w:rPr>
          <w:b/>
        </w:rPr>
        <w:t xml:space="preserve">Kysymys 3</w:t>
      </w:r>
    </w:p>
    <w:p>
      <w:r>
        <w:t xml:space="preserve">Kuka Idol voitti Oscar-palkinnon?</w:t>
      </w:r>
    </w:p>
    <w:p>
      <w:r>
        <w:rPr>
          <w:b/>
        </w:rPr>
        <w:t xml:space="preserve">Kysymys 4</w:t>
      </w:r>
    </w:p>
    <w:p>
      <w:r>
        <w:t xml:space="preserve">Mistä elokuvasta Jennifer Hudson voitti Oscarin?</w:t>
      </w:r>
    </w:p>
    <w:p>
      <w:r>
        <w:rPr>
          <w:b/>
        </w:rPr>
        <w:t xml:space="preserve">Kysymys 5</w:t>
      </w:r>
    </w:p>
    <w:p>
      <w:r>
        <w:t xml:space="preserve">Kuka suositteli Hudonin roolia?</w:t>
      </w:r>
    </w:p>
    <w:p>
      <w:r>
        <w:rPr>
          <w:b/>
        </w:rPr>
        <w:t xml:space="preserve">Tekstin numero 109</w:t>
      </w:r>
    </w:p>
    <w:p>
      <w:r>
        <w:t xml:space="preserve">Varhaiset arviot olivat vaihtelevia. </w:t>
      </w:r>
      <w:r>
        <w:rPr>
          <w:color w:val="DCDCDC"/>
        </w:rPr>
        <w:t xml:space="preserve">Entertainment Weekly </w:t>
      </w:r>
      <w:r>
        <w:t xml:space="preserve">-lehden </w:t>
      </w:r>
      <w:r>
        <w:rPr>
          <w:color w:val="A9A9A9"/>
        </w:rPr>
        <w:t xml:space="preserve">Ken Tucker </w:t>
      </w:r>
      <w:r>
        <w:t xml:space="preserve">katsoi, että "televisiosarjana American Idol on hullun viihdyttävä, mutta musiikkina se on pölyhiukkasen merkityksetön"</w:t>
      </w:r>
      <w:r>
        <w:rPr>
          <w:color w:val="A9A9A9"/>
        </w:rPr>
        <w:t xml:space="preserve">.</w:t>
      </w:r>
      <w:r>
        <w:t xml:space="preserve"> Toiset taas olivat sitä mieltä, että "sarjan silmiinpistävin piirre oli sen paljastama aito lahjakkuus". Sitä kuvailtiin myös "sadistiseksi musiikilliseksi leivonnaiskilpailuksi" ja "nöyryytyksen riemuksi". Sarjan muutkin piirteet ovat herättäneet kritiikkiä. Erityisesti ohjelman </w:t>
      </w:r>
      <w:r>
        <w:t xml:space="preserve">tuotesijoittelusta huomautettiin, ja jotkut arvostelijat olivat ankaria sen räikeistä kaupallisista laskelmista - </w:t>
      </w:r>
      <w:r>
        <w:rPr>
          <w:color w:val="2F4F4F"/>
        </w:rPr>
        <w:t xml:space="preserve">Karla Peterson </w:t>
      </w:r>
      <w:r>
        <w:t xml:space="preserve">San Diego Union-Tribune -lehdestä syytti, että American Idol on "juonitteleva multimediahirviö", joka on "imenyt itseensä riettaan kulttuurimme synnit ja sylkenyt ne ulos möhkäleenä uudelleenmuodostettua pahuutta". </w:t>
      </w:r>
      <w:r>
        <w:t xml:space="preserve">Myös </w:t>
      </w:r>
      <w:r>
        <w:t xml:space="preserve">päätös lähettää ensimmäisen kauden voittaja laulamaan </w:t>
      </w:r>
      <w:r>
        <w:rPr>
          <w:color w:val="556B2F"/>
        </w:rPr>
        <w:t xml:space="preserve">kansallislaulu </w:t>
      </w:r>
      <w:r>
        <w:rPr>
          <w:color w:val="6B8E23"/>
        </w:rPr>
        <w:t xml:space="preserve">Lincoln Memorialissa </w:t>
      </w:r>
      <w:r>
        <w:t xml:space="preserve">syyskuun 11. päivän iskujen ensimmäisenä vuosipäivänä vuonna 2002 sai huonon vastaanoton. Washington Postin Lisa de Moraes totesi sarkastisesti, että "terroristit ovat voittaneet", ja viittasi ohjelman kaupallisuuteen ja äänestysprosessiin ja totesi, että päätös siitä, kuka "saa tehdä tästä tärkeästä paikasta vain yhden hammasrattaan 'Suuressa American Idol -markkinointimandaalissa', on niiden miljoonien tyttöjen käsissä, jotka ovat tehneet American Idolista menestyksen. Heidän ja kourallisen puhelin-redialer-nörttien, jotka ovat kellottaneet jopa 10 000 puhelua viikoittain valitsemansa kilpailijan puolesta (mutta jotka Foxin mukaan eivät missään nimessä vääristä lopputulosta)."</w:t>
      </w:r>
    </w:p>
    <w:p>
      <w:r>
        <w:rPr>
          <w:b/>
        </w:rPr>
        <w:t xml:space="preserve">Kysymys 0</w:t>
      </w:r>
    </w:p>
    <w:p>
      <w:r>
        <w:t xml:space="preserve">Missä julkaisussa Ken Tucker työskentelee? </w:t>
      </w:r>
    </w:p>
    <w:p>
      <w:r>
        <w:rPr>
          <w:b/>
        </w:rPr>
        <w:t xml:space="preserve">Kysymys 1</w:t>
      </w:r>
    </w:p>
    <w:p>
      <w:r>
        <w:t xml:space="preserve">Mitä American Idolsin ensimmäinen voittaja lauloi Lincoln Memorialissa vuonna 2002? </w:t>
      </w:r>
    </w:p>
    <w:p>
      <w:r>
        <w:rPr>
          <w:b/>
        </w:rPr>
        <w:t xml:space="preserve">Kysymys 2</w:t>
      </w:r>
    </w:p>
    <w:p>
      <w:r>
        <w:t xml:space="preserve">Kenen toimittajan mielestä Idol tuotti enemmän viihdyttävää televisiota kuin viihdyttävää musiikkia?</w:t>
      </w:r>
    </w:p>
    <w:p>
      <w:r>
        <w:rPr>
          <w:b/>
        </w:rPr>
        <w:t xml:space="preserve">Kysymys 3</w:t>
      </w:r>
    </w:p>
    <w:p>
      <w:r>
        <w:t xml:space="preserve">Mille julkaisulle Tucker työskenteli?</w:t>
      </w:r>
    </w:p>
    <w:p>
      <w:r>
        <w:rPr>
          <w:b/>
        </w:rPr>
        <w:t xml:space="preserve">Kysymys 4</w:t>
      </w:r>
    </w:p>
    <w:p>
      <w:r>
        <w:t xml:space="preserve">Kuka kutsui American Idolia juonittelevaksi multimediahirviöksi?</w:t>
      </w:r>
    </w:p>
    <w:p>
      <w:r>
        <w:rPr>
          <w:b/>
        </w:rPr>
        <w:t xml:space="preserve">Kysymys 5</w:t>
      </w:r>
    </w:p>
    <w:p>
      <w:r>
        <w:t xml:space="preserve">Missä ensimmäisen kauden voittaja lauloi valtavasti kritiikkiä saaneen kansallislaulun?</w:t>
      </w:r>
    </w:p>
    <w:p>
      <w:r>
        <w:rPr>
          <w:b/>
        </w:rPr>
        <w:t xml:space="preserve">Tekstin numero 110</w:t>
      </w:r>
    </w:p>
    <w:p>
      <w:r>
        <w:t xml:space="preserve">Jotkut myöhemmistä kirjoittajista olivat positiivisempia: Michael Slezak, jälleen </w:t>
      </w:r>
      <w:r>
        <w:rPr>
          <w:color w:val="A9A9A9"/>
        </w:rPr>
        <w:t xml:space="preserve">Entertainment Weekly </w:t>
      </w:r>
      <w:r>
        <w:t xml:space="preserve">-lehdessä, </w:t>
      </w:r>
      <w:r>
        <w:t xml:space="preserve">oli sitä mieltä, että "kaikista sen paisuneista, synteettisistä, tuotekuvioivista ja rahanahneista piirteistä huolimatta Idol tarjoaa kerran vuodessa keskivertoamerikkalaiselle mahdollisuuden taistella nykypäivän musiikkibisneksen pahuuksia vastaan." </w:t>
      </w:r>
      <w:r>
        <w:t xml:space="preserve">Laulaja Sheryl Crow, joka myöhemmin toimi ohjelman mentorina, oli kuitenkin sitä mieltä, että ohjelma "heikentää taidetta kaikin tavoin ja edistää </w:t>
      </w:r>
      <w:r>
        <w:rPr>
          <w:color w:val="DCDCDC"/>
        </w:rPr>
        <w:t xml:space="preserve">kaupallisuutta</w:t>
      </w:r>
      <w:r>
        <w:t xml:space="preserve">". Popmusiikkikriitikko </w:t>
      </w:r>
      <w:r>
        <w:rPr>
          <w:color w:val="2F4F4F"/>
        </w:rPr>
        <w:t xml:space="preserve">Ann Powers </w:t>
      </w:r>
      <w:r>
        <w:t xml:space="preserve">kuitenkin esitti, että Idol on "muokannut amerikkalaista laulukirjaa", "johdattanut meidät kohti uutta tapaa tarkastella itseämme suhteessa valtavirran populaarikulttuuriin" ja yhdistää "klassisen Hollywood-unelman tulevaisuuden monikeskuksiseen populaarikulttuuriin". Toiset keskittyivät ohjelman persoonallisuuksiin; </w:t>
      </w:r>
      <w:r>
        <w:rPr>
          <w:color w:val="556B2F"/>
        </w:rPr>
        <w:t xml:space="preserve">Newsweekin </w:t>
      </w:r>
      <w:r>
        <w:t xml:space="preserve">Ramin Setoodeh </w:t>
      </w:r>
      <w:r>
        <w:t xml:space="preserve">syytti tuomari </w:t>
      </w:r>
      <w:r>
        <w:rPr>
          <w:color w:val="6B8E23"/>
        </w:rPr>
        <w:t xml:space="preserve">Simon </w:t>
      </w:r>
      <w:r>
        <w:t xml:space="preserve">Cowellin julmia kritiikkejä ohjelmassa siitä, että ne ovat auttaneet luomaan laajemmassa maailmassa ilkeämielisyyden kulttuurin, että "Simon Cowell on vetänyt meidät muut mukanaan mutaan". Jotkut, kuten laulaja </w:t>
      </w:r>
      <w:r>
        <w:rPr>
          <w:color w:val="A0522D"/>
        </w:rPr>
        <w:t xml:space="preserve">John Mayer, </w:t>
      </w:r>
      <w:r>
        <w:t xml:space="preserve">vähättelivät kilpailijoita ja vihjasivat, että Idolissa esiintyneet eivät ole todellisia taiteilijoita, joilla on itsekunnioitusta.</w:t>
      </w:r>
    </w:p>
    <w:p>
      <w:r>
        <w:rPr>
          <w:b/>
        </w:rPr>
        <w:t xml:space="preserve">Kysymys 0</w:t>
      </w:r>
    </w:p>
    <w:p>
      <w:r>
        <w:t xml:space="preserve">Mihin julkaisuun Michael Slezak kirjoittaa?</w:t>
      </w:r>
    </w:p>
    <w:p>
      <w:r>
        <w:rPr>
          <w:b/>
        </w:rPr>
        <w:t xml:space="preserve">Kysymys 1</w:t>
      </w:r>
    </w:p>
    <w:p>
      <w:r>
        <w:t xml:space="preserve">Ketä syytettiin ilkeydestä ja julmuudesta American Idolissa? </w:t>
      </w:r>
    </w:p>
    <w:p>
      <w:r>
        <w:rPr>
          <w:b/>
        </w:rPr>
        <w:t xml:space="preserve">Kysymys 2</w:t>
      </w:r>
    </w:p>
    <w:p>
      <w:r>
        <w:t xml:space="preserve">Millä laulajalla oli pahaa sanottavaa American Idolin kilpailijoista? </w:t>
      </w:r>
    </w:p>
    <w:p>
      <w:r>
        <w:rPr>
          <w:b/>
        </w:rPr>
        <w:t xml:space="preserve">Kysymys 3</w:t>
      </w:r>
    </w:p>
    <w:p>
      <w:r>
        <w:t xml:space="preserve">Mihin lehteen Ramin Wetoodeh kirjoittaa? </w:t>
      </w:r>
    </w:p>
    <w:p>
      <w:r>
        <w:rPr>
          <w:b/>
        </w:rPr>
        <w:t xml:space="preserve">Kysymys 4</w:t>
      </w:r>
    </w:p>
    <w:p>
      <w:r>
        <w:t xml:space="preserve">Sheryl Crow oli sitä mieltä, että ohjelma aliarvioi taidetta ja edisti mitä?</w:t>
      </w:r>
    </w:p>
    <w:p>
      <w:r>
        <w:rPr>
          <w:b/>
        </w:rPr>
        <w:t xml:space="preserve">Kysymys 5</w:t>
      </w:r>
    </w:p>
    <w:p>
      <w:r>
        <w:t xml:space="preserve">Kuka sanoi, että American Idol on muokannut amerikkalaista laulukirjaa?</w:t>
      </w:r>
    </w:p>
    <w:p>
      <w:r>
        <w:rPr>
          <w:b/>
        </w:rPr>
        <w:t xml:space="preserve">Kysymys 6</w:t>
      </w:r>
    </w:p>
    <w:p>
      <w:r>
        <w:t xml:space="preserve">Ketä syytettiin siitä, että hän auttoi ilkeyttä kukoistamaan?</w:t>
      </w:r>
    </w:p>
    <w:p>
      <w:r>
        <w:rPr>
          <w:b/>
        </w:rPr>
        <w:t xml:space="preserve">Kysymys 7</w:t>
      </w:r>
    </w:p>
    <w:p>
      <w:r>
        <w:t xml:space="preserve">Kuka laulaja sanoi, että kilpailijat eivät ole oikeita taiteilijoita, joilla on itsekunnioitusta?</w:t>
      </w:r>
    </w:p>
    <w:p>
      <w:r>
        <w:rPr>
          <w:b/>
        </w:rPr>
        <w:t xml:space="preserve">Tekstin numero 111</w:t>
      </w:r>
    </w:p>
    <w:p>
      <w:r>
        <w:t xml:space="preserve">Jotkut viihdeteollisuuden edustajat arvostelivat ohjelman tähtien tekemistä. </w:t>
      </w:r>
      <w:r>
        <w:t xml:space="preserve">Ohjelman mentorina toiminut </w:t>
      </w:r>
      <w:r>
        <w:rPr>
          <w:color w:val="A9A9A9"/>
        </w:rPr>
        <w:t xml:space="preserve">Usher </w:t>
      </w:r>
      <w:r>
        <w:t xml:space="preserve">valitteli "todellisen musiikkitaiteen" katoamista ja ajatteli, että American Idolin kaltaiset ohjelmat saivat sen näyttämään "niin helpolta, että kaikki voivat tehdä sen ja että se voi tapahtua yhdessä yössä" ja että "televisio on valetta". Muusikko Michael Feinstein myönsi, että ohjelma oli paljastanut lupaavia esiintyjiä, mutta sanoi, että American Idol "ei oikeastaan ole musiikkia. Kyse on kaikista musiikkibisneksen huonoista puolista - kaupallisesta ylimielisyydestä, siitä, että 'minä tiedän, mikä tekee tästä henkilöstä tähden; taiteilijat eivät itse tiedä'. " Se, että American Idolin katsotaan olevan nopea tie kilpailijoiden menestykseen, on aiheuttanut mielipahaa joissakin alan toimijoissa. </w:t>
      </w:r>
      <w:r>
        <w:rPr>
          <w:color w:val="DCDCDC"/>
        </w:rPr>
        <w:t xml:space="preserve">LeAnn Rimes </w:t>
      </w:r>
      <w:r>
        <w:t xml:space="preserve">kommentoi </w:t>
      </w:r>
      <w:r>
        <w:rPr>
          <w:color w:val="2F4F4F"/>
        </w:rPr>
        <w:t xml:space="preserve">Carrie Underwoodin </w:t>
      </w:r>
      <w:r>
        <w:t xml:space="preserve">voittaessa Country Music Awardsin parhaan naisartistin palkinnon </w:t>
      </w:r>
      <w:r>
        <w:rPr>
          <w:color w:val="556B2F"/>
        </w:rPr>
        <w:t xml:space="preserve">Faith Hillin </w:t>
      </w:r>
      <w:r>
        <w:t xml:space="preserve">voittajana </w:t>
      </w:r>
      <w:r>
        <w:t xml:space="preserve">vuonna </w:t>
      </w:r>
      <w:r>
        <w:rPr>
          <w:color w:val="6B8E23"/>
        </w:rPr>
        <w:t xml:space="preserve">2006</w:t>
      </w:r>
      <w:r>
        <w:t xml:space="preserve">, että "Carrie ei ole maksanut palkkioitaan tarpeeksi kauan ansaitakseen sen täysin". Se on yleinen teema, jota monet muutkin ovat toistaneet. </w:t>
      </w:r>
      <w:r>
        <w:rPr>
          <w:color w:val="A0522D"/>
        </w:rPr>
        <w:t xml:space="preserve">Elton John</w:t>
      </w:r>
      <w:r>
        <w:t xml:space="preserve">, joka oli esiintynyt ohjelmassa mentorina, mutta kieltäytyi tarjouksesta olla tuomarina American Idolissa, kommentoi kykyjenetsintäkilpailuja yleisesti ja sanoi, että "on ollut joitakin hyviä esiintyjiä, mutta ainoa tapa ylläpitää uraa on maksaa palkkansa pienissä klubeissa".</w:t>
      </w:r>
    </w:p>
    <w:p>
      <w:r>
        <w:rPr>
          <w:b/>
        </w:rPr>
        <w:t xml:space="preserve">Kysymys 0</w:t>
      </w:r>
    </w:p>
    <w:p>
      <w:r>
        <w:t xml:space="preserve">Kuka kuuluisa laulaja kieltäytyi tarjouksesta päästä American Idolin tuomariksi oltuaan ensin mentorina? </w:t>
      </w:r>
    </w:p>
    <w:p>
      <w:r>
        <w:rPr>
          <w:b/>
        </w:rPr>
        <w:t xml:space="preserve">Kysymys 1</w:t>
      </w:r>
    </w:p>
    <w:p>
      <w:r>
        <w:t xml:space="preserve">Minä vuonna Carrie Underwood voitti Country Music Awardin parhaan naisartistin palkinnon? </w:t>
      </w:r>
    </w:p>
    <w:p>
      <w:r>
        <w:rPr>
          <w:b/>
        </w:rPr>
        <w:t xml:space="preserve">Kysymys 2</w:t>
      </w:r>
    </w:p>
    <w:p>
      <w:r>
        <w:t xml:space="preserve">Kuka laulaja kritisoi Carrie Underwoodia kantrimusiikkipalkinnon voittamisesta? </w:t>
      </w:r>
    </w:p>
    <w:p>
      <w:r>
        <w:rPr>
          <w:b/>
        </w:rPr>
        <w:t xml:space="preserve">Kysymys 3</w:t>
      </w:r>
    </w:p>
    <w:p>
      <w:r>
        <w:t xml:space="preserve">Kenen mielestä American Idol auttoi musiikin todellista taidemuotoa katoamaan?</w:t>
      </w:r>
    </w:p>
    <w:p>
      <w:r>
        <w:rPr>
          <w:b/>
        </w:rPr>
        <w:t xml:space="preserve">Kysymys 4</w:t>
      </w:r>
    </w:p>
    <w:p>
      <w:r>
        <w:t xml:space="preserve">Kuka voitti parhaan naisartistin Country Music Awards -palkinnon vuonna 2006?</w:t>
      </w:r>
    </w:p>
    <w:p>
      <w:r>
        <w:rPr>
          <w:b/>
        </w:rPr>
        <w:t xml:space="preserve">Kysymys 5</w:t>
      </w:r>
    </w:p>
    <w:p>
      <w:r>
        <w:t xml:space="preserve">Kenet Carrie voitti palkinnon saajaksi?</w:t>
      </w:r>
    </w:p>
    <w:p>
      <w:r>
        <w:rPr>
          <w:b/>
        </w:rPr>
        <w:t xml:space="preserve">Kysymys 6</w:t>
      </w:r>
    </w:p>
    <w:p>
      <w:r>
        <w:t xml:space="preserve">Kuka sanoi, että Carrie ei ollut maksanut palkintoa saadakseen tuon palkinnon?</w:t>
      </w:r>
    </w:p>
    <w:p>
      <w:r>
        <w:rPr>
          <w:b/>
        </w:rPr>
        <w:t xml:space="preserve">Kysymys 7</w:t>
      </w:r>
    </w:p>
    <w:p>
      <w:r>
        <w:t xml:space="preserve">Kuka oli mentorina, mutta kieltäytyi myöhemmin tilaisuudesta päästä tuomariksi Idoliin?</w:t>
      </w:r>
    </w:p>
    <w:p>
      <w:r>
        <w:rPr>
          <w:b/>
        </w:rPr>
        <w:t xml:space="preserve">Tekstin numero 112</w:t>
      </w:r>
    </w:p>
    <w:p>
      <w:r>
        <w:t xml:space="preserve">Ohjelman entisten opiskelijoiden menestys on kuitenkin johtanut positiivisempaan arvioon ohjelmasta, ja ohjelman kuvailtiin "osoittaneen, että se on pätevä tapa valita lahjakkuuksia ja todistettu tapa myydä levyjä". Vaikka ala on eri mieltä ohjelman menestyksestä, sen vaikutus tuntuu erityisen voimakkaana </w:t>
      </w:r>
      <w:r>
        <w:t xml:space="preserve">country-musiikin </w:t>
      </w:r>
      <w:r>
        <w:t xml:space="preserve">alalla.</w:t>
      </w:r>
      <w:r>
        <w:t xml:space="preserve"> CMT:n johtajan mukaan, joka pohdiskeli Idolsin entisten jäsenten menestystä country-genressä, "jos haluaa yrittää tulla nopeasti kuuluisaksi menemällä televisio-ohjelmassa järjestettävään koe-esiintymiseen, Idol on edelleen ensimmäinen valinta kenelle tahansa", ja että country-musiikki ja Idol "sopivat hyvin yhteen".</w:t>
      </w:r>
    </w:p>
    <w:p>
      <w:r>
        <w:rPr>
          <w:b/>
        </w:rPr>
        <w:t xml:space="preserve">Kysymys 0</w:t>
      </w:r>
    </w:p>
    <w:p>
      <w:r>
        <w:t xml:space="preserve">Mikä musiikkilaji on menestynyt parhaiten American Idolissa? </w:t>
      </w:r>
    </w:p>
    <w:p>
      <w:r>
        <w:rPr>
          <w:b/>
        </w:rPr>
        <w:t xml:space="preserve">Kysymys 1</w:t>
      </w:r>
    </w:p>
    <w:p>
      <w:r>
        <w:t xml:space="preserve">Mikä genre on kokenut Idolin vaikutuksen eniten?</w:t>
      </w:r>
    </w:p>
    <w:p>
      <w:r>
        <w:rPr>
          <w:b/>
        </w:rPr>
        <w:t xml:space="preserve">Tekstin numero 113</w:t>
      </w:r>
    </w:p>
    <w:p>
      <w:r>
        <w:t xml:space="preserve">American Idol oli </w:t>
      </w:r>
      <w:r>
        <w:rPr>
          <w:color w:val="A9A9A9"/>
        </w:rPr>
        <w:t xml:space="preserve">yhdeksän vuoden </w:t>
      </w:r>
      <w:r>
        <w:t xml:space="preserve">ajan ehdolla Emmy-palkinnon saajaksi, </w:t>
      </w:r>
      <w:r>
        <w:t xml:space="preserve">mutta ei koskaan voittanut sitä. </w:t>
      </w:r>
      <w:r>
        <w:t xml:space="preserve">Ohjaaja </w:t>
      </w:r>
      <w:r>
        <w:rPr>
          <w:color w:val="DCDCDC"/>
        </w:rPr>
        <w:t xml:space="preserve">Bruce Gower </w:t>
      </w:r>
      <w:r>
        <w:t xml:space="preserve">voitti Primetime Emmy -palkinnon erinomaisesta ohjauksesta varietee-, musiikki- tai komediasarjassa vuonna 200</w:t>
      </w:r>
      <w:r>
        <w:rPr>
          <w:color w:val="2F4F4F"/>
        </w:rPr>
        <w:t xml:space="preserve">9</w:t>
      </w:r>
      <w:r>
        <w:t xml:space="preserve">, ja ohjelma voitti luovan taiteen Emmyn vuosina 2007 ja 200</w:t>
      </w:r>
      <w:r>
        <w:rPr>
          <w:color w:val="556B2F"/>
        </w:rPr>
        <w:t xml:space="preserve">8</w:t>
      </w:r>
      <w:r>
        <w:t xml:space="preserve">, kolme vuonna 2009 ja kaksi vuonna 2011 sekä </w:t>
      </w:r>
      <w:r>
        <w:rPr>
          <w:color w:val="6B8E23"/>
        </w:rPr>
        <w:t xml:space="preserve">Governor's Award -palkinnon vuonna 2007 </w:t>
      </w:r>
      <w:r>
        <w:rPr>
          <w:color w:val="A0522D"/>
        </w:rPr>
        <w:t xml:space="preserve">Idol Gives Back </w:t>
      </w:r>
      <w:r>
        <w:t xml:space="preserve">-ohjelmasta. Se voitti People's Choice Award -palkinnon, jolla palkitaan edellisen vuoden populaarikulttuuria yleisön äänestyksen perusteella, suosikkikilpailu/todellisuussarjasta vuosina 2005, 2006, 2007, 2010, 2011 ja 2012. Se voitti ensimmäisen Critics' Choice Television Award -palkinnon vuonna 2011 parhaasta realitykilpailusta.</w:t>
      </w:r>
    </w:p>
    <w:p>
      <w:r>
        <w:rPr>
          <w:b/>
        </w:rPr>
        <w:t xml:space="preserve">Kysymys 0</w:t>
      </w:r>
    </w:p>
    <w:p>
      <w:r>
        <w:t xml:space="preserve">Kuinka monta ehdokkuutta American Idol on saanut erinomaisesta tosi-tv-kilpailuohjelmasta?  </w:t>
      </w:r>
    </w:p>
    <w:p>
      <w:r>
        <w:rPr>
          <w:b/>
        </w:rPr>
        <w:t xml:space="preserve">Kysymys 1</w:t>
      </w:r>
    </w:p>
    <w:p>
      <w:r>
        <w:t xml:space="preserve">Mikä ohjaaja voitti Emmy-palkinnon työstään American Idolissa? </w:t>
      </w:r>
    </w:p>
    <w:p>
      <w:r>
        <w:rPr>
          <w:b/>
        </w:rPr>
        <w:t xml:space="preserve">Kysymys 2</w:t>
      </w:r>
    </w:p>
    <w:p>
      <w:r>
        <w:t xml:space="preserve">Kuinka monta Emmy-palkintoa American Idol on yhteensä voittanut? </w:t>
      </w:r>
    </w:p>
    <w:p>
      <w:r>
        <w:rPr>
          <w:b/>
        </w:rPr>
        <w:t xml:space="preserve">Kysymys 3</w:t>
      </w:r>
    </w:p>
    <w:p>
      <w:r>
        <w:t xml:space="preserve">Mikä American Idol -erikoisohjelma sai Governors Award -palkinnon vuonna 2007?</w:t>
      </w:r>
    </w:p>
    <w:p>
      <w:r>
        <w:rPr>
          <w:b/>
        </w:rPr>
        <w:t xml:space="preserve">Kysymys 4</w:t>
      </w:r>
    </w:p>
    <w:p>
      <w:r>
        <w:t xml:space="preserve">Kuinka monta kertaa American Idol oli ehdolla Emmy-palkinnon saajaksi?</w:t>
      </w:r>
    </w:p>
    <w:p>
      <w:r>
        <w:rPr>
          <w:b/>
        </w:rPr>
        <w:t xml:space="preserve">Kysymys 5</w:t>
      </w:r>
    </w:p>
    <w:p>
      <w:r>
        <w:t xml:space="preserve">Minkä palkinnon American Idol voitti Idol Gives Back -hyväntekeväisyystyöstään?</w:t>
      </w:r>
    </w:p>
    <w:p>
      <w:r>
        <w:rPr>
          <w:b/>
        </w:rPr>
        <w:t xml:space="preserve">Tekstin numero 114</w:t>
      </w:r>
    </w:p>
    <w:p>
      <w:r>
        <w:t xml:space="preserve">American Idolin hallitsevan katsojaluvun ansiosta siitä oli tullut Yhdysvaltain television kannattavin ohjelma monien vuosien ajan. Ohjelman arvioitiin tuottavan </w:t>
      </w:r>
      <w:r>
        <w:rPr>
          <w:color w:val="A9A9A9"/>
        </w:rPr>
        <w:t xml:space="preserve">900 miljoonaa dollaria </w:t>
      </w:r>
      <w:r>
        <w:t xml:space="preserve">vuonna 2004 televisiomainosten, albumien, kauppatavaroiden ja konserttilippujen myynnillä. Seitsemännellä kaudella ohjelman arvioitiin ansaitsevan noin 900 miljoonaa dollaria pelkästään mainostuloillaan, lukuun ottamatta sponsorisopimuksia ja muita tuloja. Erään arvion mukaan Americanin kahdeksan ensimmäisen kauden tv-tulot olivat yhteensä </w:t>
      </w:r>
      <w:r>
        <w:rPr>
          <w:color w:val="DCDCDC"/>
        </w:rPr>
        <w:t xml:space="preserve">6,4 miljardia dollaria</w:t>
      </w:r>
      <w:r>
        <w:t xml:space="preserve">. Sponsorit, jotka ostivat täysin integroituja paketteja, voivat odottaa, että heidän tuotteitaan mainostetaan ohjelmassa monin tavoin, kuten tuotesijoittelulla, mainoksilla ja ohjelmaan integroidulla tuotteiden myynninedistämisellä sekä erilaisilla myynninedistämismahdollisuuksilla. Muut lähetyksen ulkopuoliset yhteistyökumppanit maksavat oikeudesta käyttää Idol-brändiä pakkauksissaan, tuotteissaan ja markkinointiohjelmissaan. American Idol on myös tehnyt yhteistyötä </w:t>
      </w:r>
      <w:r>
        <w:rPr>
          <w:color w:val="2F4F4F"/>
        </w:rPr>
        <w:t xml:space="preserve">Disneyn </w:t>
      </w:r>
      <w:r>
        <w:t xml:space="preserve">kanssa </w:t>
      </w:r>
      <w:r>
        <w:t xml:space="preserve">sen teemapuistohuvipuiston </w:t>
      </w:r>
      <w:r>
        <w:rPr>
          <w:color w:val="556B2F"/>
        </w:rPr>
        <w:t xml:space="preserve">The American Idol Experience </w:t>
      </w:r>
      <w:r>
        <w:t xml:space="preserve">-nähtävyydessä</w:t>
      </w:r>
      <w:r>
        <w:t xml:space="preserve">.</w:t>
      </w:r>
    </w:p>
    <w:p>
      <w:r>
        <w:rPr>
          <w:b/>
        </w:rPr>
        <w:t xml:space="preserve">Kysymys 0</w:t>
      </w:r>
    </w:p>
    <w:p>
      <w:r>
        <w:t xml:space="preserve">Kuinka paljon rahaa American Idol tienasi vuonna 2004?</w:t>
      </w:r>
    </w:p>
    <w:p>
      <w:r>
        <w:rPr>
          <w:b/>
        </w:rPr>
        <w:t xml:space="preserve">Kysymys 1</w:t>
      </w:r>
    </w:p>
    <w:p>
      <w:r>
        <w:t xml:space="preserve">Kuinka paljon rahaa American Idol tuotti kahdeksalla ensimmäisellä kaudella? </w:t>
      </w:r>
    </w:p>
    <w:p>
      <w:r>
        <w:rPr>
          <w:b/>
        </w:rPr>
        <w:t xml:space="preserve">Kysymys 2</w:t>
      </w:r>
    </w:p>
    <w:p>
      <w:r>
        <w:t xml:space="preserve">Mikä on Disneyn American Idol -teemanähtävyyden nimi? </w:t>
      </w:r>
    </w:p>
    <w:p>
      <w:r>
        <w:rPr>
          <w:b/>
        </w:rPr>
        <w:t xml:space="preserve">Kysymys 3</w:t>
      </w:r>
    </w:p>
    <w:p>
      <w:r>
        <w:t xml:space="preserve">Kuinka paljon rahaa American Idol tuotti mainoksista seitsemännellä kaudella?</w:t>
      </w:r>
    </w:p>
    <w:p>
      <w:r>
        <w:rPr>
          <w:b/>
        </w:rPr>
        <w:t xml:space="preserve">Kysymys 4</w:t>
      </w:r>
    </w:p>
    <w:p>
      <w:r>
        <w:t xml:space="preserve">Kenen kanssa Idol teki yhteistyötä American Idol Experience -ohjelman luomiseksi?</w:t>
      </w:r>
    </w:p>
    <w:p>
      <w:r>
        <w:rPr>
          <w:b/>
        </w:rPr>
        <w:t xml:space="preserve">Tekstin numero 115</w:t>
      </w:r>
    </w:p>
    <w:p>
      <w:r>
        <w:t xml:space="preserve">American Idolista tuli mainostajille kallein sarja televisioverkoissa </w:t>
      </w:r>
      <w:r>
        <w:rPr>
          <w:color w:val="DCDCDC"/>
        </w:rPr>
        <w:t xml:space="preserve">neljännen </w:t>
      </w:r>
      <w:r>
        <w:rPr>
          <w:color w:val="A9A9A9"/>
        </w:rPr>
        <w:t xml:space="preserve">kauden </w:t>
      </w:r>
      <w:r>
        <w:t xml:space="preserve">alusta alkaen</w:t>
      </w:r>
      <w:r>
        <w:t xml:space="preserve">, ja seuraavaan kauteen mennessä se oli rikkonut mainosennätyksensä säännöllisen prime-time-verkkosarjan mainosmäärissä, sillä se myi yli 700 000 dollaria 30 sekunnin jaksolta ja jopa </w:t>
      </w:r>
      <w:r>
        <w:rPr>
          <w:color w:val="2F4F4F"/>
        </w:rPr>
        <w:t xml:space="preserve">1,3 miljoonaa dollaria </w:t>
      </w:r>
      <w:r>
        <w:t xml:space="preserve">finaalin aikana. Sen mainoshinnat olivat seitsemännen kauden huipussaan </w:t>
      </w:r>
      <w:r>
        <w:rPr>
          <w:color w:val="556B2F"/>
        </w:rPr>
        <w:t xml:space="preserve">737 000 dollarissa</w:t>
      </w:r>
      <w:r>
        <w:t xml:space="preserve">. Arvioidut tulot yli kaksinkertaistuivat kolmannen kauden 404 miljoonasta dollarista 870 miljoonaan dollariin kuudennella kaudella. Vaikka ne laskivat kahdeksannesta kaudesta alkaen, se ansaitsi silti huomattavasti enemmän kuin lähin kilpailijansa, ja mainostulot ylittivät 800 </w:t>
      </w:r>
      <w:r>
        <w:rPr>
          <w:color w:val="6B8E23"/>
        </w:rPr>
        <w:t xml:space="preserve">miljoonaa </w:t>
      </w:r>
      <w:r>
        <w:t xml:space="preserve">dollaria </w:t>
      </w:r>
      <w:r>
        <w:t xml:space="preserve">vuodessa muutamilla seuraavilla kausilla</w:t>
      </w:r>
      <w:r>
        <w:t xml:space="preserve">.</w:t>
      </w:r>
      <w:r>
        <w:t xml:space="preserve"> Katsojalukujen jyrkkä lasku yhdellätoista kaudella johti kuitenkin myös mainostulojen jyrkkään laskuun kahdellatoista kaudella, ja ohjelma menetti johtavan asemansa mainostajille kalleimpana ohjelmana. Vuoteen 2014 mennessä mainostulot olivat laskeneet 427 miljoonaan dollariin, jolloin 30 sekunnin mainospaikka maksoi </w:t>
      </w:r>
      <w:r>
        <w:rPr>
          <w:color w:val="A0522D"/>
        </w:rPr>
        <w:t xml:space="preserve">alle 300 000 dollaria</w:t>
      </w:r>
      <w:r>
        <w:t xml:space="preserve">.</w:t>
      </w:r>
    </w:p>
    <w:p>
      <w:r>
        <w:rPr>
          <w:b/>
        </w:rPr>
        <w:t xml:space="preserve">Kysymys 0</w:t>
      </w:r>
    </w:p>
    <w:p>
      <w:r>
        <w:t xml:space="preserve">Millä kaudella American Idolista tuli television kallein mainosohjelma? </w:t>
      </w:r>
    </w:p>
    <w:p>
      <w:r>
        <w:rPr>
          <w:b/>
        </w:rPr>
        <w:t xml:space="preserve">Kysymys 1</w:t>
      </w:r>
    </w:p>
    <w:p>
      <w:r>
        <w:t xml:space="preserve">Kuinka paljon mainostajat käyttivät 30 sekunnin mainosspottiin American Idolin neljännen kauden finaalissa?</w:t>
      </w:r>
    </w:p>
    <w:p>
      <w:r>
        <w:rPr>
          <w:b/>
        </w:rPr>
        <w:t xml:space="preserve">Kysymys 2</w:t>
      </w:r>
    </w:p>
    <w:p>
      <w:r>
        <w:t xml:space="preserve">Kuinka paljon mainostajat käyttivät 30 sekunnin mainosspottiin American Idolin aikana vuonna 2014? </w:t>
      </w:r>
    </w:p>
    <w:p>
      <w:r>
        <w:rPr>
          <w:b/>
        </w:rPr>
        <w:t xml:space="preserve">Kysymys 3</w:t>
      </w:r>
    </w:p>
    <w:p>
      <w:r>
        <w:t xml:space="preserve">Kuinka paljon mainostajat käyttivät 30 sekunnin mainosspottiin American Idolin seitsemännen kauden aikana? </w:t>
      </w:r>
    </w:p>
    <w:p>
      <w:r>
        <w:rPr>
          <w:b/>
        </w:rPr>
        <w:t xml:space="preserve">Kysymys 4</w:t>
      </w:r>
    </w:p>
    <w:p>
      <w:r>
        <w:t xml:space="preserve">Millä kaudella Idol oli kaikista ohjelmista korkein mainoskustannuksiltaan?</w:t>
      </w:r>
    </w:p>
    <w:p>
      <w:r>
        <w:rPr>
          <w:b/>
        </w:rPr>
        <w:t xml:space="preserve">Kysymys 5</w:t>
      </w:r>
    </w:p>
    <w:p>
      <w:r>
        <w:t xml:space="preserve">Kuinka paljon Idol ansaitsi pelkästään mainostuloja 8. kaudella?</w:t>
      </w:r>
    </w:p>
    <w:p>
      <w:r>
        <w:rPr>
          <w:b/>
        </w:rPr>
        <w:t xml:space="preserve">Tekstin numero 116</w:t>
      </w:r>
    </w:p>
    <w:p>
      <w:r>
        <w:t xml:space="preserve">Ford Motor Company ja Coca-Cola olivat kaksi American Idolin ensimmäisistä sponsoreista sen ensimmäisellä kaudella. Sponsorisopimus maksoi noin </w:t>
      </w:r>
      <w:r>
        <w:rPr>
          <w:color w:val="A9A9A9"/>
        </w:rPr>
        <w:t xml:space="preserve">10 miljoonaa dollaria </w:t>
      </w:r>
      <w:r>
        <w:rPr>
          <w:color w:val="DCDCDC"/>
        </w:rPr>
        <w:t xml:space="preserve">ensimmäisellä kaudella</w:t>
      </w:r>
      <w:r>
        <w:t xml:space="preserve">, nousi 35 </w:t>
      </w:r>
      <w:r>
        <w:rPr>
          <w:color w:val="2F4F4F"/>
        </w:rPr>
        <w:t xml:space="preserve">miljoonaan </w:t>
      </w:r>
      <w:r>
        <w:t xml:space="preserve">dollariin </w:t>
      </w:r>
      <w:r>
        <w:t xml:space="preserve">seitsemänteen kauteen mennessä ja 50-60 miljoonaan dollariin kymmenennellä kaudella. Kolmas suuri sponsori </w:t>
      </w:r>
      <w:r>
        <w:rPr>
          <w:color w:val="556B2F"/>
        </w:rPr>
        <w:t xml:space="preserve">AT&amp;T </w:t>
      </w:r>
      <w:r>
        <w:rPr>
          <w:color w:val="6B8E23"/>
        </w:rPr>
        <w:t xml:space="preserve">Wireless </w:t>
      </w:r>
      <w:r>
        <w:t xml:space="preserve">liittyi mukaan toisella kaudella, mutta lopetti kauden 12 jälkeen, ja Coca-Cola lopetti sponsorointisopimuksensa virallisesti </w:t>
      </w:r>
      <w:r>
        <w:rPr>
          <w:color w:val="A0522D"/>
        </w:rPr>
        <w:t xml:space="preserve">kauden 13 jälkeen </w:t>
      </w:r>
      <w:r>
        <w:t xml:space="preserve">Idolin laskevien katsojalukujen keskellä 2010-luvun puolivälissä. iTunes sponsoroi ohjelmaa </w:t>
      </w:r>
      <w:r>
        <w:rPr>
          <w:color w:val="228B22"/>
        </w:rPr>
        <w:t xml:space="preserve">seitsemännestä </w:t>
      </w:r>
      <w:r>
        <w:t xml:space="preserve">kaudesta lähtien</w:t>
      </w:r>
      <w:r>
        <w:t xml:space="preserve">.</w:t>
      </w:r>
    </w:p>
    <w:p>
      <w:r>
        <w:rPr>
          <w:b/>
        </w:rPr>
        <w:t xml:space="preserve">Kysymys 0</w:t>
      </w:r>
    </w:p>
    <w:p>
      <w:r>
        <w:t xml:space="preserve">Millä kaudella Coca-Colasta tuli American Idolin sponsori? </w:t>
      </w:r>
    </w:p>
    <w:p>
      <w:r>
        <w:rPr>
          <w:b/>
        </w:rPr>
        <w:t xml:space="preserve">Kysymys 1</w:t>
      </w:r>
    </w:p>
    <w:p>
      <w:r>
        <w:t xml:space="preserve">Millä kaudella Ford Motor Companysta tuli American Idolin sponsori? </w:t>
      </w:r>
    </w:p>
    <w:p>
      <w:r>
        <w:rPr>
          <w:b/>
        </w:rPr>
        <w:t xml:space="preserve">Kysymys 2</w:t>
      </w:r>
    </w:p>
    <w:p>
      <w:r>
        <w:t xml:space="preserve">Mistä matkapuhelinoperaattorista tuli American Idolin sponsori sen toisella kaudella? </w:t>
      </w:r>
    </w:p>
    <w:p>
      <w:r>
        <w:rPr>
          <w:b/>
        </w:rPr>
        <w:t xml:space="preserve">Kysymys 3</w:t>
      </w:r>
    </w:p>
    <w:p>
      <w:r>
        <w:t xml:space="preserve">Milloin Coca-Cola lakkasi olemasta American Idolin sponsori? </w:t>
      </w:r>
    </w:p>
    <w:p>
      <w:r>
        <w:rPr>
          <w:b/>
        </w:rPr>
        <w:t xml:space="preserve">Kysymys 4</w:t>
      </w:r>
    </w:p>
    <w:p>
      <w:r>
        <w:t xml:space="preserve">Millä kaudella iTunes aloitti yhteistyön American Idolin kanssa? </w:t>
      </w:r>
    </w:p>
    <w:p>
      <w:r>
        <w:rPr>
          <w:b/>
        </w:rPr>
        <w:t xml:space="preserve">Kysymys 5</w:t>
      </w:r>
    </w:p>
    <w:p>
      <w:r>
        <w:t xml:space="preserve">Kuinka paljon ensimmäinen kausi maksoi kullekin yritykselle?</w:t>
      </w:r>
    </w:p>
    <w:p>
      <w:r>
        <w:rPr>
          <w:b/>
        </w:rPr>
        <w:t xml:space="preserve">Kysymys 6</w:t>
      </w:r>
    </w:p>
    <w:p>
      <w:r>
        <w:t xml:space="preserve">Kuinka paljon se maksoi kullekin yritykselle kaudella 7?</w:t>
      </w:r>
    </w:p>
    <w:p>
      <w:r>
        <w:rPr>
          <w:b/>
        </w:rPr>
        <w:t xml:space="preserve">Kysymys 7</w:t>
      </w:r>
    </w:p>
    <w:p>
      <w:r>
        <w:t xml:space="preserve">Kuka oli kolmanneksi suurin sponsori?</w:t>
      </w:r>
    </w:p>
    <w:p>
      <w:r>
        <w:rPr>
          <w:b/>
        </w:rPr>
        <w:t xml:space="preserve">Tekstin numero 117</w:t>
      </w:r>
    </w:p>
    <w:p>
      <w:r>
        <w:t xml:space="preserve">American Idol -ohjelmassa on ollut sponsoreiden logoja ja tuotteita näkyvästi esillä jo ensimmäisistä kausista lähtien. Kuudennella kaudella Idolissa oli </w:t>
      </w:r>
      <w:r>
        <w:t xml:space="preserve">Nielsen Media Researchin mukaan </w:t>
      </w:r>
      <w:r>
        <w:rPr>
          <w:color w:val="A9A9A9"/>
        </w:rPr>
        <w:t xml:space="preserve">4,349</w:t>
      </w:r>
      <w:r>
        <w:t xml:space="preserve">tuotesijoitteluja</w:t>
      </w:r>
      <w:r>
        <w:t xml:space="preserve">.</w:t>
      </w:r>
      <w:r>
        <w:t xml:space="preserve"> Merkkiviihdeintegraatio osoittautui hyödylliseksi mainostajilleen - AT&amp;T:n </w:t>
      </w:r>
      <w:r>
        <w:rPr>
          <w:color w:val="DCDCDC"/>
        </w:rPr>
        <w:t xml:space="preserve">tekstiviestien </w:t>
      </w:r>
      <w:r>
        <w:t xml:space="preserve">mainostaminen </w:t>
      </w:r>
      <w:r>
        <w:t xml:space="preserve">äänestysvälineenä toi tekniikan onnistuneesti osaksi laajempaa kulttuuria, ja Coca-Colan osakepääoma on kasvanut ohjelman aikana.</w:t>
      </w:r>
    </w:p>
    <w:p>
      <w:r>
        <w:rPr>
          <w:b/>
        </w:rPr>
        <w:t xml:space="preserve">Kysymys 0</w:t>
      </w:r>
    </w:p>
    <w:p>
      <w:r>
        <w:t xml:space="preserve">Mitä palvelua AT&amp;T mainosti American Idol -ohjelmassa äänestyksen yhteydessä? </w:t>
      </w:r>
    </w:p>
    <w:p>
      <w:r>
        <w:rPr>
          <w:b/>
        </w:rPr>
        <w:t xml:space="preserve">Kysymys 1</w:t>
      </w:r>
    </w:p>
    <w:p>
      <w:r>
        <w:t xml:space="preserve">Kuinka monta tuotesijoittelua Idol oli esittänyt kuudenteen kauteen mennessä?</w:t>
      </w:r>
    </w:p>
    <w:p>
      <w:r>
        <w:rPr>
          <w:b/>
        </w:rPr>
        <w:t xml:space="preserve">Tekstin numero 118</w:t>
      </w:r>
    </w:p>
    <w:p>
      <w:r>
        <w:t xml:space="preserve">Coca-Colan arkkikilpailija </w:t>
      </w:r>
      <w:r>
        <w:rPr>
          <w:color w:val="A9A9A9"/>
        </w:rPr>
        <w:t xml:space="preserve">PepsiCo </w:t>
      </w:r>
      <w:r>
        <w:t xml:space="preserve">kieltäytyi sponsoroimasta American Idolia ohjelman alussa. </w:t>
      </w:r>
      <w:r>
        <w:t xml:space="preserve">Los Angeles Times -lehti kutsui tätä myöhemmin "yhdeksi sukupolven suurimmista markkinointimahdollisuuksista", mikä vaikutti siihen, että Pepsi menetti markkinaosuuttaan ja putosi vuoteen 2010 mennessä </w:t>
      </w:r>
      <w:r>
        <w:rPr>
          <w:color w:val="DCDCDC"/>
        </w:rPr>
        <w:t xml:space="preserve">kolmannelle </w:t>
      </w:r>
      <w:r>
        <w:t xml:space="preserve">sijalle toiselta sijalta Yhdysvalloissa. </w:t>
      </w:r>
      <w:r>
        <w:t xml:space="preserve">PepsiCo sponsoroi Cowellin </w:t>
      </w:r>
      <w:r>
        <w:rPr>
          <w:color w:val="2F4F4F"/>
        </w:rPr>
        <w:t xml:space="preserve">The X Factor -ohjelman </w:t>
      </w:r>
      <w:r>
        <w:t xml:space="preserve">amerikkalaista versiota </w:t>
      </w:r>
      <w:r>
        <w:t xml:space="preserve">toivoen, ettei Idol-virhe toistuisi, kunnes ohjelma lopetettiin.</w:t>
      </w:r>
    </w:p>
    <w:p>
      <w:r>
        <w:rPr>
          <w:b/>
        </w:rPr>
        <w:t xml:space="preserve">Kysymys 0</w:t>
      </w:r>
    </w:p>
    <w:p>
      <w:r>
        <w:t xml:space="preserve">Mikä suuri juomavalmistaja päätti American Idolin alussa olla sponsoroimatta? </w:t>
      </w:r>
    </w:p>
    <w:p>
      <w:r>
        <w:rPr>
          <w:b/>
        </w:rPr>
        <w:t xml:space="preserve">Kysymys 1</w:t>
      </w:r>
    </w:p>
    <w:p>
      <w:r>
        <w:t xml:space="preserve">Mitä ohjelmaa PepsiCo alkoi sponsoroida toivoen, ettei jäisi käyttämättä American Idolin kaltaista tilaisuutta? </w:t>
      </w:r>
    </w:p>
    <w:p>
      <w:r>
        <w:rPr>
          <w:b/>
        </w:rPr>
        <w:t xml:space="preserve">Kysymys 2</w:t>
      </w:r>
    </w:p>
    <w:p>
      <w:r>
        <w:t xml:space="preserve">Mikä limuyhtiö ei halunnut sponsoroida American Idolia?</w:t>
      </w:r>
    </w:p>
    <w:p>
      <w:r>
        <w:rPr>
          <w:b/>
        </w:rPr>
        <w:t xml:space="preserve">Kysymys 3</w:t>
      </w:r>
    </w:p>
    <w:p>
      <w:r>
        <w:t xml:space="preserve">Minkä ohjelman PepsiCo sponsoroi toivoen, ettei toista virhettä toistettaisi?</w:t>
      </w:r>
    </w:p>
    <w:p>
      <w:r>
        <w:rPr>
          <w:b/>
        </w:rPr>
        <w:t xml:space="preserve">Kysymys 4</w:t>
      </w:r>
    </w:p>
    <w:p>
      <w:r>
        <w:t xml:space="preserve">Mille sijalle PepsiCo putosi vuoteen 2010 mennessä, mikä johtuu osittain siitä, että se kieltäytyi sponsoroimasta American Idolia?</w:t>
      </w:r>
    </w:p>
    <w:p>
      <w:r>
        <w:rPr>
          <w:b/>
        </w:rPr>
        <w:t xml:space="preserve">Tekstin numero 119</w:t>
      </w:r>
    </w:p>
    <w:p>
      <w:r>
        <w:t xml:space="preserve">Kymmenen parasta (kymmenen kauden aikana yksitoista) kiersi jokaisen kauden lopussa. Kahdentoista kauden kiertueelle </w:t>
      </w:r>
      <w:r>
        <w:t xml:space="preserve">lisättiin myös </w:t>
      </w:r>
      <w:r>
        <w:rPr>
          <w:color w:val="A9A9A9"/>
        </w:rPr>
        <w:t xml:space="preserve">laulukilpailun voittanut semifinalisti. </w:t>
      </w:r>
      <w:r>
        <w:rPr>
          <w:color w:val="DCDCDC"/>
        </w:rPr>
        <w:t xml:space="preserve">Kellogg's Pop-Tarts </w:t>
      </w:r>
      <w:r>
        <w:t xml:space="preserve">oli sponsorina seitsemän ensimmäistä kautta, ja Guitar Hero lisättiin seitsemännen kauden kiertueelle. </w:t>
      </w:r>
      <w:r>
        <w:rPr>
          <w:color w:val="2F4F4F"/>
        </w:rPr>
        <w:t xml:space="preserve">M&amp;M's Pretzel Chocolate Candies </w:t>
      </w:r>
      <w:r>
        <w:t xml:space="preserve">oli sponsorina kauden yhdeksän kiertueella. </w:t>
      </w:r>
      <w:r>
        <w:rPr>
          <w:color w:val="556B2F"/>
        </w:rPr>
        <w:t xml:space="preserve">Viidennen kauden </w:t>
      </w:r>
      <w:r>
        <w:t xml:space="preserve">kiertue oli menestyksekkäin kiertue, jonka brutto oli yli 35 miljoonaa dollaria.</w:t>
      </w:r>
    </w:p>
    <w:p>
      <w:r>
        <w:rPr>
          <w:b/>
        </w:rPr>
        <w:t xml:space="preserve">Kysymys 0</w:t>
      </w:r>
    </w:p>
    <w:p>
      <w:r>
        <w:t xml:space="preserve">Minkä American Idol -kauden kiertueesta saatiin suurin voitto?</w:t>
      </w:r>
    </w:p>
    <w:p>
      <w:r>
        <w:rPr>
          <w:b/>
        </w:rPr>
        <w:t xml:space="preserve">Kysymys 1</w:t>
      </w:r>
    </w:p>
    <w:p>
      <w:r>
        <w:t xml:space="preserve">Mikä yritys sponsoroi American Idol -kiertuetta sen yhdeksännellä kaudella? </w:t>
      </w:r>
    </w:p>
    <w:p>
      <w:r>
        <w:rPr>
          <w:b/>
        </w:rPr>
        <w:t xml:space="preserve">Kysymys 2</w:t>
      </w:r>
    </w:p>
    <w:p>
      <w:r>
        <w:t xml:space="preserve">Kuka lisättiin kiertueeseen kaudella 12?</w:t>
      </w:r>
    </w:p>
    <w:p>
      <w:r>
        <w:rPr>
          <w:b/>
        </w:rPr>
        <w:t xml:space="preserve">Kysymys 3</w:t>
      </w:r>
    </w:p>
    <w:p>
      <w:r>
        <w:t xml:space="preserve">Kuka sponsoroi seitsemän ensimmäistä kiertuetta?</w:t>
      </w:r>
    </w:p>
    <w:p>
      <w:r>
        <w:rPr>
          <w:b/>
        </w:rPr>
        <w:t xml:space="preserve">Kysymys 4</w:t>
      </w:r>
    </w:p>
    <w:p>
      <w:r>
        <w:t xml:space="preserve">Kuka sponsoroi yhdeksättä kiertuetta?</w:t>
      </w:r>
    </w:p>
    <w:p>
      <w:r>
        <w:rPr>
          <w:b/>
        </w:rPr>
        <w:t xml:space="preserve">Kysymys 5</w:t>
      </w:r>
    </w:p>
    <w:p>
      <w:r>
        <w:t xml:space="preserve">Mikä oli menestyksekkäin kiertue?</w:t>
      </w:r>
    </w:p>
    <w:p>
      <w:r>
        <w:rPr>
          <w:b/>
        </w:rPr>
        <w:t xml:space="preserve">Tekstin numero 120</w:t>
      </w:r>
    </w:p>
    <w:p>
      <w:r>
        <w:t xml:space="preserve">American Idol on perinteisesti julkaissut </w:t>
      </w:r>
      <w:r>
        <w:t xml:space="preserve">myyntiin </w:t>
      </w:r>
      <w:r>
        <w:t xml:space="preserve">studiotallenteita kilpailijoiden esityksistä sekä </w:t>
      </w:r>
      <w:r>
        <w:rPr>
          <w:color w:val="A9A9A9"/>
        </w:rPr>
        <w:t xml:space="preserve">voittajan kruunajaissinglen</w:t>
      </w:r>
      <w:r>
        <w:t xml:space="preserve">. </w:t>
      </w:r>
      <w:r>
        <w:rPr>
          <w:color w:val="DCDCDC"/>
        </w:rPr>
        <w:t xml:space="preserve">Viiden </w:t>
      </w:r>
      <w:r>
        <w:t xml:space="preserve">ensimmäisen </w:t>
      </w:r>
      <w:r>
        <w:t xml:space="preserve">kauden ajan äänitteet julkaistiin </w:t>
      </w:r>
      <w:r>
        <w:rPr>
          <w:color w:val="2F4F4F"/>
        </w:rPr>
        <w:t xml:space="preserve">kokoelmalevynä </w:t>
      </w:r>
      <w:r>
        <w:t xml:space="preserve">kauden lopussa. </w:t>
      </w:r>
      <w:r>
        <w:t xml:space="preserve">Kaikki viisi albumia ylsivät Billboard 200 -listan kymmenen parhaan joukkoon, mikä teki American Idolista </w:t>
      </w:r>
      <w:r>
        <w:t xml:space="preserve">kaikkien elokuva- ja televisio-ohjelmien </w:t>
      </w:r>
      <w:r>
        <w:rPr>
          <w:color w:val="556B2F"/>
        </w:rPr>
        <w:t xml:space="preserve">menestyneimmän soundtrack-sarjan.</w:t>
      </w:r>
      <w:r>
        <w:t xml:space="preserve"> Viidennen kauden loppupuolelta alkaen yksittäisiä esityksiä julkaistiin kauden aikana digitaalisina latauksina, aluksi vain American Idolin virallisilta verkkosivuilta. </w:t>
      </w:r>
      <w:r>
        <w:rPr>
          <w:color w:val="6B8E23"/>
        </w:rPr>
        <w:t xml:space="preserve">Seitsemännellä kaudella </w:t>
      </w:r>
      <w:r>
        <w:t xml:space="preserve">live-esitykset ja studiotallenteet tulivat kauden aikana saataville </w:t>
      </w:r>
      <w:r>
        <w:rPr>
          <w:color w:val="A0522D"/>
        </w:rPr>
        <w:t xml:space="preserve">iTunesista, </w:t>
      </w:r>
      <w:r>
        <w:t xml:space="preserve">kun se liittyi sponsoriksi</w:t>
      </w:r>
      <w:r>
        <w:rPr>
          <w:color w:val="6B8E23"/>
        </w:rPr>
        <w:t xml:space="preserve">.</w:t>
      </w:r>
      <w:r>
        <w:t xml:space="preserve"> Kymmenennellä kaudella viikoittaiset studiotallenteet julkaistiin myös digitaalisena kokoelma-albumina heti esitysillan jälkeen.</w:t>
      </w:r>
    </w:p>
    <w:p>
      <w:r>
        <w:rPr>
          <w:b/>
        </w:rPr>
        <w:t xml:space="preserve">Kysymys 0</w:t>
      </w:r>
    </w:p>
    <w:p>
      <w:r>
        <w:t xml:space="preserve">Milloin iTunesista tuli American Idolin sponsori? </w:t>
      </w:r>
    </w:p>
    <w:p>
      <w:r>
        <w:rPr>
          <w:b/>
        </w:rPr>
        <w:t xml:space="preserve">Kysymys 1</w:t>
      </w:r>
    </w:p>
    <w:p>
      <w:r>
        <w:t xml:space="preserve">Kuinka monen kauden ajan American Idol julkaisi kokoelman hittejä kauden päätteeksi? </w:t>
      </w:r>
    </w:p>
    <w:p>
      <w:r>
        <w:rPr>
          <w:b/>
        </w:rPr>
        <w:t xml:space="preserve">Kysymys 2</w:t>
      </w:r>
    </w:p>
    <w:p>
      <w:r>
        <w:t xml:space="preserve">Mikä yhtiö on julkaissut American Idolin studioäänitteitä seitsemännen kauden jälkeen?</w:t>
      </w:r>
    </w:p>
    <w:p>
      <w:r>
        <w:rPr>
          <w:b/>
        </w:rPr>
        <w:t xml:space="preserve">Kysymys 3</w:t>
      </w:r>
    </w:p>
    <w:p>
      <w:r>
        <w:t xml:space="preserve">Idol julkaisee sekä esityksiä että mitä myyntiin?</w:t>
      </w:r>
    </w:p>
    <w:p>
      <w:r>
        <w:rPr>
          <w:b/>
        </w:rPr>
        <w:t xml:space="preserve">Kysymys 4</w:t>
      </w:r>
    </w:p>
    <w:p>
      <w:r>
        <w:t xml:space="preserve">Miten viiden ensimmäisen kauden tallenteet julkaistiin?</w:t>
      </w:r>
    </w:p>
    <w:p>
      <w:r>
        <w:rPr>
          <w:b/>
        </w:rPr>
        <w:t xml:space="preserve">Kysymys 5</w:t>
      </w:r>
    </w:p>
    <w:p>
      <w:r>
        <w:t xml:space="preserve">Koska kaikki viisi olivat Billboardin listojen kärkikymmenikössä, tämä teki Idolista mitä?</w:t>
      </w:r>
    </w:p>
    <w:p>
      <w:r>
        <w:rPr>
          <w:b/>
        </w:rPr>
        <w:t xml:space="preserve">Kysymys 6</w:t>
      </w:r>
    </w:p>
    <w:p>
      <w:r>
        <w:t xml:space="preserve">Kuka liittyi Idolin sponsoriksi seitsemännellä kaudella?</w:t>
      </w:r>
    </w:p>
    <w:p>
      <w:r>
        <w:rPr>
          <w:b/>
        </w:rPr>
        <w:t xml:space="preserve">Tekstin numero 121</w:t>
      </w:r>
    </w:p>
    <w:p>
      <w:r>
        <w:rPr>
          <w:color w:val="A9A9A9"/>
        </w:rPr>
        <w:t xml:space="preserve">19 </w:t>
      </w:r>
      <w:r>
        <w:rPr>
          <w:color w:val="DCDCDC"/>
        </w:rPr>
        <w:t xml:space="preserve">Entertainmentin</w:t>
      </w:r>
      <w:r>
        <w:t xml:space="preserve"> omistamalla </w:t>
      </w:r>
      <w:r>
        <w:rPr>
          <w:color w:val="A9A9A9"/>
        </w:rPr>
        <w:t xml:space="preserve">19 Recordings </w:t>
      </w:r>
      <w:r>
        <w:t xml:space="preserve">-levy-yhtiöllä </w:t>
      </w:r>
      <w:r>
        <w:t xml:space="preserve">on tällä hetkellä oikeudet kaikkien kilpailijoiden nauhoittamaan äänitteeseen. 19 teki alun perin yhteistyötä Bertelsmann Music Groupin (</w:t>
      </w:r>
      <w:r>
        <w:rPr>
          <w:color w:val="2F4F4F"/>
        </w:rPr>
        <w:t xml:space="preserve">BMG) </w:t>
      </w:r>
      <w:r>
        <w:t xml:space="preserve">kanssa </w:t>
      </w:r>
      <w:r>
        <w:t xml:space="preserve">levytysten myynninedistämiseksi ja jakelemiseksi sen levy-yhtiöiden RCA Records, Arista Records, J Records ja Jive Records kautta. Vuosina 2005-2007 BMG </w:t>
      </w:r>
      <w:r>
        <w:t xml:space="preserve">muodosti </w:t>
      </w:r>
      <w:r>
        <w:rPr>
          <w:color w:val="556B2F"/>
        </w:rPr>
        <w:t xml:space="preserve">Sony Music Entertainmentin</w:t>
      </w:r>
      <w:r>
        <w:t xml:space="preserve"> kanssa </w:t>
      </w:r>
      <w:r>
        <w:t xml:space="preserve">yhteisyrityksen nimeltä Sony BMG Music Entertainment. Vuosina 2008-2010 Sony Music huolehti levityksestä sen jälkeen, kun se osti BMG:n. Sony Music oli American Idolin yhteistyökumppani ja jakeli sen musiikkia, ja vuonna 2010 Sony korvattiin American Idolin musiikkiyhtiönä </w:t>
      </w:r>
      <w:r>
        <w:rPr>
          <w:color w:val="6B8E23"/>
        </w:rPr>
        <w:t xml:space="preserve">UMG</w:t>
      </w:r>
      <w:r>
        <w:rPr>
          <w:color w:val="A0522D"/>
        </w:rPr>
        <w:t xml:space="preserve">:n Interscope-Geffen-A&amp;M Recordsilla</w:t>
      </w:r>
      <w:r>
        <w:t xml:space="preserve">.</w:t>
      </w:r>
    </w:p>
    <w:p>
      <w:r>
        <w:rPr>
          <w:b/>
        </w:rPr>
        <w:t xml:space="preserve">Kysymys 0</w:t>
      </w:r>
    </w:p>
    <w:p>
      <w:r>
        <w:t xml:space="preserve">Millä yrityksellä on oikeus kaikkiin American Idol -ohjelman kilpailijoiden nauhoituksiin?</w:t>
      </w:r>
    </w:p>
    <w:p>
      <w:r>
        <w:rPr>
          <w:b/>
        </w:rPr>
        <w:t xml:space="preserve">Kysymys 1</w:t>
      </w:r>
    </w:p>
    <w:p>
      <w:r>
        <w:t xml:space="preserve">Mikä yritys otti American Idolsin musiikkilevyn haltuunsa vuonna 2010?</w:t>
      </w:r>
    </w:p>
    <w:p>
      <w:r>
        <w:rPr>
          <w:b/>
        </w:rPr>
        <w:t xml:space="preserve">Kysymys 2</w:t>
      </w:r>
    </w:p>
    <w:p>
      <w:r>
        <w:t xml:space="preserve">Mikä yhtiö oli julkaissut American Idolin musiikkia Sony Music Entertainmentin lisäksi? </w:t>
      </w:r>
    </w:p>
    <w:p>
      <w:r>
        <w:rPr>
          <w:b/>
        </w:rPr>
        <w:t xml:space="preserve">Kysymys 3</w:t>
      </w:r>
    </w:p>
    <w:p>
      <w:r>
        <w:t xml:space="preserve">Kuka omistaa 19 Recordingsin?</w:t>
      </w:r>
    </w:p>
    <w:p>
      <w:r>
        <w:rPr>
          <w:b/>
        </w:rPr>
        <w:t xml:space="preserve">Kysymys 4</w:t>
      </w:r>
    </w:p>
    <w:p>
      <w:r>
        <w:t xml:space="preserve">Kuka omistaa oikeudet kaikkeen kilpailijoiden tekemään äänitteeseen?</w:t>
      </w:r>
    </w:p>
    <w:p>
      <w:r>
        <w:rPr>
          <w:b/>
        </w:rPr>
        <w:t xml:space="preserve">Kysymys 5</w:t>
      </w:r>
    </w:p>
    <w:p>
      <w:r>
        <w:t xml:space="preserve">Kenen kanssa 19 teki alun perin yhteistyötä levytysten jakelussa?</w:t>
      </w:r>
    </w:p>
    <w:p>
      <w:r>
        <w:rPr>
          <w:b/>
        </w:rPr>
        <w:t xml:space="preserve">Kysymys 6</w:t>
      </w:r>
    </w:p>
    <w:p>
      <w:r>
        <w:t xml:space="preserve">Kenen kanssa BMG teki yhteistyötä vuosina 2005-2007?</w:t>
      </w:r>
    </w:p>
    <w:p>
      <w:r>
        <w:rPr>
          <w:b/>
        </w:rPr>
        <w:t xml:space="preserve">Kysymys 7</w:t>
      </w:r>
    </w:p>
    <w:p>
      <w:r>
        <w:t xml:space="preserve">Kuka korvasi Sonyn vuonna 2010 Idolin musiikkilehtenä?</w:t>
      </w:r>
    </w:p>
    <w:p>
      <w:r>
        <w:rPr>
          <w:b/>
        </w:rPr>
        <w:t xml:space="preserve">Tekstin numero 122</w:t>
      </w:r>
    </w:p>
    <w:p>
      <w:r>
        <w:rPr>
          <w:color w:val="A9A9A9"/>
        </w:rPr>
        <w:t xml:space="preserve">Helmikuussa 14, </w:t>
      </w:r>
      <w:r>
        <w:rPr>
          <w:color w:val="DCDCDC"/>
        </w:rPr>
        <w:t xml:space="preserve">2009</w:t>
      </w:r>
      <w:r>
        <w:t xml:space="preserve">, </w:t>
      </w:r>
      <w:r>
        <w:rPr>
          <w:color w:val="2F4F4F"/>
        </w:rPr>
        <w:t xml:space="preserve">Walt Disney Company </w:t>
      </w:r>
      <w:r>
        <w:t xml:space="preserve">debytoi "American Idol Experience" sen Disney Hollywood Studios teemapuisto </w:t>
      </w:r>
      <w:r>
        <w:rPr>
          <w:color w:val="556B2F"/>
        </w:rPr>
        <w:t xml:space="preserve">Walt Disney World </w:t>
      </w:r>
      <w:r>
        <w:t xml:space="preserve">Resort Floridassa. Tässä </w:t>
      </w:r>
      <w:r>
        <w:rPr>
          <w:color w:val="6B8E23"/>
        </w:rPr>
        <w:t xml:space="preserve">19 Entertainmentin</w:t>
      </w:r>
      <w:r>
        <w:t xml:space="preserve"> yhteistuotannossa </w:t>
      </w:r>
      <w:r>
        <w:t xml:space="preserve">puiston vieraat valitsivat kappaleita ja koe-esiintyivät yksityisesti Disneyn näyttelijöille</w:t>
      </w:r>
      <w:r>
        <w:t xml:space="preserve">.</w:t>
      </w:r>
      <w:r>
        <w:t xml:space="preserve"> Valitut esiintyivät sitten lavalla 1000-paikkaisessa teatterissa, joka jäljitteli Idolin lavasteita. Kolme tuomaria, joiden maneerit ja tyyli jäljittelivät oikeiden Idol-tuomareiden maneereita ja tyyliä, arvostelivat esityksiä. Yleisö äänesti sitten suosikkiesiintyjästään. Päivän aikana järjestettiin useita esityskierroksen esityksiä, jotka huipentuivat illalla pidettyyn finaaliesitykseen, jossa yksi edellisen kierroksen voittajista valittiin päivän kokonaisvoittajaksi. Loppukilpailun voittaja sai "</w:t>
      </w:r>
      <w:r>
        <w:rPr>
          <w:color w:val="A0522D"/>
        </w:rPr>
        <w:t xml:space="preserve">unelmalipun</w:t>
      </w:r>
      <w:r>
        <w:t xml:space="preserve">", joka antoi hänelle etuoikeudet päästä jonon eteen missä tahansa tulevassa American Idol -koe-esiintymisessä. Nähtävyys suljettiin </w:t>
      </w:r>
      <w:r>
        <w:rPr>
          <w:color w:val="228B22"/>
        </w:rPr>
        <w:t xml:space="preserve">30. elokuuta </w:t>
      </w:r>
      <w:r>
        <w:rPr>
          <w:color w:val="191970"/>
        </w:rPr>
        <w:t xml:space="preserve">2014</w:t>
      </w:r>
      <w:r>
        <w:t xml:space="preserve">.</w:t>
      </w:r>
    </w:p>
    <w:p>
      <w:r>
        <w:rPr>
          <w:b/>
        </w:rPr>
        <w:t xml:space="preserve">Kysymys 0</w:t>
      </w:r>
    </w:p>
    <w:p>
      <w:r>
        <w:t xml:space="preserve">Millä yrityksellä on American Idol Experience -niminen huvipuiston vetonaula? </w:t>
      </w:r>
    </w:p>
    <w:p>
      <w:r>
        <w:rPr>
          <w:b/>
        </w:rPr>
        <w:t xml:space="preserve">Kysymys 1</w:t>
      </w:r>
    </w:p>
    <w:p>
      <w:r>
        <w:t xml:space="preserve">Minä vuonna Walt Disney Company avasi American Idol Experience -elämyksen? </w:t>
      </w:r>
    </w:p>
    <w:p>
      <w:r>
        <w:rPr>
          <w:b/>
        </w:rPr>
        <w:t xml:space="preserve">Kysymys 2</w:t>
      </w:r>
    </w:p>
    <w:p>
      <w:r>
        <w:t xml:space="preserve">Minä vuonna Walt Disney Company sulki American Idol Experience -elokuvan? </w:t>
      </w:r>
    </w:p>
    <w:p>
      <w:r>
        <w:rPr>
          <w:b/>
        </w:rPr>
        <w:t xml:space="preserve">Kysymys 3</w:t>
      </w:r>
    </w:p>
    <w:p>
      <w:r>
        <w:t xml:space="preserve">Mikä yritys teki yhteistyötä Walt Disney Companyn kanssa American Idol Experience -elämystä varten? </w:t>
      </w:r>
    </w:p>
    <w:p>
      <w:r>
        <w:rPr>
          <w:b/>
        </w:rPr>
        <w:t xml:space="preserve">Kysymys 4</w:t>
      </w:r>
    </w:p>
    <w:p>
      <w:r>
        <w:t xml:space="preserve">Milloin American Idol Experience avattiin?</w:t>
      </w:r>
    </w:p>
    <w:p>
      <w:r>
        <w:rPr>
          <w:b/>
        </w:rPr>
        <w:t xml:space="preserve">Kysymys 5</w:t>
      </w:r>
    </w:p>
    <w:p>
      <w:r>
        <w:t xml:space="preserve">Missä se avattiin?</w:t>
      </w:r>
    </w:p>
    <w:p>
      <w:r>
        <w:rPr>
          <w:b/>
        </w:rPr>
        <w:t xml:space="preserve">Kysymys 6</w:t>
      </w:r>
    </w:p>
    <w:p>
      <w:r>
        <w:t xml:space="preserve">Mitä voittaja voitti?</w:t>
      </w:r>
    </w:p>
    <w:p>
      <w:r>
        <w:rPr>
          <w:b/>
        </w:rPr>
        <w:t xml:space="preserve">Kysymys 7</w:t>
      </w:r>
    </w:p>
    <w:p>
      <w:r>
        <w:t xml:space="preserve">Milloin Experience suljettiin?</w:t>
      </w:r>
    </w:p>
    <w:p>
      <w:r>
        <w:rPr>
          <w:b/>
        </w:rPr>
        <w:t xml:space="preserve">Tekstin numero 123</w:t>
      </w:r>
    </w:p>
    <w:p>
      <w:r>
        <w:t xml:space="preserve">American Idol lähetetään </w:t>
      </w:r>
      <w:r>
        <w:rPr>
          <w:color w:val="A9A9A9"/>
        </w:rPr>
        <w:t xml:space="preserve">yli 100 </w:t>
      </w:r>
      <w:r>
        <w:t xml:space="preserve">maahan Yhdysvaltojen ulkopuolella. Useimmissa maissa nämä lähetykset eivät ole suoria lähetyksiä, vaan ne saattavat olla useita päiviä tai viikkoja myöhässä. Kanadassa American Idolin kolmetoista ensimmäistä tuotantokautta esitettiin suorana lähetyksenä </w:t>
      </w:r>
      <w:r>
        <w:rPr>
          <w:color w:val="DCDCDC"/>
        </w:rPr>
        <w:t xml:space="preserve">CTV:llä </w:t>
      </w:r>
      <w:r>
        <w:rPr>
          <w:color w:val="2F4F4F"/>
        </w:rPr>
        <w:t xml:space="preserve">ja/tai CTV Two:l</w:t>
      </w:r>
      <w:r>
        <w:t xml:space="preserve">la </w:t>
      </w:r>
      <w:r>
        <w:t xml:space="preserve">Foxin kanssa rinnakkaislähetyksenä</w:t>
      </w:r>
      <w:r>
        <w:t xml:space="preserve">.</w:t>
      </w:r>
      <w:r>
        <w:t xml:space="preserve"> CTV luopui Idolista sen kolmastoista kauden jälkeen</w:t>
      </w:r>
      <w:r>
        <w:t xml:space="preserve">,</w:t>
      </w:r>
      <w:r>
        <w:t xml:space="preserve"> ja elokuussa</w:t>
      </w:r>
      <w:r>
        <w:rPr>
          <w:color w:val="556B2F"/>
        </w:rPr>
        <w:t xml:space="preserve">2014</w:t>
      </w:r>
      <w:r>
        <w:rPr>
          <w:color w:val="6B8E23"/>
        </w:rPr>
        <w:t xml:space="preserve"> Yes TV </w:t>
      </w:r>
      <w:r>
        <w:t xml:space="preserve">ilmoitti, että se oli ottanut Kanadan oikeudet American Idoliin sen vuoden 2015 kaudesta alkaen.</w:t>
      </w:r>
    </w:p>
    <w:p>
      <w:r>
        <w:rPr>
          <w:b/>
        </w:rPr>
        <w:t xml:space="preserve">Kysymys 0</w:t>
      </w:r>
    </w:p>
    <w:p>
      <w:r>
        <w:t xml:space="preserve">Kuinka monessa eri maassa American Idolia esitetään televisiossa? </w:t>
      </w:r>
    </w:p>
    <w:p>
      <w:r>
        <w:rPr>
          <w:b/>
        </w:rPr>
        <w:t xml:space="preserve">Kysymys 1</w:t>
      </w:r>
    </w:p>
    <w:p>
      <w:r>
        <w:t xml:space="preserve">Mikä kanava lähetti American Idolia suorana Kanadassa kolmentoista kauden ajan? </w:t>
      </w:r>
    </w:p>
    <w:p>
      <w:r>
        <w:rPr>
          <w:b/>
        </w:rPr>
        <w:t xml:space="preserve">Kysymys 2</w:t>
      </w:r>
    </w:p>
    <w:p>
      <w:r>
        <w:t xml:space="preserve">Minä vuonna CTV lopetti American Idolin suorat lähetykset? </w:t>
      </w:r>
    </w:p>
    <w:p>
      <w:r>
        <w:rPr>
          <w:b/>
        </w:rPr>
        <w:t xml:space="preserve">Kysymys 3</w:t>
      </w:r>
    </w:p>
    <w:p>
      <w:r>
        <w:t xml:space="preserve">Mikä kanadalainen kanava aloitti American Idolin lähettämisen vuonna 2015? </w:t>
      </w:r>
    </w:p>
    <w:p>
      <w:r>
        <w:rPr>
          <w:b/>
        </w:rPr>
        <w:t xml:space="preserve">Kysymys 4</w:t>
      </w:r>
    </w:p>
    <w:p>
      <w:r>
        <w:t xml:space="preserve">Kuinka moni kansakunta vastaanottaa Idols-lähetyksen?</w:t>
      </w:r>
    </w:p>
    <w:p>
      <w:r>
        <w:rPr>
          <w:b/>
        </w:rPr>
        <w:t xml:space="preserve">Kysymys 5</w:t>
      </w:r>
    </w:p>
    <w:p>
      <w:r>
        <w:t xml:space="preserve">Kuka esitti kolmetoista ensimmäistä tuotantokautta Kanadassa?</w:t>
      </w:r>
    </w:p>
    <w:p>
      <w:r>
        <w:rPr>
          <w:b/>
        </w:rPr>
        <w:t xml:space="preserve">Kysymys 6</w:t>
      </w:r>
    </w:p>
    <w:p>
      <w:r>
        <w:t xml:space="preserve">Kuka ilmoitti elokuussa 2014, että he ottivat oikeudet alkaen sen 2015 kauden?</w:t>
      </w:r>
    </w:p>
    <w:p>
      <w:r>
        <w:rPr>
          <w:b/>
        </w:rPr>
        <w:t xml:space="preserve">Tekstin numero 124</w:t>
      </w:r>
    </w:p>
    <w:p>
      <w:r>
        <w:t xml:space="preserve">Latinalaisessa Amerikassa sarjan lähettää ja tekstittää Sony Entertainment Television. Kaakkois-Aasiassa sitä lähettää </w:t>
      </w:r>
      <w:r>
        <w:rPr>
          <w:color w:val="A9A9A9"/>
        </w:rPr>
        <w:t xml:space="preserve">STAR World </w:t>
      </w:r>
      <w:r>
        <w:t xml:space="preserve">joka </w:t>
      </w:r>
      <w:r>
        <w:rPr>
          <w:color w:val="DCDCDC"/>
        </w:rPr>
        <w:t xml:space="preserve">torstai ja perjantai </w:t>
      </w:r>
      <w:r>
        <w:t xml:space="preserve">yhdeksän tai kymmenen tuntia myöhemmin</w:t>
      </w:r>
      <w:r>
        <w:t xml:space="preserve">.</w:t>
      </w:r>
      <w:r>
        <w:t xml:space="preserve"> Filippiineillä se esitetään joka torstai ja perjantai yhdeksän tai kymmenen tuntia Yhdysvaltojen lähetyksen jälkeen, vuosina 2002-2007 ABC 5:llä, 2008-11 QTV:llä, sitten GMA News TV:llä ja vuodesta 2012 lähtien ETC:llä. Filippiinien televisiohistoriasta. Australiassa se esitetään muutama tunti Yhdysvaltojen lähetyksen jälkeen. Se esitettiin Network Ten -kanavalla vuosina 2002-2007 ja sitten uudelleen vuonna 2013, vuosina 2008-2012 Fox8-kanavalla, kaudesta 13 alkaen se esitetään digitaalisella kanavalla Eleven, joka on Network Tenin sisarkanava. Yhdistyneessä kuningaskunnassa jaksot esitetään </w:t>
      </w:r>
      <w:r>
        <w:t xml:space="preserve">päivä Yhdysvaltojen lähetyksen jälkeen digitaalisella ITV2-kanavalla. Kaudesta 12 alkaen jaksot lähetetään 5*-kanavalla. Se esitetään myös Irlannissa TV3-kanavalla kaksi päivää televisioinnin jälkeen. Brasiliassa ja Israelissa ohjelma esitetään kaksi päivää alkuperäisen lähetyksen jälkeen. Niissä tapauksissa, joissa lähetys viivästyy, ohjelmat saatetaan joskus yhdistää yhdeksi jaksoksi tulosten yhteenvedon tekemiseksi. Italiassa kahdestoista kausi lähetettiin </w:t>
      </w:r>
      <w:r>
        <w:rPr>
          <w:color w:val="556B2F"/>
        </w:rPr>
        <w:t xml:space="preserve">La3:lla</w:t>
      </w:r>
      <w:r>
        <w:t xml:space="preserve">.</w:t>
      </w:r>
    </w:p>
    <w:p>
      <w:r>
        <w:rPr>
          <w:b/>
        </w:rPr>
        <w:t xml:space="preserve">Kysymys 0</w:t>
      </w:r>
    </w:p>
    <w:p>
      <w:r>
        <w:t xml:space="preserve">Mikä italialainen kanava esitti American Idolia kahdellatoista kaudella? </w:t>
      </w:r>
    </w:p>
    <w:p>
      <w:r>
        <w:rPr>
          <w:b/>
        </w:rPr>
        <w:t xml:space="preserve">Kysymys 1</w:t>
      </w:r>
    </w:p>
    <w:p>
      <w:r>
        <w:t xml:space="preserve">Kuinka monta päivää Yhdistyneessä kuningaskunnassa asuvan on odotettava American Idolin katsomista sen alkuperäisen lähetyksen jälkeen? </w:t>
      </w:r>
    </w:p>
    <w:p>
      <w:r>
        <w:rPr>
          <w:b/>
        </w:rPr>
        <w:t xml:space="preserve">Kysymys 2</w:t>
      </w:r>
    </w:p>
    <w:p>
      <w:r>
        <w:t xml:space="preserve">Mikä televisiokanava Aasiassa näyttää American Idolia? </w:t>
      </w:r>
    </w:p>
    <w:p>
      <w:r>
        <w:rPr>
          <w:b/>
        </w:rPr>
        <w:t xml:space="preserve">Kysymys 3</w:t>
      </w:r>
    </w:p>
    <w:p>
      <w:r>
        <w:t xml:space="preserve">Minä viikonpäivinä American Idol esitetään Filippiineillä? </w:t>
      </w:r>
    </w:p>
    <w:p>
      <w:r>
        <w:rPr>
          <w:b/>
        </w:rPr>
        <w:t xml:space="preserve">Kysymys 4</w:t>
      </w:r>
    </w:p>
    <w:p>
      <w:r>
        <w:t xml:space="preserve">Kuka lähettää Idolia Kaakkois-Aasiassa?</w:t>
      </w:r>
    </w:p>
    <w:p>
      <w:r>
        <w:rPr>
          <w:b/>
        </w:rPr>
        <w:t xml:space="preserve">Kysymys 5</w:t>
      </w:r>
    </w:p>
    <w:p>
      <w:r>
        <w:t xml:space="preserve">Kuka lähetti 12. kauden Italiassa?</w:t>
      </w:r>
    </w:p>
    <w:p>
      <w:r>
        <w:rPr>
          <w:b/>
        </w:rPr>
        <w:t xml:space="preserve">Tekstin numero 125</w:t>
      </w:r>
    </w:p>
    <w:p>
      <w:r>
        <w:t xml:space="preserve">Yksittäiset kilpailijat ovat aiheuttaneet kiistaa tässä kilpailussa aiemmista teoistaan tai siitä, että he ovat olleet </w:t>
      </w:r>
      <w:r>
        <w:t xml:space="preserve">tuottajien asettamia </w:t>
      </w:r>
      <w:r>
        <w:t xml:space="preserve">"</w:t>
      </w:r>
      <w:r>
        <w:rPr>
          <w:color w:val="A9A9A9"/>
        </w:rPr>
        <w:t xml:space="preserve">soittajia".</w:t>
      </w:r>
      <w:r>
        <w:t xml:space="preserve"> Useita kilpailijoita oli hylätty eri syistä, kuten siksi, että heillä oli voimassa oleva sopimus tai rikosrekisteri, vaikka ohjelmaa oli syytetty kaksinaismoralismista, koska jotkut kilpailijat oli hylätty, mutta toiset eivät.</w:t>
      </w:r>
    </w:p>
    <w:p>
      <w:r>
        <w:rPr>
          <w:b/>
        </w:rPr>
        <w:t xml:space="preserve">Kysymys 0</w:t>
      </w:r>
    </w:p>
    <w:p>
      <w:r>
        <w:t xml:space="preserve">Tuottajia on syytetty siitä, että he ovat istuttaneet mitä ohjelman sisälle?</w:t>
      </w:r>
    </w:p>
    <w:p>
      <w:r>
        <w:rPr>
          <w:b/>
        </w:rPr>
        <w:t xml:space="preserve">Tekstin numero 126</w:t>
      </w:r>
    </w:p>
    <w:p>
      <w:r>
        <w:t xml:space="preserve">American Idolin kausittaiset sijoitukset (jaksokohtaisten kokonaiskatsojien keskiarvon perusteella). Se on saanut </w:t>
      </w:r>
      <w:r>
        <w:t xml:space="preserve">pisimmän voittoputken Nielsenin vuotuisissa televisioluokituksissa; siitä tuli kaikista televisio-ohjelmista eniten katsojia Yhdysvalloissa ennennäkemättömän </w:t>
      </w:r>
      <w:r>
        <w:rPr>
          <w:color w:val="A9A9A9"/>
        </w:rPr>
        <w:t xml:space="preserve">seitsemän vuotta </w:t>
      </w:r>
      <w:r>
        <w:t xml:space="preserve">peräkkäin eli </w:t>
      </w:r>
      <w:r>
        <w:rPr>
          <w:color w:val="DCDCDC"/>
        </w:rPr>
        <w:t xml:space="preserve">kahdeksan </w:t>
      </w:r>
      <w:r>
        <w:t xml:space="preserve">peräkkäistä (ja yhteensä) vuotta, jolloin joko sen esitys- tai tulosnäytökset olivat kokonaisuutena katsojamäärältään ykkössijalla.</w:t>
      </w:r>
    </w:p>
    <w:p>
      <w:r>
        <w:rPr>
          <w:b/>
        </w:rPr>
        <w:t xml:space="preserve">Kysymys 0</w:t>
      </w:r>
    </w:p>
    <w:p>
      <w:r>
        <w:t xml:space="preserve">Kuinka monta vuotta peräkkäin American Idol oli suosituin ohjelma?</w:t>
      </w:r>
    </w:p>
    <w:p>
      <w:r>
        <w:rPr>
          <w:b/>
        </w:rPr>
        <w:t xml:space="preserve">Kysymys 1</w:t>
      </w:r>
    </w:p>
    <w:p>
      <w:r>
        <w:t xml:space="preserve">Kuinka monena peräkkäisenä vuonna joko suorituskyky tai tulokset osoittivat ykkössijaa?</w:t>
      </w:r>
    </w:p>
    <w:p>
      <w:r>
        <w:br w:type="page"/>
      </w:r>
    </w:p>
    <w:p>
      <w:r>
        <w:rPr>
          <w:b/>
          <w:u w:val="single"/>
        </w:rPr>
        <w:t xml:space="preserve">Asiakirja numero 13</w:t>
      </w:r>
    </w:p>
    <w:p>
      <w:r>
        <w:rPr>
          <w:b/>
        </w:rPr>
        <w:t xml:space="preserve">Tekstin numero 0</w:t>
      </w:r>
    </w:p>
    <w:p>
      <w:r>
        <w:rPr>
          <w:color w:val="A9A9A9"/>
        </w:rPr>
        <w:t xml:space="preserve">Kotikoira </w:t>
      </w:r>
      <w:r>
        <w:t xml:space="preserve">(</w:t>
      </w:r>
      <w:r>
        <w:rPr>
          <w:color w:val="DCDCDC"/>
        </w:rPr>
        <w:t xml:space="preserve">Canis lupus familiaris </w:t>
      </w:r>
      <w:r>
        <w:t xml:space="preserve">tai Canis familiaris) on kesytetty koiraeläin, jota on </w:t>
      </w:r>
      <w:r>
        <w:rPr>
          <w:color w:val="2F4F4F"/>
        </w:rPr>
        <w:t xml:space="preserve">vuosituhansien </w:t>
      </w:r>
      <w:r>
        <w:t xml:space="preserve">ajan jalostettu valikoivasti </w:t>
      </w:r>
      <w:r>
        <w:t xml:space="preserve">erilaisten käyttäytymismallien, </w:t>
      </w:r>
      <w:r>
        <w:rPr>
          <w:color w:val="556B2F"/>
        </w:rPr>
        <w:t xml:space="preserve">aistien </w:t>
      </w:r>
      <w:r>
        <w:t xml:space="preserve">ja fyysisten ominaisuuksien </w:t>
      </w:r>
      <w:r>
        <w:t xml:space="preserve">perusteella</w:t>
      </w:r>
      <w:r>
        <w:rPr>
          <w:color w:val="2F4F4F"/>
        </w:rPr>
        <w:t xml:space="preserve">.</w:t>
      </w:r>
    </w:p>
    <w:p>
      <w:r>
        <w:rPr>
          <w:b/>
        </w:rPr>
        <w:t xml:space="preserve">Kysymys 0</w:t>
      </w:r>
    </w:p>
    <w:p>
      <w:r>
        <w:t xml:space="preserve">Mikä on kotieläiminä pidettyjen koirien kolmisanainen latinankielinen nimi?</w:t>
      </w:r>
    </w:p>
    <w:p>
      <w:r>
        <w:rPr>
          <w:b/>
        </w:rPr>
        <w:t xml:space="preserve">Kysymys 1</w:t>
      </w:r>
    </w:p>
    <w:p>
      <w:r>
        <w:t xml:space="preserve">Mikä on Canis familiaris?</w:t>
      </w:r>
    </w:p>
    <w:p>
      <w:r>
        <w:rPr>
          <w:b/>
        </w:rPr>
        <w:t xml:space="preserve">Kysymys 2</w:t>
      </w:r>
    </w:p>
    <w:p>
      <w:r>
        <w:t xml:space="preserve">Kuinka kauan kotikoiraa on jalostettu valikoivasti?</w:t>
      </w:r>
    </w:p>
    <w:p>
      <w:r>
        <w:rPr>
          <w:b/>
        </w:rPr>
        <w:t xml:space="preserve">Kysymys 3</w:t>
      </w:r>
    </w:p>
    <w:p>
      <w:r>
        <w:t xml:space="preserve">Mitä varten kotikoiria on jalostettu erilaisten käyttäytymismallien ja fyysisten ominaisuuksien lisäksi?</w:t>
      </w:r>
    </w:p>
    <w:p>
      <w:r>
        <w:rPr>
          <w:b/>
        </w:rPr>
        <w:t xml:space="preserve">Teksti numero 1</w:t>
      </w:r>
    </w:p>
    <w:p>
      <w:r>
        <w:t xml:space="preserve">Vaikka alun perin koiran uskottiin saaneen alkunsa ihmisen luoman muunnoksen olemassa olevasta koiraeläinlajista (jonka on oletettu olevan dhole, kultasakaali tai harmaa susi), </w:t>
      </w:r>
      <w:r>
        <w:rPr>
          <w:color w:val="DCDCDC"/>
        </w:rPr>
        <w:t xml:space="preserve">2010-luvulla </w:t>
      </w:r>
      <w:r>
        <w:t xml:space="preserve">tehdyt </w:t>
      </w:r>
      <w:r>
        <w:rPr>
          <w:color w:val="A9A9A9"/>
        </w:rPr>
        <w:t xml:space="preserve">laajat geneettiset tutkimukset </w:t>
      </w:r>
      <w:r>
        <w:t xml:space="preserve">osoittavat, että koirat erosivat </w:t>
      </w:r>
      <w:r>
        <w:rPr>
          <w:color w:val="2F4F4F"/>
        </w:rPr>
        <w:t xml:space="preserve">Euraasiassa </w:t>
      </w:r>
      <w:r>
        <w:t xml:space="preserve">vuosia</w:t>
      </w:r>
      <w:r>
        <w:rPr>
          <w:color w:val="556B2F"/>
        </w:rPr>
        <w:t xml:space="preserve">40,000</w:t>
      </w:r>
      <w:r>
        <w:t xml:space="preserve"> sitten </w:t>
      </w:r>
      <w:r>
        <w:t xml:space="preserve">sukupuuttoon kuolleesta suden kaltaisesta koiraeläimestä. </w:t>
      </w:r>
      <w:r>
        <w:t xml:space="preserve">Koska koira on vanhin kotieläin, sen pitkä yhteys ihmisiin on mahdollistanut sen, että se on ainutlaatuisella tavalla sopeutunut ihmisen käyttäytymiseen ja viihtyy </w:t>
      </w:r>
      <w:r>
        <w:rPr>
          <w:color w:val="6B8E23"/>
        </w:rPr>
        <w:t xml:space="preserve">tärkkelyspitoisella </w:t>
      </w:r>
      <w:r>
        <w:t xml:space="preserve">ruokavaliolla, joka ei riittäisi muille koiraeläinlajeille.</w:t>
      </w:r>
    </w:p>
    <w:p>
      <w:r>
        <w:rPr>
          <w:b/>
        </w:rPr>
        <w:t xml:space="preserve">Kysymys 0</w:t>
      </w:r>
    </w:p>
    <w:p>
      <w:r>
        <w:t xml:space="preserve">Millä vuosikymmenellä tehtiin merkittäviä tutkimuksia koirien geeneistä alkuperän määrittämiseksi?</w:t>
      </w:r>
    </w:p>
    <w:p>
      <w:r>
        <w:rPr>
          <w:b/>
        </w:rPr>
        <w:t xml:space="preserve">Kysymys 1</w:t>
      </w:r>
    </w:p>
    <w:p>
      <w:r>
        <w:t xml:space="preserve">Testit paljastivat, että nykyiset koirat jäljittävät kuinka monta vuotta taaksepäin?</w:t>
      </w:r>
    </w:p>
    <w:p>
      <w:r>
        <w:rPr>
          <w:b/>
        </w:rPr>
        <w:t xml:space="preserve">Kysymys 2</w:t>
      </w:r>
    </w:p>
    <w:p>
      <w:r>
        <w:t xml:space="preserve">Mille alueelle kesytettyjen koirien esi-isät juontavat juurensa?</w:t>
      </w:r>
    </w:p>
    <w:p>
      <w:r>
        <w:rPr>
          <w:b/>
        </w:rPr>
        <w:t xml:space="preserve">Kysymys 3</w:t>
      </w:r>
    </w:p>
    <w:p>
      <w:r>
        <w:t xml:space="preserve">Millaista ruokavaliota nykyaikaiset kesytetyt koirat voivat syödä, jota muut koirat eivät voi syödä?</w:t>
      </w:r>
    </w:p>
    <w:p>
      <w:r>
        <w:rPr>
          <w:b/>
        </w:rPr>
        <w:t xml:space="preserve">Kysymys 4</w:t>
      </w:r>
    </w:p>
    <w:p>
      <w:r>
        <w:t xml:space="preserve">Mitä vuonna 2010 tehtiin koirien alkuperän määrittämiseksi?</w:t>
      </w:r>
    </w:p>
    <w:p>
      <w:r>
        <w:rPr>
          <w:b/>
        </w:rPr>
        <w:t xml:space="preserve">Teksti numero 2</w:t>
      </w:r>
    </w:p>
    <w:p>
      <w:r>
        <w:t xml:space="preserve">Koirilla on monia tehtäviä ihmisille, kuten metsästys, paimentaminen, taakkojen vetäminen, suojelu, poliisin ja armeijan avustaminen, seura ja viime aikoina myös vammaisten avustaminen. Tämä vaikutus ihmisyhteisöön on antanut niille </w:t>
      </w:r>
      <w:r>
        <w:t xml:space="preserve">länsimaissa </w:t>
      </w:r>
      <w:r>
        <w:t xml:space="preserve">lempinimen "</w:t>
      </w:r>
      <w:r>
        <w:rPr>
          <w:color w:val="A9A9A9"/>
        </w:rPr>
        <w:t xml:space="preserve">ihmisen paras ystävä". </w:t>
      </w:r>
      <w:r>
        <w:t xml:space="preserve">Joissakin kulttuureissa koirat ovat kuitenkin </w:t>
      </w:r>
      <w:r>
        <w:rPr>
          <w:color w:val="DCDCDC"/>
        </w:rPr>
        <w:t xml:space="preserve">lihan </w:t>
      </w:r>
      <w:r>
        <w:t xml:space="preserve">lähde</w:t>
      </w:r>
      <w:r>
        <w:t xml:space="preserve">.</w:t>
      </w:r>
    </w:p>
    <w:p>
      <w:r>
        <w:rPr>
          <w:b/>
        </w:rPr>
        <w:t xml:space="preserve">Kysymys 0</w:t>
      </w:r>
    </w:p>
    <w:p>
      <w:r>
        <w:t xml:space="preserve">Mikä on yleisin ilmaisu tai lempinimi, jota ihmiset Yhdysvalloissa käyttävät kuvaamaan koiria yleensä?</w:t>
      </w:r>
    </w:p>
    <w:p>
      <w:r>
        <w:rPr>
          <w:b/>
        </w:rPr>
        <w:t xml:space="preserve">Kysymys 1</w:t>
      </w:r>
    </w:p>
    <w:p>
      <w:r>
        <w:t xml:space="preserve">Mikä nimitys koirille on annettu länsimaisissa kulttuureissa?</w:t>
      </w:r>
    </w:p>
    <w:p>
      <w:r>
        <w:rPr>
          <w:b/>
        </w:rPr>
        <w:t xml:space="preserve">Kysymys 2</w:t>
      </w:r>
    </w:p>
    <w:p>
      <w:r>
        <w:t xml:space="preserve">Mitä koirat ovat joissakin kulttuureissa?</w:t>
      </w:r>
    </w:p>
    <w:p>
      <w:r>
        <w:rPr>
          <w:b/>
        </w:rPr>
        <w:t xml:space="preserve">Teksti numero 3</w:t>
      </w:r>
    </w:p>
    <w:p>
      <w:r>
        <w:t xml:space="preserve">Termiä "kotikoira" käytetään yleisesti sekä kesyistä että luonnonvaraisista koirista. Englannin kielen sana dog tulee keskieurooppalaisesta dogge-sanasta, joka on peräisin </w:t>
      </w:r>
      <w:r>
        <w:rPr>
          <w:color w:val="A9A9A9"/>
        </w:rPr>
        <w:t xml:space="preserve">vanhasta englanninkielisestä </w:t>
      </w:r>
      <w:r>
        <w:t xml:space="preserve">docga-sanasta, joka tarkoittaa </w:t>
      </w:r>
      <w:r>
        <w:t xml:space="preserve">"voimakasta koirarotua"</w:t>
      </w:r>
      <w:r>
        <w:t xml:space="preserve">.</w:t>
      </w:r>
      <w:r>
        <w:t xml:space="preserve"> Termi saattaa mahdollisesti juontaa juurensa protogermaanisesta *dukkōnista, jota </w:t>
      </w:r>
      <w:r>
        <w:t xml:space="preserve">edustaa vanhan englannin finger-docce ("sormilihas"). Sanassa esiintyy myös tuttu lemmikkinimistä tuttu diminutiivi -ga, joka esiintyy myös muun muassa sanoissa frogga "sammakko", picga "sika", stagga "hirvi", wicga "kuoriainen, mato". Termi koira saattaa viime kädessä olla peräisin </w:t>
      </w:r>
      <w:r>
        <w:rPr>
          <w:color w:val="2F4F4F"/>
        </w:rPr>
        <w:t xml:space="preserve">proto-indoeurooppalaisen </w:t>
      </w:r>
      <w:r>
        <w:t xml:space="preserve">sanaston </w:t>
      </w:r>
      <w:r>
        <w:t xml:space="preserve">varhaisimmasta kerroksesta.</w:t>
      </w:r>
    </w:p>
    <w:p>
      <w:r>
        <w:rPr>
          <w:b/>
        </w:rPr>
        <w:t xml:space="preserve">Kysymys 0</w:t>
      </w:r>
    </w:p>
    <w:p>
      <w:r>
        <w:t xml:space="preserve">Mistä protogermaanisesta sanasta "koira" on mahdollisesti peräisin?</w:t>
      </w:r>
    </w:p>
    <w:p>
      <w:r>
        <w:rPr>
          <w:b/>
        </w:rPr>
        <w:t xml:space="preserve">Kysymys 1</w:t>
      </w:r>
    </w:p>
    <w:p>
      <w:r>
        <w:t xml:space="preserve">Mikä on ehkä varhaisin sanasto, josta sana "koira" on peräisin?</w:t>
      </w:r>
    </w:p>
    <w:p>
      <w:r>
        <w:rPr>
          <w:b/>
        </w:rPr>
        <w:t xml:space="preserve">Kysymys 2</w:t>
      </w:r>
    </w:p>
    <w:p>
      <w:r>
        <w:t xml:space="preserve">Mistä sana koira on peräisin?</w:t>
      </w:r>
    </w:p>
    <w:p>
      <w:r>
        <w:rPr>
          <w:b/>
        </w:rPr>
        <w:t xml:space="preserve">Kysymys 3</w:t>
      </w:r>
    </w:p>
    <w:p>
      <w:r>
        <w:t xml:space="preserve">Koira voisi tulla myös alkuperäisestä kerroksesta mitä sanastoa?</w:t>
      </w:r>
    </w:p>
    <w:p>
      <w:r>
        <w:rPr>
          <w:b/>
        </w:rPr>
        <w:t xml:space="preserve">Teksti numero 4</w:t>
      </w:r>
    </w:p>
    <w:p>
      <w:r>
        <w:t xml:space="preserve">1300-luvun Englannissa </w:t>
      </w:r>
      <w:r>
        <w:rPr>
          <w:color w:val="A9A9A9"/>
        </w:rPr>
        <w:t xml:space="preserve">hound </w:t>
      </w:r>
      <w:r>
        <w:t xml:space="preserve">(vanhasta englanninkielestä: hund) oli yleinen sana kaikille kotieläiminä pidetyille koiraeläimille, ja koira viittasi koiraeläinten alatyyppiin, ryhmään, johon kuului myös </w:t>
      </w:r>
      <w:r>
        <w:rPr>
          <w:color w:val="DCDCDC"/>
        </w:rPr>
        <w:t xml:space="preserve">mastiffi.</w:t>
      </w:r>
      <w:r>
        <w:t xml:space="preserve"> Uskotaan, että tämä "koira"-tyyppi oli niin yleinen, että siitä tuli lopulta "hound"-luokan prototyyppi. </w:t>
      </w:r>
      <w:r>
        <w:rPr>
          <w:color w:val="556B2F"/>
        </w:rPr>
        <w:t xml:space="preserve">1500-luvulle </w:t>
      </w:r>
      <w:r>
        <w:t xml:space="preserve">tultaessa </w:t>
      </w:r>
      <w:r>
        <w:t xml:space="preserve">koirasta oli tullut yleinen sana, ja koira alkoi viitata vain </w:t>
      </w:r>
      <w:r>
        <w:rPr>
          <w:color w:val="6B8E23"/>
        </w:rPr>
        <w:t xml:space="preserve">metsästykseen </w:t>
      </w:r>
      <w:r>
        <w:t xml:space="preserve">käytettäviin tyyppeihin</w:t>
      </w:r>
      <w:r>
        <w:t xml:space="preserve">. </w:t>
      </w:r>
      <w:r>
        <w:t xml:space="preserve">Sana "hurtta" on viime kädessä peräisin proto-indoeurooppalaisesta sanasta </w:t>
      </w:r>
      <w:r>
        <w:rPr>
          <w:color w:val="A0522D"/>
        </w:rPr>
        <w:t xml:space="preserve">*kwon- "koira"</w:t>
      </w:r>
      <w:r>
        <w:t xml:space="preserve">.</w:t>
      </w:r>
    </w:p>
    <w:p>
      <w:r>
        <w:rPr>
          <w:b/>
        </w:rPr>
        <w:t xml:space="preserve">Kysymys 0</w:t>
      </w:r>
    </w:p>
    <w:p>
      <w:r>
        <w:t xml:space="preserve">Mikä oli 1300-luvulla englantia puhuvien yleinen sana koirille?</w:t>
      </w:r>
    </w:p>
    <w:p>
      <w:r>
        <w:rPr>
          <w:b/>
        </w:rPr>
        <w:t xml:space="preserve">Kysymys 1</w:t>
      </w:r>
    </w:p>
    <w:p>
      <w:r>
        <w:t xml:space="preserve">Mikä rotu oli niin tuottelias, että siitä tuli koiran prototyyppi?</w:t>
      </w:r>
    </w:p>
    <w:p>
      <w:r>
        <w:rPr>
          <w:b/>
        </w:rPr>
        <w:t xml:space="preserve">Kysymys 2</w:t>
      </w:r>
    </w:p>
    <w:p>
      <w:r>
        <w:t xml:space="preserve">Millä vuosisadalla sanaa "hurtta" alettiin käyttää vain metsästyskoiriin?</w:t>
      </w:r>
    </w:p>
    <w:p>
      <w:r>
        <w:rPr>
          <w:b/>
        </w:rPr>
        <w:t xml:space="preserve">Kysymys 3</w:t>
      </w:r>
    </w:p>
    <w:p>
      <w:r>
        <w:t xml:space="preserve">Mikä oli yleinen nimitys kaikille kesyille koirille Englannissa 1300-luvulla?</w:t>
      </w:r>
    </w:p>
    <w:p>
      <w:r>
        <w:rPr>
          <w:b/>
        </w:rPr>
        <w:t xml:space="preserve">Kysymys 4</w:t>
      </w:r>
    </w:p>
    <w:p>
      <w:r>
        <w:t xml:space="preserve">Milloin sanasta koira tuli yleinen nimitys koiraeläimille?</w:t>
      </w:r>
    </w:p>
    <w:p>
      <w:r>
        <w:rPr>
          <w:b/>
        </w:rPr>
        <w:t xml:space="preserve">Kysymys 5</w:t>
      </w:r>
    </w:p>
    <w:p>
      <w:r>
        <w:t xml:space="preserve">Houndista tuli termi koirille, jotka tekivät mitä toimintaa tänä aikana?</w:t>
      </w:r>
    </w:p>
    <w:p>
      <w:r>
        <w:rPr>
          <w:b/>
        </w:rPr>
        <w:t xml:space="preserve">Kysymys 6</w:t>
      </w:r>
    </w:p>
    <w:p>
      <w:r>
        <w:t xml:space="preserve">Mistä proto-indoeurooppalaisesta sanasta koira on peräisin?</w:t>
      </w:r>
    </w:p>
    <w:p>
      <w:r>
        <w:rPr>
          <w:b/>
        </w:rPr>
        <w:t xml:space="preserve">Teksti numero 5</w:t>
      </w:r>
    </w:p>
    <w:p>
      <w:r>
        <w:t xml:space="preserve">Jalostuspiireissä uroskoiraa kutsutaan koiraksi, kun taas narttua kutsutaan </w:t>
      </w:r>
      <w:r>
        <w:rPr>
          <w:color w:val="A9A9A9"/>
        </w:rPr>
        <w:t xml:space="preserve">nartuksi </w:t>
      </w:r>
      <w:r>
        <w:t xml:space="preserve">(keskieurooppalainen bicche, vanhasta englanninkielestä bicce, lopulta vanhasta norjalaisesta bikkja). Jälkeläisryhmä on </w:t>
      </w:r>
      <w:r>
        <w:rPr>
          <w:color w:val="2F4F4F"/>
        </w:rPr>
        <w:t xml:space="preserve">pentue</w:t>
      </w:r>
      <w:r>
        <w:rPr>
          <w:color w:val="DCDCDC"/>
        </w:rPr>
        <w:t xml:space="preserve">. </w:t>
      </w:r>
      <w:r>
        <w:t xml:space="preserve">Pentueen isää kutsutaan </w:t>
      </w:r>
      <w:r>
        <w:rPr>
          <w:color w:val="556B2F"/>
        </w:rPr>
        <w:t xml:space="preserve">isäksi </w:t>
      </w:r>
      <w:r>
        <w:t xml:space="preserve">ja emää </w:t>
      </w:r>
      <w:r>
        <w:rPr>
          <w:color w:val="6B8E23"/>
        </w:rPr>
        <w:t xml:space="preserve">emäksi</w:t>
      </w:r>
      <w:r>
        <w:t xml:space="preserve">. </w:t>
      </w:r>
      <w:r>
        <w:t xml:space="preserve">Jälkeläisiä kutsutaan yleensä </w:t>
      </w:r>
      <w:r>
        <w:rPr>
          <w:color w:val="A0522D"/>
        </w:rPr>
        <w:t xml:space="preserve">pennuiksi </w:t>
      </w:r>
      <w:r>
        <w:t xml:space="preserve">(ranskan kielen </w:t>
      </w:r>
      <w:r>
        <w:rPr>
          <w:color w:val="228B22"/>
        </w:rPr>
        <w:t xml:space="preserve">poupée), </w:t>
      </w:r>
      <w:r>
        <w:t xml:space="preserve">kunnes ne ovat noin vuoden ikäisiä. Synnytysprosessi on </w:t>
      </w:r>
      <w:r>
        <w:rPr>
          <w:color w:val="191970"/>
        </w:rPr>
        <w:t xml:space="preserve">whelping</w:t>
      </w:r>
      <w:r>
        <w:t xml:space="preserve">, vanhasta englanninkielisestä sanasta hwelp.</w:t>
      </w:r>
    </w:p>
    <w:p>
      <w:r>
        <w:rPr>
          <w:b/>
        </w:rPr>
        <w:t xml:space="preserve">Kysymys 0</w:t>
      </w:r>
    </w:p>
    <w:p>
      <w:r>
        <w:t xml:space="preserve">Minkä niminen on koiran yksisyntyinen penturyhmä kollektiivisesti?</w:t>
      </w:r>
    </w:p>
    <w:p>
      <w:r>
        <w:rPr>
          <w:b/>
        </w:rPr>
        <w:t xml:space="preserve">Kysymys 1</w:t>
      </w:r>
    </w:p>
    <w:p>
      <w:r>
        <w:t xml:space="preserve">Mikä on uroksen nimi, joka on pentujen isä?</w:t>
      </w:r>
    </w:p>
    <w:p>
      <w:r>
        <w:rPr>
          <w:b/>
        </w:rPr>
        <w:t xml:space="preserve">Kysymys 2</w:t>
      </w:r>
    </w:p>
    <w:p>
      <w:r>
        <w:t xml:space="preserve">Mistä ranskankielisestä sanasta "puppy" tulee?</w:t>
      </w:r>
    </w:p>
    <w:p>
      <w:r>
        <w:rPr>
          <w:b/>
        </w:rPr>
        <w:t xml:space="preserve">Kysymys 3</w:t>
      </w:r>
    </w:p>
    <w:p>
      <w:r>
        <w:t xml:space="preserve">Miksi kutsutaan koirien synnyttämistä?</w:t>
      </w:r>
    </w:p>
    <w:p>
      <w:r>
        <w:rPr>
          <w:b/>
        </w:rPr>
        <w:t xml:space="preserve">Kysymys 4</w:t>
      </w:r>
    </w:p>
    <w:p>
      <w:r>
        <w:t xml:space="preserve">Mikä on englanninkielinen sana naaraskoiralle, josta on tullut myös kirosana?</w:t>
      </w:r>
    </w:p>
    <w:p>
      <w:r>
        <w:rPr>
          <w:b/>
        </w:rPr>
        <w:t xml:space="preserve">Kysymys 5</w:t>
      </w:r>
    </w:p>
    <w:p>
      <w:r>
        <w:t xml:space="preserve">Uroskoiraa kutsutaan koiraksi, kun taas naaraskoiraa kutsutaan miksi, kun puhutaan jalostuksesta?</w:t>
      </w:r>
    </w:p>
    <w:p>
      <w:r>
        <w:rPr>
          <w:b/>
        </w:rPr>
        <w:t xml:space="preserve">Kysymys 6</w:t>
      </w:r>
    </w:p>
    <w:p>
      <w:r>
        <w:t xml:space="preserve">Millä nimellä koiran jälkeläisiä kutsutaan?</w:t>
      </w:r>
    </w:p>
    <w:p>
      <w:r>
        <w:rPr>
          <w:b/>
        </w:rPr>
        <w:t xml:space="preserve">Kysymys 7</w:t>
      </w:r>
    </w:p>
    <w:p>
      <w:r>
        <w:t xml:space="preserve">Mikä on pentueen isä?</w:t>
      </w:r>
    </w:p>
    <w:p>
      <w:r>
        <w:rPr>
          <w:b/>
        </w:rPr>
        <w:t xml:space="preserve">Kysymys 8</w:t>
      </w:r>
    </w:p>
    <w:p>
      <w:r>
        <w:t xml:space="preserve">Mikä on pentueen emo?</w:t>
      </w:r>
    </w:p>
    <w:p>
      <w:r>
        <w:rPr>
          <w:b/>
        </w:rPr>
        <w:t xml:space="preserve">Kysymys 9</w:t>
      </w:r>
    </w:p>
    <w:p>
      <w:r>
        <w:t xml:space="preserve">Millä nimellä yksittäisiä pentuekoiraita kutsutaan?</w:t>
      </w:r>
    </w:p>
    <w:p>
      <w:r>
        <w:rPr>
          <w:b/>
        </w:rPr>
        <w:t xml:space="preserve">Teksti numero 6</w:t>
      </w:r>
    </w:p>
    <w:p>
      <w:r>
        <w:t xml:space="preserve">Vuonna </w:t>
      </w:r>
      <w:r>
        <w:rPr>
          <w:color w:val="A9A9A9"/>
        </w:rPr>
        <w:t xml:space="preserve">1758</w:t>
      </w:r>
      <w:r>
        <w:t xml:space="preserve">, taksonomi </w:t>
      </w:r>
      <w:r>
        <w:rPr>
          <w:color w:val="DCDCDC"/>
        </w:rPr>
        <w:t xml:space="preserve">Linnaeus </w:t>
      </w:r>
      <w:r>
        <w:t xml:space="preserve">julkaisi Systema Naturae -teoksessaan lajiluokituksen, johon </w:t>
      </w:r>
      <w:r>
        <w:t xml:space="preserve">Canis-lajit </w:t>
      </w:r>
      <w:r>
        <w:t xml:space="preserve">kuuluivat.</w:t>
      </w:r>
      <w:r>
        <w:t xml:space="preserve"> Canis on latinankielinen sana, joka tarkoittaa koiraa, ja luetteloon kuuluivat koiran kaltaiset lihansyöjät: kotikoira, susi, kettu ja sakaali. Koira luokiteltiin Canis familiaris -lajiksi, joka tarkoittaa "koiraperhettä" tai </w:t>
      </w:r>
      <w:r>
        <w:rPr>
          <w:color w:val="556B2F"/>
        </w:rPr>
        <w:t xml:space="preserve">perhekoiraa</w:t>
      </w:r>
      <w:r>
        <w:t xml:space="preserve">. </w:t>
      </w:r>
      <w:r>
        <w:t xml:space="preserve">Seuraavalle sivulle hän kirjasi </w:t>
      </w:r>
      <w:r>
        <w:rPr>
          <w:color w:val="6B8E23"/>
        </w:rPr>
        <w:t xml:space="preserve">suden </w:t>
      </w:r>
      <w:r>
        <w:t xml:space="preserve">nimellä </w:t>
      </w:r>
      <w:r>
        <w:rPr>
          <w:color w:val="A0522D"/>
        </w:rPr>
        <w:t xml:space="preserve">Canis lupus, </w:t>
      </w:r>
      <w:r>
        <w:t xml:space="preserve">joka tarkoittaa "koirasusi"</w:t>
      </w:r>
      <w:r>
        <w:t xml:space="preserve">.</w:t>
      </w:r>
      <w:r>
        <w:t xml:space="preserve"> Vuonna 1978 tehdyssä katsauksessa, jonka tarkoituksena oli vähentää tunnustettujen Canis-lajien määrää, ehdotettiin, että "</w:t>
      </w:r>
      <w:r>
        <w:rPr>
          <w:color w:val="228B22"/>
        </w:rPr>
        <w:t xml:space="preserve">Canis dingoa </w:t>
      </w:r>
      <w:r>
        <w:t xml:space="preserve">pidetään nykyään yleisesti eräänlaisena villiintyneenä kotikoirana. Canis familiaris -nimitystä käytetään kotikoirista, vaikka taksonomisesti sen pitäisi todennäköisesti olla synonyymi Canis lupus -nimityksen kanssa." </w:t>
      </w:r>
      <w:r>
        <w:t xml:space="preserve">Vuonna</w:t>
      </w:r>
      <w:r>
        <w:rPr>
          <w:color w:val="191970"/>
        </w:rPr>
        <w:t xml:space="preserve">1982</w:t>
      </w:r>
      <w:r>
        <w:t xml:space="preserve"> , </w:t>
      </w:r>
      <w:r>
        <w:rPr>
          <w:color w:val="8B0000"/>
        </w:rPr>
        <w:t xml:space="preserve">Mammal Species of the World </w:t>
      </w:r>
      <w:r>
        <w:t xml:space="preserve">-teoksen ensimmäisessä painoksessa </w:t>
      </w:r>
      <w:r>
        <w:t xml:space="preserve">Canis familiaris lueteltiin Canis lupus -lajin alla kommentilla: "Todennäköisesti kotikoiran (lusis familiaris) esi-isä ja sen kanssa samantyyppinen. Canis familiaris on sivukohtaisesti etusijalla Canis lupusiin nähden, mutta molemmat julkaistiin samanaikaisesti Linnaeuksen (1758) julkaisussa, ja Canis lupus on ollut yleisesti käytössä tästä lajista", jossa välteltiin suden luokittelua koiran sukuun. Koira on nykyään lueteltu monien muiden latinankielisinä nimettyjen Canis lupus -alalajien joukossa nimellä Canis lupus familiaris.</w:t>
      </w:r>
    </w:p>
    <w:p>
      <w:r>
        <w:rPr>
          <w:b/>
        </w:rPr>
        <w:t xml:space="preserve">Kysymys 0</w:t>
      </w:r>
    </w:p>
    <w:p>
      <w:r>
        <w:t xml:space="preserve">Mikä on latinankielinen termi "koira"?</w:t>
      </w:r>
    </w:p>
    <w:p>
      <w:r>
        <w:rPr>
          <w:b/>
        </w:rPr>
        <w:t xml:space="preserve">Kysymys 1</w:t>
      </w:r>
    </w:p>
    <w:p>
      <w:r>
        <w:t xml:space="preserve">Minä vuonna koirat mainitaan ensimmäisen kerran Systema Naturae -teoksessa?</w:t>
      </w:r>
    </w:p>
    <w:p>
      <w:r>
        <w:rPr>
          <w:b/>
        </w:rPr>
        <w:t xml:space="preserve">Kysymys 2</w:t>
      </w:r>
    </w:p>
    <w:p>
      <w:r>
        <w:t xml:space="preserve">Kuka julkaisi Systema Naturaen?</w:t>
      </w:r>
    </w:p>
    <w:p>
      <w:r>
        <w:rPr>
          <w:b/>
        </w:rPr>
        <w:t xml:space="preserve">Kysymys 3</w:t>
      </w:r>
    </w:p>
    <w:p>
      <w:r>
        <w:t xml:space="preserve">Mikä on nykyaikainen yksittäinen englanninkielinen sana Canis lupus?</w:t>
      </w:r>
    </w:p>
    <w:p>
      <w:r>
        <w:rPr>
          <w:b/>
        </w:rPr>
        <w:t xml:space="preserve">Kysymys 4</w:t>
      </w:r>
    </w:p>
    <w:p>
      <w:r>
        <w:t xml:space="preserve">Missä vuoden 1982 julkaisussa tavalliset perhekoirat luetellaan susien alla?</w:t>
      </w:r>
    </w:p>
    <w:p>
      <w:r>
        <w:rPr>
          <w:b/>
        </w:rPr>
        <w:t xml:space="preserve">Kysymys 5</w:t>
      </w:r>
    </w:p>
    <w:p>
      <w:r>
        <w:t xml:space="preserve">Mikä on latinankielinen sana koiralle?</w:t>
      </w:r>
    </w:p>
    <w:p>
      <w:r>
        <w:rPr>
          <w:b/>
        </w:rPr>
        <w:t xml:space="preserve">Kysymys 6</w:t>
      </w:r>
    </w:p>
    <w:p>
      <w:r>
        <w:t xml:space="preserve">Canis familiaris on koirien luokitus, ja se tunnetaan nimellä mikä?</w:t>
      </w:r>
    </w:p>
    <w:p>
      <w:r>
        <w:rPr>
          <w:b/>
        </w:rPr>
        <w:t xml:space="preserve">Kysymys 7</w:t>
      </w:r>
    </w:p>
    <w:p>
      <w:r>
        <w:t xml:space="preserve">Mikä on suden latinankielinen nimi?</w:t>
      </w:r>
    </w:p>
    <w:p>
      <w:r>
        <w:rPr>
          <w:b/>
        </w:rPr>
        <w:t xml:space="preserve">Kysymys 8</w:t>
      </w:r>
    </w:p>
    <w:p>
      <w:r>
        <w:t xml:space="preserve">Mihin latinankieliseen luokitukseen luonnonvaraiset koirat kuuluvat?</w:t>
      </w:r>
    </w:p>
    <w:p>
      <w:r>
        <w:rPr>
          <w:b/>
        </w:rPr>
        <w:t xml:space="preserve">Kysymys 9</w:t>
      </w:r>
    </w:p>
    <w:p>
      <w:r>
        <w:t xml:space="preserve">Minä vuonna Canis familiaris luetteloitiin Canis lupus -lajin alle?</w:t>
      </w:r>
    </w:p>
    <w:p>
      <w:r>
        <w:rPr>
          <w:b/>
        </w:rPr>
        <w:t xml:space="preserve">Teksti numero 7</w:t>
      </w:r>
    </w:p>
    <w:p>
      <w:r>
        <w:rPr>
          <w:color w:val="DCDCDC"/>
        </w:rPr>
        <w:t xml:space="preserve">ICZN </w:t>
      </w:r>
      <w:r>
        <w:t xml:space="preserve">päätti </w:t>
      </w:r>
      <w:r>
        <w:t xml:space="preserve">vuonna</w:t>
      </w:r>
      <w:r>
        <w:rPr>
          <w:color w:val="A9A9A9"/>
        </w:rPr>
        <w:t xml:space="preserve">2003</w:t>
      </w:r>
      <w:r>
        <w:rPr>
          <w:color w:val="2F4F4F"/>
        </w:rPr>
        <w:t xml:space="preserve"> 2027 antamassaan lausunnossa</w:t>
      </w:r>
      <w:r>
        <w:t xml:space="preserve">, että jos luonnonvaraisia eläimiä ja niiden kotieläiminä pidettyjä johdannaisia pidetään yhtenä lajina, lajin tieteellinen nimi on luonnonvaraisen eläimen tieteellinen nimi. Vuonna 2005 ilmestyneessä </w:t>
      </w:r>
      <w:r>
        <w:rPr>
          <w:color w:val="556B2F"/>
        </w:rPr>
        <w:t xml:space="preserve">Mammal Species of the World </w:t>
      </w:r>
      <w:r>
        <w:t xml:space="preserve">-julkaisun kolmannessa painoksessa </w:t>
      </w:r>
      <w:r>
        <w:t xml:space="preserve">pidettiin voimassa lausunto 2027, jonka mukaan </w:t>
      </w:r>
      <w:r>
        <w:rPr>
          <w:color w:val="556B2F"/>
        </w:rPr>
        <w:t xml:space="preserve">lajin </w:t>
      </w:r>
      <w:r>
        <w:t xml:space="preserve">nimi on Lupus ja siihen on lisätty seuraava huomautus: "Sisältää kotikoiran alalajina ja dingon väliaikaisesti erillisenä lajina - kotieläinjalostuksen ja valikoivan jalostuksen tuloksena syntyneet keinotekoiset muunnokset". Canis familiaris -nimitystä käytetään kuitenkin joskus meneillään olevan nimistökeskustelun vuoksi, koska luonnonvaraiset ja kotieläimet ovat erikseen tunnistettavia kokonaisuuksia ja koska ICZN antoi käyttäjille mahdollisuuden valita, mitä nimeä he voivat käyttää, ja monet kansainvälisesti tunnustetut tutkijat käyttävät mieluummin </w:t>
      </w:r>
      <w:r>
        <w:rPr>
          <w:color w:val="6B8E23"/>
        </w:rPr>
        <w:t xml:space="preserve">Canis familiaris -</w:t>
      </w:r>
      <w:r>
        <w:t xml:space="preserve">nimitystä.</w:t>
      </w:r>
    </w:p>
    <w:p>
      <w:r>
        <w:rPr>
          <w:b/>
        </w:rPr>
        <w:t xml:space="preserve">Kysymys 0</w:t>
      </w:r>
    </w:p>
    <w:p>
      <w:r>
        <w:t xml:space="preserve">Minä vuonna päätettiin, että jos sudet ja koirat ovat yksi laji, niiden tieteellinen nimi on luonnonvaraisen lajin nimi?</w:t>
      </w:r>
    </w:p>
    <w:p>
      <w:r>
        <w:rPr>
          <w:b/>
        </w:rPr>
        <w:t xml:space="preserve">Kysymys 1</w:t>
      </w:r>
    </w:p>
    <w:p>
      <w:r>
        <w:t xml:space="preserve">Mikä vuonna 2005 julkaistussa kolmannessa painoksessa noudatetaan tätä päätöstä?</w:t>
      </w:r>
    </w:p>
    <w:p>
      <w:r>
        <w:rPr>
          <w:b/>
        </w:rPr>
        <w:t xml:space="preserve">Kysymys 2</w:t>
      </w:r>
    </w:p>
    <w:p>
      <w:r>
        <w:t xml:space="preserve">Mitä latinankielistä koiratermiä käytetään edelleen, koska luonnonvaraiset ja kesytetyt koirat ovat tunnistettavasti erilaisia?</w:t>
      </w:r>
    </w:p>
    <w:p>
      <w:r>
        <w:rPr>
          <w:b/>
        </w:rPr>
        <w:t xml:space="preserve">Kysymys 3</w:t>
      </w:r>
    </w:p>
    <w:p>
      <w:r>
        <w:t xml:space="preserve">Mikä virallinen elin tunnustaa sekä Canis lupuksen että Canis familiariksen?</w:t>
      </w:r>
    </w:p>
    <w:p>
      <w:r>
        <w:rPr>
          <w:b/>
        </w:rPr>
        <w:t xml:space="preserve">Kysymys 4</w:t>
      </w:r>
    </w:p>
    <w:p>
      <w:r>
        <w:t xml:space="preserve">Mitä termiä monet tutkijat suosivat?</w:t>
      </w:r>
    </w:p>
    <w:p>
      <w:r>
        <w:rPr>
          <w:b/>
        </w:rPr>
        <w:t xml:space="preserve">Kysymys 5</w:t>
      </w:r>
    </w:p>
    <w:p>
      <w:r>
        <w:t xml:space="preserve">Kuka päätti vuonna 2003, että luonnonvaraisten eläinten tieteelliset nimet ovat samat kuin kotieläinten tieteelliset nimet?</w:t>
      </w:r>
    </w:p>
    <w:p>
      <w:r>
        <w:rPr>
          <w:b/>
        </w:rPr>
        <w:t xml:space="preserve">Kysymys 6</w:t>
      </w:r>
    </w:p>
    <w:p>
      <w:r>
        <w:t xml:space="preserve">Mikä oli tämän päätöksen nimi?</w:t>
      </w:r>
    </w:p>
    <w:p>
      <w:r>
        <w:rPr>
          <w:b/>
        </w:rPr>
        <w:t xml:space="preserve">Teksti numero 8</w:t>
      </w:r>
    </w:p>
    <w:p>
      <w:r>
        <w:t xml:space="preserve">Myöhemmät </w:t>
      </w:r>
      <w:r>
        <w:rPr>
          <w:color w:val="A9A9A9"/>
        </w:rPr>
        <w:t xml:space="preserve">geneettiset tutkimukset </w:t>
      </w:r>
      <w:r>
        <w:t xml:space="preserve">tukivat vahvasti sitä, että koirat ja harmaasudet muodostavat kaksi sisaryksilöllistä monofyleettistä kladia yhden lajin sisällä ja että koirien ja nykyisten susien yhteinen esi-isä on </w:t>
      </w:r>
      <w:r>
        <w:rPr>
          <w:color w:val="DCDCDC"/>
        </w:rPr>
        <w:t xml:space="preserve">kuollut sukupuuttoon.</w:t>
      </w:r>
    </w:p>
    <w:p>
      <w:r>
        <w:rPr>
          <w:b/>
        </w:rPr>
        <w:t xml:space="preserve">Kysymys 0</w:t>
      </w:r>
    </w:p>
    <w:p>
      <w:r>
        <w:t xml:space="preserve">Mikä osoitti, että koirat ja harmaat sudet kehittyivät kahtena monofyleettisenä kladina?</w:t>
      </w:r>
    </w:p>
    <w:p>
      <w:r>
        <w:rPr>
          <w:b/>
        </w:rPr>
        <w:t xml:space="preserve">Kysymys 1</w:t>
      </w:r>
    </w:p>
    <w:p>
      <w:r>
        <w:t xml:space="preserve">Koirien ja nykyisten susien yhteisenä sukulaisena pidetään nykyään mitä?</w:t>
      </w:r>
    </w:p>
    <w:p>
      <w:r>
        <w:rPr>
          <w:b/>
        </w:rPr>
        <w:t xml:space="preserve">Teksti numero 9</w:t>
      </w:r>
    </w:p>
    <w:p>
      <w:r>
        <w:t xml:space="preserve">Kotikoiran (Canis lupus familiaris tai Canis familiaris) alkuperä ei ole selvillä. Koko genomin sekvensointi osoittaa, että koira, </w:t>
      </w:r>
      <w:r>
        <w:rPr>
          <w:color w:val="A9A9A9"/>
        </w:rPr>
        <w:t xml:space="preserve">harmaa susi </w:t>
      </w:r>
      <w:r>
        <w:t xml:space="preserve">ja sukupuuttoon kuollut Taymyrin susi erosivat toisistaan noin samaan aikaan 27 000-40 000 vuotta sitten. Nämä päivämäärät viittaavat siihen, että varhaisimmat koirat syntyivät </w:t>
      </w:r>
      <w:r>
        <w:rPr>
          <w:color w:val="DCDCDC"/>
        </w:rPr>
        <w:t xml:space="preserve">ihmisen </w:t>
      </w:r>
      <w:r>
        <w:rPr>
          <w:color w:val="2F4F4F"/>
        </w:rPr>
        <w:t xml:space="preserve">metsästäjä-keräilijöiden </w:t>
      </w:r>
      <w:r>
        <w:t xml:space="preserve">eikä maanviljelijöiden aikaan.</w:t>
      </w:r>
      <w:r>
        <w:t xml:space="preserve"> Nykyaikaiset koirat ovat läheisempää sukua Euroopassa löydetyille muinaisille susifossiileille kuin nykyisille harmaasusille. Lähes kaikkien koirarotujen geneettinen läheisyys harmaasuteen johtuu sekoittumisesta, paitsi useat arktiset koirarodut ovat </w:t>
      </w:r>
      <w:r>
        <w:t xml:space="preserve">sekoittumisen vuoksi </w:t>
      </w:r>
      <w:r>
        <w:t xml:space="preserve">lähellä </w:t>
      </w:r>
      <w:r>
        <w:rPr>
          <w:color w:val="6B8E23"/>
        </w:rPr>
        <w:t xml:space="preserve">Pohjois-Aasian </w:t>
      </w:r>
      <w:r>
        <w:rPr>
          <w:color w:val="556B2F"/>
        </w:rPr>
        <w:t xml:space="preserve">Taimyrin </w:t>
      </w:r>
      <w:r>
        <w:rPr>
          <w:color w:val="6B8E23"/>
        </w:rPr>
        <w:t xml:space="preserve">sutta.</w:t>
      </w:r>
    </w:p>
    <w:p>
      <w:r>
        <w:rPr>
          <w:b/>
        </w:rPr>
        <w:t xml:space="preserve">Kysymys 0</w:t>
      </w:r>
    </w:p>
    <w:p>
      <w:r>
        <w:t xml:space="preserve">Nykyaikaiset koirat saivat todennäköisesti alkunsa, kun ihmistä pidettiin mitä?</w:t>
      </w:r>
    </w:p>
    <w:p>
      <w:r>
        <w:rPr>
          <w:b/>
        </w:rPr>
        <w:t xml:space="preserve">Kysymys 1</w:t>
      </w:r>
    </w:p>
    <w:p>
      <w:r>
        <w:t xml:space="preserve">Minkä lajin kanssa monet arktiset koirat ovat sukua sekoittumisen vuoksi?</w:t>
      </w:r>
    </w:p>
    <w:p>
      <w:r>
        <w:rPr>
          <w:b/>
        </w:rPr>
        <w:t xml:space="preserve">Kysymys 2</w:t>
      </w:r>
    </w:p>
    <w:p>
      <w:r>
        <w:t xml:space="preserve">Pikemminkin kuin maanviljelijöiden kanssa, koirat ilmeisesti olivat aikana kuka?</w:t>
      </w:r>
    </w:p>
    <w:p>
      <w:r>
        <w:rPr>
          <w:b/>
        </w:rPr>
        <w:t xml:space="preserve">Kysymys 3</w:t>
      </w:r>
    </w:p>
    <w:p>
      <w:r>
        <w:t xml:space="preserve">Useimmat rodut ovat geneettisesti samankaltaisia minkä eläimen kanssa?</w:t>
      </w:r>
    </w:p>
    <w:p>
      <w:r>
        <w:rPr>
          <w:b/>
        </w:rPr>
        <w:t xml:space="preserve">Kysymys 4</w:t>
      </w:r>
    </w:p>
    <w:p>
      <w:r>
        <w:t xml:space="preserve">Jotkut arktiset rodut muistuttavat enemmän mitä sutta kuin harmaasutta?</w:t>
      </w:r>
    </w:p>
    <w:p>
      <w:r>
        <w:rPr>
          <w:b/>
        </w:rPr>
        <w:t xml:space="preserve">Teksti numero 10</w:t>
      </w:r>
    </w:p>
    <w:p>
      <w:r>
        <w:t xml:space="preserve">Kotieläiminä pidettyjä koiria on jalostettu vuosituhansien ajan valikoivasti eri käyttäytymismuotojen, aistien ja fyysisten ominaisuuksien perusteella. </w:t>
      </w:r>
      <w:r>
        <w:rPr>
          <w:color w:val="A9A9A9"/>
        </w:rPr>
        <w:t xml:space="preserve">Nykyaikaisissa koiraroduissa </w:t>
      </w:r>
      <w:r>
        <w:t xml:space="preserve">on enemmän vaihtelua koon, ulkonäön ja käyttäytymisen suhteen kuin missään muussa kotieläimessä. Koirat ovat saalistajia ja </w:t>
      </w:r>
      <w:r>
        <w:rPr>
          <w:color w:val="DCDCDC"/>
        </w:rPr>
        <w:t xml:space="preserve">haaskaeläimiä, </w:t>
      </w:r>
      <w:r>
        <w:t xml:space="preserve">ja monien muiden saalistavien nisäkkäiden tavoin koiralla on voimakkaat lihakset, sulautuneet </w:t>
      </w:r>
      <w:r>
        <w:t xml:space="preserve">ranneluut, sydän- ja verenkiertoelimistö, joka tukee sekä spurttaamista että </w:t>
      </w:r>
      <w:r>
        <w:rPr>
          <w:color w:val="556B2F"/>
        </w:rPr>
        <w:t xml:space="preserve">kestävyyttä</w:t>
      </w:r>
      <w:r>
        <w:t xml:space="preserve">, sekä hampaat </w:t>
      </w:r>
      <w:r>
        <w:rPr>
          <w:color w:val="6B8E23"/>
        </w:rPr>
        <w:t xml:space="preserve">kiinniottoa ja repimistä </w:t>
      </w:r>
      <w:r>
        <w:t xml:space="preserve">varten</w:t>
      </w:r>
      <w:r>
        <w:rPr>
          <w:color w:val="A0522D"/>
        </w:rPr>
        <w:t xml:space="preserve">.</w:t>
      </w:r>
    </w:p>
    <w:p>
      <w:r>
        <w:rPr>
          <w:b/>
        </w:rPr>
        <w:t xml:space="preserve">Kysymys 0</w:t>
      </w:r>
    </w:p>
    <w:p>
      <w:r>
        <w:t xml:space="preserve">Mikä laji eroaa kooltaan, ulkonäöltään ja toiminnaltaan enemmän kuin mikään muu?</w:t>
      </w:r>
    </w:p>
    <w:p>
      <w:r>
        <w:rPr>
          <w:b/>
        </w:rPr>
        <w:t xml:space="preserve">Kysymys 1</w:t>
      </w:r>
    </w:p>
    <w:p>
      <w:r>
        <w:t xml:space="preserve">Mihin koiran hampaat sopivat parhaiten?</w:t>
      </w:r>
    </w:p>
    <w:p>
      <w:r>
        <w:rPr>
          <w:b/>
        </w:rPr>
        <w:t xml:space="preserve">Kysymys 2</w:t>
      </w:r>
    </w:p>
    <w:p>
      <w:r>
        <w:t xml:space="preserve">Koiria pidetään petoeläiminä ja mitä muuta?</w:t>
      </w:r>
    </w:p>
    <w:p>
      <w:r>
        <w:rPr>
          <w:b/>
        </w:rPr>
        <w:t xml:space="preserve">Kysymys 3</w:t>
      </w:r>
    </w:p>
    <w:p>
      <w:r>
        <w:t xml:space="preserve">Mitkä luut koiran jaloissa ovat sulautuneet?</w:t>
      </w:r>
    </w:p>
    <w:p>
      <w:r>
        <w:rPr>
          <w:b/>
        </w:rPr>
        <w:t xml:space="preserve">Kysymys 4</w:t>
      </w:r>
    </w:p>
    <w:p>
      <w:r>
        <w:t xml:space="preserve">Koiran sydän ja verenkiertoelimistö jos sopii parhaiten sprinttiin ja mihin muuhun?</w:t>
      </w:r>
    </w:p>
    <w:p>
      <w:r>
        <w:rPr>
          <w:b/>
        </w:rPr>
        <w:t xml:space="preserve">Kysymys 5</w:t>
      </w:r>
    </w:p>
    <w:p>
      <w:r>
        <w:t xml:space="preserve">Mihin koiran hampaita pääasiassa käytetään?</w:t>
      </w:r>
    </w:p>
    <w:p>
      <w:r>
        <w:rPr>
          <w:b/>
        </w:rPr>
        <w:t xml:space="preserve">Kysymys 6</w:t>
      </w:r>
    </w:p>
    <w:p>
      <w:r>
        <w:t xml:space="preserve">Koirat ovat syntyneet petoeläimiksi ja mitä?</w:t>
      </w:r>
    </w:p>
    <w:p>
      <w:r>
        <w:rPr>
          <w:b/>
        </w:rPr>
        <w:t xml:space="preserve">Teksti numero 11</w:t>
      </w:r>
    </w:p>
    <w:p>
      <w:r>
        <w:t xml:space="preserve">Koirien </w:t>
      </w:r>
      <w:r>
        <w:rPr>
          <w:color w:val="A9A9A9"/>
        </w:rPr>
        <w:t xml:space="preserve">pituus ja paino </w:t>
      </w:r>
      <w:r>
        <w:t xml:space="preserve">vaihtelevat suuresti.</w:t>
      </w:r>
      <w:r>
        <w:t xml:space="preserve"> Pienin tunnettu aikuinen koira oli yorkshirenterrieri, joka oli olkapäästä vain 6,3 cm pitkä, pään ja rungon pituudeltaan 9,5 cm pitkä ja painoi vain 113 grammaa (4,0 oz). Suurin tunnettu koira oli </w:t>
      </w:r>
      <w:r>
        <w:rPr>
          <w:color w:val="DCDCDC"/>
        </w:rPr>
        <w:t xml:space="preserve">englantilainen mastiffi</w:t>
      </w:r>
      <w:r>
        <w:t xml:space="preserve">, joka painoi 155,6 kg ja oli 250 cm kuonosta häntään. Korkein koira on isokoira, joka on olkapäästä 106,7 cm (42,0 tuumaa) pitkä.</w:t>
      </w:r>
    </w:p>
    <w:p>
      <w:r>
        <w:rPr>
          <w:b/>
        </w:rPr>
        <w:t xml:space="preserve">Kysymys 0</w:t>
      </w:r>
    </w:p>
    <w:p>
      <w:r>
        <w:t xml:space="preserve">Minkä kahden ominaisuuden suhteen koirilla on äärimmäinen vaihteluväli?</w:t>
      </w:r>
    </w:p>
    <w:p>
      <w:r>
        <w:rPr>
          <w:b/>
        </w:rPr>
        <w:t xml:space="preserve">Kysymys 1</w:t>
      </w:r>
    </w:p>
    <w:p>
      <w:r>
        <w:t xml:space="preserve">Mikä rotu oli suurin koira, jonka tiedetään eläneen?</w:t>
      </w:r>
    </w:p>
    <w:p>
      <w:r>
        <w:rPr>
          <w:b/>
        </w:rPr>
        <w:t xml:space="preserve">Kysymys 2</w:t>
      </w:r>
    </w:p>
    <w:p>
      <w:r>
        <w:t xml:space="preserve">Mikä on suurin tunnettu koira?</w:t>
      </w:r>
    </w:p>
    <w:p>
      <w:r>
        <w:rPr>
          <w:b/>
        </w:rPr>
        <w:t xml:space="preserve">Teksti numero 12</w:t>
      </w:r>
    </w:p>
    <w:p>
      <w:r>
        <w:t xml:space="preserve">Kotieläiminä pidettävien koirien turkkeja on kahta lajiketta: "</w:t>
      </w:r>
      <w:r>
        <w:t xml:space="preserve">Se koostuu karkeasta suojakarvasta ja </w:t>
      </w:r>
      <w:r>
        <w:rPr>
          <w:color w:val="DCDCDC"/>
        </w:rPr>
        <w:t xml:space="preserve">pehmeästä untuvaturkasta</w:t>
      </w:r>
      <w:r>
        <w:t xml:space="preserve">, tai "yksinkertainen", jossa on </w:t>
      </w:r>
      <w:r>
        <w:rPr>
          <w:color w:val="2F4F4F"/>
        </w:rPr>
        <w:t xml:space="preserve">vain pintakarva</w:t>
      </w:r>
      <w:r>
        <w:t xml:space="preserve">.</w:t>
      </w:r>
    </w:p>
    <w:p>
      <w:r>
        <w:rPr>
          <w:b/>
        </w:rPr>
        <w:t xml:space="preserve">Kysymys 0</w:t>
      </w:r>
    </w:p>
    <w:p>
      <w:r>
        <w:t xml:space="preserve">Kumpi turkki on yleisempi kylmemmässä ilmastossa elävillä koirilla?</w:t>
      </w:r>
    </w:p>
    <w:p>
      <w:r>
        <w:rPr>
          <w:b/>
        </w:rPr>
        <w:t xml:space="preserve">Kysymys 1</w:t>
      </w:r>
    </w:p>
    <w:p>
      <w:r>
        <w:t xml:space="preserve">Mitä muuta kaksoisturkkiin kuuluu karhean vahtikarvan lisäksi?</w:t>
      </w:r>
    </w:p>
    <w:p>
      <w:r>
        <w:rPr>
          <w:b/>
        </w:rPr>
        <w:t xml:space="preserve">Kysymys 2</w:t>
      </w:r>
    </w:p>
    <w:p>
      <w:r>
        <w:t xml:space="preserve">Mikä on kylmemmän ilmaston koirien yleisempi turkki?</w:t>
      </w:r>
    </w:p>
    <w:p>
      <w:r>
        <w:rPr>
          <w:b/>
        </w:rPr>
        <w:t xml:space="preserve">Kysymys 3</w:t>
      </w:r>
    </w:p>
    <w:p>
      <w:r>
        <w:t xml:space="preserve">Mikä on yksittäinen takki?</w:t>
      </w:r>
    </w:p>
    <w:p>
      <w:r>
        <w:rPr>
          <w:b/>
        </w:rPr>
        <w:t xml:space="preserve">Teksti numero 13</w:t>
      </w:r>
    </w:p>
    <w:p>
      <w:r>
        <w:t xml:space="preserve">Kotieläiminä pidetyillä koirilla on usein jäänteitä </w:t>
      </w:r>
      <w:r>
        <w:rPr>
          <w:color w:val="A9A9A9"/>
        </w:rPr>
        <w:t xml:space="preserve">countershadingista</w:t>
      </w:r>
      <w:r>
        <w:t xml:space="preserve">, joka on yleinen luonnollinen naamiointikuvio. Vastavärjäytyneellä eläimellä on </w:t>
      </w:r>
      <w:r>
        <w:rPr>
          <w:color w:val="DCDCDC"/>
        </w:rPr>
        <w:t xml:space="preserve">tummaa väriä </w:t>
      </w:r>
      <w:r>
        <w:rPr>
          <w:color w:val="2F4F4F"/>
        </w:rPr>
        <w:t xml:space="preserve">yläpinnoillaan </w:t>
      </w:r>
      <w:r>
        <w:t xml:space="preserve">ja vaaleaa väriä alapinnoillaan, mikä vähentää eläimen yleistä </w:t>
      </w:r>
      <w:r>
        <w:rPr>
          <w:color w:val="556B2F"/>
        </w:rPr>
        <w:t xml:space="preserve">näkyvyyttä</w:t>
      </w:r>
      <w:r>
        <w:t xml:space="preserve">. Niinpä monilla roduilla on satunnaisesti valkoisen turkin "pilkettä", raitaa tai tähteä rinnassa tai alapuolella.</w:t>
      </w:r>
    </w:p>
    <w:p>
      <w:r>
        <w:rPr>
          <w:b/>
        </w:rPr>
        <w:t xml:space="preserve">Kysymys 0</w:t>
      </w:r>
    </w:p>
    <w:p>
      <w:r>
        <w:t xml:space="preserve">Kun koiran turkissa on naamiointikuvio, sitä kutsutaan miksi?</w:t>
      </w:r>
    </w:p>
    <w:p>
      <w:r>
        <w:rPr>
          <w:b/>
        </w:rPr>
        <w:t xml:space="preserve">Kysymys 1</w:t>
      </w:r>
    </w:p>
    <w:p>
      <w:r>
        <w:t xml:space="preserve">Koiralla, jolla on countershading, on tumma väritys missä?</w:t>
      </w:r>
    </w:p>
    <w:p>
      <w:r>
        <w:rPr>
          <w:b/>
        </w:rPr>
        <w:t xml:space="preserve">Kysymys 2</w:t>
      </w:r>
    </w:p>
    <w:p>
      <w:r>
        <w:t xml:space="preserve">Mitä kutsutaan luonnolliseksi maastokuvioksi?</w:t>
      </w:r>
    </w:p>
    <w:p>
      <w:r>
        <w:rPr>
          <w:b/>
        </w:rPr>
        <w:t xml:space="preserve">Kysymys 3</w:t>
      </w:r>
    </w:p>
    <w:p>
      <w:r>
        <w:t xml:space="preserve">Minkä värinen on koiran yläpinta, jos sillä on vastavalosuojaus?</w:t>
      </w:r>
    </w:p>
    <w:p>
      <w:r>
        <w:rPr>
          <w:b/>
        </w:rPr>
        <w:t xml:space="preserve">Kysymys 4</w:t>
      </w:r>
    </w:p>
    <w:p>
      <w:r>
        <w:t xml:space="preserve">Mitä vähennetään, kun koiralla on vastahäivytys?</w:t>
      </w:r>
    </w:p>
    <w:p>
      <w:r>
        <w:rPr>
          <w:b/>
        </w:rPr>
        <w:t xml:space="preserve">Teksti numero 14</w:t>
      </w:r>
    </w:p>
    <w:p>
      <w:r>
        <w:t xml:space="preserve">Koiran </w:t>
      </w:r>
      <w:r>
        <w:rPr>
          <w:color w:val="A9A9A9"/>
        </w:rPr>
        <w:t xml:space="preserve">hännän </w:t>
      </w:r>
      <w:r>
        <w:t xml:space="preserve">muotoja on monia erilaisia</w:t>
      </w:r>
      <w:r>
        <w:t xml:space="preserve">: suora, suora ylöspäin, sirppi, kihara tai korkkiruuvi. Kuten monilla koiraeläimillä, koiran hännän yksi tärkeimmistä tehtävistä on viestiä koiran </w:t>
      </w:r>
      <w:r>
        <w:rPr>
          <w:color w:val="DCDCDC"/>
        </w:rPr>
        <w:t xml:space="preserve">tunnetilasta, </w:t>
      </w:r>
      <w:r>
        <w:t xml:space="preserve">mikä voi olla tärkeää, kun halutaan tulla toimeen muiden kanssa. Joillakin metsästyskoirilla häntä on kuitenkin perinteisesti kytketty, jotta vältyttäisiin loukkaantumisilta. Joillakin roduilla, kuten Braque du Bourbonnais'lla, pennut voivat syntyä lyhyellä hännällä tai ilman häntää.</w:t>
      </w:r>
    </w:p>
    <w:p>
      <w:r>
        <w:rPr>
          <w:b/>
        </w:rPr>
        <w:t xml:space="preserve">Kysymys 0</w:t>
      </w:r>
    </w:p>
    <w:p>
      <w:r>
        <w:t xml:space="preserve">Mikä koiran osa voi olla suora, kihara tai korkkiruuvi?</w:t>
      </w:r>
    </w:p>
    <w:p>
      <w:r>
        <w:rPr>
          <w:b/>
        </w:rPr>
        <w:t xml:space="preserve">Kysymys 1</w:t>
      </w:r>
    </w:p>
    <w:p>
      <w:r>
        <w:t xml:space="preserve">Mitä koira viestii hännällään?</w:t>
      </w:r>
    </w:p>
    <w:p>
      <w:r>
        <w:rPr>
          <w:b/>
        </w:rPr>
        <w:t xml:space="preserve">Kysymys 2</w:t>
      </w:r>
    </w:p>
    <w:p>
      <w:r>
        <w:t xml:space="preserve">Mikä koiran osa voi olla suora, kihara tai korkkiruuvi?</w:t>
      </w:r>
    </w:p>
    <w:p>
      <w:r>
        <w:rPr>
          <w:b/>
        </w:rPr>
        <w:t xml:space="preserve">Teksti numero 15</w:t>
      </w:r>
    </w:p>
    <w:p>
      <w:r>
        <w:t xml:space="preserve">Joillakin koiraroduilla on taipumusta tiettyihin </w:t>
      </w:r>
      <w:r>
        <w:rPr>
          <w:color w:val="A9A9A9"/>
        </w:rPr>
        <w:t xml:space="preserve">geneettisiin sairauksiin</w:t>
      </w:r>
      <w:r>
        <w:t xml:space="preserve">, kuten kyynärpää- ja lonkkaniveldysplasiaan, sokeuteen, kuurouteen, keuhkostenoosiin, suulakihalkioihin ja polvihalvauksiin. Kaksi vakavaa sairautta, jotka vaikuttavat erityisesti koiriin, ovat pyometra, joka vaikuttaa </w:t>
      </w:r>
      <w:r>
        <w:t xml:space="preserve">kaikentyyppisiin ja -ikäisiin </w:t>
      </w:r>
      <w:r>
        <w:rPr>
          <w:color w:val="DCDCDC"/>
        </w:rPr>
        <w:t xml:space="preserve">steriloimattomiin </w:t>
      </w:r>
      <w:r>
        <w:rPr>
          <w:color w:val="2F4F4F"/>
        </w:rPr>
        <w:t xml:space="preserve">narttuihin, </w:t>
      </w:r>
      <w:r>
        <w:t xml:space="preserve">ja turvotus, joka vaikuttaa suuriin rotuihin tai syvärintaisiin koiriin. Molemmat näistä sairauksista ovat akuutteja, ja ne voivat tappaa nopeasti. Koirat ovat myös alttiita </w:t>
      </w:r>
      <w:r>
        <w:rPr>
          <w:color w:val="556B2F"/>
        </w:rPr>
        <w:t xml:space="preserve">loisille</w:t>
      </w:r>
      <w:r>
        <w:t xml:space="preserve">, kuten kirppuille, punkkeille ja punkkeille, sekä koukkumadoille, heisimadoille, sukkulamadoille ja sydänmadoille.</w:t>
      </w:r>
    </w:p>
    <w:p>
      <w:r>
        <w:rPr>
          <w:b/>
        </w:rPr>
        <w:t xml:space="preserve">Kysymys 0</w:t>
      </w:r>
    </w:p>
    <w:p>
      <w:r>
        <w:t xml:space="preserve">Mihin jotkut koirat ovat taipuvaisia?</w:t>
      </w:r>
    </w:p>
    <w:p>
      <w:r>
        <w:rPr>
          <w:b/>
        </w:rPr>
        <w:t xml:space="preserve">Kysymys 1</w:t>
      </w:r>
    </w:p>
    <w:p>
      <w:r>
        <w:t xml:space="preserve">Mille kaikki koirat ovat alttiita?</w:t>
      </w:r>
    </w:p>
    <w:p>
      <w:r>
        <w:rPr>
          <w:b/>
        </w:rPr>
        <w:t xml:space="preserve">Kysymys 2</w:t>
      </w:r>
    </w:p>
    <w:p>
      <w:r>
        <w:t xml:space="preserve">Pyometra vaikuttaa yleensä minkä tyyppiseen narttuun?</w:t>
      </w:r>
    </w:p>
    <w:p>
      <w:r>
        <w:rPr>
          <w:b/>
        </w:rPr>
        <w:t xml:space="preserve">Kysymys 3</w:t>
      </w:r>
    </w:p>
    <w:p>
      <w:r>
        <w:t xml:space="preserve">Ketä pyometra koskee?</w:t>
      </w:r>
    </w:p>
    <w:p>
      <w:r>
        <w:rPr>
          <w:b/>
        </w:rPr>
        <w:t xml:space="preserve">Kysymys 4</w:t>
      </w:r>
    </w:p>
    <w:p>
      <w:r>
        <w:t xml:space="preserve">Mitä kirppuja, punkkeja ja punkkeja kutsutaan?</w:t>
      </w:r>
    </w:p>
    <w:p>
      <w:r>
        <w:rPr>
          <w:b/>
        </w:rPr>
        <w:t xml:space="preserve">Teksti numero 16</w:t>
      </w:r>
    </w:p>
    <w:p>
      <w:r>
        <w:t xml:space="preserve">Useat tavalliset ihmisruoat ja kotitaloustuotteet ovat </w:t>
      </w:r>
      <w:r>
        <w:rPr>
          <w:color w:val="A9A9A9"/>
        </w:rPr>
        <w:t xml:space="preserve">myrkyllisiä </w:t>
      </w:r>
      <w:r>
        <w:t xml:space="preserve">koirille, mukaan lukien suklaa (</w:t>
      </w:r>
      <w:r>
        <w:t xml:space="preserve">teobromiinimyrkytys), sipuli ja valkosipuli (tiosulfaatti-, sulfoksidi- tai disulfidimyrkytys), viinirypäleet ja rusinat, </w:t>
      </w:r>
      <w:r>
        <w:t xml:space="preserve">macadamiapähkinät, </w:t>
      </w:r>
      <w:r>
        <w:rPr>
          <w:color w:val="556B2F"/>
        </w:rPr>
        <w:t xml:space="preserve">ksylitoli sekä </w:t>
      </w:r>
      <w:r>
        <w:t xml:space="preserve">erilaiset kasvit ja muut mahdollisesti niellyt materiaalit. </w:t>
      </w:r>
      <w:r>
        <w:t xml:space="preserve">Myös tupakan sisältämä </w:t>
      </w:r>
      <w:r>
        <w:rPr>
          <w:color w:val="6B8E23"/>
        </w:rPr>
        <w:t xml:space="preserve">nikotiini </w:t>
      </w:r>
      <w:r>
        <w:t xml:space="preserve">voi olla vaarallista. Koirat voivat saada sitä roskista tai tuhkakupeista kaivelemalla; syömällä sikareita ja savukkeita. Merkkejä voi olla suurten määrien oksentelu (esim. sikarin tumppien syömisestä) tai ripuli. Muita oireita ovat vatsakipu, koordinaatiokyvyn heikkeneminen, romahdus tai kuolema. Koirat ovat erittäin alttiita teobromiinimyrkytykselle, tyypillisesti suklaan nauttimisesta. Teobromiini on myrkyllistä koirille, koska vaikka koiran aineenvaihdunta kykenee hajottamaan kemikaalin, prosessi on niin hidas, että pienetkin määrät suklaata, erityisesti </w:t>
      </w:r>
      <w:r>
        <w:rPr>
          <w:color w:val="A0522D"/>
        </w:rPr>
        <w:t xml:space="preserve">tummaa </w:t>
      </w:r>
      <w:r>
        <w:t xml:space="preserve">suklaata, </w:t>
      </w:r>
      <w:r>
        <w:t xml:space="preserve">voivat olla kohtalokkaita.</w:t>
      </w:r>
    </w:p>
    <w:p>
      <w:r>
        <w:rPr>
          <w:b/>
        </w:rPr>
        <w:t xml:space="preserve">Kysymys 0</w:t>
      </w:r>
    </w:p>
    <w:p>
      <w:r>
        <w:t xml:space="preserve">Jotkut ruoat, joita ihmiset voivat syödä, ovat mitä koirille?</w:t>
      </w:r>
    </w:p>
    <w:p>
      <w:r>
        <w:rPr>
          <w:b/>
        </w:rPr>
        <w:t xml:space="preserve">Kysymys 1</w:t>
      </w:r>
    </w:p>
    <w:p>
      <w:r>
        <w:t xml:space="preserve">Viinirypäleet, rusinat, sipulit, valkosipuli ja mikä yleinen sokerialkoholi (makeutusaine) on myrkyllistä koirille?</w:t>
      </w:r>
    </w:p>
    <w:p>
      <w:r>
        <w:rPr>
          <w:b/>
        </w:rPr>
        <w:t xml:space="preserve">Kysymys 2</w:t>
      </w:r>
    </w:p>
    <w:p>
      <w:r>
        <w:t xml:space="preserve">Millainen pähkinä on myrkyllinen koirille?</w:t>
      </w:r>
    </w:p>
    <w:p>
      <w:r>
        <w:rPr>
          <w:b/>
        </w:rPr>
        <w:t xml:space="preserve">Kysymys 3</w:t>
      </w:r>
    </w:p>
    <w:p>
      <w:r>
        <w:t xml:space="preserve">Mikä on suklaan sisältämä kemikaali, joka on myrkyllistä koirille?</w:t>
      </w:r>
    </w:p>
    <w:p>
      <w:r>
        <w:rPr>
          <w:b/>
        </w:rPr>
        <w:t xml:space="preserve">Kysymys 4</w:t>
      </w:r>
    </w:p>
    <w:p>
      <w:r>
        <w:t xml:space="preserve">Mitä jotkut ihmisruoat voivat olla koirille?</w:t>
      </w:r>
    </w:p>
    <w:p>
      <w:r>
        <w:rPr>
          <w:b/>
        </w:rPr>
        <w:t xml:space="preserve">Kysymys 5</w:t>
      </w:r>
    </w:p>
    <w:p>
      <w:r>
        <w:t xml:space="preserve">Mikä tupakassa voi vahingoittaa koiria?</w:t>
      </w:r>
    </w:p>
    <w:p>
      <w:r>
        <w:rPr>
          <w:b/>
        </w:rPr>
        <w:t xml:space="preserve">Kysymys 6</w:t>
      </w:r>
    </w:p>
    <w:p>
      <w:r>
        <w:t xml:space="preserve">Mikä suklaan muoto on erityisen myrkyllistä koirille?</w:t>
      </w:r>
    </w:p>
    <w:p>
      <w:r>
        <w:rPr>
          <w:b/>
        </w:rPr>
        <w:t xml:space="preserve">Teksti numero 17</w:t>
      </w:r>
    </w:p>
    <w:p>
      <w:r>
        <w:t xml:space="preserve">Tutkimuksessa</w:t>
      </w:r>
      <w:r>
        <w:rPr>
          <w:color w:val="A9A9A9"/>
        </w:rPr>
        <w:t xml:space="preserve">2013</w:t>
      </w:r>
      <w:r>
        <w:t xml:space="preserve"> todettiin, että sekarotuiset koirat elävät keskimäärin </w:t>
      </w:r>
      <w:r>
        <w:rPr>
          <w:color w:val="DCDCDC"/>
        </w:rPr>
        <w:t xml:space="preserve">1,2 vuotta </w:t>
      </w:r>
      <w:r>
        <w:rPr>
          <w:color w:val="2F4F4F"/>
        </w:rPr>
        <w:t xml:space="preserve">pidempään </w:t>
      </w:r>
      <w:r>
        <w:t xml:space="preserve">kuin puhdasrotuiset koirat ja että painon kasvu korreloi negatiivisesti pitkäikäisyyden kanssa (eli mitä painavampi koira on, sitä </w:t>
      </w:r>
      <w:r>
        <w:rPr>
          <w:color w:val="556B2F"/>
        </w:rPr>
        <w:t xml:space="preserve">lyhyempi </w:t>
      </w:r>
      <w:r>
        <w:t xml:space="preserve">sen elinikä on).</w:t>
      </w:r>
    </w:p>
    <w:p>
      <w:r>
        <w:rPr>
          <w:b/>
        </w:rPr>
        <w:t xml:space="preserve">Kysymys 0</w:t>
      </w:r>
    </w:p>
    <w:p>
      <w:r>
        <w:t xml:space="preserve">Kuinka paljon pidempään mutterit eli koirat, joilla on useita rodun ominaisuuksia, elävät kuin puhdasrotuiset koirat?</w:t>
      </w:r>
    </w:p>
    <w:p>
      <w:r>
        <w:rPr>
          <w:b/>
        </w:rPr>
        <w:t xml:space="preserve">Kysymys 1</w:t>
      </w:r>
    </w:p>
    <w:p>
      <w:r>
        <w:t xml:space="preserve">Onko isommilla koirilla tyypillisesti pidempi vai lyhyempi elämä?</w:t>
      </w:r>
    </w:p>
    <w:p>
      <w:r>
        <w:rPr>
          <w:b/>
        </w:rPr>
        <w:t xml:space="preserve">Kysymys 2</w:t>
      </w:r>
    </w:p>
    <w:p>
      <w:r>
        <w:t xml:space="preserve">Milloin tehtiin tutkimus, jossa todettiin, että sekarotuisilla koirilla on taipumus elää pidempään kuin puhdasrotuisilla?</w:t>
      </w:r>
    </w:p>
    <w:p>
      <w:r>
        <w:rPr>
          <w:b/>
        </w:rPr>
        <w:t xml:space="preserve">Kysymys 3</w:t>
      </w:r>
    </w:p>
    <w:p>
      <w:r>
        <w:t xml:space="preserve">Kuinka kauan sekarotuiset eläimet yleensä elävät?</w:t>
      </w:r>
    </w:p>
    <w:p>
      <w:r>
        <w:rPr>
          <w:b/>
        </w:rPr>
        <w:t xml:space="preserve">Teksti numero 18</w:t>
      </w:r>
    </w:p>
    <w:p>
      <w:r>
        <w:t xml:space="preserve">Koirien tyypillinen elinikä vaihtelee suuresti eri rotujen välillä, mutta useimmilla koirilla mediaanielinaika, eli ikä, jolloin puolet populaation koirista on kuollut ja puolet on vielä elossa, vaihtelee </w:t>
      </w:r>
      <w:r>
        <w:rPr>
          <w:color w:val="A9A9A9"/>
        </w:rPr>
        <w:t xml:space="preserve">10-13 vuoden välillä.</w:t>
      </w:r>
      <w:r>
        <w:t xml:space="preserve"> Yksittäiset koirat voivat elää huomattavasti pidempään kuin rotunsa mediaani.</w:t>
      </w:r>
    </w:p>
    <w:p>
      <w:r>
        <w:rPr>
          <w:b/>
        </w:rPr>
        <w:t xml:space="preserve">Kysymys 0</w:t>
      </w:r>
    </w:p>
    <w:p>
      <w:r>
        <w:t xml:space="preserve">Mikä on koiraeläinten keskimääräinen elinikä?</w:t>
      </w:r>
    </w:p>
    <w:p>
      <w:r>
        <w:rPr>
          <w:b/>
        </w:rPr>
        <w:t xml:space="preserve">Teksti numero 19</w:t>
      </w:r>
    </w:p>
    <w:p>
      <w:r>
        <w:t xml:space="preserve">Lyhyimmän eliniän omaava rotu (niiden rotujen joukossa, joista on tehty kyselytutkimus ja joiden otoskoko on kohtuullinen) on </w:t>
      </w:r>
      <w:r>
        <w:rPr>
          <w:color w:val="A9A9A9"/>
        </w:rPr>
        <w:t xml:space="preserve">bordeaux'n doggi, </w:t>
      </w:r>
      <w:r>
        <w:t xml:space="preserve">jonka mediaanielinaika on noin </w:t>
      </w:r>
      <w:r>
        <w:rPr>
          <w:color w:val="DCDCDC"/>
        </w:rPr>
        <w:t xml:space="preserve">5,2 vuotta</w:t>
      </w:r>
      <w:r>
        <w:t xml:space="preserve">, mutta useat rodut, kuten minibullterrierit, verikoirat ja irlanninsusikoirat, ovat lähes yhtä lyhytikäisiä, ja niiden mediaanielinaika on </w:t>
      </w:r>
      <w:r>
        <w:rPr>
          <w:color w:val="2F4F4F"/>
        </w:rPr>
        <w:t xml:space="preserve">6-7 vuotta.</w:t>
      </w:r>
    </w:p>
    <w:p>
      <w:r>
        <w:rPr>
          <w:b/>
        </w:rPr>
        <w:t xml:space="preserve">Kysymys 0</w:t>
      </w:r>
    </w:p>
    <w:p>
      <w:r>
        <w:t xml:space="preserve">Mikä on koirarotu, jonka mediaanielinaika on lyhin?</w:t>
      </w:r>
    </w:p>
    <w:p>
      <w:r>
        <w:rPr>
          <w:b/>
        </w:rPr>
        <w:t xml:space="preserve">Kysymys 1</w:t>
      </w:r>
    </w:p>
    <w:p>
      <w:r>
        <w:t xml:space="preserve">Mikä on sen koirarodun eliniän mediaanipituus, joka elää vähiten vuosia?</w:t>
      </w:r>
    </w:p>
    <w:p>
      <w:r>
        <w:rPr>
          <w:b/>
        </w:rPr>
        <w:t xml:space="preserve">Kysymys 2</w:t>
      </w:r>
    </w:p>
    <w:p>
      <w:r>
        <w:t xml:space="preserve">Mikä on irlanninsusikoiran keskimääräinen elinikä?</w:t>
      </w:r>
    </w:p>
    <w:p>
      <w:r>
        <w:rPr>
          <w:b/>
        </w:rPr>
        <w:t xml:space="preserve">Kysymys 3</w:t>
      </w:r>
    </w:p>
    <w:p>
      <w:r>
        <w:t xml:space="preserve">Minkä koiran elinikä on lyhin?</w:t>
      </w:r>
    </w:p>
    <w:p>
      <w:r>
        <w:rPr>
          <w:b/>
        </w:rPr>
        <w:t xml:space="preserve">Kysymys 4</w:t>
      </w:r>
    </w:p>
    <w:p>
      <w:r>
        <w:t xml:space="preserve">Mikä on Borddeaux-doggen keskimääräinen elinikä?</w:t>
      </w:r>
    </w:p>
    <w:p>
      <w:r>
        <w:rPr>
          <w:b/>
        </w:rPr>
        <w:t xml:space="preserve">Teksti numero 20</w:t>
      </w:r>
    </w:p>
    <w:p>
      <w:r>
        <w:t xml:space="preserve">Pisimpään eläneiden rotujen, kuten leluvillakoirien, japaninspitzien, borderterriereiden ja tiibetinspanielien, mediaanielinaika on </w:t>
      </w:r>
      <w:r>
        <w:rPr>
          <w:color w:val="A9A9A9"/>
        </w:rPr>
        <w:t xml:space="preserve">14-15 vuotta.</w:t>
      </w:r>
      <w:r>
        <w:t xml:space="preserve"> Sekarotuisten koirien mediaanielinaika on kaikkien kokojen keskiarvona laskettuna vähintään yhden vuoden pidempi kuin puhdasrotuisten koirien, kun kaikki rodut lasketaan keskiarvona. Pisimpään eläneeksi koiraksi ilmoitetaan yleisesti "</w:t>
      </w:r>
      <w:r>
        <w:rPr>
          <w:color w:val="DCDCDC"/>
        </w:rPr>
        <w:t xml:space="preserve">Bluey", </w:t>
      </w:r>
      <w:r>
        <w:t xml:space="preserve">joka kuoli vuonna </w:t>
      </w:r>
      <w:r>
        <w:t xml:space="preserve">ja</w:t>
      </w:r>
      <w:r>
        <w:rPr>
          <w:color w:val="2F4F4F"/>
        </w:rPr>
        <w:t xml:space="preserve">1939</w:t>
      </w:r>
      <w:r>
        <w:t xml:space="preserve"> jonka väitettiin olleen kuollessaan 29,5 vuotta vanha. </w:t>
      </w:r>
      <w:r>
        <w:t xml:space="preserve">Guinnessin ennätystenkirjan tunnustama maailman vanhin elävä koira </w:t>
      </w:r>
      <w:r>
        <w:rPr>
          <w:color w:val="556B2F"/>
        </w:rPr>
        <w:t xml:space="preserve">Pusuke </w:t>
      </w:r>
      <w:r>
        <w:t xml:space="preserve">kuoli </w:t>
      </w:r>
      <w:r>
        <w:t xml:space="preserve">5. joulukuuta 2011 </w:t>
      </w:r>
      <w:r>
        <w:t xml:space="preserve">26 vuoden ja 9 kuukauden ikäisenä.</w:t>
      </w:r>
    </w:p>
    <w:p>
      <w:r>
        <w:rPr>
          <w:b/>
        </w:rPr>
        <w:t xml:space="preserve">Kysymys 0</w:t>
      </w:r>
    </w:p>
    <w:p>
      <w:r>
        <w:t xml:space="preserve">Mikä on pitkäikäisten koiraeläinten keskimääräiset elinvuodet?</w:t>
      </w:r>
    </w:p>
    <w:p>
      <w:r>
        <w:rPr>
          <w:b/>
        </w:rPr>
        <w:t xml:space="preserve">Kysymys 1</w:t>
      </w:r>
    </w:p>
    <w:p>
      <w:r>
        <w:t xml:space="preserve">Mikä on sen koiraeläimen nimi, jonka kerrotaan eläneen pisimpään?</w:t>
      </w:r>
    </w:p>
    <w:p>
      <w:r>
        <w:rPr>
          <w:b/>
        </w:rPr>
        <w:t xml:space="preserve">Kysymys 2</w:t>
      </w:r>
    </w:p>
    <w:p>
      <w:r>
        <w:t xml:space="preserve">Mikä on Guinnessin ennätystenkirjan pisimpään eläneen koiran nimi?</w:t>
      </w:r>
    </w:p>
    <w:p>
      <w:r>
        <w:rPr>
          <w:b/>
        </w:rPr>
        <w:t xml:space="preserve">Kysymys 3</w:t>
      </w:r>
    </w:p>
    <w:p>
      <w:r>
        <w:t xml:space="preserve">Minä vuonna kuoli koira, jonka on kerrottu eläneen pisimpään, mutta jota ei ole virallisesti kirjattu ennätyskirjaan?</w:t>
      </w:r>
    </w:p>
    <w:p>
      <w:r>
        <w:rPr>
          <w:b/>
        </w:rPr>
        <w:t xml:space="preserve">Kysymys 4</w:t>
      </w:r>
    </w:p>
    <w:p>
      <w:r>
        <w:t xml:space="preserve">Mikä oli 29,5-vuotiaaksi eläneen koiran nimi?</w:t>
      </w:r>
    </w:p>
    <w:p>
      <w:r>
        <w:rPr>
          <w:b/>
        </w:rPr>
        <w:t xml:space="preserve">Kysymys 5</w:t>
      </w:r>
    </w:p>
    <w:p>
      <w:r>
        <w:t xml:space="preserve">Milloin Bluey kuoli?</w:t>
      </w:r>
    </w:p>
    <w:p>
      <w:r>
        <w:rPr>
          <w:b/>
        </w:rPr>
        <w:t xml:space="preserve">Kysymys 6</w:t>
      </w:r>
    </w:p>
    <w:p>
      <w:r>
        <w:t xml:space="preserve">Kuka oli Guinnessin ennätysten kirjan mukaan vanhin koira vuonna 2011?</w:t>
      </w:r>
    </w:p>
    <w:p>
      <w:r>
        <w:rPr>
          <w:b/>
        </w:rPr>
        <w:t xml:space="preserve">Teksti numero 21</w:t>
      </w:r>
    </w:p>
    <w:p>
      <w:r>
        <w:t xml:space="preserve">Kotikoirilla sukukypsyys alkaa sekä uroksilla että nartuilla noin kuudesta kahteentoista kuukauteen, mutta </w:t>
      </w:r>
      <w:r>
        <w:t xml:space="preserve">joillakin suurilla roduilla </w:t>
      </w:r>
      <w:r>
        <w:t xml:space="preserve">se voi viivästyä jopa </w:t>
      </w:r>
      <w:r>
        <w:rPr>
          <w:color w:val="A9A9A9"/>
        </w:rPr>
        <w:t xml:space="preserve">kahden vuoden ikään</w:t>
      </w:r>
      <w:r>
        <w:rPr>
          <w:color w:val="DCDCDC"/>
        </w:rPr>
        <w:t xml:space="preserve">. Tällöin </w:t>
      </w:r>
      <w:r>
        <w:t xml:space="preserve">nartuilla on </w:t>
      </w:r>
      <w:r>
        <w:rPr>
          <w:color w:val="2F4F4F"/>
        </w:rPr>
        <w:t xml:space="preserve">ensimmäinen estroosikierto</w:t>
      </w:r>
      <w:r>
        <w:t xml:space="preserve">. </w:t>
      </w:r>
      <w:r>
        <w:t xml:space="preserve">Seuraavat estroosikierrot tapahtuvat puolivuosittain, ja niiden aikana elimistö valmistautuu </w:t>
      </w:r>
      <w:r>
        <w:rPr>
          <w:color w:val="556B2F"/>
        </w:rPr>
        <w:t xml:space="preserve">tiinehtymiseen</w:t>
      </w:r>
      <w:r>
        <w:t xml:space="preserve">.</w:t>
      </w:r>
      <w:r>
        <w:t xml:space="preserve"> Kierron huipulla nartut tulevat estrukseen, jolloin ne ovat henkisesti ja fyysisesti vastaanottavaisia paritteluun. Koska munasolut säilyvät elossa ja ovat hedelmöityskelpoisia viikon ajan ovulaation jälkeen, naaras voi paritella useamman kuin yhden uroksen kanssa.</w:t>
      </w:r>
    </w:p>
    <w:p>
      <w:r>
        <w:rPr>
          <w:b/>
        </w:rPr>
        <w:t xml:space="preserve">Kysymys 0</w:t>
      </w:r>
    </w:p>
    <w:p>
      <w:r>
        <w:t xml:space="preserve">Kuinka monta kertaa vuodessa narttukoirat tulevat kiimaan?</w:t>
      </w:r>
    </w:p>
    <w:p>
      <w:r>
        <w:rPr>
          <w:b/>
        </w:rPr>
        <w:t xml:space="preserve">Kysymys 1</w:t>
      </w:r>
    </w:p>
    <w:p>
      <w:r>
        <w:t xml:space="preserve">Mihin narttukoiran kiimaantuminen (estrous) valmistaa narttua?</w:t>
      </w:r>
    </w:p>
    <w:p>
      <w:r>
        <w:rPr>
          <w:b/>
        </w:rPr>
        <w:t xml:space="preserve">Kysymys 2</w:t>
      </w:r>
    </w:p>
    <w:p>
      <w:r>
        <w:t xml:space="preserve">Kuinka kauan joillakin suuremmilla roduilla voi kestää tulla sukukypsiksi?</w:t>
      </w:r>
    </w:p>
    <w:p>
      <w:r>
        <w:rPr>
          <w:b/>
        </w:rPr>
        <w:t xml:space="preserve">Kysymys 3</w:t>
      </w:r>
    </w:p>
    <w:p>
      <w:r>
        <w:t xml:space="preserve">Mitä narttu kokee sukukypsyydessä?</w:t>
      </w:r>
    </w:p>
    <w:p>
      <w:r>
        <w:rPr>
          <w:b/>
        </w:rPr>
        <w:t xml:space="preserve">Teksti numero 22</w:t>
      </w:r>
    </w:p>
    <w:p>
      <w:r>
        <w:t xml:space="preserve">Koirat kantavat pentueensa noin </w:t>
      </w:r>
      <w:r>
        <w:rPr>
          <w:color w:val="A9A9A9"/>
        </w:rPr>
        <w:t xml:space="preserve">58-68 päivän </w:t>
      </w:r>
      <w:r>
        <w:t xml:space="preserve">kuluttua hedelmöityksestä, keskimäärin </w:t>
      </w:r>
      <w:r>
        <w:rPr>
          <w:color w:val="DCDCDC"/>
        </w:rPr>
        <w:t xml:space="preserve">63 päivän kuluttua</w:t>
      </w:r>
      <w:r>
        <w:t xml:space="preserve">, vaikka tiineyden pituus voi vaihdella. Keskimääräinen pentue koostuu </w:t>
      </w:r>
      <w:r>
        <w:rPr>
          <w:color w:val="2F4F4F"/>
        </w:rPr>
        <w:t xml:space="preserve">noin </w:t>
      </w:r>
      <w:r>
        <w:rPr>
          <w:color w:val="556B2F"/>
        </w:rPr>
        <w:t xml:space="preserve">kuudesta </w:t>
      </w:r>
      <w:r>
        <w:t xml:space="preserve">pennusta, mutta tämä määrä voi vaihdella suuresti koirarodusta riippuen. </w:t>
      </w:r>
      <w:r>
        <w:t xml:space="preserve">Yleensä lelukoirat tuottavat </w:t>
      </w:r>
      <w:r>
        <w:rPr>
          <w:color w:val="6B8E23"/>
        </w:rPr>
        <w:t xml:space="preserve">yhdestä neljään </w:t>
      </w:r>
      <w:r>
        <w:t xml:space="preserve">pentua pentueessa, kun taas paljon suuremmat rodut voivat tuottaa keskimäärin jopa kaksitoista pentua.</w:t>
      </w:r>
    </w:p>
    <w:p>
      <w:r>
        <w:rPr>
          <w:b/>
        </w:rPr>
        <w:t xml:space="preserve">Kysymys 0</w:t>
      </w:r>
    </w:p>
    <w:p>
      <w:r>
        <w:t xml:space="preserve">Kuinka kauan nartut kantavat ennen pentujen syntymistä?</w:t>
      </w:r>
    </w:p>
    <w:p>
      <w:r>
        <w:rPr>
          <w:b/>
        </w:rPr>
        <w:t xml:space="preserve">Kysymys 1</w:t>
      </w:r>
    </w:p>
    <w:p>
      <w:r>
        <w:t xml:space="preserve">Mikä on koiran raskauden keskimääräinen pituus?</w:t>
      </w:r>
    </w:p>
    <w:p>
      <w:r>
        <w:rPr>
          <w:b/>
        </w:rPr>
        <w:t xml:space="preserve">Kysymys 2</w:t>
      </w:r>
    </w:p>
    <w:p>
      <w:r>
        <w:t xml:space="preserve">Kuinka monta pentua pentueessa on keskimäärin?</w:t>
      </w:r>
    </w:p>
    <w:p>
      <w:r>
        <w:rPr>
          <w:b/>
        </w:rPr>
        <w:t xml:space="preserve">Kysymys 3</w:t>
      </w:r>
    </w:p>
    <w:p>
      <w:r>
        <w:t xml:space="preserve">Mikä on pienten koirien keskimääräinen pentumäärä pentueessa?</w:t>
      </w:r>
    </w:p>
    <w:p>
      <w:r>
        <w:rPr>
          <w:b/>
        </w:rPr>
        <w:t xml:space="preserve">Kysymys 4</w:t>
      </w:r>
    </w:p>
    <w:p>
      <w:r>
        <w:t xml:space="preserve">Kuinka kauan koira keskimäärin synnyttää pentueensa?</w:t>
      </w:r>
    </w:p>
    <w:p>
      <w:r>
        <w:rPr>
          <w:b/>
        </w:rPr>
        <w:t xml:space="preserve">Kysymys 5</w:t>
      </w:r>
    </w:p>
    <w:p>
      <w:r>
        <w:t xml:space="preserve">Kuinka monta pentua pentueessa on keskimäärin?</w:t>
      </w:r>
    </w:p>
    <w:p>
      <w:r>
        <w:rPr>
          <w:b/>
        </w:rPr>
        <w:t xml:space="preserve">Kysymys 6</w:t>
      </w:r>
    </w:p>
    <w:p>
      <w:r>
        <w:t xml:space="preserve">Kuinka monta pentua pienemmillä koirilla on yleensä pentuetta kohden?</w:t>
      </w:r>
    </w:p>
    <w:p>
      <w:r>
        <w:rPr>
          <w:b/>
        </w:rPr>
        <w:t xml:space="preserve">Teksti numero 23</w:t>
      </w:r>
    </w:p>
    <w:p>
      <w:r>
        <w:rPr>
          <w:color w:val="A9A9A9"/>
        </w:rPr>
        <w:t xml:space="preserve">Kastroinnilla </w:t>
      </w:r>
      <w:r>
        <w:t xml:space="preserve">tarkoitetaan eläinten sterilointia, joka tehdään yleensä poistamalla uroksen </w:t>
      </w:r>
      <w:r>
        <w:rPr>
          <w:color w:val="DCDCDC"/>
        </w:rPr>
        <w:t xml:space="preserve">kivekset </w:t>
      </w:r>
      <w:r>
        <w:t xml:space="preserve">tai naaraan </w:t>
      </w:r>
      <w:r>
        <w:rPr>
          <w:color w:val="2F4F4F"/>
        </w:rPr>
        <w:t xml:space="preserve">munasarjat ja kohtu, jotta eläimiltä </w:t>
      </w:r>
      <w:r>
        <w:t xml:space="preserve">poistettaisiin lisääntymiskyky ja vähennettäisiin sukupuolivietti. Koirien liikakannan vuoksi joissakin maissa monet eläinsuojelujärjestöt, kuten </w:t>
      </w:r>
      <w:r>
        <w:rPr>
          <w:color w:val="556B2F"/>
        </w:rPr>
        <w:t xml:space="preserve">American Society for the Prevention of Cruelty to Animals (ASPCA)</w:t>
      </w:r>
      <w:r>
        <w:t xml:space="preserve">, suosittelevat, että koirat, joita ei ole tarkoitettu jatkojalostukseen, tulisi </w:t>
      </w:r>
      <w:r>
        <w:rPr>
          <w:color w:val="6B8E23"/>
        </w:rPr>
        <w:t xml:space="preserve">kastroida, jotta niille </w:t>
      </w:r>
      <w:r>
        <w:t xml:space="preserve">ei syntyisi ei-toivottuja pentuja, jotka saatetaan myöhemmin joutua lopettamaan.</w:t>
      </w:r>
    </w:p>
    <w:p>
      <w:r>
        <w:rPr>
          <w:b/>
        </w:rPr>
        <w:t xml:space="preserve">Kysymys 0</w:t>
      </w:r>
    </w:p>
    <w:p>
      <w:r>
        <w:t xml:space="preserve">Miksi kutsutaan sitä, kun eläintä muutetaan lisääntymisen estämiseksi?</w:t>
      </w:r>
    </w:p>
    <w:p>
      <w:r>
        <w:rPr>
          <w:b/>
        </w:rPr>
        <w:t xml:space="preserve">Kysymys 1</w:t>
      </w:r>
    </w:p>
    <w:p>
      <w:r>
        <w:t xml:space="preserve">Tekstin mukaan mikä virasto suosittelee koirien muuttamista raskauksien ehkäisemiseksi?</w:t>
      </w:r>
    </w:p>
    <w:p>
      <w:r>
        <w:rPr>
          <w:b/>
        </w:rPr>
        <w:t xml:space="preserve">Kysymys 2</w:t>
      </w:r>
    </w:p>
    <w:p>
      <w:r>
        <w:t xml:space="preserve">Mitä uroskoirilta yleensä poistetaan kirurgisesti lisääntymisen estämiseksi?</w:t>
      </w:r>
    </w:p>
    <w:p>
      <w:r>
        <w:rPr>
          <w:b/>
        </w:rPr>
        <w:t xml:space="preserve">Kysymys 3</w:t>
      </w:r>
    </w:p>
    <w:p>
      <w:r>
        <w:t xml:space="preserve">Mitä nartuilta yleensä poistetaan tiineyden estämiseksi?</w:t>
      </w:r>
    </w:p>
    <w:p>
      <w:r>
        <w:rPr>
          <w:b/>
        </w:rPr>
        <w:t xml:space="preserve">Kysymys 4</w:t>
      </w:r>
    </w:p>
    <w:p>
      <w:r>
        <w:t xml:space="preserve">Mitä uroskoirasta poistetaan kastroinnin yhteydessä?</w:t>
      </w:r>
    </w:p>
    <w:p>
      <w:r>
        <w:rPr>
          <w:b/>
        </w:rPr>
        <w:t xml:space="preserve">Kysymys 5</w:t>
      </w:r>
    </w:p>
    <w:p>
      <w:r>
        <w:t xml:space="preserve">Mitä nartuista poistetaan kastroinnin yhteydessä?</w:t>
      </w:r>
    </w:p>
    <w:p>
      <w:r>
        <w:rPr>
          <w:b/>
        </w:rPr>
        <w:t xml:space="preserve">Kysymys 6</w:t>
      </w:r>
    </w:p>
    <w:p>
      <w:r>
        <w:t xml:space="preserve">Mitä ASPCA suosittelee koirille, joita ei käytetä jalostukseen?</w:t>
      </w:r>
    </w:p>
    <w:p>
      <w:r>
        <w:rPr>
          <w:b/>
        </w:rPr>
        <w:t xml:space="preserve">Tekstin numero 24</w:t>
      </w:r>
    </w:p>
    <w:p>
      <w:r>
        <w:rPr>
          <w:color w:val="A9A9A9"/>
        </w:rPr>
        <w:t xml:space="preserve">Kastrointi </w:t>
      </w:r>
      <w:r>
        <w:t xml:space="preserve">vähentää hyperseksuaalisuuden aiheuttamia ongelmia erityisesti uroskoirilla</w:t>
      </w:r>
      <w:r>
        <w:rPr>
          <w:color w:val="A9A9A9"/>
        </w:rPr>
        <w:t xml:space="preserve">. </w:t>
      </w:r>
      <w:r>
        <w:rPr>
          <w:color w:val="DCDCDC"/>
        </w:rPr>
        <w:t xml:space="preserve">Kastroidut </w:t>
      </w:r>
      <w:r>
        <w:t xml:space="preserve">nartut sairastuvat harvemmin joihinkin syöpämuotoihin, jotka vaikuttavat rintarauhasiin, munasarjoihin ja muihin sukuelimiin. Kastrointi lisää kuitenkin </w:t>
      </w:r>
      <w:r>
        <w:rPr>
          <w:color w:val="2F4F4F"/>
        </w:rPr>
        <w:t xml:space="preserve">virtsankarkailun </w:t>
      </w:r>
      <w:r>
        <w:t xml:space="preserve">riskiä </w:t>
      </w:r>
      <w:r>
        <w:t xml:space="preserve">nartuilla ja </w:t>
      </w:r>
      <w:r>
        <w:rPr>
          <w:color w:val="556B2F"/>
        </w:rPr>
        <w:t xml:space="preserve">eturauhassyövän </w:t>
      </w:r>
      <w:r>
        <w:t xml:space="preserve">riskiä</w:t>
      </w:r>
      <w:r>
        <w:t xml:space="preserve"> uroksilla sekä osteosarkoomaa, hemangiosarkoomaa, ristisiteen repeämää, liikalihavuutta ja diabetes mellitusta kummallakin sukupuolella.</w:t>
      </w:r>
    </w:p>
    <w:p>
      <w:r>
        <w:rPr>
          <w:b/>
        </w:rPr>
        <w:t xml:space="preserve">Kysymys 0</w:t>
      </w:r>
    </w:p>
    <w:p>
      <w:r>
        <w:t xml:space="preserve">Mikä vähentää uroskoirien hyperseksuaalista käyttäytymistä?</w:t>
      </w:r>
    </w:p>
    <w:p>
      <w:r>
        <w:rPr>
          <w:b/>
        </w:rPr>
        <w:t xml:space="preserve">Kysymys 1</w:t>
      </w:r>
    </w:p>
    <w:p>
      <w:r>
        <w:t xml:space="preserve">Mikä on tekstin mukaan narttukoiran kastroinnin mahdollinen sivuvaikutus?</w:t>
      </w:r>
    </w:p>
    <w:p>
      <w:r>
        <w:rPr>
          <w:b/>
        </w:rPr>
        <w:t xml:space="preserve">Kysymys 2</w:t>
      </w:r>
    </w:p>
    <w:p>
      <w:r>
        <w:t xml:space="preserve">Naaraskoirilla on pienempi todennäköisyys sairastua syöpään, jos mitä tapahtuu?</w:t>
      </w:r>
    </w:p>
    <w:p>
      <w:r>
        <w:rPr>
          <w:b/>
        </w:rPr>
        <w:t xml:space="preserve">Kysymys 3</w:t>
      </w:r>
    </w:p>
    <w:p>
      <w:r>
        <w:t xml:space="preserve">Mikä lisääntyy narttukoirilla kastroinnin yhteydessä?</w:t>
      </w:r>
    </w:p>
    <w:p>
      <w:r>
        <w:rPr>
          <w:b/>
        </w:rPr>
        <w:t xml:space="preserve">Kysymys 4</w:t>
      </w:r>
    </w:p>
    <w:p>
      <w:r>
        <w:t xml:space="preserve">Mikä lisääntyy uroskoirilla kastroinnin yhteydessä?</w:t>
      </w:r>
    </w:p>
    <w:p>
      <w:r>
        <w:rPr>
          <w:b/>
        </w:rPr>
        <w:t xml:space="preserve">Teksti numero 25</w:t>
      </w:r>
    </w:p>
    <w:p>
      <w:r>
        <w:t xml:space="preserve">Koiran </w:t>
      </w:r>
      <w:r>
        <w:rPr>
          <w:color w:val="A9A9A9"/>
        </w:rPr>
        <w:t xml:space="preserve">älykkyys </w:t>
      </w:r>
      <w:r>
        <w:t xml:space="preserve">on koiran kyky havaita tietoa ja säilyttää se tietona, jota se voi soveltaa ongelmien ratkaisemiseen. Koirien on osoitettu oppivan päättelemällä. </w:t>
      </w:r>
      <w:r>
        <w:rPr>
          <w:color w:val="DCDCDC"/>
        </w:rPr>
        <w:t xml:space="preserve">Ricon</w:t>
      </w:r>
      <w:r>
        <w:t xml:space="preserve"> kanssa tehdyssä tutkimuksessa </w:t>
      </w:r>
      <w:r>
        <w:t xml:space="preserve">kävi ilmi, että se tiesi </w:t>
      </w:r>
      <w:r>
        <w:rPr>
          <w:color w:val="2F4F4F"/>
        </w:rPr>
        <w:t xml:space="preserve">yli 200 </w:t>
      </w:r>
      <w:r>
        <w:t xml:space="preserve">eri esineen </w:t>
      </w:r>
      <w:r>
        <w:t xml:space="preserve">merkinnät.</w:t>
      </w:r>
      <w:r>
        <w:t xml:space="preserve"> Se päätteli uusien esineiden nimet poissulkevan oppimisen avulla ja haki nämä uudet esineet oikein heti ja myös 4 viikkoa ensimmäisen altistuksen jälkeen. Koirilla on </w:t>
      </w:r>
      <w:r>
        <w:rPr>
          <w:color w:val="556B2F"/>
        </w:rPr>
        <w:t xml:space="preserve">kehittyneet </w:t>
      </w:r>
      <w:r>
        <w:t xml:space="preserve">muistitaidot</w:t>
      </w:r>
      <w:r>
        <w:t xml:space="preserve">.</w:t>
      </w:r>
      <w:r>
        <w:t xml:space="preserve"> Eräässä tutkimuksessa dokumentoitiin bordercollie-koiran, "</w:t>
      </w:r>
      <w:r>
        <w:rPr>
          <w:color w:val="6B8E23"/>
        </w:rPr>
        <w:t xml:space="preserve">Chaser"</w:t>
      </w:r>
      <w:r>
        <w:t xml:space="preserve">, oppimis- ja muistamiskyky, </w:t>
      </w:r>
      <w:r>
        <w:t xml:space="preserve">sillä se oli oppinut nimet ja pystyi yhdistämään sanallisella käskyllä </w:t>
      </w:r>
      <w:r>
        <w:rPr>
          <w:color w:val="A0522D"/>
        </w:rPr>
        <w:t xml:space="preserve">yli 1 000 </w:t>
      </w:r>
      <w:r>
        <w:t xml:space="preserve">sanaa</w:t>
      </w:r>
      <w:r>
        <w:t xml:space="preserve">.</w:t>
      </w:r>
      <w:r>
        <w:t xml:space="preserve"> Koirat pystyvät lukemaan ihmisen kehonkieltä, kuten </w:t>
      </w:r>
      <w:r>
        <w:rPr>
          <w:color w:val="228B22"/>
        </w:rPr>
        <w:t xml:space="preserve">eleitä ja osoittamista, </w:t>
      </w:r>
      <w:r>
        <w:t xml:space="preserve">ja reagoimaan siihen asianmukaisesti </w:t>
      </w:r>
      <w:r>
        <w:t xml:space="preserve">sekä ymmärtämään ihmisen äänikomentoja</w:t>
      </w:r>
      <w:r>
        <w:t xml:space="preserve">.</w:t>
      </w:r>
      <w:r>
        <w:t xml:space="preserve"> Koirat osoittavat mielen teoriaa harhauttamalla. Eräässä tutkimuksessa saatiin vakuuttavia todisteita siitä, että </w:t>
      </w:r>
      <w:r>
        <w:rPr>
          <w:color w:val="191970"/>
        </w:rPr>
        <w:t xml:space="preserve">australiankoira </w:t>
      </w:r>
      <w:r>
        <w:t xml:space="preserve">voi päihittää kotikoirat ei-sosiaalisessa ongelmanratkaisukokeessa, mikä osoittaa, että kotikoirat ovat saattaneet menettää suuren osan alkuperäisistä ongelmanratkaisukyvyistään liittyessään ihmisiin. Toinen tutkimus osoitti, että kun koirat on koulutettu ratkaisemaan yksinkertainen manipulointitehtävä, saman ongelman ratkaisemattoman version edessä olevat koirat katsovat ihmistä, kun taas sosiaalistetut sudet eivät katso ihmistä. Nykyaikaiset kotikoirat käyttävät ihmistä </w:t>
      </w:r>
      <w:r>
        <w:rPr>
          <w:color w:val="8B0000"/>
        </w:rPr>
        <w:t xml:space="preserve">ratkaisemaan ongelmiaan niiden puolesta</w:t>
      </w:r>
      <w:r>
        <w:t xml:space="preserve">.</w:t>
      </w:r>
    </w:p>
    <w:p>
      <w:r>
        <w:rPr>
          <w:b/>
        </w:rPr>
        <w:t xml:space="preserve">Kysymys 0</w:t>
      </w:r>
    </w:p>
    <w:p>
      <w:r>
        <w:t xml:space="preserve">Mikä on sen koiran nimi, joka osaa tunnistaa yli 200 asiaa?</w:t>
      </w:r>
    </w:p>
    <w:p>
      <w:r>
        <w:rPr>
          <w:b/>
        </w:rPr>
        <w:t xml:space="preserve">Kysymys 1</w:t>
      </w:r>
    </w:p>
    <w:p>
      <w:r>
        <w:t xml:space="preserve">Mikä on sen bordercollie-koiran nimi, joka osasi yli 1000 sanaa?</w:t>
      </w:r>
    </w:p>
    <w:p>
      <w:r>
        <w:rPr>
          <w:b/>
        </w:rPr>
        <w:t xml:space="preserve">Kysymys 2</w:t>
      </w:r>
    </w:p>
    <w:p>
      <w:r>
        <w:t xml:space="preserve">Ruumiinkielen ja sanallisten käskyjen tulkitsemisen lisäksi koirat voivat tulkita myös mitä kahta muuta asiaa?</w:t>
      </w:r>
    </w:p>
    <w:p>
      <w:r>
        <w:rPr>
          <w:b/>
        </w:rPr>
        <w:t xml:space="preserve">Kysymys 3</w:t>
      </w:r>
    </w:p>
    <w:p>
      <w:r>
        <w:t xml:space="preserve">Mikä villi koira pärjäsi paremmin ongelmanratkaisukokeessa?</w:t>
      </w:r>
    </w:p>
    <w:p>
      <w:r>
        <w:rPr>
          <w:b/>
        </w:rPr>
        <w:t xml:space="preserve">Kysymys 4</w:t>
      </w:r>
    </w:p>
    <w:p>
      <w:r>
        <w:t xml:space="preserve">Mikä on tekstin mukaan yksi asia, johon kesytetyt koirat käyttävät ihmistä?</w:t>
      </w:r>
    </w:p>
    <w:p>
      <w:r>
        <w:rPr>
          <w:b/>
        </w:rPr>
        <w:t xml:space="preserve">Kysymys 5</w:t>
      </w:r>
    </w:p>
    <w:p>
      <w:r>
        <w:t xml:space="preserve">Mitä on tiedon havaitseminen ja säilyttäminen?</w:t>
      </w:r>
    </w:p>
    <w:p>
      <w:r>
        <w:rPr>
          <w:b/>
        </w:rPr>
        <w:t xml:space="preserve">Kysymys 6</w:t>
      </w:r>
    </w:p>
    <w:p>
      <w:r>
        <w:t xml:space="preserve">Kuinka monta etikettiä Rico-koira osaa?</w:t>
      </w:r>
    </w:p>
    <w:p>
      <w:r>
        <w:rPr>
          <w:b/>
        </w:rPr>
        <w:t xml:space="preserve">Kysymys 7</w:t>
      </w:r>
    </w:p>
    <w:p>
      <w:r>
        <w:t xml:space="preserve">Millaisia muistitaitoja koirilla on?</w:t>
      </w:r>
    </w:p>
    <w:p>
      <w:r>
        <w:rPr>
          <w:b/>
        </w:rPr>
        <w:t xml:space="preserve">Kysymys 8</w:t>
      </w:r>
    </w:p>
    <w:p>
      <w:r>
        <w:t xml:space="preserve">Kuinka monta sanaa Chaser tiesi?</w:t>
      </w:r>
    </w:p>
    <w:p>
      <w:r>
        <w:rPr>
          <w:b/>
        </w:rPr>
        <w:t xml:space="preserve">Teksti numero 26</w:t>
      </w:r>
    </w:p>
    <w:p>
      <w:r>
        <w:rPr>
          <w:color w:val="A9A9A9"/>
        </w:rPr>
        <w:t xml:space="preserve">Koiran käyttäytyminen </w:t>
      </w:r>
      <w:r>
        <w:t xml:space="preserve">on kotikoiran (yksilöiden tai ryhmien) sisäisesti koordinoituja reaktioita (toimia tai toimimattomuutta) sisäisiin ja/tai ulkoisiin ärsykkeisiin. Koska </w:t>
      </w:r>
      <w:r>
        <w:t xml:space="preserve">koirat </w:t>
      </w:r>
      <w:r>
        <w:t xml:space="preserve">ovat vanhin kotieläinlaji (arviolta </w:t>
      </w:r>
      <w:r>
        <w:rPr>
          <w:color w:val="DCDCDC"/>
        </w:rPr>
        <w:t xml:space="preserve">9 000-30 000 vuotta eaa.)</w:t>
      </w:r>
      <w:r>
        <w:t xml:space="preserve">, vuosituhansia kestänyt kontakti </w:t>
      </w:r>
      <w:r>
        <w:rPr>
          <w:color w:val="2F4F4F"/>
        </w:rPr>
        <w:t xml:space="preserve">ihmisen </w:t>
      </w:r>
      <w:r>
        <w:t xml:space="preserve">kanssa on väistämättä muokannut koirien mieliä. </w:t>
      </w:r>
      <w:r>
        <w:t xml:space="preserve">Tämän fyysisen ja sosiaalisen evoluution tuloksena koirat ovat saaneet enemmän kuin mikään muu laji kyvyn </w:t>
      </w:r>
      <w:r>
        <w:rPr>
          <w:color w:val="556B2F"/>
        </w:rPr>
        <w:t xml:space="preserve">ymmärtää ja kommunikoida </w:t>
      </w:r>
      <w:r>
        <w:t xml:space="preserve">ihmisten kanssa, ja ne ovat ainutlaatuisella tavalla sopeutuneet käyttäytymiseemme. Käyttäytymistieteilijät ovat löytäneet yllättävän määrän sosiaalis-kognitiivisia kykyjä muuten vaatimattomalta kotikoiralta. Näitä kykyjä ei ole koiran lähimmillä koirasukulaisilla eikä muilla erittäin älykkäillä nisäkkäillä, kuten ihmisapinoilla. Pikemminkin nämä taidot ovat samankaltaisia kuin jotkut </w:t>
      </w:r>
      <w:r>
        <w:rPr>
          <w:color w:val="A0522D"/>
        </w:rPr>
        <w:t xml:space="preserve">ihmislasten</w:t>
      </w:r>
      <w:r>
        <w:rPr>
          <w:color w:val="6B8E23"/>
        </w:rPr>
        <w:t xml:space="preserve"> sosiaalis-kognitiiviset taidot</w:t>
      </w:r>
      <w:r>
        <w:t xml:space="preserve">.</w:t>
      </w:r>
    </w:p>
    <w:p>
      <w:r>
        <w:rPr>
          <w:b/>
        </w:rPr>
        <w:t xml:space="preserve">Kysymys 0</w:t>
      </w:r>
    </w:p>
    <w:p>
      <w:r>
        <w:t xml:space="preserve">Koirien on arvioitu olevan kesyyntyneitä niinkin kaukana kuin mitä vuosilukuja kalenterissa on merkitty?</w:t>
      </w:r>
    </w:p>
    <w:p>
      <w:r>
        <w:rPr>
          <w:b/>
        </w:rPr>
        <w:t xml:space="preserve">Kysymys 1</w:t>
      </w:r>
    </w:p>
    <w:p>
      <w:r>
        <w:t xml:space="preserve">Koiran mieli on muotoutunut tuhansien vuosien aikana, kun se on ollut tekemisissä minkä lajin kanssa?</w:t>
      </w:r>
    </w:p>
    <w:p>
      <w:r>
        <w:rPr>
          <w:b/>
        </w:rPr>
        <w:t xml:space="preserve">Kysymys 2</w:t>
      </w:r>
    </w:p>
    <w:p>
      <w:r>
        <w:t xml:space="preserve">Mitä koirien taidot rinnastavat ihmisiin?</w:t>
      </w:r>
    </w:p>
    <w:p>
      <w:r>
        <w:rPr>
          <w:b/>
        </w:rPr>
        <w:t xml:space="preserve">Kysymys 3</w:t>
      </w:r>
    </w:p>
    <w:p>
      <w:r>
        <w:t xml:space="preserve">Koirat ovat hyvin perillä minkä muiden lajien käyttäytymisestä?</w:t>
      </w:r>
    </w:p>
    <w:p>
      <w:r>
        <w:rPr>
          <w:b/>
        </w:rPr>
        <w:t xml:space="preserve">Kysymys 4</w:t>
      </w:r>
    </w:p>
    <w:p>
      <w:r>
        <w:t xml:space="preserve">Minkä muun lajin kanssa koirat pystyvät ymmärtämään ja kommunikoimaan?</w:t>
      </w:r>
    </w:p>
    <w:p>
      <w:r>
        <w:rPr>
          <w:b/>
        </w:rPr>
        <w:t xml:space="preserve">Kysymys 5</w:t>
      </w:r>
    </w:p>
    <w:p>
      <w:r>
        <w:t xml:space="preserve">Mitä kutsutaan koiran reaktioiksi ärsykkeisiin?</w:t>
      </w:r>
    </w:p>
    <w:p>
      <w:r>
        <w:rPr>
          <w:b/>
        </w:rPr>
        <w:t xml:space="preserve">Kysymys 6</w:t>
      </w:r>
    </w:p>
    <w:p>
      <w:r>
        <w:t xml:space="preserve">Mitä koirat pystyvät tekemään ihmisten kanssa enemmän kuin mikään muu laji?</w:t>
      </w:r>
    </w:p>
    <w:p>
      <w:r>
        <w:rPr>
          <w:b/>
        </w:rPr>
        <w:t xml:space="preserve">Kysymys 7</w:t>
      </w:r>
    </w:p>
    <w:p>
      <w:r>
        <w:t xml:space="preserve">Koirilla on joitakin sosiaalisia taitoja, jotka ovat samansuuntaisia kuin mitä?</w:t>
      </w:r>
    </w:p>
    <w:p>
      <w:r>
        <w:rPr>
          <w:b/>
        </w:rPr>
        <w:t xml:space="preserve">Teksti numero 27</w:t>
      </w:r>
    </w:p>
    <w:p>
      <w:r>
        <w:rPr>
          <w:color w:val="A9A9A9"/>
        </w:rPr>
        <w:t xml:space="preserve">Koirien viestinnässä </w:t>
      </w:r>
      <w:r>
        <w:t xml:space="preserve">on kyse siitä, miten koirat "puhuvat" toisilleen, miten ne ymmärtävät ihmisten niille lähettämiä viestejä ja miten ihmiset voivat kääntää ajatukset, joita koirat yrittävät välittää.xii Näihin viestintäkäyttäytymisiin kuuluvat katse, kasvojen ilme, ääntely, kehon asento (mukaan lukien kehon ja raajojen liikkeet) ja makuviestintä (</w:t>
      </w:r>
      <w:r>
        <w:rPr>
          <w:color w:val="DCDCDC"/>
        </w:rPr>
        <w:t xml:space="preserve">tuoksut, feromonit ja maku)</w:t>
      </w:r>
      <w:r>
        <w:t xml:space="preserve">. </w:t>
      </w:r>
      <w:r>
        <w:t xml:space="preserve">Ihmiset kommunikoivat koirien kanssa käyttämällä ääntelyä, </w:t>
      </w:r>
      <w:r>
        <w:rPr>
          <w:color w:val="2F4F4F"/>
        </w:rPr>
        <w:t xml:space="preserve">käsimerkkejä </w:t>
      </w:r>
      <w:r>
        <w:t xml:space="preserve">ja kehon asentoa.</w:t>
      </w:r>
    </w:p>
    <w:p>
      <w:r>
        <w:rPr>
          <w:b/>
        </w:rPr>
        <w:t xml:space="preserve">Kysymys 0</w:t>
      </w:r>
    </w:p>
    <w:p>
      <w:r>
        <w:t xml:space="preserve">Mitä on gustatorinen viestintä kuuluu koirilla?</w:t>
      </w:r>
    </w:p>
    <w:p>
      <w:r>
        <w:rPr>
          <w:b/>
        </w:rPr>
        <w:t xml:space="preserve">Kysymys 1</w:t>
      </w:r>
    </w:p>
    <w:p>
      <w:r>
        <w:t xml:space="preserve">Ihmiset kommunikoivat koirien kanssa äänikomennoilla, kehonkielellä tai asennolla ja mitä muuta?</w:t>
      </w:r>
    </w:p>
    <w:p>
      <w:r>
        <w:rPr>
          <w:b/>
        </w:rPr>
        <w:t xml:space="preserve">Kysymys 2</w:t>
      </w:r>
    </w:p>
    <w:p>
      <w:r>
        <w:t xml:space="preserve">Katse, ääntely ja kehon asento ovat esimerkkejä mistä?</w:t>
      </w:r>
    </w:p>
    <w:p>
      <w:r>
        <w:rPr>
          <w:b/>
        </w:rPr>
        <w:t xml:space="preserve">Kysymys 3</w:t>
      </w:r>
    </w:p>
    <w:p>
      <w:r>
        <w:t xml:space="preserve">Miten ihmiset kommunikoivat koirien kanssa ääntelyn ja kehon asennon lisäksi?</w:t>
      </w:r>
    </w:p>
    <w:p>
      <w:r>
        <w:rPr>
          <w:b/>
        </w:rPr>
        <w:t xml:space="preserve">Tekstin numero 28</w:t>
      </w:r>
    </w:p>
    <w:p>
      <w:r>
        <w:t xml:space="preserve">Huolimatta niiden läheisestä geneettisestä sukulaisuudesta ja kyvystä risteytyä keskenään, </w:t>
      </w:r>
      <w:r>
        <w:t xml:space="preserve">harmaasudet eroavat </w:t>
      </w:r>
      <w:r>
        <w:rPr>
          <w:color w:val="DCDCDC"/>
        </w:rPr>
        <w:t xml:space="preserve">kotikoirista monien </w:t>
      </w:r>
      <w:r>
        <w:rPr>
          <w:color w:val="A9A9A9"/>
        </w:rPr>
        <w:t xml:space="preserve">diagnostisten piirteiden perusteella.</w:t>
      </w:r>
      <w:r>
        <w:t xml:space="preserve"> Kotieläiminä pidetyt koirat voidaan selvästi erottaa susista punasolujen happofosfataasin tärkkelysgeelielektroforeesin avulla. Harmaasusien tärykalvot ovat suuret, kuperat ja lähes pallomaiset, kun taas koirien tärykalvot ovat pienemmät, puristuneet ja hieman rypistyneet. Koirilla on yleensä 20 prosenttia pienempi kallo ja 30 prosenttia pienemmät aivot kuin samankokoisilla susilla. 35 Harmaasusien hampaat ovat myös suhteessa suuremmat kuin koirien hampaat; susien premolaarit ja molaarit ovat paljon vähemmän ahtaat ja niissä on monimutkaisemmat hampaankärjen kuviot. Susilla ei ole takajaloissaan kynsiä, ellei niitä ole sekoittunut koirien kanssa. Koirilla ei ole toimivaa precaudaalirauhasta, ja useimmat tulevat estrukseen kahdesti vuodessa, toisin kuin harmaasudet, joilla se tapahtuu vain </w:t>
      </w:r>
      <w:r>
        <w:rPr>
          <w:color w:val="2F4F4F"/>
        </w:rPr>
        <w:t xml:space="preserve">kerran vuodessa.</w:t>
      </w:r>
      <w:r>
        <w:t xml:space="preserve"> Koirat tarvitsevat vähemmän kaloreita toimiakseen kuin sudet. Koiran ontuvat korvat voivat johtua </w:t>
      </w:r>
      <w:r>
        <w:rPr>
          <w:color w:val="556B2F"/>
        </w:rPr>
        <w:t xml:space="preserve">leukalihasten surkastumisesta.</w:t>
      </w:r>
      <w:r>
        <w:t xml:space="preserve"> Kotikoirien nahka on yleensä paksumpi kuin susien, ja jotkin inuiittiheimot suosivat koiran nahkaa vaatteena, koska se kestää paremmin kulutusta ankarassa säässä.</w:t>
      </w:r>
    </w:p>
    <w:p>
      <w:r>
        <w:rPr>
          <w:b/>
        </w:rPr>
        <w:t xml:space="preserve">Kysymys 0</w:t>
      </w:r>
    </w:p>
    <w:p>
      <w:r>
        <w:t xml:space="preserve">Kummalla on yleensä paksumpi iho, koirilla vai susilla?</w:t>
      </w:r>
    </w:p>
    <w:p>
      <w:r>
        <w:rPr>
          <w:b/>
        </w:rPr>
        <w:t xml:space="preserve">Kysymys 1</w:t>
      </w:r>
    </w:p>
    <w:p>
      <w:r>
        <w:t xml:space="preserve">Mistä voi johtua, että koirien korvat eivät ole pystyssä?</w:t>
      </w:r>
    </w:p>
    <w:p>
      <w:r>
        <w:rPr>
          <w:b/>
        </w:rPr>
        <w:t xml:space="preserve">Kysymys 2</w:t>
      </w:r>
    </w:p>
    <w:p>
      <w:r>
        <w:t xml:space="preserve">Millaiset piirteet erottavat harmaasudet koirista?</w:t>
      </w:r>
    </w:p>
    <w:p>
      <w:r>
        <w:rPr>
          <w:b/>
        </w:rPr>
        <w:t xml:space="preserve">Kysymys 3</w:t>
      </w:r>
    </w:p>
    <w:p>
      <w:r>
        <w:t xml:space="preserve">Kuinka usein naarassudet tulevat estrukseen?</w:t>
      </w:r>
    </w:p>
    <w:p>
      <w:r>
        <w:rPr>
          <w:b/>
        </w:rPr>
        <w:t xml:space="preserve">Tekstin numero 29</w:t>
      </w:r>
    </w:p>
    <w:p>
      <w:r>
        <w:t xml:space="preserve">Toisin kuin muut kotieläinlajit, jotka valittiin ensisijaisesti </w:t>
      </w:r>
      <w:r>
        <w:rPr>
          <w:color w:val="A9A9A9"/>
        </w:rPr>
        <w:t xml:space="preserve">tuotantoon liittyvien ominaisuuksien </w:t>
      </w:r>
      <w:r>
        <w:t xml:space="preserve">perusteella</w:t>
      </w:r>
      <w:r>
        <w:t xml:space="preserve">, koirat valittiin alun perin </w:t>
      </w:r>
      <w:r>
        <w:rPr>
          <w:color w:val="DCDCDC"/>
        </w:rPr>
        <w:t xml:space="preserve">niiden </w:t>
      </w:r>
      <w:r>
        <w:rPr>
          <w:color w:val="2F4F4F"/>
        </w:rPr>
        <w:t xml:space="preserve">käyttäytymisen </w:t>
      </w:r>
      <w:r>
        <w:rPr>
          <w:color w:val="DCDCDC"/>
        </w:rPr>
        <w:t xml:space="preserve">perusteella. Vuonna 2016 tehdyssä </w:t>
      </w:r>
      <w:r>
        <w:t xml:space="preserve">tutkimuksessa todettiin, että </w:t>
      </w:r>
      <w:r>
        <w:t xml:space="preserve">susien ja koirien välillä </w:t>
      </w:r>
      <w:r>
        <w:t xml:space="preserve">oli vain </w:t>
      </w:r>
      <w:r>
        <w:t xml:space="preserve">kiinteitä</w:t>
      </w:r>
      <w:r>
        <w:rPr>
          <w:color w:val="556B2F"/>
        </w:rPr>
        <w:t xml:space="preserve">11</w:t>
      </w:r>
      <w:r>
        <w:t xml:space="preserve"> geenejä, joissa oli vaihtelua</w:t>
      </w:r>
      <w:r>
        <w:t xml:space="preserve">.</w:t>
      </w:r>
      <w:r>
        <w:t xml:space="preserve"> Nämä geenivaihtelut eivät todennäköisesti olleet seurausta luonnollisesta evoluutiosta, ja ne viittaavat sekä </w:t>
      </w:r>
      <w:r>
        <w:rPr>
          <w:color w:val="6B8E23"/>
        </w:rPr>
        <w:t xml:space="preserve">morfologiaan että käyttäytymiseen </w:t>
      </w:r>
      <w:r>
        <w:t xml:space="preserve">kohdistuneeseen valintaan </w:t>
      </w:r>
      <w:r>
        <w:t xml:space="preserve">koiran kesyttämisen aikana. Näiden geenien on osoitettu vaikuttavan katekoliamiinisynteesireittiin, ja suurin osa geeneistä vaikuttaa taistele tai pakene -reaktioon (eli </w:t>
      </w:r>
      <w:r>
        <w:rPr>
          <w:color w:val="A0522D"/>
        </w:rPr>
        <w:t xml:space="preserve">kesyyn</w:t>
      </w:r>
      <w:r>
        <w:t xml:space="preserve"> valintaan</w:t>
      </w:r>
      <w:r>
        <w:t xml:space="preserve">) ja tunteiden käsittelyyn. Koirilla on yleensä vähemmän </w:t>
      </w:r>
      <w:r>
        <w:rPr>
          <w:color w:val="228B22"/>
        </w:rPr>
        <w:t xml:space="preserve">pelkoa ja </w:t>
      </w:r>
      <w:r>
        <w:rPr>
          <w:color w:val="191970"/>
        </w:rPr>
        <w:t xml:space="preserve">aggressiota </w:t>
      </w:r>
      <w:r>
        <w:t xml:space="preserve">kuin susilla</w:t>
      </w:r>
      <w:r>
        <w:t xml:space="preserve">.</w:t>
      </w:r>
      <w:r>
        <w:t xml:space="preserve"> Jotkin näistä geeneistä on yhdistetty aggressiivisuuteen joissakin koiraroduissa, mikä osoittaa niiden merkityksen sekä alkuperäisessä kesyttämisessä että myöhemmin rodun muodostumisessa.</w:t>
      </w:r>
    </w:p>
    <w:p>
      <w:r>
        <w:rPr>
          <w:b/>
        </w:rPr>
        <w:t xml:space="preserve">Kysymys 0</w:t>
      </w:r>
    </w:p>
    <w:p>
      <w:r>
        <w:t xml:space="preserve">Tuotantoon tarkoitettujen geneettisten ominaisuuksien sijasta koiria jalostetaan minkä vuoksi?</w:t>
      </w:r>
    </w:p>
    <w:p>
      <w:r>
        <w:rPr>
          <w:b/>
        </w:rPr>
        <w:t xml:space="preserve">Kysymys 1</w:t>
      </w:r>
    </w:p>
    <w:p>
      <w:r>
        <w:t xml:space="preserve">Kuinka monta "kiinteää" geeniä osoittaa eroja suden ja koiran välillä?</w:t>
      </w:r>
    </w:p>
    <w:p>
      <w:r>
        <w:rPr>
          <w:b/>
        </w:rPr>
        <w:t xml:space="preserve">Kysymys 2</w:t>
      </w:r>
    </w:p>
    <w:p>
      <w:r>
        <w:t xml:space="preserve">Geenierot osoittavat, mitä kahta asiaa valinta on tehnyt koirilla kotieläinjalostuksen aikana?</w:t>
      </w:r>
    </w:p>
    <w:p>
      <w:r>
        <w:rPr>
          <w:b/>
        </w:rPr>
        <w:t xml:space="preserve">Kysymys 3</w:t>
      </w:r>
    </w:p>
    <w:p>
      <w:r>
        <w:t xml:space="preserve">Mikä on koirien yhteinen ominaisuus, joka valitaan yleisessä jalostuksessa?</w:t>
      </w:r>
    </w:p>
    <w:p>
      <w:r>
        <w:rPr>
          <w:b/>
        </w:rPr>
        <w:t xml:space="preserve">Kysymys 4</w:t>
      </w:r>
    </w:p>
    <w:p>
      <w:r>
        <w:t xml:space="preserve">Mitä useimmat koirat osoittavat vähemmän kuin sudet?</w:t>
      </w:r>
    </w:p>
    <w:p>
      <w:r>
        <w:rPr>
          <w:b/>
        </w:rPr>
        <w:t xml:space="preserve">Kysymys 5</w:t>
      </w:r>
    </w:p>
    <w:p>
      <w:r>
        <w:t xml:space="preserve">Minkä ominaisuuksien perusteella useimmat kotieläimet on valittu?</w:t>
      </w:r>
    </w:p>
    <w:p>
      <w:r>
        <w:rPr>
          <w:b/>
        </w:rPr>
        <w:t xml:space="preserve">Kysymys 6</w:t>
      </w:r>
    </w:p>
    <w:p>
      <w:r>
        <w:t xml:space="preserve">Miksi koirat valittiin alun perin?</w:t>
      </w:r>
    </w:p>
    <w:p>
      <w:r>
        <w:rPr>
          <w:b/>
        </w:rPr>
        <w:t xml:space="preserve">Kysymys 7</w:t>
      </w:r>
    </w:p>
    <w:p>
      <w:r>
        <w:t xml:space="preserve">Kuinka monessa kiinteässä geenissä susilla ja koirilla on vaihtelua?</w:t>
      </w:r>
    </w:p>
    <w:p>
      <w:r>
        <w:rPr>
          <w:b/>
        </w:rPr>
        <w:t xml:space="preserve">Kysymys 8</w:t>
      </w:r>
    </w:p>
    <w:p>
      <w:r>
        <w:t xml:space="preserve">Koirat osoittavat vähemmän pelkoa ja mitä toisin kuin sudet?</w:t>
      </w:r>
    </w:p>
    <w:p>
      <w:r>
        <w:rPr>
          <w:b/>
        </w:rPr>
        <w:t xml:space="preserve">Tekstin numero 30</w:t>
      </w:r>
    </w:p>
    <w:p>
      <w:r>
        <w:t xml:space="preserve">Koirien maailmanlaajuinen populaatio on arvioitu </w:t>
      </w:r>
      <w:r>
        <w:rPr>
          <w:color w:val="A9A9A9"/>
        </w:rPr>
        <w:t xml:space="preserve">525 miljoonaksi</w:t>
      </w:r>
      <w:r>
        <w:t xml:space="preserve">:225 ja se perustuu läpinäkyvään menetelmään, toisin kuin muut arviot, joissa menetelmää ei ole annettu käyttöön - kaikki koirien populaatioarviot perustuvat alueellisiin </w:t>
      </w:r>
      <w:r>
        <w:rPr>
          <w:color w:val="DCDCDC"/>
        </w:rPr>
        <w:t xml:space="preserve">ihmisasutustiheyksiin </w:t>
      </w:r>
      <w:r>
        <w:t xml:space="preserve">ja maankäyttöön.</w:t>
      </w:r>
    </w:p>
    <w:p>
      <w:r>
        <w:rPr>
          <w:b/>
        </w:rPr>
        <w:t xml:space="preserve">Kysymys 0</w:t>
      </w:r>
    </w:p>
    <w:p>
      <w:r>
        <w:t xml:space="preserve">Mikä on suurempi määrä koiria, joiden katsotaan asuttavan planeetan?</w:t>
      </w:r>
    </w:p>
    <w:p>
      <w:r>
        <w:rPr>
          <w:b/>
        </w:rPr>
        <w:t xml:space="preserve">Kysymys 1</w:t>
      </w:r>
    </w:p>
    <w:p>
      <w:r>
        <w:t xml:space="preserve">Kuinka monta koiraa maailmassa arvioidaan olevan?</w:t>
      </w:r>
    </w:p>
    <w:p>
      <w:r>
        <w:rPr>
          <w:b/>
        </w:rPr>
        <w:t xml:space="preserve">Kysymys 2</w:t>
      </w:r>
    </w:p>
    <w:p>
      <w:r>
        <w:t xml:space="preserve">Mihin muuhun kuin maankäyttöön perustuvat koirapopulaatioarviot?</w:t>
      </w:r>
    </w:p>
    <w:p>
      <w:r>
        <w:rPr>
          <w:b/>
        </w:rPr>
        <w:t xml:space="preserve">Tekstin numero 31</w:t>
      </w:r>
    </w:p>
    <w:p>
      <w:r>
        <w:t xml:space="preserve">Vaikka suuret luonnonvaraiset </w:t>
      </w:r>
      <w:r>
        <w:rPr>
          <w:color w:val="A9A9A9"/>
        </w:rPr>
        <w:t xml:space="preserve">koirat</w:t>
      </w:r>
      <w:r>
        <w:t xml:space="preserve">, kuten sudet, ovat </w:t>
      </w:r>
      <w:r>
        <w:t xml:space="preserve">huippupetoja, niitä voidaan tappaa reviirikiistoissa villieläinten kanssa</w:t>
      </w:r>
      <w:r>
        <w:t xml:space="preserve">.</w:t>
      </w:r>
      <w:r>
        <w:t xml:space="preserve"> Lisäksi alueilla, joilla elää sekä koiria että muita suurpetoja, koirat voivat olla merkittävä ravinnonlähde suurille kissoille tai koiraeläimille. Kroatiasta saatujen raporttien mukaan sudet tappavat koiria useammin kuin </w:t>
      </w:r>
      <w:r>
        <w:rPr>
          <w:color w:val="2F4F4F"/>
        </w:rPr>
        <w:t xml:space="preserve">lampaita</w:t>
      </w:r>
      <w:r>
        <w:t xml:space="preserve">. </w:t>
      </w:r>
      <w:r>
        <w:t xml:space="preserve">Venäjällä </w:t>
      </w:r>
      <w:r>
        <w:rPr>
          <w:color w:val="556B2F"/>
        </w:rPr>
        <w:t xml:space="preserve">sudet </w:t>
      </w:r>
      <w:r>
        <w:t xml:space="preserve">ilmeisesti rajoittavat luonnonvaraisia koirakantoja. Wisconsinissa on maksettu enemmän korvauksia koirien kuin karjan menetyksistä. Joidenkin susiparien on raportoitu saalistavan koiria siten, että toinen susi houkuttelee koiran tiheään pusikkoon, jossa toinen eläin odottaa väijytyksessä. Joissakin tapauksissa sudet ovat osoittaneet epätyypillistä </w:t>
      </w:r>
      <w:r>
        <w:rPr>
          <w:color w:val="6B8E23"/>
        </w:rPr>
        <w:t xml:space="preserve">pelokkuutta </w:t>
      </w:r>
      <w:r>
        <w:t xml:space="preserve">ihmisiä ja rakennuksia kohtaan hyökätessään koirien kimppuun siinä määrin, että ne on jouduttu lyömään pois tai tappamaan.</w:t>
      </w:r>
    </w:p>
    <w:p>
      <w:r>
        <w:rPr>
          <w:b/>
        </w:rPr>
        <w:t xml:space="preserve">Kysymys 0</w:t>
      </w:r>
    </w:p>
    <w:p>
      <w:r>
        <w:t xml:space="preserve">Minkälaisena petoeläimenä pidetään isoja kotieläiminä pidettyjä koiria susien tavoin?</w:t>
      </w:r>
    </w:p>
    <w:p>
      <w:r>
        <w:rPr>
          <w:b/>
        </w:rPr>
        <w:t xml:space="preserve">Kysymys 1</w:t>
      </w:r>
    </w:p>
    <w:p>
      <w:r>
        <w:t xml:space="preserve">Millä käyttäytymistavalla sudet voivat toimia hyökätessään koirien kimppuun?</w:t>
      </w:r>
    </w:p>
    <w:p>
      <w:r>
        <w:rPr>
          <w:b/>
        </w:rPr>
        <w:t xml:space="preserve">Kysymys 2</w:t>
      </w:r>
    </w:p>
    <w:p>
      <w:r>
        <w:t xml:space="preserve">Minkä eläimen sudet tappavat Kroatiassa lampaita useammin?</w:t>
      </w:r>
    </w:p>
    <w:p>
      <w:r>
        <w:rPr>
          <w:b/>
        </w:rPr>
        <w:t xml:space="preserve">Kysymys 3</w:t>
      </w:r>
    </w:p>
    <w:p>
      <w:r>
        <w:t xml:space="preserve">Millaisia saalistajia suuret koirat ovat susien tavoin?</w:t>
      </w:r>
    </w:p>
    <w:p>
      <w:r>
        <w:rPr>
          <w:b/>
        </w:rPr>
        <w:t xml:space="preserve">Kysymys 4</w:t>
      </w:r>
    </w:p>
    <w:p>
      <w:r>
        <w:t xml:space="preserve">Koiria kuolee Kroatian susikohtaamisten seurauksena enemmän kuin mitä eläintä?</w:t>
      </w:r>
    </w:p>
    <w:p>
      <w:r>
        <w:rPr>
          <w:b/>
        </w:rPr>
        <w:t xml:space="preserve">Kysymys 5</w:t>
      </w:r>
    </w:p>
    <w:p>
      <w:r>
        <w:t xml:space="preserve">Mikä rajoittaa luonnonvaraisten koirien määrää Venäjällä?</w:t>
      </w:r>
    </w:p>
    <w:p>
      <w:r>
        <w:rPr>
          <w:b/>
        </w:rPr>
        <w:t xml:space="preserve">Tekstin numero 32</w:t>
      </w:r>
    </w:p>
    <w:p>
      <w:r>
        <w:t xml:space="preserve">Kojoottien ja suurten kissojen tiedetään myös hyökänneen koirien kimppuun. Erityisesti </w:t>
      </w:r>
      <w:r>
        <w:rPr>
          <w:color w:val="A9A9A9"/>
        </w:rPr>
        <w:t xml:space="preserve">leopardien </w:t>
      </w:r>
      <w:r>
        <w:t xml:space="preserve">tiedetään pitävän koirista, ja niiden on todettu tappavan ja syövän niitä koiran koosta tai raakuudesta riippumatta. </w:t>
      </w:r>
      <w:r>
        <w:t xml:space="preserve">Mantsuriassa, Indokiinassa, Indonesiassa ja Malesiassa elävien </w:t>
      </w:r>
      <w:r>
        <w:rPr>
          <w:color w:val="DCDCDC"/>
        </w:rPr>
        <w:t xml:space="preserve">tiikereiden </w:t>
      </w:r>
      <w:r>
        <w:t xml:space="preserve">kerrotaan tappavan koiria samalla tarmolla kuin </w:t>
      </w:r>
      <w:r>
        <w:rPr>
          <w:color w:val="2F4F4F"/>
        </w:rPr>
        <w:t xml:space="preserve">leopardit</w:t>
      </w:r>
      <w:r>
        <w:t xml:space="preserve">. </w:t>
      </w:r>
      <w:r>
        <w:rPr>
          <w:color w:val="556B2F"/>
        </w:rPr>
        <w:t xml:space="preserve">Raitahyeenat </w:t>
      </w:r>
      <w:r>
        <w:t xml:space="preserve">ovat kyläkoirien suurpetoja Turkmenistanissa, Intiassa ja Kaukasuksella. Matelijoiden, kuten </w:t>
      </w:r>
      <w:r>
        <w:rPr>
          <w:color w:val="6B8E23"/>
        </w:rPr>
        <w:t xml:space="preserve">alligaattoreiden ja pytonien, </w:t>
      </w:r>
      <w:r>
        <w:t xml:space="preserve">tiedetään tappavan ja syövän koiria.</w:t>
      </w:r>
    </w:p>
    <w:p>
      <w:r>
        <w:rPr>
          <w:b/>
        </w:rPr>
        <w:t xml:space="preserve">Kysymys 0</w:t>
      </w:r>
    </w:p>
    <w:p>
      <w:r>
        <w:t xml:space="preserve">Mikä iso kissa pitää erityisesti koirista riippumatta siitä, kuinka iso koira on?</w:t>
      </w:r>
    </w:p>
    <w:p>
      <w:r>
        <w:rPr>
          <w:b/>
        </w:rPr>
        <w:t xml:space="preserve">Kysymys 1</w:t>
      </w:r>
    </w:p>
    <w:p>
      <w:r>
        <w:t xml:space="preserve">Mikä on tyypillinen koirien saalistaja esimerkiksi Turkmenistanissa?</w:t>
      </w:r>
    </w:p>
    <w:p>
      <w:r>
        <w:rPr>
          <w:b/>
        </w:rPr>
        <w:t xml:space="preserve">Kysymys 2</w:t>
      </w:r>
    </w:p>
    <w:p>
      <w:r>
        <w:t xml:space="preserve">Mitkä kaksi matelijaa tappavat koiria ja syövät niitä?</w:t>
      </w:r>
    </w:p>
    <w:p>
      <w:r>
        <w:rPr>
          <w:b/>
        </w:rPr>
        <w:t xml:space="preserve">Kysymys 3</w:t>
      </w:r>
    </w:p>
    <w:p>
      <w:r>
        <w:t xml:space="preserve">Millä suurella kissalla on taipumus hyökätä koirien kimppuun?</w:t>
      </w:r>
    </w:p>
    <w:p>
      <w:r>
        <w:rPr>
          <w:b/>
        </w:rPr>
        <w:t xml:space="preserve">Kysymys 4</w:t>
      </w:r>
    </w:p>
    <w:p>
      <w:r>
        <w:t xml:space="preserve">Mitkä Indonesian suurkissat hyökkäävät myös koirien kimppuun?</w:t>
      </w:r>
    </w:p>
    <w:p>
      <w:r>
        <w:rPr>
          <w:b/>
        </w:rPr>
        <w:t xml:space="preserve">Kysymys 5</w:t>
      </w:r>
    </w:p>
    <w:p>
      <w:r>
        <w:t xml:space="preserve">Millaiset matelijat syövät koiria?</w:t>
      </w:r>
    </w:p>
    <w:p>
      <w:r>
        <w:rPr>
          <w:b/>
        </w:rPr>
        <w:t xml:space="preserve">Kysymys 6</w:t>
      </w:r>
    </w:p>
    <w:p>
      <w:r>
        <w:t xml:space="preserve">Mikä on tunnettu kyläkoirien saalistaja Intiassa?</w:t>
      </w:r>
    </w:p>
    <w:p>
      <w:r>
        <w:rPr>
          <w:b/>
        </w:rPr>
        <w:t xml:space="preserve">Tekstin numero 33</w:t>
      </w:r>
    </w:p>
    <w:p>
      <w:r>
        <w:t xml:space="preserve">Vaikka koirat polveutuvat susista ja ne luokitellaan lihansyöjiin (Carnivora), niitä kuvataan tieteellisissä ja muissa kirjoituksissa eri tavoin </w:t>
      </w:r>
      <w:r>
        <w:rPr>
          <w:color w:val="A9A9A9"/>
        </w:rPr>
        <w:t xml:space="preserve">lihansyöjinä tai </w:t>
      </w:r>
      <w:r>
        <w:rPr>
          <w:color w:val="DCDCDC"/>
        </w:rPr>
        <w:t xml:space="preserve">kaikkiruokaisina</w:t>
      </w:r>
      <w:r>
        <w:t xml:space="preserve">. </w:t>
      </w:r>
      <w:r>
        <w:t xml:space="preserve">Toisin kuin </w:t>
      </w:r>
      <w:r>
        <w:rPr>
          <w:color w:val="2F4F4F"/>
        </w:rPr>
        <w:t xml:space="preserve">pakolliset </w:t>
      </w:r>
      <w:r>
        <w:t xml:space="preserve">lihansyöjät, kuten kissat, joiden ohutsuoli on lyhyempi, koirat voivat sopeutua monipuoliseen ruokavalioon, eivätkä ne ole riippuvaisia lihakohtaisesta </w:t>
      </w:r>
      <w:r>
        <w:rPr>
          <w:color w:val="556B2F"/>
        </w:rPr>
        <w:t xml:space="preserve">proteiinista </w:t>
      </w:r>
      <w:r>
        <w:t xml:space="preserve">tai erittäin korkeasta proteiinipitoisuudesta täyttääkseen perusruokavalionsa. Koirat sulattavat terveellisesti monenlaisia elintarvikkeita, myös </w:t>
      </w:r>
      <w:r>
        <w:rPr>
          <w:color w:val="6B8E23"/>
        </w:rPr>
        <w:t xml:space="preserve">vihanneksia ja viljaa, </w:t>
      </w:r>
      <w:r>
        <w:t xml:space="preserve">ja ne voivat käyttää suurta osaa niistä ruokavaliossaan. Koiria ja susia verrattaessa koirilla on </w:t>
      </w:r>
      <w:r>
        <w:rPr>
          <w:color w:val="A0522D"/>
        </w:rPr>
        <w:t xml:space="preserve">tärkkelyksen </w:t>
      </w:r>
      <w:r>
        <w:t xml:space="preserve">sulatukseen </w:t>
      </w:r>
      <w:r>
        <w:t xml:space="preserve">osallistuvien geenien sopeutumia</w:t>
      </w:r>
      <w:r>
        <w:t xml:space="preserve">, jotka lisäävät niiden kykyä menestyä tärkkelyspitoisella ruokavaliolla.</w:t>
      </w:r>
    </w:p>
    <w:p>
      <w:r>
        <w:rPr>
          <w:b/>
        </w:rPr>
        <w:t xml:space="preserve">Kysymys 0</w:t>
      </w:r>
    </w:p>
    <w:p>
      <w:r>
        <w:t xml:space="preserve">Koirilla on lihansyöjäkäyttäytymistä sekä minkälaista muuta ruokavaliokäyttäytymistä?</w:t>
      </w:r>
    </w:p>
    <w:p>
      <w:r>
        <w:rPr>
          <w:b/>
        </w:rPr>
        <w:t xml:space="preserve">Kysymys 1</w:t>
      </w:r>
    </w:p>
    <w:p>
      <w:r>
        <w:t xml:space="preserve">Koirat voivat sulattaa lihaa ja mitä muuta?</w:t>
      </w:r>
    </w:p>
    <w:p>
      <w:r>
        <w:rPr>
          <w:b/>
        </w:rPr>
        <w:t xml:space="preserve">Kysymys 2</w:t>
      </w:r>
    </w:p>
    <w:p>
      <w:r>
        <w:t xml:space="preserve">Minkä tyyppisiä lihansyöjiä kissat ovat?</w:t>
      </w:r>
    </w:p>
    <w:p>
      <w:r>
        <w:rPr>
          <w:b/>
        </w:rPr>
        <w:t xml:space="preserve">Kysymys 3</w:t>
      </w:r>
    </w:p>
    <w:p>
      <w:r>
        <w:t xml:space="preserve">Mihin luokkaan koirat luokitellaan sen vuoksi, mitä ne syövät?</w:t>
      </w:r>
    </w:p>
    <w:p>
      <w:r>
        <w:rPr>
          <w:b/>
        </w:rPr>
        <w:t xml:space="preserve">Kysymys 4</w:t>
      </w:r>
    </w:p>
    <w:p>
      <w:r>
        <w:t xml:space="preserve">Mitä koirat eivät tarvitse kovin paljon syödessään?</w:t>
      </w:r>
    </w:p>
    <w:p>
      <w:r>
        <w:rPr>
          <w:b/>
        </w:rPr>
        <w:t xml:space="preserve">Kysymys 5</w:t>
      </w:r>
    </w:p>
    <w:p>
      <w:r>
        <w:t xml:space="preserve">Koirilla on geenejä, joiden ansiosta ne voivat menestyä millä tahansa, kun niitä verrataan susiin, jotka eivät voi?</w:t>
      </w:r>
    </w:p>
    <w:p>
      <w:r>
        <w:rPr>
          <w:b/>
        </w:rPr>
        <w:t xml:space="preserve">Tekstin numero 34</w:t>
      </w:r>
    </w:p>
    <w:p>
      <w:r>
        <w:t xml:space="preserve">Useimmat koirarodut ovat korkeintaan </w:t>
      </w:r>
      <w:r>
        <w:rPr>
          <w:color w:val="A9A9A9"/>
        </w:rPr>
        <w:t xml:space="preserve">muutamia satoja vuosia </w:t>
      </w:r>
      <w:r>
        <w:rPr>
          <w:color w:val="DCDCDC"/>
        </w:rPr>
        <w:t xml:space="preserve">vanhoja</w:t>
      </w:r>
      <w:r>
        <w:t xml:space="preserve">, ja </w:t>
      </w:r>
      <w:r>
        <w:t xml:space="preserve">ihmiset </w:t>
      </w:r>
      <w:r>
        <w:t xml:space="preserve">ovat keinotekoisesti valinneet ne </w:t>
      </w:r>
      <w:r>
        <w:rPr>
          <w:color w:val="2F4F4F"/>
        </w:rPr>
        <w:t xml:space="preserve">tiettyyn morfologiaan ja käyttäytymiseen </w:t>
      </w:r>
      <w:r>
        <w:t xml:space="preserve">tiettyjä toiminnallisia tehtäviä varten. Tämän </w:t>
      </w:r>
      <w:r>
        <w:rPr>
          <w:color w:val="556B2F"/>
        </w:rPr>
        <w:t xml:space="preserve">valikoivan jalostuksen </w:t>
      </w:r>
      <w:r>
        <w:t xml:space="preserve">ansiosta koirasta on kehittynyt </w:t>
      </w:r>
      <w:r>
        <w:rPr>
          <w:color w:val="6B8E23"/>
        </w:rPr>
        <w:t xml:space="preserve">satoja </w:t>
      </w:r>
      <w:r>
        <w:t xml:space="preserve">erilaisia rotuja, ja sen käyttäytymisessä ja morfologiassa on enemmän vaihtelua kuin minkään muun maalla elävän nisäkkään. Esimerkiksi korkeus säkäkorkeudesta mitattuna vaihtelee chihuahuan 15,2 senttimetristä </w:t>
      </w:r>
      <w:r>
        <w:rPr>
          <w:color w:val="A0522D"/>
        </w:rPr>
        <w:t xml:space="preserve">irlanninsusikoiran </w:t>
      </w:r>
      <w:r>
        <w:t xml:space="preserve">noin 76 senttimetriin</w:t>
      </w:r>
      <w:r>
        <w:t xml:space="preserve">; väri vaihtelee valkoisesta harmaan (tavallisesti "</w:t>
      </w:r>
      <w:r>
        <w:rPr>
          <w:color w:val="228B22"/>
        </w:rPr>
        <w:t xml:space="preserve">siniseksi</w:t>
      </w:r>
      <w:r>
        <w:t xml:space="preserve">" kutsutun) </w:t>
      </w:r>
      <w:r>
        <w:t xml:space="preserve">ja mustan </w:t>
      </w:r>
      <w:r>
        <w:t xml:space="preserve">kautta</w:t>
      </w:r>
      <w:r>
        <w:t xml:space="preserve">, ja ruskeat värit vaihtelevat vaaleasta (tan) tummaan ("punainen" tai "suklaa") ja kuvioinnissa on paljon vaihtelua; turkki voi olla lyhyt tai pitkä, karkeakarvainen tai villamainen, suora, kihara tai sileä. Useimmille roduille on tavallista, että turkki irtoaa.</w:t>
      </w:r>
    </w:p>
    <w:p>
      <w:r>
        <w:rPr>
          <w:b/>
        </w:rPr>
        <w:t xml:space="preserve">Kysymys 0</w:t>
      </w:r>
    </w:p>
    <w:p>
      <w:r>
        <w:t xml:space="preserve">Kuinka kauan suurin osa koiraroduista on ollut olemassa?</w:t>
      </w:r>
    </w:p>
    <w:p>
      <w:r>
        <w:rPr>
          <w:b/>
        </w:rPr>
        <w:t xml:space="preserve">Kysymys 1</w:t>
      </w:r>
    </w:p>
    <w:p>
      <w:r>
        <w:t xml:space="preserve">Minkä kahden asian perusteella ihmiset valitsivat haluamansa koirat?</w:t>
      </w:r>
    </w:p>
    <w:p>
      <w:r>
        <w:rPr>
          <w:b/>
        </w:rPr>
        <w:t xml:space="preserve">Kysymys 2</w:t>
      </w:r>
    </w:p>
    <w:p>
      <w:r>
        <w:t xml:space="preserve">Satoja eri koirarotuja on olemassa minkä vuoksi?</w:t>
      </w:r>
    </w:p>
    <w:p>
      <w:r>
        <w:rPr>
          <w:b/>
        </w:rPr>
        <w:t xml:space="preserve">Kysymys 3</w:t>
      </w:r>
    </w:p>
    <w:p>
      <w:r>
        <w:t xml:space="preserve">Minkä rodun koirien pituusmitat vaihtelevat chihuahuojen kuudesta tuumasta 30 tuumaan?</w:t>
      </w:r>
    </w:p>
    <w:p>
      <w:r>
        <w:rPr>
          <w:b/>
        </w:rPr>
        <w:t xml:space="preserve">Kysymys 4</w:t>
      </w:r>
    </w:p>
    <w:p>
      <w:r>
        <w:t xml:space="preserve">Kuinka vanhoja useimmat koirarodut ovat?</w:t>
      </w:r>
    </w:p>
    <w:p>
      <w:r>
        <w:rPr>
          <w:b/>
        </w:rPr>
        <w:t xml:space="preserve">Kysymys 5</w:t>
      </w:r>
    </w:p>
    <w:p>
      <w:r>
        <w:t xml:space="preserve">Kuinka monta eri rotua on olemassa?</w:t>
      </w:r>
    </w:p>
    <w:p>
      <w:r>
        <w:rPr>
          <w:b/>
        </w:rPr>
        <w:t xml:space="preserve">Kysymys 6</w:t>
      </w:r>
    </w:p>
    <w:p>
      <w:r>
        <w:t xml:space="preserve">Mitä kutsutaan usein harmaaksi väriksi, kun puhutaan koirista?</w:t>
      </w:r>
    </w:p>
    <w:p>
      <w:r>
        <w:rPr>
          <w:b/>
        </w:rPr>
        <w:t xml:space="preserve">Tekstin numero 35</w:t>
      </w:r>
    </w:p>
    <w:p>
      <w:r>
        <w:t xml:space="preserve">Vaikka kaikki koirat ovat geneettisesti hyvin samankaltaisia, </w:t>
      </w:r>
      <w:r>
        <w:rPr>
          <w:color w:val="A9A9A9"/>
        </w:rPr>
        <w:t xml:space="preserve">luonnonvalinta ja </w:t>
      </w:r>
      <w:r>
        <w:rPr>
          <w:color w:val="DCDCDC"/>
        </w:rPr>
        <w:t xml:space="preserve">valikoiva </w:t>
      </w:r>
      <w:r>
        <w:rPr>
          <w:color w:val="2F4F4F"/>
        </w:rPr>
        <w:t xml:space="preserve">jalostus </w:t>
      </w:r>
      <w:r>
        <w:t xml:space="preserve">ovat vahvistaneet tiettyjä ominaisuuksia tietyissä koirapopulaatioissa, mikä on synnyttänyt koiratyyppejä ja </w:t>
      </w:r>
      <w:r>
        <w:rPr>
          <w:color w:val="556B2F"/>
        </w:rPr>
        <w:t xml:space="preserve">koirarotuja</w:t>
      </w:r>
      <w:r>
        <w:t xml:space="preserve">. Koiratyypit ovat laajoja luokkia, jotka perustuvat toimintaan, genetiikkaan tai ominaisuuksiin. Koirarodut ovat eläinryhmiä, joilla on joukko perittyjä ominaisuuksia, jotka erottavat ne muista saman lajin eläimistä. Nykyaikaiset koirarodut ovat </w:t>
      </w:r>
      <w:r>
        <w:rPr>
          <w:color w:val="A0522D"/>
        </w:rPr>
        <w:t xml:space="preserve">nykyaikaisten kennelpiirien </w:t>
      </w:r>
      <w:r>
        <w:t xml:space="preserve">ylläpitämiä </w:t>
      </w:r>
      <w:r>
        <w:rPr>
          <w:color w:val="6B8E23"/>
        </w:rPr>
        <w:t xml:space="preserve">ei-tieteellisiä </w:t>
      </w:r>
      <w:r>
        <w:t xml:space="preserve">koirien luokitteluja</w:t>
      </w:r>
      <w:r>
        <w:rPr>
          <w:color w:val="6B8E23"/>
        </w:rPr>
        <w:t xml:space="preserve">.</w:t>
      </w:r>
    </w:p>
    <w:p>
      <w:r>
        <w:rPr>
          <w:b/>
        </w:rPr>
        <w:t xml:space="preserve">Kysymys 0</w:t>
      </w:r>
    </w:p>
    <w:p>
      <w:r>
        <w:t xml:space="preserve">Luonnonvalinta ja mikä saa tietyt koirat käyttäytymään tietyllä tavalla?</w:t>
      </w:r>
    </w:p>
    <w:p>
      <w:r>
        <w:rPr>
          <w:b/>
        </w:rPr>
        <w:t xml:space="preserve">Kysymys 1</w:t>
      </w:r>
    </w:p>
    <w:p>
      <w:r>
        <w:t xml:space="preserve">Mikä erottaa eri koiratyypit toisistaan?</w:t>
      </w:r>
    </w:p>
    <w:p>
      <w:r>
        <w:rPr>
          <w:b/>
        </w:rPr>
        <w:t xml:space="preserve">Kysymys 2</w:t>
      </w:r>
    </w:p>
    <w:p>
      <w:r>
        <w:t xml:space="preserve">Kuka pitää eri koirarotujen luokituksia?</w:t>
      </w:r>
    </w:p>
    <w:p>
      <w:r>
        <w:rPr>
          <w:b/>
        </w:rPr>
        <w:t xml:space="preserve">Kysymys 3</w:t>
      </w:r>
    </w:p>
    <w:p>
      <w:r>
        <w:t xml:space="preserve">Mikä on nykyään vastuussa erilaisista koiratyypeistä ja -roduista?</w:t>
      </w:r>
    </w:p>
    <w:p>
      <w:r>
        <w:rPr>
          <w:b/>
        </w:rPr>
        <w:t xml:space="preserve">Kysymys 4</w:t>
      </w:r>
    </w:p>
    <w:p>
      <w:r>
        <w:t xml:space="preserve">Mitä kutsutaan eläimiksi, joilla on yhteisiä ominaisuuksia, jotka eroavat siitä, mitä muilla lajin eläimillä on?</w:t>
      </w:r>
    </w:p>
    <w:p>
      <w:r>
        <w:rPr>
          <w:b/>
        </w:rPr>
        <w:t xml:space="preserve">Kysymys 5</w:t>
      </w:r>
    </w:p>
    <w:p>
      <w:r>
        <w:t xml:space="preserve">Minkälainen luokitus on nykyaikaisissa kennelpiireissä ylläpidetty nykyaikainen koirarotu?</w:t>
      </w:r>
    </w:p>
    <w:p>
      <w:r>
        <w:rPr>
          <w:b/>
        </w:rPr>
        <w:t xml:space="preserve">Tekstin numero 36</w:t>
      </w:r>
    </w:p>
    <w:p>
      <w:r>
        <w:t xml:space="preserve">Yhden rodun puhdasrotuiset koirat ovat geneettisesti erotettavissa muiden rotujen puhdasrotuisista koirista, mutta kennelpiirien käyttämät keinot koirien luokitteluun ovat </w:t>
      </w:r>
      <w:r>
        <w:rPr>
          <w:color w:val="A9A9A9"/>
        </w:rPr>
        <w:t xml:space="preserve">epäjärjestelmällisiä. </w:t>
      </w:r>
      <w:r>
        <w:t xml:space="preserve">Koirien perimän systemaattiset analyysit ovat paljastaneet vain </w:t>
      </w:r>
      <w:r>
        <w:rPr>
          <w:color w:val="DCDCDC"/>
        </w:rPr>
        <w:t xml:space="preserve">neljä </w:t>
      </w:r>
      <w:r>
        <w:t xml:space="preserve">suurta koiratyyppiä, joiden voidaan sanoa eroavan toisistaan tilastollisesti. Näitä ovat "</w:t>
      </w:r>
      <w:r>
        <w:rPr>
          <w:color w:val="2F4F4F"/>
        </w:rPr>
        <w:t xml:space="preserve">vanhan maailman koirat</w:t>
      </w:r>
      <w:r>
        <w:t xml:space="preserve">" (esim. </w:t>
      </w:r>
      <w:r>
        <w:rPr>
          <w:color w:val="556B2F"/>
        </w:rPr>
        <w:t xml:space="preserve">malamuutti ja shar pei</w:t>
      </w:r>
      <w:r>
        <w:t xml:space="preserve">), "mastiffityyppi" (esim. englantilainen mastiffi), "</w:t>
      </w:r>
      <w:r>
        <w:t xml:space="preserve">paimenkoiratyyppi" (esim. bordercollie) ja "</w:t>
      </w:r>
      <w:r>
        <w:rPr>
          <w:color w:val="A0522D"/>
        </w:rPr>
        <w:t xml:space="preserve">kaikki muut</w:t>
      </w:r>
      <w:r>
        <w:t xml:space="preserve">" (joita kutsutaan myös "nykyaikaisiksi" tai "metsästyskoiriksi").</w:t>
      </w:r>
    </w:p>
    <w:p>
      <w:r>
        <w:rPr>
          <w:b/>
        </w:rPr>
        <w:t xml:space="preserve">Kysymys 0</w:t>
      </w:r>
    </w:p>
    <w:p>
      <w:r>
        <w:t xml:space="preserve">Mitä menetelmiä kennelklubit käyttävät koirien luokitteluun?</w:t>
      </w:r>
    </w:p>
    <w:p>
      <w:r>
        <w:rPr>
          <w:b/>
        </w:rPr>
        <w:t xml:space="preserve">Kysymys 1</w:t>
      </w:r>
    </w:p>
    <w:p>
      <w:r>
        <w:t xml:space="preserve">Koirien genetiikkaa koskevassa tieteellisessä tutkimuksessa on osoitettu, että vain kuinka monta koiratyyppiä on määriteltävissä?</w:t>
      </w:r>
    </w:p>
    <w:p>
      <w:r>
        <w:rPr>
          <w:b/>
        </w:rPr>
        <w:t xml:space="preserve">Kysymys 2</w:t>
      </w:r>
    </w:p>
    <w:p>
      <w:r>
        <w:t xml:space="preserve">Mitkä ovat tekstin mukaan kaksi esimerkkiä "vanhan maailman" koirista?</w:t>
      </w:r>
    </w:p>
    <w:p>
      <w:r>
        <w:rPr>
          <w:b/>
        </w:rPr>
        <w:t xml:space="preserve">Kysymys 3</w:t>
      </w:r>
    </w:p>
    <w:p>
      <w:r>
        <w:t xml:space="preserve">Bordercollie on esimerkki minkä tyyppisestä koirasta?</w:t>
      </w:r>
    </w:p>
    <w:p>
      <w:r>
        <w:rPr>
          <w:b/>
        </w:rPr>
        <w:t xml:space="preserve">Kysymys 4</w:t>
      </w:r>
    </w:p>
    <w:p>
      <w:r>
        <w:t xml:space="preserve">Kuinka monta pääasiallista koiratyyppiä on olemassa?</w:t>
      </w:r>
    </w:p>
    <w:p>
      <w:r>
        <w:rPr>
          <w:b/>
        </w:rPr>
        <w:t xml:space="preserve">Kysymys 5</w:t>
      </w:r>
    </w:p>
    <w:p>
      <w:r>
        <w:t xml:space="preserve">Minkä tyyppisiä koiria Shar Peit ovat?</w:t>
      </w:r>
    </w:p>
    <w:p>
      <w:r>
        <w:rPr>
          <w:b/>
        </w:rPr>
        <w:t xml:space="preserve">Kysymys 6</w:t>
      </w:r>
    </w:p>
    <w:p>
      <w:r>
        <w:t xml:space="preserve">Minkä nimisiä ovat muut nykyaikaiset ja metsästyskoiratyypit?</w:t>
      </w:r>
    </w:p>
    <w:p>
      <w:r>
        <w:rPr>
          <w:b/>
        </w:rPr>
        <w:t xml:space="preserve">Tekstin numero 37</w:t>
      </w:r>
    </w:p>
    <w:p>
      <w:r>
        <w:t xml:space="preserve">Kotieläiminä pidetyt koirat ovat perineet monimutkaiset käyttäytymismallit, kuten </w:t>
      </w:r>
      <w:r>
        <w:rPr>
          <w:color w:val="A9A9A9"/>
        </w:rPr>
        <w:t xml:space="preserve">puremisen eston</w:t>
      </w:r>
      <w:r>
        <w:t xml:space="preserve">, susien esi-isiltään, jotka olivat laumametsästäjiä, joilla oli monimutkainen kehonkieli. Nämä </w:t>
      </w:r>
      <w:r>
        <w:rPr>
          <w:color w:val="DCDCDC"/>
        </w:rPr>
        <w:t xml:space="preserve">hienostuneet sosiaalisen kognition ja kommunikaation muodot </w:t>
      </w:r>
      <w:r>
        <w:t xml:space="preserve">saattavat selittää koirien koulutettavuuden, leikkisyyden ja kyvyn sopeutua ihmiskotitalouksiin ja sosiaalisiin tilanteisiin, ja nämä ominaisuudet ovat antaneet koirille suhteen ihmisiin, jonka ansiosta niistä on tullut </w:t>
      </w:r>
      <w:r>
        <w:rPr>
          <w:color w:val="2F4F4F"/>
        </w:rPr>
        <w:t xml:space="preserve">yksi maailman menestyneimmistä eläinlajeista nykyään. </w:t>
      </w:r>
      <w:r>
        <w:t xml:space="preserve">:sivut95-136.</w:t>
      </w:r>
    </w:p>
    <w:p>
      <w:r>
        <w:rPr>
          <w:b/>
        </w:rPr>
        <w:t xml:space="preserve">Kysymys 0</w:t>
      </w:r>
    </w:p>
    <w:p>
      <w:r>
        <w:t xml:space="preserve">Mikä on yksi lemmikkikoirien susilta saamista monimutkaisista käyttäytymismalleista?</w:t>
      </w:r>
    </w:p>
    <w:p>
      <w:r>
        <w:rPr>
          <w:b/>
        </w:rPr>
        <w:t xml:space="preserve">Kysymys 1</w:t>
      </w:r>
    </w:p>
    <w:p>
      <w:r>
        <w:t xml:space="preserve">Mikä voi saada koirat kouluttamaan ihmisiä, leikkimään ihmisten kanssa ja sopeutumaan ihmisten joukkoon?</w:t>
      </w:r>
    </w:p>
    <w:p>
      <w:r>
        <w:rPr>
          <w:b/>
        </w:rPr>
        <w:t xml:space="preserve">Kysymys 2</w:t>
      </w:r>
    </w:p>
    <w:p>
      <w:r>
        <w:t xml:space="preserve">Korkeammat sosiaaliset ominaisuudet ja ihmissuhteet ovat saattaneet aiheuttaa sen, että koirat ovat saavuttaneet mitä lajina?</w:t>
      </w:r>
    </w:p>
    <w:p>
      <w:r>
        <w:rPr>
          <w:b/>
        </w:rPr>
        <w:t xml:space="preserve">Kysymys 3</w:t>
      </w:r>
    </w:p>
    <w:p>
      <w:r>
        <w:t xml:space="preserve">Mikä on monimutkainen käyttäytyminen, jonka koirat ovat perineet susilta?</w:t>
      </w:r>
    </w:p>
    <w:p>
      <w:r>
        <w:rPr>
          <w:b/>
        </w:rPr>
        <w:t xml:space="preserve">Teksti numero 38</w:t>
      </w:r>
    </w:p>
    <w:p>
      <w:r>
        <w:t xml:space="preserve">Koirien arvo ihmisen varhaisille </w:t>
      </w:r>
      <w:r>
        <w:rPr>
          <w:color w:val="A9A9A9"/>
        </w:rPr>
        <w:t xml:space="preserve">metsästäjä-keräilijöille </w:t>
      </w:r>
      <w:r>
        <w:t xml:space="preserve">johti siihen, että niistä tuli nopeasti yleisiä eri puolilla maailmaa. Koirilla on monia tehtäviä ihmisille, kuten metsästys, paimentaminen, taakkojen vetäminen, suojelu, poliisin ja armeijan avustaminen, toveruus ja viime aikoina myös </w:t>
      </w:r>
      <w:r>
        <w:rPr>
          <w:color w:val="DCDCDC"/>
        </w:rPr>
        <w:t xml:space="preserve">vammaisten auttaminen. </w:t>
      </w:r>
      <w:r>
        <w:t xml:space="preserve">Tämä vaikutus ihmisyhteisöön on antanut niille </w:t>
      </w:r>
      <w:r>
        <w:t xml:space="preserve">länsimaissa </w:t>
      </w:r>
      <w:r>
        <w:t xml:space="preserve">lempinimen "</w:t>
      </w:r>
      <w:r>
        <w:rPr>
          <w:color w:val="2F4F4F"/>
        </w:rPr>
        <w:t xml:space="preserve">ihmisen paras ystävä". </w:t>
      </w:r>
      <w:r>
        <w:t xml:space="preserve">Joissakin kulttuureissa koirat ovat kuitenkin myös </w:t>
      </w:r>
      <w:r>
        <w:rPr>
          <w:color w:val="556B2F"/>
        </w:rPr>
        <w:t xml:space="preserve">lihan lähde</w:t>
      </w:r>
      <w:r>
        <w:t xml:space="preserve">.</w:t>
      </w:r>
    </w:p>
    <w:p>
      <w:r>
        <w:rPr>
          <w:b/>
        </w:rPr>
        <w:t xml:space="preserve">Kysymys 0</w:t>
      </w:r>
    </w:p>
    <w:p>
      <w:r>
        <w:t xml:space="preserve">Koirat olivat arvokkaita minkälaisille varhaisille ihmisille?</w:t>
      </w:r>
    </w:p>
    <w:p>
      <w:r>
        <w:rPr>
          <w:b/>
        </w:rPr>
        <w:t xml:space="preserve">Kysymys 1</w:t>
      </w:r>
    </w:p>
    <w:p>
      <w:r>
        <w:t xml:space="preserve">Koirat ovat metsästäneet ja tehneet muita asioita ihmisten hyväksi jo pitkään, mutta mikä on niiden tarjoama uudempi apu ihmisille?</w:t>
      </w:r>
    </w:p>
    <w:p>
      <w:r>
        <w:rPr>
          <w:b/>
        </w:rPr>
        <w:t xml:space="preserve">Kysymys 2</w:t>
      </w:r>
    </w:p>
    <w:p>
      <w:r>
        <w:t xml:space="preserve">Koska koira on kekseliäs ihmisiä kohtaan, niille on annettu mikä lempinimi?</w:t>
      </w:r>
    </w:p>
    <w:p>
      <w:r>
        <w:rPr>
          <w:b/>
        </w:rPr>
        <w:t xml:space="preserve">Kysymys 3</w:t>
      </w:r>
    </w:p>
    <w:p>
      <w:r>
        <w:t xml:space="preserve">Joissakin kulttuureissa koiria kohdellaan pikemminkin mitä kuin seuralaisia?</w:t>
      </w:r>
    </w:p>
    <w:p>
      <w:r>
        <w:rPr>
          <w:b/>
        </w:rPr>
        <w:t xml:space="preserve">Tekstin numero 39</w:t>
      </w:r>
    </w:p>
    <w:p>
      <w:r>
        <w:t xml:space="preserve">Ihmiset olisivat myös saaneet valtavasti hyötyä leireihinsä liittyvistä koirista. Koirat olisivat esimerkiksi parantaneet puhtaanapitoa </w:t>
      </w:r>
      <w:r>
        <w:rPr>
          <w:color w:val="A9A9A9"/>
        </w:rPr>
        <w:t xml:space="preserve">siivoamalla </w:t>
      </w:r>
      <w:r>
        <w:rPr>
          <w:color w:val="DCDCDC"/>
        </w:rPr>
        <w:t xml:space="preserve">ruoantähteitä</w:t>
      </w:r>
      <w:r>
        <w:rPr>
          <w:color w:val="2F4F4F"/>
        </w:rPr>
        <w:t xml:space="preserve">. </w:t>
      </w:r>
      <w:r>
        <w:t xml:space="preserve">Koirat ovat saattaneet tarjota lämpöä, kuten australialaisten aboriginaalien sanonnassa "</w:t>
      </w:r>
      <w:r>
        <w:rPr>
          <w:color w:val="556B2F"/>
        </w:rPr>
        <w:t xml:space="preserve">kolmen koiran yö</w:t>
      </w:r>
      <w:r>
        <w:t xml:space="preserve">" (poikkeuksellisen kylmä yö), ja ne olisivat varoittaneet leiriä saalistajista tai vieraista, sillä niiden terävä kuulo olisi </w:t>
      </w:r>
      <w:r>
        <w:rPr>
          <w:color w:val="6B8E23"/>
        </w:rPr>
        <w:t xml:space="preserve">varoittanut varhaisessa vaiheessa.</w:t>
      </w:r>
    </w:p>
    <w:p>
      <w:r>
        <w:rPr>
          <w:b/>
        </w:rPr>
        <w:t xml:space="preserve">Kysymys 0</w:t>
      </w:r>
    </w:p>
    <w:p>
      <w:r>
        <w:t xml:space="preserve">Mitä koirat siivosivat auttaakseen pitämään ihmisten asuinalueet puhtaina?</w:t>
      </w:r>
    </w:p>
    <w:p>
      <w:r>
        <w:rPr>
          <w:b/>
        </w:rPr>
        <w:t xml:space="preserve">Kysymys 1</w:t>
      </w:r>
    </w:p>
    <w:p>
      <w:r>
        <w:t xml:space="preserve">Miksi australialaiset aboriginaalit kutsuvat jäistä yötä? </w:t>
      </w:r>
    </w:p>
    <w:p>
      <w:r>
        <w:rPr>
          <w:b/>
        </w:rPr>
        <w:t xml:space="preserve">Kysymys 2</w:t>
      </w:r>
    </w:p>
    <w:p>
      <w:r>
        <w:t xml:space="preserve">Missä koiran hyvä kuulo auttoi ihmistä?</w:t>
      </w:r>
    </w:p>
    <w:p>
      <w:r>
        <w:rPr>
          <w:b/>
        </w:rPr>
        <w:t xml:space="preserve">Kysymys 3</w:t>
      </w:r>
    </w:p>
    <w:p>
      <w:r>
        <w:t xml:space="preserve">Miten koirat olisivat voineet auttaa leirien sanitaatio-ongelmissa?</w:t>
      </w:r>
    </w:p>
    <w:p>
      <w:r>
        <w:rPr>
          <w:b/>
        </w:rPr>
        <w:t xml:space="preserve">Kysymys 4</w:t>
      </w:r>
    </w:p>
    <w:p>
      <w:r>
        <w:t xml:space="preserve">Mikä on australialaisten aboriginaalien ilmaisu, joka tarkoittaa hyvin kylmää yötä?</w:t>
      </w:r>
    </w:p>
    <w:p>
      <w:r>
        <w:rPr>
          <w:b/>
        </w:rPr>
        <w:t xml:space="preserve">Teksti numero 40</w:t>
      </w:r>
    </w:p>
    <w:p>
      <w:r>
        <w:t xml:space="preserve">Antropologit uskovat, että merkittävin hyöty olisi ollut koirien vahvan </w:t>
      </w:r>
      <w:r>
        <w:rPr>
          <w:color w:val="A9A9A9"/>
        </w:rPr>
        <w:t xml:space="preserve">hajuaistin käyttö </w:t>
      </w:r>
      <w:r>
        <w:t xml:space="preserve">metsästyksen apuna</w:t>
      </w:r>
      <w:r>
        <w:t xml:space="preserve">.</w:t>
      </w:r>
      <w:r>
        <w:t xml:space="preserve"> Koiran läsnäolon ja metsästysmenestyksen välinen suhde mainitaan usein ensisijaisena syynä </w:t>
      </w:r>
      <w:r>
        <w:rPr>
          <w:color w:val="DCDCDC"/>
        </w:rPr>
        <w:t xml:space="preserve">suden kesyttämiseen, </w:t>
      </w:r>
      <w:r>
        <w:t xml:space="preserve">ja </w:t>
      </w:r>
      <w:r>
        <w:t xml:space="preserve">tutkimus</w:t>
      </w:r>
      <w:r>
        <w:rPr>
          <w:color w:val="2F4F4F"/>
        </w:rPr>
        <w:t xml:space="preserve">2004</w:t>
      </w:r>
      <w:r>
        <w:t xml:space="preserve"> metsästäjäryhmistä, joissa oli koira ja joissa ei ollut koiraa, antaa kvantitatiivista tukea hypoteesille, jonka mukaan </w:t>
      </w:r>
      <w:r>
        <w:rPr>
          <w:color w:val="556B2F"/>
        </w:rPr>
        <w:t xml:space="preserve">yhteistoiminnallisesta metsästyksestä </w:t>
      </w:r>
      <w:r>
        <w:t xml:space="preserve">saatava hyöty </w:t>
      </w:r>
      <w:r>
        <w:t xml:space="preserve">oli tärkeä tekijä suden kesyttämisessä.</w:t>
      </w:r>
    </w:p>
    <w:p>
      <w:r>
        <w:rPr>
          <w:b/>
        </w:rPr>
        <w:t xml:space="preserve">Kysymys 0</w:t>
      </w:r>
    </w:p>
    <w:p>
      <w:r>
        <w:t xml:space="preserve">Minkälaista metsästystä kutsutaan, kun ihminen ja koira metsästävät yhdessä?</w:t>
      </w:r>
    </w:p>
    <w:p>
      <w:r>
        <w:rPr>
          <w:b/>
        </w:rPr>
        <w:t xml:space="preserve">Kysymys 1</w:t>
      </w:r>
    </w:p>
    <w:p>
      <w:r>
        <w:t xml:space="preserve">Minä vuonna valmistui tutkimus, joka osoitti, että ihmiset hyötyivät siitä, että koirat metsästivät heidän kanssaan?</w:t>
      </w:r>
    </w:p>
    <w:p>
      <w:r>
        <w:rPr>
          <w:b/>
        </w:rPr>
        <w:t xml:space="preserve">Kysymys 2</w:t>
      </w:r>
    </w:p>
    <w:p>
      <w:r>
        <w:t xml:space="preserve">Mikä olisi ollut koirien tärkein hyöty leireillä?</w:t>
      </w:r>
    </w:p>
    <w:p>
      <w:r>
        <w:rPr>
          <w:b/>
        </w:rPr>
        <w:t xml:space="preserve">Kysymys 3</w:t>
      </w:r>
    </w:p>
    <w:p>
      <w:r>
        <w:t xml:space="preserve">Koirien ja metsästyksen onnistunut yhdistäminen mainitaan usein ensisijaisena syynä mihin?</w:t>
      </w:r>
    </w:p>
    <w:p>
      <w:r>
        <w:rPr>
          <w:b/>
        </w:rPr>
        <w:t xml:space="preserve">Tekstin numero 41</w:t>
      </w:r>
    </w:p>
    <w:p>
      <w:r>
        <w:rPr>
          <w:color w:val="A9A9A9"/>
        </w:rPr>
        <w:t xml:space="preserve">Beringin maasillan </w:t>
      </w:r>
      <w:r>
        <w:t xml:space="preserve">yli </w:t>
      </w:r>
      <w:r>
        <w:t xml:space="preserve">Pohjois-Amerikkaan </w:t>
      </w:r>
      <w:r>
        <w:t xml:space="preserve">kulkeneilla Siperiasta tulleilla siirtolaisilla </w:t>
      </w:r>
      <w:r>
        <w:t xml:space="preserve">on saattanut olla koiria seurassaan, ja eräs kirjoittaja esittää, että </w:t>
      </w:r>
      <w:r>
        <w:rPr>
          <w:color w:val="DCDCDC"/>
        </w:rPr>
        <w:t xml:space="preserve">kelkkakoirien</w:t>
      </w:r>
      <w:r>
        <w:t xml:space="preserve"> käyttö on </w:t>
      </w:r>
      <w:r>
        <w:t xml:space="preserve">saattanut olla ratkaisevaa Pohjois-Amerikkaan noin </w:t>
      </w:r>
      <w:r>
        <w:rPr>
          <w:color w:val="2F4F4F"/>
        </w:rPr>
        <w:t xml:space="preserve">12 000 vuotta sitten </w:t>
      </w:r>
      <w:r>
        <w:t xml:space="preserve">tulleiden aaltojen menestykselle</w:t>
      </w:r>
      <w:r>
        <w:t xml:space="preserve">, vaikka varhaisimmat arkeologiset todisteet koiran kaltaisista kanidien kaltaisista eläimistä Pohjois-Amerikassa ovat peräisin noin </w:t>
      </w:r>
      <w:r>
        <w:rPr>
          <w:color w:val="556B2F"/>
        </w:rPr>
        <w:t xml:space="preserve">9 400 vuoden takaa.</w:t>
      </w:r>
      <w:r>
        <w:t xml:space="preserve">104 Koirat olivat tärkeä osa </w:t>
      </w:r>
      <w:r>
        <w:t xml:space="preserve">Pohjois-Amerikan athabaskaniväestön </w:t>
      </w:r>
      <w:r>
        <w:t xml:space="preserve">elämää, ja ne </w:t>
      </w:r>
      <w:r>
        <w:t xml:space="preserve">olivat heidän ainoa kesytetty eläimensä. Koirat kantoivat myös suuren osan taakasta </w:t>
      </w:r>
      <w:r>
        <w:rPr>
          <w:color w:val="A0522D"/>
        </w:rPr>
        <w:t xml:space="preserve">apassi- ja navajo-heimojen </w:t>
      </w:r>
      <w:r>
        <w:t xml:space="preserve">siirtolaisuudessa </w:t>
      </w:r>
      <w:r>
        <w:t xml:space="preserve">1 400 vuotta sitten. Koirien käyttö laumaeläiminä säilyi näissä kulttuureissa usein myös sen jälkeen, kun </w:t>
      </w:r>
      <w:r>
        <w:rPr>
          <w:color w:val="228B22"/>
        </w:rPr>
        <w:t xml:space="preserve">hevonen </w:t>
      </w:r>
      <w:r>
        <w:t xml:space="preserve">tuli </w:t>
      </w:r>
      <w:r>
        <w:t xml:space="preserve">Pohjois-Amerikkaan.</w:t>
      </w:r>
    </w:p>
    <w:p>
      <w:r>
        <w:rPr>
          <w:b/>
        </w:rPr>
        <w:t xml:space="preserve">Kysymys 0</w:t>
      </w:r>
    </w:p>
    <w:p>
      <w:r>
        <w:t xml:space="preserve">Minkälainen työkoira saattoi olla syy siihen, että niin monet ihmiset pääsivät Pohjois-Amerikkaan 12 000 kyynärää sitten?</w:t>
      </w:r>
    </w:p>
    <w:p>
      <w:r>
        <w:rPr>
          <w:b/>
        </w:rPr>
        <w:t xml:space="preserve">Kysymys 1</w:t>
      </w:r>
    </w:p>
    <w:p>
      <w:r>
        <w:t xml:space="preserve">Mitä muinaiset ihmiset kävelivät Siperiasta Pohjois-Amerikkaan?</w:t>
      </w:r>
    </w:p>
    <w:p>
      <w:r>
        <w:rPr>
          <w:b/>
        </w:rPr>
        <w:t xml:space="preserve">Kysymys 2</w:t>
      </w:r>
    </w:p>
    <w:p>
      <w:r>
        <w:t xml:space="preserve">Kuinka vanhoja ovat Pohjois-Amerikan vanhimmat koiralöydöt?</w:t>
      </w:r>
    </w:p>
    <w:p>
      <w:r>
        <w:rPr>
          <w:b/>
        </w:rPr>
        <w:t xml:space="preserve">Kysymys 3</w:t>
      </w:r>
    </w:p>
    <w:p>
      <w:r>
        <w:t xml:space="preserve">Todisteet sijoittaa koiria Pohjois-Amerikassa milloin?</w:t>
      </w:r>
    </w:p>
    <w:p>
      <w:r>
        <w:rPr>
          <w:b/>
        </w:rPr>
        <w:t xml:space="preserve">Kysymys 4</w:t>
      </w:r>
    </w:p>
    <w:p>
      <w:r>
        <w:t xml:space="preserve">Minkä Pohjois-Amerikan väestön ainoat kotieläimet olivat koirat?</w:t>
      </w:r>
    </w:p>
    <w:p>
      <w:r>
        <w:rPr>
          <w:b/>
        </w:rPr>
        <w:t xml:space="preserve">Kysymys 5</w:t>
      </w:r>
    </w:p>
    <w:p>
      <w:r>
        <w:t xml:space="preserve">Mihin siirtolaisuuteen koirat vaikuttivat 1400 vuotta sitten?</w:t>
      </w:r>
    </w:p>
    <w:p>
      <w:r>
        <w:rPr>
          <w:b/>
        </w:rPr>
        <w:t xml:space="preserve">Kysymys 6</w:t>
      </w:r>
    </w:p>
    <w:p>
      <w:r>
        <w:t xml:space="preserve">Ihmiset käyttivät koiria laumaeläiminä vielä senkin jälkeen, kun mitä muuta eläintä alettiin käyttää tähän tarkoitukseen?</w:t>
      </w:r>
    </w:p>
    <w:p>
      <w:r>
        <w:rPr>
          <w:b/>
        </w:rPr>
        <w:t xml:space="preserve">Teksti numero 42</w:t>
      </w:r>
    </w:p>
    <w:p>
      <w:r>
        <w:rPr>
          <w:color w:val="A9A9A9"/>
        </w:rPr>
        <w:t xml:space="preserve">"Ihmisten ja koirien </w:t>
      </w:r>
      <w:r>
        <w:t xml:space="preserve">välinen side on laajimmalle levinnyt</w:t>
      </w:r>
      <w:r>
        <w:t xml:space="preserve">", ja koirien pitämisellä kumppaneina, erityisesti </w:t>
      </w:r>
      <w:r>
        <w:rPr>
          <w:color w:val="DCDCDC"/>
        </w:rPr>
        <w:t xml:space="preserve">eliitin keskuudessa</w:t>
      </w:r>
      <w:r>
        <w:t xml:space="preserve">, on pitkä historia. (Mahdollisena esimerkkinä voidaan mainita, että Ain Mallahan Natufian-kulttuurin alueelta Israelissa, joka ajoittuu 12 000 vuoteen eaa., </w:t>
      </w:r>
      <w:r>
        <w:t xml:space="preserve">löydettiin yhdessä haudattuna </w:t>
      </w:r>
      <w:r>
        <w:t xml:space="preserve">iäkkään ihmisen ja neljän-viiden kuukauden ikäisen </w:t>
      </w:r>
      <w:r>
        <w:rPr>
          <w:color w:val="2F4F4F"/>
        </w:rPr>
        <w:t xml:space="preserve">koiranpennun</w:t>
      </w:r>
      <w:r>
        <w:t xml:space="preserve"> jäännökset</w:t>
      </w:r>
      <w:r>
        <w:t xml:space="preserve">). </w:t>
      </w:r>
      <w:r>
        <w:t xml:space="preserve">Lemmikkikoirakannat kasvoivat kuitenkin merkittävästi </w:t>
      </w:r>
      <w:r>
        <w:rPr>
          <w:color w:val="556B2F"/>
        </w:rPr>
        <w:t xml:space="preserve">toisen maailmansodan jälkeen </w:t>
      </w:r>
      <w:r>
        <w:t xml:space="preserve">esikaupunkien lisääntyessä. Vielä </w:t>
      </w:r>
      <w:r>
        <w:t xml:space="preserve">1950- ja 1960-luvuilla koiria pidettiin </w:t>
      </w:r>
      <w:r>
        <w:rPr>
          <w:color w:val="6B8E23"/>
        </w:rPr>
        <w:t xml:space="preserve">ulkona </w:t>
      </w:r>
      <w:r>
        <w:t xml:space="preserve">useammin kuin nykyään yleensä (ilmaisun "koirankopissa" käyttäminen kuvaamaan ryhmän ulkopuolelle sulkemista tarkoittaa koirankopin ja kodin välistä etäisyyttä), ja ne olivat edelleen ensisijaisesti toiminnallisia, toimi vartijana, lasten leikkikaverina tai kävelykaverina. </w:t>
      </w:r>
      <w:r>
        <w:t xml:space="preserve">Lemmikkikoiran roolissa on </w:t>
      </w:r>
      <w:r>
        <w:rPr>
          <w:color w:val="A0522D"/>
        </w:rPr>
        <w:t xml:space="preserve">1980-luvulta lähtien </w:t>
      </w:r>
      <w:r>
        <w:t xml:space="preserve">tapahtunut muutoksia, kuten koirien kasvanut rooli ihmishuoltajiensa emotionaalisena tukena. Ihmiset ja koirat ovat integroituneet yhä enemmän toistensa elämään ja osallistuneet siihen niin, että lemmikkikoirat muokkaavat aktiivisesti sitä, miten perhe ja koti koetaan.</w:t>
      </w:r>
    </w:p>
    <w:p>
      <w:r>
        <w:rPr>
          <w:b/>
        </w:rPr>
        <w:t xml:space="preserve">Kysymys 0</w:t>
      </w:r>
    </w:p>
    <w:p>
      <w:r>
        <w:t xml:space="preserve">12 000 eaa. ajalta peräisin olevasta haudasta löytyi vanhempi henkilö ja mitä muuta?</w:t>
      </w:r>
    </w:p>
    <w:p>
      <w:r>
        <w:rPr>
          <w:b/>
        </w:rPr>
        <w:t xml:space="preserve">Kysymys 1</w:t>
      </w:r>
    </w:p>
    <w:p>
      <w:r>
        <w:t xml:space="preserve">Millä kahdella lajilla on laajimmalle levinnyt sidos?</w:t>
      </w:r>
    </w:p>
    <w:p>
      <w:r>
        <w:rPr>
          <w:b/>
        </w:rPr>
        <w:t xml:space="preserve">Kysymys 2</w:t>
      </w:r>
    </w:p>
    <w:p>
      <w:r>
        <w:t xml:space="preserve">Milloin yhä useammat ihmiset alkoivat pitää koiria lemmikkeinä?</w:t>
      </w:r>
    </w:p>
    <w:p>
      <w:r>
        <w:rPr>
          <w:b/>
        </w:rPr>
        <w:t xml:space="preserve">Kysymys 3</w:t>
      </w:r>
    </w:p>
    <w:p>
      <w:r>
        <w:t xml:space="preserve">Millä vuosikymmenellä ihmisten tapa pitää koiria lemmikkeinä muuttui?</w:t>
      </w:r>
    </w:p>
    <w:p>
      <w:r>
        <w:rPr>
          <w:b/>
        </w:rPr>
        <w:t xml:space="preserve">Kysymys 4</w:t>
      </w:r>
    </w:p>
    <w:p>
      <w:r>
        <w:t xml:space="preserve">Missä pidettiin 1950- ja 1960-luvuilla suurinta osaa koirista?</w:t>
      </w:r>
    </w:p>
    <w:p>
      <w:r>
        <w:rPr>
          <w:b/>
        </w:rPr>
        <w:t xml:space="preserve">Kysymys 5</w:t>
      </w:r>
    </w:p>
    <w:p>
      <w:r>
        <w:t xml:space="preserve">Kenellä historiallisesti katsoen on ollut koiria seuralaisina?</w:t>
      </w:r>
    </w:p>
    <w:p>
      <w:r>
        <w:rPr>
          <w:b/>
        </w:rPr>
        <w:t xml:space="preserve">Kysymys 6</w:t>
      </w:r>
    </w:p>
    <w:p>
      <w:r>
        <w:t xml:space="preserve">Missä koiria pidettiin 1950- ja 1960-luvuilla verrattuna nykypäivään?</w:t>
      </w:r>
    </w:p>
    <w:p>
      <w:r>
        <w:rPr>
          <w:b/>
        </w:rPr>
        <w:t xml:space="preserve">Kysymys 7</w:t>
      </w:r>
    </w:p>
    <w:p>
      <w:r>
        <w:t xml:space="preserve">Milloin koirien rooli muuttui siten, että ne ovat muutakin kuin suojelijoita tai kävelykumppaneita?</w:t>
      </w:r>
    </w:p>
    <w:p>
      <w:r>
        <w:rPr>
          <w:b/>
        </w:rPr>
        <w:t xml:space="preserve">Teksti numero 43</w:t>
      </w:r>
    </w:p>
    <w:p>
      <w:r>
        <w:rPr>
          <w:color w:val="DCDCDC"/>
        </w:rPr>
        <w:t xml:space="preserve">Lemmikkikoirien</w:t>
      </w:r>
      <w:r>
        <w:t xml:space="preserve"> aseman muuttumisessa </w:t>
      </w:r>
      <w:r>
        <w:t xml:space="preserve">on ollut </w:t>
      </w:r>
      <w:r>
        <w:rPr>
          <w:color w:val="A9A9A9"/>
        </w:rPr>
        <w:t xml:space="preserve">kaksi </w:t>
      </w:r>
      <w:r>
        <w:t xml:space="preserve">suurta suuntausta</w:t>
      </w:r>
      <w:r>
        <w:rPr>
          <w:color w:val="DCDCDC"/>
        </w:rPr>
        <w:t xml:space="preserve">. </w:t>
      </w:r>
      <w:r>
        <w:t xml:space="preserve">Ensimmäinen on ollut </w:t>
      </w:r>
      <w:r>
        <w:t xml:space="preserve">koiran </w:t>
      </w:r>
      <w:r>
        <w:t xml:space="preserve">"</w:t>
      </w:r>
      <w:r>
        <w:rPr>
          <w:color w:val="2F4F4F"/>
        </w:rPr>
        <w:t xml:space="preserve">tuotteistaminen</w:t>
      </w:r>
      <w:r>
        <w:t xml:space="preserve">", koiran muokkaaminen ihmisen persoonallisuutta ja käyttäytymistä koskevien odotusten mukaiseksi</w:t>
      </w:r>
      <w:r>
        <w:t xml:space="preserve">.</w:t>
      </w:r>
      <w:r>
        <w:t xml:space="preserve"> Toinen on ollut perheen ja kodin käsitteen laajentaminen siten, että koirat on sisällytetty koirina </w:t>
      </w:r>
      <w:r>
        <w:rPr>
          <w:color w:val="556B2F"/>
        </w:rPr>
        <w:t xml:space="preserve">jokapäiväisiin rutiineihin </w:t>
      </w:r>
      <w:r>
        <w:t xml:space="preserve">ja käytäntöihin</w:t>
      </w:r>
      <w:r>
        <w:t xml:space="preserve">.</w:t>
      </w:r>
    </w:p>
    <w:p>
      <w:r>
        <w:rPr>
          <w:b/>
        </w:rPr>
        <w:t xml:space="preserve">Kysymys 0</w:t>
      </w:r>
    </w:p>
    <w:p>
      <w:r>
        <w:t xml:space="preserve">Mitä kutsutaan koirien muokkaamiseksi sen mukaan, mitä ihmiset haluavat?</w:t>
      </w:r>
    </w:p>
    <w:p>
      <w:r>
        <w:rPr>
          <w:b/>
        </w:rPr>
        <w:t xml:space="preserve">Kysymys 1</w:t>
      </w:r>
    </w:p>
    <w:p>
      <w:r>
        <w:t xml:space="preserve">Käsitys siitä, mikä muodostaa perheen ihmisen näkökulmasta, on laajentunut käsittämään mitä?</w:t>
      </w:r>
    </w:p>
    <w:p>
      <w:r>
        <w:rPr>
          <w:b/>
        </w:rPr>
        <w:t xml:space="preserve">Kysymys 2</w:t>
      </w:r>
    </w:p>
    <w:p>
      <w:r>
        <w:t xml:space="preserve">Kuinka monta suurta suuntausta liittyy siihen, miten paljon koirien asema on muuttunut ihmisen sivilisaatiossa?</w:t>
      </w:r>
    </w:p>
    <w:p>
      <w:r>
        <w:rPr>
          <w:b/>
        </w:rPr>
        <w:t xml:space="preserve">Kysymys 3</w:t>
      </w:r>
    </w:p>
    <w:p>
      <w:r>
        <w:t xml:space="preserve">Kun ihminen muokkaa koiran käyttäytymisodotustensa mukaiseksi, sitä kutsutaan miksi?</w:t>
      </w:r>
    </w:p>
    <w:p>
      <w:r>
        <w:rPr>
          <w:b/>
        </w:rPr>
        <w:t xml:space="preserve">Kysymys 4</w:t>
      </w:r>
    </w:p>
    <w:p>
      <w:r>
        <w:t xml:space="preserve">Toinen suuri trendi on ollut perheen ja kodin käsitteen laajentaminen siten, että se sisältää myös koirat.</w:t>
      </w:r>
    </w:p>
    <w:p>
      <w:r>
        <w:rPr>
          <w:b/>
        </w:rPr>
        <w:t xml:space="preserve">Tekstin numero 44</w:t>
      </w:r>
    </w:p>
    <w:p>
      <w:r>
        <w:t xml:space="preserve">Saatavilla on laaja </w:t>
      </w:r>
      <w:r>
        <w:t xml:space="preserve">valikoima </w:t>
      </w:r>
      <w:r>
        <w:rPr>
          <w:color w:val="A9A9A9"/>
        </w:rPr>
        <w:t xml:space="preserve">hyödykemuotoja</w:t>
      </w:r>
      <w:r>
        <w:t xml:space="preserve">, joiden avulla lemmikkikoirasta voidaan tehdä ihanteellinen kumppani. Saatavilla olevien tavaroiden, palveluiden ja paikkojen luettelo on valtava: koiranhajuvesistä, couturesta, huonekaluista ja asunnoista koiranhoitajiin, terapeutteihin, kouluttajiin ja hoitajiin, koirakahviloihin, kylpylöihin, puistoihin ja rannoille sekä koirahotelleihin, lentoyhtiöihin ja hautausmaille. Koirien </w:t>
      </w:r>
      <w:r>
        <w:rPr>
          <w:color w:val="DCDCDC"/>
        </w:rPr>
        <w:t xml:space="preserve">kouluttaminen </w:t>
      </w:r>
      <w:r>
        <w:t xml:space="preserve">organisoituna toimintana voidaan jäljittää jo </w:t>
      </w:r>
      <w:r>
        <w:rPr>
          <w:color w:val="556B2F"/>
        </w:rPr>
        <w:t xml:space="preserve">1700-luvulle</w:t>
      </w:r>
      <w:r>
        <w:t xml:space="preserve">, mutta 1900-luvun viimeisinä vuosikymmeninä siitä tuli merkittävä aihe, kun monet koirien tavanomaiset käyttäytymistavat, kuten haukkuminen, hyppiminen, kaivaminen, lannassa pyöriminen, tappeleminen ja </w:t>
      </w:r>
      <w:r>
        <w:rPr>
          <w:color w:val="6B8E23"/>
        </w:rPr>
        <w:t xml:space="preserve">virtsamerkintä </w:t>
      </w:r>
      <w:r>
        <w:t xml:space="preserve">(jolla koirat pyrkivät vakiinnuttamaan reviirinsä hajun avulla), tulivat yhä yhteensopimattomammiksi lemmikkikoiran uuden roolin kanssa.</w:t>
      </w:r>
      <w:r>
        <w:t xml:space="preserve"> Koirankoulutuskirjat, -kurssit ja televisio-ohjelmat lisääntyivät, kun lemmikkikoiran tuotteistaminen jatkui.</w:t>
      </w:r>
    </w:p>
    <w:p>
      <w:r>
        <w:rPr>
          <w:b/>
        </w:rPr>
        <w:t xml:space="preserve">Kysymys 0</w:t>
      </w:r>
    </w:p>
    <w:p>
      <w:r>
        <w:t xml:space="preserve">On helppo tehdä koirasta täydellinen kumppani, koska niin paljon on saatavilla?</w:t>
      </w:r>
    </w:p>
    <w:p>
      <w:r>
        <w:rPr>
          <w:b/>
        </w:rPr>
        <w:t xml:space="preserve">Kysymys 1</w:t>
      </w:r>
    </w:p>
    <w:p>
      <w:r>
        <w:t xml:space="preserve">Koirien koulutusta voidaan tutkia miltä vuosisadalta?</w:t>
      </w:r>
    </w:p>
    <w:p>
      <w:r>
        <w:rPr>
          <w:b/>
        </w:rPr>
        <w:t xml:space="preserve">Kysymys 2</w:t>
      </w:r>
    </w:p>
    <w:p>
      <w:r>
        <w:t xml:space="preserve">Miten koirat määrittelevät reviirinsä hajun perusteella?</w:t>
      </w:r>
    </w:p>
    <w:p>
      <w:r>
        <w:rPr>
          <w:b/>
        </w:rPr>
        <w:t xml:space="preserve">Kysymys 3</w:t>
      </w:r>
    </w:p>
    <w:p>
      <w:r>
        <w:t xml:space="preserve">Kuinka kauas taaksepäin koirankoulutus löytyy?</w:t>
      </w:r>
    </w:p>
    <w:p>
      <w:r>
        <w:rPr>
          <w:b/>
        </w:rPr>
        <w:t xml:space="preserve">Kysymys 4</w:t>
      </w:r>
    </w:p>
    <w:p>
      <w:r>
        <w:t xml:space="preserve">Miten koirat merkitsevät reviirinsä?</w:t>
      </w:r>
    </w:p>
    <w:p>
      <w:r>
        <w:rPr>
          <w:b/>
        </w:rPr>
        <w:t xml:space="preserve">Kysymys 5</w:t>
      </w:r>
    </w:p>
    <w:p>
      <w:r>
        <w:t xml:space="preserve">Mikä on tullut tärkeäksi sen varmistamiseksi, että koirat eivät tee asioita, joita ihmiset eivät halua niiden tekevän, kuten hyppäämistä?</w:t>
      </w:r>
    </w:p>
    <w:p>
      <w:r>
        <w:rPr>
          <w:b/>
        </w:rPr>
        <w:t xml:space="preserve">Tekstin numero 45</w:t>
      </w:r>
    </w:p>
    <w:p>
      <w:r>
        <w:t xml:space="preserve">Suurin osa nykyajan ihmisistä, joilla on koira, kuvailee lemmikkinsä olevan </w:t>
      </w:r>
      <w:r>
        <w:rPr>
          <w:color w:val="A9A9A9"/>
        </w:rPr>
        <w:t xml:space="preserve">osa perhettään</w:t>
      </w:r>
      <w:r>
        <w:t xml:space="preserve">, vaikka koiran ja ihmisen välisen perheen suosittu uudelleenkäsitteellistäminen laumaksi tuo esiin jonkin verran ristiriitaisuutta suhteesta. Eräät koiranohjaajat, kuten </w:t>
      </w:r>
      <w:r>
        <w:rPr>
          <w:color w:val="DCDCDC"/>
        </w:rPr>
        <w:t xml:space="preserve">Dog Whisperer </w:t>
      </w:r>
      <w:r>
        <w:t xml:space="preserve">-tv-ohjelmassa esiintyvät koiranohjaajat, ovat edistäneet koiran ja ihmisen välisen suhteen dominanssimallia</w:t>
      </w:r>
      <w:r>
        <w:rPr>
          <w:color w:val="2F4F4F"/>
        </w:rPr>
        <w:t xml:space="preserve">.</w:t>
      </w:r>
      <w:r>
        <w:t xml:space="preserve"> On kuitenkin kiistetty, että "pyrkimys saavuttaa asema" olisi ominaista koiran ja ihmisen väliselle vuorovaikutukselle. Lemmikkikoirilla on aktiivinen rooli perhe-elämässä; esimerkiksi koira-ihmisperheiden keskusteluja koskeva tutkimus osoitti, kuinka perheenjäsenet käyttävät koiraa voimavarana, puhuvat koiralle tai puhuvat koiran kautta välittäessään vuorovaikutustilanteita toistensa kanssa.</w:t>
      </w:r>
    </w:p>
    <w:p>
      <w:r>
        <w:rPr>
          <w:b/>
        </w:rPr>
        <w:t xml:space="preserve">Kysymys 0</w:t>
      </w:r>
    </w:p>
    <w:p>
      <w:r>
        <w:t xml:space="preserve">Miten useimmat ihmiset kuvaavat suhdettaan koiriinsa?</w:t>
      </w:r>
    </w:p>
    <w:p>
      <w:r>
        <w:rPr>
          <w:b/>
        </w:rPr>
        <w:t xml:space="preserve">Kysymys 1</w:t>
      </w:r>
    </w:p>
    <w:p>
      <w:r>
        <w:t xml:space="preserve">Mikä televisio-ohjelma käyttää koiran ja ihmisen suhteissa dominanssimallia?</w:t>
      </w:r>
    </w:p>
    <w:p>
      <w:r>
        <w:rPr>
          <w:b/>
        </w:rPr>
        <w:t xml:space="preserve">Kysymys 2</w:t>
      </w:r>
    </w:p>
    <w:p>
      <w:r>
        <w:t xml:space="preserve">Millaisiksi useimmat ihmiset nykyään kuvaavat koiriaan?</w:t>
      </w:r>
    </w:p>
    <w:p>
      <w:r>
        <w:rPr>
          <w:b/>
        </w:rPr>
        <w:t xml:space="preserve">Kysymys 3</w:t>
      </w:r>
    </w:p>
    <w:p>
      <w:r>
        <w:t xml:space="preserve">Missä tv-ohjelmassa mainostetaan dominointimallia ihmisten ja heidän koiriensa välisissä suhteissa?</w:t>
      </w:r>
    </w:p>
    <w:p>
      <w:r>
        <w:rPr>
          <w:b/>
        </w:rPr>
        <w:t xml:space="preserve">Teksti numero 46</w:t>
      </w:r>
    </w:p>
    <w:p>
      <w:r>
        <w:t xml:space="preserve">Eräässä toisessa tutkimuksessa koirien roolista perheissä kävi ilmi, että monilla koirilla on </w:t>
      </w:r>
      <w:r>
        <w:rPr>
          <w:color w:val="A9A9A9"/>
        </w:rPr>
        <w:t xml:space="preserve">määrättyjä tehtäviä tai rutiineja</w:t>
      </w:r>
      <w:r>
        <w:t xml:space="preserve">, joita ne hoitavat perheenjäseninä. Yleisimpiä näistä olivat tiskaamisessa auttaminen nuolemalla </w:t>
      </w:r>
      <w:r>
        <w:t xml:space="preserve">astianpesukoneen </w:t>
      </w:r>
      <w:r>
        <w:rPr>
          <w:color w:val="DCDCDC"/>
        </w:rPr>
        <w:t xml:space="preserve">lautaset </w:t>
      </w:r>
      <w:r>
        <w:t xml:space="preserve">ja </w:t>
      </w:r>
      <w:r>
        <w:rPr>
          <w:color w:val="556B2F"/>
        </w:rPr>
        <w:t xml:space="preserve">sanomalehden </w:t>
      </w:r>
      <w:r>
        <w:t xml:space="preserve">tuominen </w:t>
      </w:r>
      <w:r>
        <w:t xml:space="preserve">nurmikolta. Ihmisperheenjäsenet osallistuvat yhä useammin toimintaan, jossa keskitytään koiran tarpeisiin ja kiinnostuksen kohteisiin tai jossa koira on olennainen kumppani, kuten koiratanssiin ja </w:t>
      </w:r>
      <w:r>
        <w:rPr>
          <w:color w:val="6B8E23"/>
        </w:rPr>
        <w:t xml:space="preserve">koirajoogaan.</w:t>
      </w:r>
    </w:p>
    <w:p>
      <w:r>
        <w:rPr>
          <w:b/>
        </w:rPr>
        <w:t xml:space="preserve">Kysymys 0</w:t>
      </w:r>
    </w:p>
    <w:p>
      <w:r>
        <w:t xml:space="preserve">Tutkimus osoitti, että koirien tehtävä on tuoda mitä nurmikolta?</w:t>
      </w:r>
    </w:p>
    <w:p>
      <w:r>
        <w:rPr>
          <w:b/>
        </w:rPr>
        <w:t xml:space="preserve">Kysymys 1</w:t>
      </w:r>
    </w:p>
    <w:p>
      <w:r>
        <w:t xml:space="preserve">Koirat auttavat usein keittiössä siivoamisessa nuolemalla mitä?</w:t>
      </w:r>
    </w:p>
    <w:p>
      <w:r>
        <w:rPr>
          <w:b/>
        </w:rPr>
        <w:t xml:space="preserve">Kysymys 2</w:t>
      </w:r>
    </w:p>
    <w:p>
      <w:r>
        <w:t xml:space="preserve">Mikä on koiran tanssimisen lisäksi toinen aktiviteetti, jota perheet harrastavat lemmikkinsä ympärillä?</w:t>
      </w:r>
    </w:p>
    <w:p>
      <w:r>
        <w:rPr>
          <w:b/>
        </w:rPr>
        <w:t xml:space="preserve">Kysymys 3</w:t>
      </w:r>
    </w:p>
    <w:p>
      <w:r>
        <w:t xml:space="preserve">Mitä monet koirat joutuvat tekemään perheissä, joissa ne asuvat?</w:t>
      </w:r>
    </w:p>
    <w:p>
      <w:r>
        <w:rPr>
          <w:b/>
        </w:rPr>
        <w:t xml:space="preserve">Kysymys 4</w:t>
      </w:r>
    </w:p>
    <w:p>
      <w:r>
        <w:t xml:space="preserve">Mitä koiria opetetaan usein tuomaan ulkoilmasta?</w:t>
      </w:r>
    </w:p>
    <w:p>
      <w:r>
        <w:rPr>
          <w:b/>
        </w:rPr>
        <w:t xml:space="preserve">Tekstin numero 47</w:t>
      </w:r>
    </w:p>
    <w:p>
      <w:r>
        <w:t xml:space="preserve">American Pet Products Manufacturers Associationin vuosina 2009-2010 julkaisemassa National Pet Owner Survey -tutkimuksessa julkaistujen tilastojen mukaan Yhdysvalloissa on arviolta </w:t>
      </w:r>
      <w:r>
        <w:rPr>
          <w:color w:val="A9A9A9"/>
        </w:rPr>
        <w:t xml:space="preserve">77,5 miljoonaa </w:t>
      </w:r>
      <w:r>
        <w:t xml:space="preserve">ihmistä, joilla on lemmikkikoiria. Saman tutkimuksen mukaan lähes 40 prosenttia amerikkalaisista kotitalouksista omistaa vähintään yhden koiran, joista 67 prosenttia omistaa vain yhden koiran, 25 prosenttia kaksi koiraa ja lähes 9 prosenttia enemmän kuin kaksi koiraa. Koirien lemmikkieläiminä pitämisessä ei näytä olevan sukupuolisia mieltymyksiä, sillä tilastotiedot paljastavat, että nais- ja miespuolisia lemmikkikoiria on yhtä paljon. Vaikka lemmikkieläinten adoptiota edistetään useilla ohjelmilla, alle viidennes omistetuista koirista on peräisin eläinsuojasta.</w:t>
      </w:r>
    </w:p>
    <w:p>
      <w:r>
        <w:rPr>
          <w:b/>
        </w:rPr>
        <w:t xml:space="preserve">Kysymys 0</w:t>
      </w:r>
    </w:p>
    <w:p>
      <w:r>
        <w:t xml:space="preserve">Kansallisen lemmikinomistajatutkimuksen mukaan kuinka monella ihmisellä oli lemmikkikoiria Amerikassa vuosina 2009-2010?</w:t>
      </w:r>
    </w:p>
    <w:p>
      <w:r>
        <w:rPr>
          <w:b/>
        </w:rPr>
        <w:t xml:space="preserve">Kysymys 1</w:t>
      </w:r>
    </w:p>
    <w:p>
      <w:r>
        <w:t xml:space="preserve">Kuinka monen ihmisen Yhdysvalloissa sanotaan omistavan koiran?</w:t>
      </w:r>
    </w:p>
    <w:p>
      <w:r>
        <w:rPr>
          <w:b/>
        </w:rPr>
        <w:t xml:space="preserve">Tekstin numero 48</w:t>
      </w:r>
    </w:p>
    <w:p>
      <w:r>
        <w:t xml:space="preserve">Viimeisin tutkimus, jossa käytettiin </w:t>
      </w:r>
      <w:r>
        <w:rPr>
          <w:color w:val="A9A9A9"/>
        </w:rPr>
        <w:t xml:space="preserve">magneettikuvausta </w:t>
      </w:r>
      <w:r>
        <w:t xml:space="preserve">(</w:t>
      </w:r>
      <w:r>
        <w:rPr>
          <w:color w:val="DCDCDC"/>
        </w:rPr>
        <w:t xml:space="preserve">MRI) </w:t>
      </w:r>
      <w:r>
        <w:t xml:space="preserve">ihmisillä ja koirilla yhdessä, osoitti, että koirat reagoivat samalla tavalla </w:t>
      </w:r>
      <w:r>
        <w:rPr>
          <w:color w:val="2F4F4F"/>
        </w:rPr>
        <w:t xml:space="preserve">ääniin </w:t>
      </w:r>
      <w:r>
        <w:t xml:space="preserve">ja käyttävät samoja </w:t>
      </w:r>
      <w:r>
        <w:rPr>
          <w:color w:val="556B2F"/>
        </w:rPr>
        <w:t xml:space="preserve">aivojen osia </w:t>
      </w:r>
      <w:r>
        <w:t xml:space="preserve">kuin ihmiset. Tämä antaa koirille kyvyn tunnistaa </w:t>
      </w:r>
      <w:r>
        <w:t xml:space="preserve">ihmisen </w:t>
      </w:r>
      <w:r>
        <w:rPr>
          <w:color w:val="A0522D"/>
        </w:rPr>
        <w:t xml:space="preserve">emotionaalisia </w:t>
      </w:r>
      <w:r>
        <w:t xml:space="preserve">ääniä, mikä tekee niistä ystävällisiä sosiaalisia lemmikkejä ihmisille</w:t>
      </w:r>
      <w:r>
        <w:t xml:space="preserve">.</w:t>
      </w:r>
    </w:p>
    <w:p>
      <w:r>
        <w:rPr>
          <w:b/>
        </w:rPr>
        <w:t xml:space="preserve">Kysymys 0</w:t>
      </w:r>
    </w:p>
    <w:p>
      <w:r>
        <w:t xml:space="preserve">Minkälaista kuvantamismenetelmää käytettiin ihmisen ja koiran välisen suhteen tutkimiseen?</w:t>
      </w:r>
    </w:p>
    <w:p>
      <w:r>
        <w:rPr>
          <w:b/>
        </w:rPr>
        <w:t xml:space="preserve">Kysymys 1</w:t>
      </w:r>
    </w:p>
    <w:p>
      <w:r>
        <w:t xml:space="preserve">Koirilla tehty magneettikuvaustutkimus osoitti, että koirat reagoivat samalla tavalla kuin ihmiset mihin?</w:t>
      </w:r>
    </w:p>
    <w:p>
      <w:r>
        <w:rPr>
          <w:b/>
        </w:rPr>
        <w:t xml:space="preserve">Kysymys 2</w:t>
      </w:r>
    </w:p>
    <w:p>
      <w:r>
        <w:t xml:space="preserve">Koirilla tehty magneettikuvaustutkimus osoitti, että koirat käyttävät samoja osia mistä kuin ihmiset?</w:t>
      </w:r>
    </w:p>
    <w:p>
      <w:r>
        <w:rPr>
          <w:b/>
        </w:rPr>
        <w:t xml:space="preserve">Kysymys 3</w:t>
      </w:r>
    </w:p>
    <w:p>
      <w:r>
        <w:t xml:space="preserve">Koska koirat reagoivat ääniin samalla tavalla kuin ihmiset, ne pystyvät tunnistamaan ihmisen äänissä mitä, mikä tekee niistä sosiaalisia?</w:t>
      </w:r>
    </w:p>
    <w:p>
      <w:r>
        <w:rPr>
          <w:b/>
        </w:rPr>
        <w:t xml:space="preserve">Kysymys 4</w:t>
      </w:r>
    </w:p>
    <w:p>
      <w:r>
        <w:t xml:space="preserve">Minkä teknologian avulla osoitettiin, että koirat reagoivat ääniin samoilla aivojen osilla kuin ihmiset?</w:t>
      </w:r>
    </w:p>
    <w:p>
      <w:r>
        <w:rPr>
          <w:b/>
        </w:rPr>
        <w:t xml:space="preserve">Kysymys 5</w:t>
      </w:r>
    </w:p>
    <w:p>
      <w:r>
        <w:t xml:space="preserve">Koirilla on kyky tunnistaa minkälaisia ihmisääniä?</w:t>
      </w:r>
    </w:p>
    <w:p>
      <w:r>
        <w:rPr>
          <w:b/>
        </w:rPr>
        <w:t xml:space="preserve">Tekstin numero 49</w:t>
      </w:r>
    </w:p>
    <w:p>
      <w:r>
        <w:t xml:space="preserve">Koirat ovat eläneet ja työskennelleet ihmisten kanssa niin monissa rooleissa, että ne ovat ansainneet ainutlaatuisen lempinimen "</w:t>
      </w:r>
      <w:r>
        <w:rPr>
          <w:color w:val="A9A9A9"/>
        </w:rPr>
        <w:t xml:space="preserve">ihmisen paras ystävä</w:t>
      </w:r>
      <w:r>
        <w:t xml:space="preserve">", jota käytetään myös muilla kielillä. Niitä on kasvatettu karjan paimentamiseen, </w:t>
      </w:r>
      <w:r>
        <w:t xml:space="preserve">metsästykseen (esim. </w:t>
      </w:r>
      <w:r>
        <w:rPr>
          <w:color w:val="2F4F4F"/>
        </w:rPr>
        <w:t xml:space="preserve">pointterit ja koirat)</w:t>
      </w:r>
      <w:r>
        <w:t xml:space="preserve">, jyrsijöiden torjuntaan, vartiointiin, kalastajien auttamiseen </w:t>
      </w:r>
      <w:r>
        <w:rPr>
          <w:color w:val="556B2F"/>
        </w:rPr>
        <w:t xml:space="preserve">verkkojen</w:t>
      </w:r>
      <w:r>
        <w:t xml:space="preserve"> kanssa</w:t>
      </w:r>
      <w:r>
        <w:t xml:space="preserve">, etsintäkoiriksi ja kuormien vetämiseen, sen lisäksi, että ne ovat toimineet kumppaneina. Vuonna </w:t>
      </w:r>
      <w:r>
        <w:rPr>
          <w:color w:val="6B8E23"/>
        </w:rPr>
        <w:t xml:space="preserve">1957</w:t>
      </w:r>
      <w:r>
        <w:t xml:space="preserve">, </w:t>
      </w:r>
      <w:r>
        <w:rPr>
          <w:color w:val="228B22"/>
        </w:rPr>
        <w:t xml:space="preserve">Laika-nimisestä </w:t>
      </w:r>
      <w:r>
        <w:rPr>
          <w:color w:val="A0522D"/>
        </w:rPr>
        <w:t xml:space="preserve">husky-terrierisekoituksesta </w:t>
      </w:r>
      <w:r>
        <w:t xml:space="preserve">tuli ensimmäinen maapallon kiertänyt eläin.</w:t>
      </w:r>
    </w:p>
    <w:p>
      <w:r>
        <w:rPr>
          <w:b/>
        </w:rPr>
        <w:t xml:space="preserve">Kysymys 0</w:t>
      </w:r>
    </w:p>
    <w:p>
      <w:r>
        <w:t xml:space="preserve">Minkä lempinimen koirat ovat saaneet suhteestaan ihmisiin?</w:t>
      </w:r>
    </w:p>
    <w:p>
      <w:r>
        <w:rPr>
          <w:b/>
        </w:rPr>
        <w:t xml:space="preserve">Kysymys 1</w:t>
      </w:r>
    </w:p>
    <w:p>
      <w:r>
        <w:t xml:space="preserve">Mitä varten pointterit ja koirat on jalostettu?</w:t>
      </w:r>
    </w:p>
    <w:p>
      <w:r>
        <w:rPr>
          <w:b/>
        </w:rPr>
        <w:t xml:space="preserve">Kysymys 2</w:t>
      </w:r>
    </w:p>
    <w:p>
      <w:r>
        <w:t xml:space="preserve">Mitä varten tietyt koirat on jalostettu auttamaan kalastajia?</w:t>
      </w:r>
    </w:p>
    <w:p>
      <w:r>
        <w:rPr>
          <w:b/>
        </w:rPr>
        <w:t xml:space="preserve">Kysymys 3</w:t>
      </w:r>
    </w:p>
    <w:p>
      <w:r>
        <w:t xml:space="preserve">Kuka oli ensimmäinen koira, joka kiersi maapallon ympäri vuonna 1957?</w:t>
      </w:r>
    </w:p>
    <w:p>
      <w:r>
        <w:rPr>
          <w:b/>
        </w:rPr>
        <w:t xml:space="preserve">Kysymys 4</w:t>
      </w:r>
    </w:p>
    <w:p>
      <w:r>
        <w:t xml:space="preserve">Mitä rotua Laika oli?</w:t>
      </w:r>
    </w:p>
    <w:p>
      <w:r>
        <w:rPr>
          <w:b/>
        </w:rPr>
        <w:t xml:space="preserve">Kysymys 5</w:t>
      </w:r>
    </w:p>
    <w:p>
      <w:r>
        <w:t xml:space="preserve">Mitä koiria kuvaavaa ilmaisua käytetään eri kielissä?</w:t>
      </w:r>
    </w:p>
    <w:p>
      <w:r>
        <w:rPr>
          <w:b/>
        </w:rPr>
        <w:t xml:space="preserve">Kysymys 6</w:t>
      </w:r>
    </w:p>
    <w:p>
      <w:r>
        <w:t xml:space="preserve">Mitä koiratyyppejä tekstissä käytetään metsästykseen?</w:t>
      </w:r>
    </w:p>
    <w:p>
      <w:r>
        <w:rPr>
          <w:b/>
        </w:rPr>
        <w:t xml:space="preserve">Kysymys 7</w:t>
      </w:r>
    </w:p>
    <w:p>
      <w:r>
        <w:t xml:space="preserve">Missä jotkut koirat auttavat kalastajia?</w:t>
      </w:r>
    </w:p>
    <w:p>
      <w:r>
        <w:rPr>
          <w:b/>
        </w:rPr>
        <w:t xml:space="preserve">Kysymys 8</w:t>
      </w:r>
    </w:p>
    <w:p>
      <w:r>
        <w:t xml:space="preserve">Mikä on sen koiran nimi, joka kiersi ensimmäisen kerran maapallon ympäri?</w:t>
      </w:r>
    </w:p>
    <w:p>
      <w:r>
        <w:rPr>
          <w:b/>
        </w:rPr>
        <w:t xml:space="preserve">Kysymys 9</w:t>
      </w:r>
    </w:p>
    <w:p>
      <w:r>
        <w:t xml:space="preserve">Minä vuonna ensimmäinen koira lähetettiin avaruuteen?</w:t>
      </w:r>
    </w:p>
    <w:p>
      <w:r>
        <w:rPr>
          <w:b/>
        </w:rPr>
        <w:t xml:space="preserve">Tekstin numero 50</w:t>
      </w:r>
    </w:p>
    <w:p>
      <w:r>
        <w:rPr>
          <w:color w:val="A9A9A9"/>
        </w:rPr>
        <w:t xml:space="preserve">Palvelukoirat</w:t>
      </w:r>
      <w:r>
        <w:t xml:space="preserve">, kuten opaskoirat, hyötykoirat, avustajakoirat, kuulokoirat ja psykologiset terapiakoirat, auttavat fyysisesti tai henkisesti vammaisia henkilöitä. Joidenkin epileptikkojen omistamien koirien on osoitettu hälyttävän ohjaajansa, kun ohjaaja osoittaa merkkejä lähestyvästä kohtauksesta, joskus hyvissä ajoin ennen kohtauksen alkamista, jolloin ohjaaja voi hakeutua turvaan, hakea lääkkeitä tai hakeutua </w:t>
      </w:r>
      <w:r>
        <w:rPr>
          <w:color w:val="DCDCDC"/>
        </w:rPr>
        <w:t xml:space="preserve">lääkärin hoitoon.</w:t>
      </w:r>
    </w:p>
    <w:p>
      <w:r>
        <w:rPr>
          <w:b/>
        </w:rPr>
        <w:t xml:space="preserve">Kysymys 0</w:t>
      </w:r>
    </w:p>
    <w:p>
      <w:r>
        <w:t xml:space="preserve">Millaiset koirat auttavat fyysisesti tai henkisesti vammaisia ihmisiä?</w:t>
      </w:r>
    </w:p>
    <w:p>
      <w:r>
        <w:rPr>
          <w:b/>
        </w:rPr>
        <w:t xml:space="preserve">Kysymys 1</w:t>
      </w:r>
    </w:p>
    <w:p>
      <w:r>
        <w:t xml:space="preserve">Varhaisen varoituksen ansiosta epileptikot pääsevät turvaan, saavat lääkityksen vai mitä muuta?</w:t>
      </w:r>
    </w:p>
    <w:p>
      <w:r>
        <w:rPr>
          <w:b/>
        </w:rPr>
        <w:t xml:space="preserve">Tekstin numero 51</w:t>
      </w:r>
    </w:p>
    <w:p>
      <w:r>
        <w:t xml:space="preserve">Muodonmuutosnäyttelyissä, joita kutsutaan myös </w:t>
      </w:r>
      <w:r>
        <w:rPr>
          <w:color w:val="A9A9A9"/>
        </w:rPr>
        <w:t xml:space="preserve">rotunäyttelyiksi</w:t>
      </w:r>
      <w:r>
        <w:t xml:space="preserve">, </w:t>
      </w:r>
      <w:r>
        <w:t xml:space="preserve">tiettyyn koirarotuun perehtynyt </w:t>
      </w:r>
      <w:r>
        <w:rPr>
          <w:color w:val="DCDCDC"/>
        </w:rPr>
        <w:t xml:space="preserve">tuomari </w:t>
      </w:r>
      <w:r>
        <w:t xml:space="preserve">arvioi yksittäisiä puhdasrotuisia koiria sen perusteella, ovatko ne </w:t>
      </w:r>
      <w:r>
        <w:t xml:space="preserve">rotumääritelmässä kuvatun rotutyypin</w:t>
      </w:r>
      <w:r>
        <w:rPr>
          <w:color w:val="2F4F4F"/>
        </w:rPr>
        <w:t xml:space="preserve"> mukaisia. </w:t>
      </w:r>
      <w:r>
        <w:t xml:space="preserve">Koska rotumääritelmä käsittelee vain </w:t>
      </w:r>
      <w:r>
        <w:t xml:space="preserve">koiran </w:t>
      </w:r>
      <w:r>
        <w:rPr>
          <w:color w:val="556B2F"/>
        </w:rPr>
        <w:t xml:space="preserve">ulkoisesti havaittavia ominaisuuksia </w:t>
      </w:r>
      <w:r>
        <w:t xml:space="preserve">(kuten ulkonäköä, liikettä ja luonnetta), erikseen testattavat ominaisuudet (kuten kyky tai </w:t>
      </w:r>
      <w:r>
        <w:rPr>
          <w:color w:val="6B8E23"/>
        </w:rPr>
        <w:t xml:space="preserve">terveys) </w:t>
      </w:r>
      <w:r>
        <w:t xml:space="preserve">eivät kuulu </w:t>
      </w:r>
      <w:r>
        <w:rPr>
          <w:color w:val="A0522D"/>
        </w:rPr>
        <w:t xml:space="preserve">muodonmuutosnäyttelyiden </w:t>
      </w:r>
      <w:r>
        <w:t xml:space="preserve">arvosteluun.</w:t>
      </w:r>
    </w:p>
    <w:p>
      <w:r>
        <w:rPr>
          <w:b/>
        </w:rPr>
        <w:t xml:space="preserve">Kysymys 0</w:t>
      </w:r>
    </w:p>
    <w:p>
      <w:r>
        <w:t xml:space="preserve">Millä nimellä näyttelyt tunnetaan?</w:t>
      </w:r>
    </w:p>
    <w:p>
      <w:r>
        <w:rPr>
          <w:b/>
        </w:rPr>
        <w:t xml:space="preserve">Kysymys 1</w:t>
      </w:r>
    </w:p>
    <w:p>
      <w:r>
        <w:t xml:space="preserve">Kuka arvioi koirat rotunäyttelyissä?</w:t>
      </w:r>
    </w:p>
    <w:p>
      <w:r>
        <w:rPr>
          <w:b/>
        </w:rPr>
        <w:t xml:space="preserve">Kysymys 2</w:t>
      </w:r>
    </w:p>
    <w:p>
      <w:r>
        <w:t xml:space="preserve">Mitä tuomari etsii tietyiltä roduilta?</w:t>
      </w:r>
    </w:p>
    <w:p>
      <w:r>
        <w:rPr>
          <w:b/>
        </w:rPr>
        <w:t xml:space="preserve">Kysymys 3</w:t>
      </w:r>
    </w:p>
    <w:p>
      <w:r>
        <w:t xml:space="preserve">Mikä on ainoa mittapuu, jota arvioidaan?</w:t>
      </w:r>
    </w:p>
    <w:p>
      <w:r>
        <w:rPr>
          <w:b/>
        </w:rPr>
        <w:t xml:space="preserve">Kysymys 4</w:t>
      </w:r>
    </w:p>
    <w:p>
      <w:r>
        <w:t xml:space="preserve">Mikä on toinen sana sanalle "rotunäyttelyt"?</w:t>
      </w:r>
    </w:p>
    <w:p>
      <w:r>
        <w:rPr>
          <w:b/>
        </w:rPr>
        <w:t xml:space="preserve">Kysymys 5</w:t>
      </w:r>
    </w:p>
    <w:p>
      <w:r>
        <w:t xml:space="preserve">Mikä on arvioijan nimi rotunäyttelyssä?</w:t>
      </w:r>
    </w:p>
    <w:p>
      <w:r>
        <w:rPr>
          <w:b/>
        </w:rPr>
        <w:t xml:space="preserve">Kysymys 6</w:t>
      </w:r>
    </w:p>
    <w:p>
      <w:r>
        <w:t xml:space="preserve">Rotumääritelmä on vain noin mitä?</w:t>
      </w:r>
    </w:p>
    <w:p>
      <w:r>
        <w:rPr>
          <w:b/>
        </w:rPr>
        <w:t xml:space="preserve">Kysymys 7</w:t>
      </w:r>
    </w:p>
    <w:p>
      <w:r>
        <w:t xml:space="preserve">Kykyjä ja mitä muuta ei testata rotunäyttelyissä?</w:t>
      </w:r>
    </w:p>
    <w:p>
      <w:r>
        <w:rPr>
          <w:b/>
        </w:rPr>
        <w:t xml:space="preserve">Tekstin numero 52</w:t>
      </w:r>
    </w:p>
    <w:p>
      <w:r>
        <w:t xml:space="preserve">Koiranlihaa syödään joissakin </w:t>
      </w:r>
      <w:r>
        <w:rPr>
          <w:color w:val="A9A9A9"/>
        </w:rPr>
        <w:t xml:space="preserve">Itä-Aasian maissa</w:t>
      </w:r>
      <w:r>
        <w:t xml:space="preserve">, kuten Koreassa, Kiinassa ja Vietnamissa, ja tämä käytäntö juontaa juurensa antiikin ajoilta.</w:t>
      </w:r>
      <w:r>
        <w:t xml:space="preserve"> Arvioiden mukaan Aasiassa tapetaan ja kulutetaan vuosittain 13-16 miljoonaa koiraa. Myös muissa kulttuureissa, kuten Polynesiassa ja kolumbusta edeltävässä Meksikossa, on käytetty koiranlihaa. Länsimaisissa, eteläaasialaisissa, afrikkalaisissa ja Lähi-idän kulttuureissa koiranlihan nauttiminen on kuitenkin yleisesti ottaen </w:t>
      </w:r>
      <w:r>
        <w:rPr>
          <w:color w:val="DCDCDC"/>
        </w:rPr>
        <w:t xml:space="preserve">tabu</w:t>
      </w:r>
      <w:r>
        <w:rPr>
          <w:color w:val="2F4F4F"/>
        </w:rPr>
        <w:t xml:space="preserve">. </w:t>
      </w:r>
      <w:r>
        <w:t xml:space="preserve">Joissakin paikoissa, kuten Puolan maaseudulla, </w:t>
      </w:r>
      <w:r>
        <w:rPr>
          <w:color w:val="556B2F"/>
        </w:rPr>
        <w:t xml:space="preserve">koiranrasvalla </w:t>
      </w:r>
      <w:r>
        <w:t xml:space="preserve">uskotaan kuitenkin olevan </w:t>
      </w:r>
      <w:r>
        <w:rPr>
          <w:color w:val="6B8E23"/>
        </w:rPr>
        <w:t xml:space="preserve">lääkinnällisiä ominaisuuksia - se </w:t>
      </w:r>
      <w:r>
        <w:t xml:space="preserve">tekee hyvää esimerkiksi keuhkoille. Koiranlihaa syödään myös joissakin Sveitsin osissa. Koiranlihan syönnin kannattajat ovat väittäneet, että erottelu karjan ja koirien välillä on </w:t>
      </w:r>
      <w:r>
        <w:rPr>
          <w:color w:val="A0522D"/>
        </w:rPr>
        <w:t xml:space="preserve">länsimaista tekopyhyyttä </w:t>
      </w:r>
      <w:r>
        <w:t xml:space="preserve">ja että eri eläinten lihan syömisessä ei ole mitään eroa.</w:t>
      </w:r>
    </w:p>
    <w:p>
      <w:r>
        <w:rPr>
          <w:b/>
        </w:rPr>
        <w:t xml:space="preserve">Kysymys 0</w:t>
      </w:r>
    </w:p>
    <w:p>
      <w:r>
        <w:t xml:space="preserve">Missä jotkut ihmiset syövät koiria?</w:t>
      </w:r>
    </w:p>
    <w:p>
      <w:r>
        <w:rPr>
          <w:b/>
        </w:rPr>
        <w:t xml:space="preserve">Kysymys 1</w:t>
      </w:r>
    </w:p>
    <w:p>
      <w:r>
        <w:t xml:space="preserve">Muiden lisäksi länsimainen kulttuuri pitää koiranlihan syömistä mitä?</w:t>
      </w:r>
    </w:p>
    <w:p>
      <w:r>
        <w:rPr>
          <w:b/>
        </w:rPr>
        <w:t xml:space="preserve">Kysymys 2</w:t>
      </w:r>
    </w:p>
    <w:p>
      <w:r>
        <w:t xml:space="preserve">Mitä Puolan maaseudulla pidetään keuhkojen lääkkeenä?</w:t>
      </w:r>
    </w:p>
    <w:p>
      <w:r>
        <w:rPr>
          <w:b/>
        </w:rPr>
        <w:t xml:space="preserve">Kysymys 3</w:t>
      </w:r>
    </w:p>
    <w:p>
      <w:r>
        <w:t xml:space="preserve">Mitä koiranlihaa syövät ihmiset pitävät länsimaisesta kulttuurista, koska siellä ihmiset syövät monia eri eläimiä?</w:t>
      </w:r>
    </w:p>
    <w:p>
      <w:r>
        <w:rPr>
          <w:b/>
        </w:rPr>
        <w:t xml:space="preserve">Kysymys 4</w:t>
      </w:r>
    </w:p>
    <w:p>
      <w:r>
        <w:t xml:space="preserve">Länsimaiden, Etelä-Aasian ja Lähi-idän mielestä koirien syöminen on mitä?</w:t>
      </w:r>
    </w:p>
    <w:p>
      <w:r>
        <w:rPr>
          <w:b/>
        </w:rPr>
        <w:t xml:space="preserve">Kysymys 5</w:t>
      </w:r>
    </w:p>
    <w:p>
      <w:r>
        <w:t xml:space="preserve">Koiranrasvan uskotaan joissakin osissa Puolaa olevan mitä?</w:t>
      </w:r>
    </w:p>
    <w:p>
      <w:r>
        <w:rPr>
          <w:b/>
        </w:rPr>
        <w:t xml:space="preserve">Tekstin numero 53</w:t>
      </w:r>
    </w:p>
    <w:p>
      <w:r>
        <w:t xml:space="preserve">Suosituin korealainen koiranruoka on </w:t>
      </w:r>
      <w:r>
        <w:rPr>
          <w:color w:val="A9A9A9"/>
        </w:rPr>
        <w:t xml:space="preserve">gaejang-guk </w:t>
      </w:r>
      <w:r>
        <w:t xml:space="preserve">(jota kutsutaan myös nimellä bosintang), </w:t>
      </w:r>
      <w:r>
        <w:rPr>
          <w:color w:val="DCDCDC"/>
        </w:rPr>
        <w:t xml:space="preserve">mausteinen muhennos, jonka </w:t>
      </w:r>
      <w:r>
        <w:t xml:space="preserve">tarkoituksena </w:t>
      </w:r>
      <w:r>
        <w:rPr>
          <w:color w:val="2F4F4F"/>
        </w:rPr>
        <w:t xml:space="preserve">on tasapainottaa kehon lämpöä </w:t>
      </w:r>
      <w:r>
        <w:rPr>
          <w:color w:val="556B2F"/>
        </w:rPr>
        <w:t xml:space="preserve">kesäkuukausina</w:t>
      </w:r>
      <w:r>
        <w:t xml:space="preserve">; tavan kannattajat väittävät, että näin varmistetaan hyvä terveys tasapainottamalla kehon gi eli elintärkeä energia. Eräässä 1800-luvun versiossa gaejang-gukista kerrotaan, että ruokalaji valmistetaan keittämällä koiranlihaa </w:t>
      </w:r>
      <w:r>
        <w:rPr>
          <w:color w:val="6B8E23"/>
        </w:rPr>
        <w:t xml:space="preserve">sipulien ja chilijauheen </w:t>
      </w:r>
      <w:r>
        <w:t xml:space="preserve">kanssa.</w:t>
      </w:r>
      <w:r>
        <w:t xml:space="preserve"> Ruoan muunnelmat sisältävät kanaa ja bambunversoja. Vaikka ruokalajit ovat edelleen suosittuja Koreassa tietyn väestönosan keskuudessa, koiraa ei käytetä yhtä paljon kuin naudan-, kanan- ja sianlihaa.</w:t>
      </w:r>
    </w:p>
    <w:p>
      <w:r>
        <w:rPr>
          <w:b/>
        </w:rPr>
        <w:t xml:space="preserve">Kysymys 0</w:t>
      </w:r>
    </w:p>
    <w:p>
      <w:r>
        <w:t xml:space="preserve">Mikä on tunnetuin koiranlihasta valmistettu korealainen ruokalaji?</w:t>
      </w:r>
    </w:p>
    <w:p>
      <w:r>
        <w:rPr>
          <w:b/>
        </w:rPr>
        <w:t xml:space="preserve">Kysymys 1</w:t>
      </w:r>
    </w:p>
    <w:p>
      <w:r>
        <w:t xml:space="preserve">Mikä on Gaejang-guk?</w:t>
      </w:r>
    </w:p>
    <w:p>
      <w:r>
        <w:rPr>
          <w:b/>
        </w:rPr>
        <w:t xml:space="preserve">Kysymys 2</w:t>
      </w:r>
    </w:p>
    <w:p>
      <w:r>
        <w:t xml:space="preserve">Miksi ihmiset syövät Gaejang-gukia kesäkuukausina?</w:t>
      </w:r>
    </w:p>
    <w:p>
      <w:r>
        <w:rPr>
          <w:b/>
        </w:rPr>
        <w:t xml:space="preserve">Kysymys 3</w:t>
      </w:r>
    </w:p>
    <w:p>
      <w:r>
        <w:t xml:space="preserve">Millä keitetään koiranlihaa Gaejang-gukin valmistamiseksi?</w:t>
      </w:r>
    </w:p>
    <w:p>
      <w:r>
        <w:rPr>
          <w:b/>
        </w:rPr>
        <w:t xml:space="preserve">Kysymys 4</w:t>
      </w:r>
    </w:p>
    <w:p>
      <w:r>
        <w:t xml:space="preserve">Milloin korealainen koiraresepti yleensä syödään?</w:t>
      </w:r>
    </w:p>
    <w:p>
      <w:r>
        <w:rPr>
          <w:b/>
        </w:rPr>
        <w:t xml:space="preserve">Kysymys 5</w:t>
      </w:r>
    </w:p>
    <w:p>
      <w:r>
        <w:t xml:space="preserve">Mitkä ovat kaksi muuta ainesosaa korealaisessa koiranlihareseptissä?</w:t>
      </w:r>
    </w:p>
    <w:p>
      <w:r>
        <w:rPr>
          <w:b/>
        </w:rPr>
        <w:t xml:space="preserve">Tekstin numero 54</w:t>
      </w:r>
    </w:p>
    <w:p>
      <w:r>
        <w:t xml:space="preserve">Vuonna 2008 tehtyyn tutkimukseen viitaten Yhdysvaltain tautienvalvontakeskus arvioi vuonna 2015, että </w:t>
      </w:r>
      <w:r>
        <w:t xml:space="preserve">koirat purevat Yhdysvalloissa vuosittain </w:t>
      </w:r>
      <w:r>
        <w:rPr>
          <w:color w:val="A9A9A9"/>
        </w:rPr>
        <w:t xml:space="preserve">4,5 miljoonaa </w:t>
      </w:r>
      <w:r>
        <w:t xml:space="preserve">ihmistä. Vuonna 2015 tehdyssä tutkimuksessa arvioitiin, että 1,8 prosenttia Yhdysvaltojen väestöstä joutuu vuosittain koiranpuremaksi. 1980- ja 1990-luvuilla Yhdysvalloissa </w:t>
      </w:r>
      <w:r>
        <w:t xml:space="preserve">kuoli</w:t>
      </w:r>
      <w:r>
        <w:t xml:space="preserve"> keskimäärin</w:t>
      </w:r>
      <w:r>
        <w:rPr>
          <w:color w:val="DCDCDC"/>
        </w:rPr>
        <w:t xml:space="preserve">17</w:t>
      </w:r>
      <w:r>
        <w:t xml:space="preserve"> ihmistä vuodessa</w:t>
      </w:r>
      <w:r>
        <w:t xml:space="preserve">, kun taas </w:t>
      </w:r>
      <w:r>
        <w:rPr>
          <w:color w:val="2F4F4F"/>
        </w:rPr>
        <w:t xml:space="preserve">2000-luvulla </w:t>
      </w:r>
      <w:r>
        <w:t xml:space="preserve">luku on noussut </w:t>
      </w:r>
      <w:r>
        <w:rPr>
          <w:color w:val="556B2F"/>
        </w:rPr>
        <w:t xml:space="preserve">26</w:t>
      </w:r>
      <w:r>
        <w:t xml:space="preserve">. 77 prosenttia koiranpuremista on perheen tai ystävien lemmikkieläinten puremia, ja 50 prosenttia hyökkäyksistä tapahtuu koiran laillisen omistajan kiinteistöllä.</w:t>
      </w:r>
    </w:p>
    <w:p>
      <w:r>
        <w:rPr>
          <w:b/>
        </w:rPr>
        <w:t xml:space="preserve">Kysymys 0</w:t>
      </w:r>
    </w:p>
    <w:p>
      <w:r>
        <w:t xml:space="preserve">Kuinka monta ihmistä koirat purevat vuosittain Amerikassa?</w:t>
      </w:r>
    </w:p>
    <w:p>
      <w:r>
        <w:rPr>
          <w:b/>
        </w:rPr>
        <w:t xml:space="preserve">Kysymys 1</w:t>
      </w:r>
    </w:p>
    <w:p>
      <w:r>
        <w:t xml:space="preserve">Kuinka monta ihmistä kuoli 1980- ja 1990-luvuilla vuosittain koiranpuremien vuoksi?</w:t>
      </w:r>
    </w:p>
    <w:p>
      <w:r>
        <w:rPr>
          <w:b/>
        </w:rPr>
        <w:t xml:space="preserve">Kysymys 2</w:t>
      </w:r>
    </w:p>
    <w:p>
      <w:r>
        <w:t xml:space="preserve">Kuinka monta ihmistä kuoli 2000-luvulla vuosittain koiranpuremien vuoksi?</w:t>
      </w:r>
    </w:p>
    <w:p>
      <w:r>
        <w:rPr>
          <w:b/>
        </w:rPr>
        <w:t xml:space="preserve">Kysymys 3</w:t>
      </w:r>
    </w:p>
    <w:p>
      <w:r>
        <w:t xml:space="preserve">Vuonna 2008 julkaistun CDC:n raportin mukaan kuinka monta ihmistä purraan Yhdysvalloissa vuosittain?</w:t>
      </w:r>
    </w:p>
    <w:p>
      <w:r>
        <w:rPr>
          <w:b/>
        </w:rPr>
        <w:t xml:space="preserve">Kysymys 4</w:t>
      </w:r>
    </w:p>
    <w:p>
      <w:r>
        <w:t xml:space="preserve">Millä vuosikymmenellä koirien aiheuttamat kuolemantapaukset lisääntyivät 17:stä 26:een?</w:t>
      </w:r>
    </w:p>
    <w:p>
      <w:r>
        <w:rPr>
          <w:b/>
        </w:rPr>
        <w:t xml:space="preserve">Tekstin numero 55</w:t>
      </w:r>
    </w:p>
    <w:p>
      <w:r>
        <w:rPr>
          <w:color w:val="A9A9A9"/>
        </w:rPr>
        <w:t xml:space="preserve">Coloradossa </w:t>
      </w:r>
      <w:r>
        <w:t xml:space="preserve">tehdyssä </w:t>
      </w:r>
      <w:r>
        <w:t xml:space="preserve">tutkimuksessa havaittiin, että lasten puremat olivat </w:t>
      </w:r>
      <w:r>
        <w:rPr>
          <w:color w:val="DCDCDC"/>
        </w:rPr>
        <w:t xml:space="preserve">vähemmän vakavia </w:t>
      </w:r>
      <w:r>
        <w:t xml:space="preserve">kuin aikuisten puremat. Koiranpuremien esiintyvyys Yhdysvalloissa on </w:t>
      </w:r>
      <w:r>
        <w:rPr>
          <w:color w:val="2F4F4F"/>
        </w:rPr>
        <w:t xml:space="preserve">12.9</w:t>
      </w:r>
      <w:r>
        <w:t xml:space="preserve">10 000 asukasta kohti, mutta 5-9-vuotiailla pojilla esiintyvyys on </w:t>
      </w:r>
      <w:r>
        <w:rPr>
          <w:color w:val="556B2F"/>
        </w:rPr>
        <w:t xml:space="preserve">60.7</w:t>
      </w:r>
      <w:r>
        <w:t xml:space="preserve">10 000 asukasta kohti. Lisäksi lapsilla on paljon suurempi mahdollisuus tulla purretuksi </w:t>
      </w:r>
      <w:r>
        <w:rPr>
          <w:color w:val="6B8E23"/>
        </w:rPr>
        <w:t xml:space="preserve">kasvoihin tai kaulaan. </w:t>
      </w:r>
      <w:r>
        <w:t xml:space="preserve">Terävät kynnet, joiden takana on voimakkaita lihaksia, voivat naarmuttaa lihaa naarmulla, joka voi johtaa vakaviin </w:t>
      </w:r>
      <w:r>
        <w:rPr>
          <w:color w:val="A0522D"/>
        </w:rPr>
        <w:t xml:space="preserve">infektioihin.</w:t>
      </w:r>
    </w:p>
    <w:p>
      <w:r>
        <w:rPr>
          <w:b/>
        </w:rPr>
        <w:t xml:space="preserve">Kysymys 0</w:t>
      </w:r>
    </w:p>
    <w:p>
      <w:r>
        <w:t xml:space="preserve">Coloradossa tehdyn tutkimuksen mukaan koiranpuremia on mitä lapsilla verrattuna aikuisiin?</w:t>
      </w:r>
    </w:p>
    <w:p>
      <w:r>
        <w:rPr>
          <w:b/>
        </w:rPr>
        <w:t xml:space="preserve">Kysymys 1</w:t>
      </w:r>
    </w:p>
    <w:p>
      <w:r>
        <w:t xml:space="preserve">Kuinka monta ihmistä 10 000:sta on koirien purema Yhdysvalloissa?</w:t>
      </w:r>
    </w:p>
    <w:p>
      <w:r>
        <w:rPr>
          <w:b/>
        </w:rPr>
        <w:t xml:space="preserve">Kysymys 2</w:t>
      </w:r>
    </w:p>
    <w:p>
      <w:r>
        <w:t xml:space="preserve">Kuinka monta 5-10 000:sta 5-9-vuotiaasta pojasta koira puree vuosittain?</w:t>
      </w:r>
    </w:p>
    <w:p>
      <w:r>
        <w:rPr>
          <w:b/>
        </w:rPr>
        <w:t xml:space="preserve">Kysymys 3</w:t>
      </w:r>
    </w:p>
    <w:p>
      <w:r>
        <w:t xml:space="preserve">Missä koirat purevat usein lapsia?</w:t>
      </w:r>
    </w:p>
    <w:p>
      <w:r>
        <w:rPr>
          <w:b/>
        </w:rPr>
        <w:t xml:space="preserve">Kysymys 4</w:t>
      </w:r>
    </w:p>
    <w:p>
      <w:r>
        <w:t xml:space="preserve">Koiran raapiminen voi johtaa mihin sairauteen?</w:t>
      </w:r>
    </w:p>
    <w:p>
      <w:r>
        <w:rPr>
          <w:b/>
        </w:rPr>
        <w:t xml:space="preserve">Kysymys 5</w:t>
      </w:r>
    </w:p>
    <w:p>
      <w:r>
        <w:t xml:space="preserve">Missä tehtiin tutkimus, joka osoitti, että koiranpuremat olivat vähemmän vakavia lapsilla kuin aikuisilla?</w:t>
      </w:r>
    </w:p>
    <w:p>
      <w:r>
        <w:rPr>
          <w:b/>
        </w:rPr>
        <w:t xml:space="preserve">Kysymys 6</w:t>
      </w:r>
    </w:p>
    <w:p>
      <w:r>
        <w:t xml:space="preserve">Koirat purevat noin 12,9:ää 10 000:sta, mutta mikä on 5-9-vuotiaiden poikien osuus 10 000:sta?</w:t>
      </w:r>
    </w:p>
    <w:p>
      <w:r>
        <w:rPr>
          <w:b/>
        </w:rPr>
        <w:t xml:space="preserve">Kysymys 7</w:t>
      </w:r>
    </w:p>
    <w:p>
      <w:r>
        <w:t xml:space="preserve">Tekstin mukaan koiran naarmut voivat aiheuttaa mitä?</w:t>
      </w:r>
    </w:p>
    <w:p>
      <w:r>
        <w:rPr>
          <w:b/>
        </w:rPr>
        <w:t xml:space="preserve">Tekstin numero 56</w:t>
      </w:r>
    </w:p>
    <w:p>
      <w:r>
        <w:rPr>
          <w:color w:val="A9A9A9"/>
        </w:rPr>
        <w:t xml:space="preserve">Yhdysvalloissa kissat </w:t>
      </w:r>
      <w:r>
        <w:t xml:space="preserve">ja koirat ovat osallisina yli 86 000 kaatumiseen vuosittain</w:t>
      </w:r>
      <w:r>
        <w:t xml:space="preserve">.</w:t>
      </w:r>
      <w:r>
        <w:t xml:space="preserve"> On arvioitu, että noin 2 prosenttia Yhdistyneen kuningaskunnan sairaaloissa hoidetuista koiriin liittyvistä vammoista on kotitapaturmia. Samassa tutkimuksessa todettiin, että vaikka koirien osuutta tieliikenneonnettomuuksissa oli vaikea määrittää, koirien aiheuttamat loukkaantumiseen johtaneet tieliikenneonnettomuudet liittyivät yleisemmin </w:t>
      </w:r>
      <w:r>
        <w:rPr>
          <w:color w:val="DCDCDC"/>
        </w:rPr>
        <w:t xml:space="preserve">kaksipyöräisiin ajoneuvoihin</w:t>
      </w:r>
      <w:r>
        <w:rPr>
          <w:color w:val="2F4F4F"/>
        </w:rPr>
        <w:t xml:space="preserve">.</w:t>
      </w:r>
    </w:p>
    <w:p>
      <w:r>
        <w:rPr>
          <w:b/>
        </w:rPr>
        <w:t xml:space="preserve">Kysymys 0</w:t>
      </w:r>
    </w:p>
    <w:p>
      <w:r>
        <w:t xml:space="preserve">Mikä muu eläin aiheuttaa koirien lisäksi yli 86 000 kaatumista vuosittain?</w:t>
      </w:r>
    </w:p>
    <w:p>
      <w:r>
        <w:rPr>
          <w:b/>
        </w:rPr>
        <w:t xml:space="preserve">Kysymys 1</w:t>
      </w:r>
    </w:p>
    <w:p>
      <w:r>
        <w:t xml:space="preserve">Ajoneuvo-onnettomuudet, joissa koirat ovat osallisina, ovat yleisempiä minkä tyyppisten ajoneuvojen kanssa?</w:t>
      </w:r>
    </w:p>
    <w:p>
      <w:r>
        <w:rPr>
          <w:b/>
        </w:rPr>
        <w:t xml:space="preserve">Kysymys 2</w:t>
      </w:r>
    </w:p>
    <w:p>
      <w:r>
        <w:t xml:space="preserve">Minkälainen ajoneuvo liittyy todennäköisimmin onnettomuuksiin, joissa on mukana koiria?</w:t>
      </w:r>
    </w:p>
    <w:p>
      <w:r>
        <w:rPr>
          <w:b/>
        </w:rPr>
        <w:t xml:space="preserve">Tekstin numero 57</w:t>
      </w:r>
    </w:p>
    <w:p>
      <w:r>
        <w:t xml:space="preserve">Toxocara canis (</w:t>
      </w:r>
      <w:r>
        <w:rPr>
          <w:color w:val="A9A9A9"/>
        </w:rPr>
        <w:t xml:space="preserve">koiran </w:t>
      </w:r>
      <w:r>
        <w:rPr>
          <w:color w:val="DCDCDC"/>
        </w:rPr>
        <w:t xml:space="preserve">sukkulamato</w:t>
      </w:r>
      <w:r>
        <w:t xml:space="preserve">) -munat </w:t>
      </w:r>
      <w:r>
        <w:rPr>
          <w:color w:val="2F4F4F"/>
        </w:rPr>
        <w:t xml:space="preserve">koiran ulosteessa </w:t>
      </w:r>
      <w:r>
        <w:t xml:space="preserve">voivat aiheuttaa toksokariaasiaa. Yhdysvalloissa </w:t>
      </w:r>
      <w:r>
        <w:t xml:space="preserve">ilmoitetaan vuosittain </w:t>
      </w:r>
      <w:r>
        <w:t xml:space="preserve">noin </w:t>
      </w:r>
      <w:r>
        <w:t xml:space="preserve">Toxocara-infektiotapausta</w:t>
      </w:r>
      <w:r>
        <w:rPr>
          <w:color w:val="556B2F"/>
        </w:rPr>
        <w:t xml:space="preserve">10,000</w:t>
      </w:r>
      <w:r>
        <w:t xml:space="preserve"> ihmisillä, ja lähes </w:t>
      </w:r>
      <w:r>
        <w:rPr>
          <w:color w:val="6B8E23"/>
        </w:rPr>
        <w:t xml:space="preserve">14</w:t>
      </w:r>
      <w:r>
        <w:t xml:space="preserve">% Yhdysvaltojen väestöstä on saanut tartunnan. Isossa-Britanniassa </w:t>
      </w:r>
      <w:r>
        <w:rPr>
          <w:color w:val="A0522D"/>
        </w:rPr>
        <w:t xml:space="preserve">24</w:t>
      </w:r>
      <w:r>
        <w:t xml:space="preserve">% julkisista puistoista otetuista maaperänäytteistä sisälsi T. canis -munia</w:t>
      </w:r>
      <w:r>
        <w:t xml:space="preserve">.</w:t>
      </w:r>
      <w:r>
        <w:t xml:space="preserve"> Hoitamaton toksokariaasi voi aiheuttaa </w:t>
      </w:r>
      <w:r>
        <w:rPr>
          <w:color w:val="228B22"/>
        </w:rPr>
        <w:t xml:space="preserve">verkkokalvovaurioita ja näön heikkenemistä</w:t>
      </w:r>
      <w:r>
        <w:rPr>
          <w:color w:val="191970"/>
        </w:rPr>
        <w:t xml:space="preserve">.</w:t>
      </w:r>
      <w:r>
        <w:t xml:space="preserve"> Koiran ulosteet voivat sisältää myös koukkumadoja, jotka aiheuttavat ihmiselle ihon toukkamigransia.</w:t>
      </w:r>
    </w:p>
    <w:p>
      <w:r>
        <w:rPr>
          <w:b/>
        </w:rPr>
        <w:t xml:space="preserve">Kysymys 0</w:t>
      </w:r>
    </w:p>
    <w:p>
      <w:r>
        <w:t xml:space="preserve">Mikä on toksokariaasia aiheuttavan lajin yleisnimi?</w:t>
      </w:r>
    </w:p>
    <w:p>
      <w:r>
        <w:rPr>
          <w:b/>
        </w:rPr>
        <w:t xml:space="preserve">Kysymys 1</w:t>
      </w:r>
    </w:p>
    <w:p>
      <w:r>
        <w:t xml:space="preserve">Miten Toxicara canis -infektiot leviävät?</w:t>
      </w:r>
    </w:p>
    <w:p>
      <w:r>
        <w:rPr>
          <w:b/>
        </w:rPr>
        <w:t xml:space="preserve">Kysymys 2</w:t>
      </w:r>
    </w:p>
    <w:p>
      <w:r>
        <w:t xml:space="preserve">Kuinka moni ihminen saa Toxocara-tartunnan vuosittain?</w:t>
      </w:r>
    </w:p>
    <w:p>
      <w:r>
        <w:rPr>
          <w:b/>
        </w:rPr>
        <w:t xml:space="preserve">Kysymys 3</w:t>
      </w:r>
    </w:p>
    <w:p>
      <w:r>
        <w:t xml:space="preserve">Mihin toksokariaasi voi johtaa ihmisillä?</w:t>
      </w:r>
    </w:p>
    <w:p>
      <w:r>
        <w:rPr>
          <w:b/>
        </w:rPr>
        <w:t xml:space="preserve">Kysymys 4</w:t>
      </w:r>
    </w:p>
    <w:p>
      <w:r>
        <w:t xml:space="preserve">Minkälaiset munat koiran ulosteessa aiheuttavat toksokariaasin?</w:t>
      </w:r>
    </w:p>
    <w:p>
      <w:r>
        <w:rPr>
          <w:b/>
        </w:rPr>
        <w:t xml:space="preserve">Kysymys 5</w:t>
      </w:r>
    </w:p>
    <w:p>
      <w:r>
        <w:t xml:space="preserve">Kuinka suuri osa amerikkalaisista ihmisistä on saanut Toxocara-tartunnan?</w:t>
      </w:r>
    </w:p>
    <w:p>
      <w:r>
        <w:rPr>
          <w:b/>
        </w:rPr>
        <w:t xml:space="preserve">Kysymys 6</w:t>
      </w:r>
    </w:p>
    <w:p>
      <w:r>
        <w:t xml:space="preserve">Kuinka monta Toxocara-tartuntatapausta raportoidaan vuosittain Yhdysvalloissa?</w:t>
      </w:r>
    </w:p>
    <w:p>
      <w:r>
        <w:rPr>
          <w:b/>
        </w:rPr>
        <w:t xml:space="preserve">Kysymys 7</w:t>
      </w:r>
    </w:p>
    <w:p>
      <w:r>
        <w:t xml:space="preserve">Kuinka monta prosenttia maaperästä sisälsi T. canis -munia Ison-Britannian julkisissa puistoissa?</w:t>
      </w:r>
    </w:p>
    <w:p>
      <w:r>
        <w:rPr>
          <w:b/>
        </w:rPr>
        <w:t xml:space="preserve">Kysymys 8</w:t>
      </w:r>
    </w:p>
    <w:p>
      <w:r>
        <w:t xml:space="preserve">Jos toksokariaasi jää hoitamatta, mitä ihmiselle voi tapahtua?</w:t>
      </w:r>
    </w:p>
    <w:p>
      <w:r>
        <w:rPr>
          <w:b/>
        </w:rPr>
        <w:t xml:space="preserve">Tekstin numero 58</w:t>
      </w:r>
    </w:p>
    <w:p>
      <w:r>
        <w:t xml:space="preserve">Eräässä </w:t>
      </w:r>
      <w:r>
        <w:t xml:space="preserve">asiakirjassa </w:t>
      </w:r>
      <w:r>
        <w:rPr>
          <w:color w:val="A9A9A9"/>
        </w:rPr>
        <w:t xml:space="preserve">2005</w:t>
      </w:r>
      <w:r>
        <w:t xml:space="preserve">todetaan, että "viimeaikaiset tutkimukset eivät ole tukeneet aiempia havaintoja siitä, että lemmikkieläinten omistaminen liittyisi pienempään sydän- ja verisuonitautien riskiin, yleislääkäripalvelujen käytön vähenemiseen tai psykologisiin tai fyysisiin terveysvaikutuksiin yhteisössä asuvilla ikääntyneillä ihmisillä.". Tutkimukset ovat kuitenkin osoittaneet, että </w:t>
      </w:r>
      <w:r>
        <w:t xml:space="preserve">lemmikkieläinten kanssa asuvien lasten sairauspoissaolot</w:t>
      </w:r>
      <w:r>
        <w:rPr>
          <w:color w:val="DCDCDC"/>
        </w:rPr>
        <w:t xml:space="preserve"> koulusta </w:t>
      </w:r>
      <w:r>
        <w:t xml:space="preserve">ovat huomattavasti pienemmät.</w:t>
      </w:r>
      <w:r>
        <w:t xml:space="preserve">" Eräässä tutkimuksessa uudet huoltajat ilmoittivat, että pienet terveysongelmat vähenivät erittäin merkittävästi lemmikin hankkimista seuraavan ensimmäisen kuukauden aikana, ja tämä vaikutus säilyi koirien kanssa elävillä lemmikkieläimillä tutkimuksen loppuun asti.</w:t>
      </w:r>
    </w:p>
    <w:p>
      <w:r>
        <w:rPr>
          <w:b/>
        </w:rPr>
        <w:t xml:space="preserve">Kysymys 0</w:t>
      </w:r>
    </w:p>
    <w:p>
      <w:r>
        <w:t xml:space="preserve">Minä vuonna julkaistiin julkaisu, jossa todettiin, että lemmikin omistaminen ei merkitse pienempää sydänsairauksien riskiä vanhuksilla?</w:t>
      </w:r>
    </w:p>
    <w:p>
      <w:r>
        <w:rPr>
          <w:b/>
        </w:rPr>
        <w:t xml:space="preserve">Kysymys 1</w:t>
      </w:r>
    </w:p>
    <w:p>
      <w:r>
        <w:t xml:space="preserve">Mikä on alentunut lapsilla, joilla on lemmikkieläimiä?</w:t>
      </w:r>
    </w:p>
    <w:p>
      <w:r>
        <w:rPr>
          <w:b/>
        </w:rPr>
        <w:t xml:space="preserve">Kysymys 2</w:t>
      </w:r>
    </w:p>
    <w:p>
      <w:r>
        <w:t xml:space="preserve">Minä vuonna eräässä raportissa todettiin, että tutkimus ei tue lemmikkieläimiä omistavien vanhusten parempaa terveyttä?</w:t>
      </w:r>
    </w:p>
    <w:p>
      <w:r>
        <w:rPr>
          <w:b/>
        </w:rPr>
        <w:t xml:space="preserve">Tekstin numero 59</w:t>
      </w:r>
    </w:p>
    <w:p>
      <w:r>
        <w:t xml:space="preserve">Lisäksi ihmiset, joilla oli lemmikkikoiria, harrastivat huomattavasti enemmän </w:t>
      </w:r>
      <w:r>
        <w:rPr>
          <w:color w:val="A9A9A9"/>
        </w:rPr>
        <w:t xml:space="preserve">liikuntaa </w:t>
      </w:r>
      <w:r>
        <w:t xml:space="preserve">kuin ne, joilla oli kissoja tai joilla ei ollut lemmikkejä. Tulokset antavat näyttöä siitä, että lemmikkieläinten pitämisellä voi olla myönteisiä vaikutuksia ihmisten terveyteen ja käyttäytymiseen ja että koirien huoltajien kohdalla nämä vaikutukset ovat suhteellisen pitkäaikaisia. Lemmikkieläinten hoitaminen on myös yhdistetty sepelvaltimotautiin selviytymisen paranemiseen, sillä koiria omistavat ihmiset kuolivat huomattavasti harvemmin vuoden kuluessa akuutista sydäninfarktista kuin ne, jotka eivät omistaneet koiria.</w:t>
      </w:r>
    </w:p>
    <w:p>
      <w:r>
        <w:rPr>
          <w:b/>
        </w:rPr>
        <w:t xml:space="preserve">Kysymys 0</w:t>
      </w:r>
    </w:p>
    <w:p>
      <w:r>
        <w:t xml:space="preserve">Ihmiset, joilla on koiria, saavat enemmän kuin ihmiset, joilla on kissoja tai ei eläimiä?</w:t>
      </w:r>
    </w:p>
    <w:p>
      <w:r>
        <w:rPr>
          <w:b/>
        </w:rPr>
        <w:t xml:space="preserve">Kysymys 1</w:t>
      </w:r>
    </w:p>
    <w:p>
      <w:r>
        <w:t xml:space="preserve">Mitä ihmiset, joilla on koiria, tekevät enemmän kuin ihmiset, joilla on kissoja tai ei lemmikkejä?</w:t>
      </w:r>
    </w:p>
    <w:p>
      <w:r>
        <w:rPr>
          <w:b/>
        </w:rPr>
        <w:t xml:space="preserve">Tekstin numero 60</w:t>
      </w:r>
    </w:p>
    <w:p>
      <w:r>
        <w:t xml:space="preserve">Koirien terveyshyödyt voivat johtua kontaktista koirien kanssa yleensä eikä pelkästään koirien pitämisestä lemmikkeinä. Esimerkiksi lemmikkikoiran läsnä ollessa ihmiset osoittavat, että sydän- ja verisuonitautien, käyttäytymisen ja psykologisten </w:t>
      </w:r>
      <w:r>
        <w:rPr>
          <w:color w:val="A9A9A9"/>
        </w:rPr>
        <w:t xml:space="preserve">ahdistusindikaattoreiden</w:t>
      </w:r>
      <w:r>
        <w:t xml:space="preserve"> määrä vähenee</w:t>
      </w:r>
      <w:r>
        <w:t xml:space="preserve">. </w:t>
      </w:r>
      <w:r>
        <w:t xml:space="preserve">Muita terveyshyötyjä saadaan altistumisesta </w:t>
      </w:r>
      <w:r>
        <w:rPr>
          <w:color w:val="DCDCDC"/>
        </w:rPr>
        <w:t xml:space="preserve">immuniteettia stimuloiville mikro-organismeille</w:t>
      </w:r>
      <w:r>
        <w:t xml:space="preserve">, jotka hygieniahypoteesin mukaan voivat suojata allergioilta ja autoimmuunisairauksilta. Yhteydenpidosta koiran kanssa saataviin hyötyihin kuuluu myös sosiaalinen tuki, sillä koirat pystyvät paitsi tarjoamaan seuraa ja sosiaalista tukea itse, myös toimimaan </w:t>
      </w:r>
      <w:r>
        <w:t xml:space="preserve">ihmisten välisten </w:t>
      </w:r>
      <w:r>
        <w:rPr>
          <w:color w:val="2F4F4F"/>
        </w:rPr>
        <w:t xml:space="preserve">sosiaalisten vuorovaikutussuhteiden </w:t>
      </w:r>
      <w:r>
        <w:t xml:space="preserve">edistäjinä. </w:t>
      </w:r>
      <w:r>
        <w:t xml:space="preserve">Eräässä tutkimuksessa todettiin, että pyörätuolin käyttäjät kokevat positiivisempia sosiaalisia vuorovaikutussuhteita </w:t>
      </w:r>
      <w:r>
        <w:rPr>
          <w:color w:val="556B2F"/>
        </w:rPr>
        <w:t xml:space="preserve">tuntemattomien ihmisten </w:t>
      </w:r>
      <w:r>
        <w:t xml:space="preserve">kanssa</w:t>
      </w:r>
      <w:r>
        <w:t xml:space="preserve">, kun heillä on koira mukanaan kuin silloin, kun heillä ei ole koiraa</w:t>
      </w:r>
      <w:r>
        <w:t xml:space="preserve">. </w:t>
      </w:r>
      <w:r>
        <w:t xml:space="preserve">Vuonna</w:t>
      </w:r>
      <w:r>
        <w:rPr>
          <w:color w:val="6B8E23"/>
        </w:rPr>
        <w:t xml:space="preserve">2015</w:t>
      </w:r>
      <w:r>
        <w:t xml:space="preserve"> , eräässä tutkimuksessa todettiin, että lemmikinomistajat tutustuivat huomattavasti todennäköisemmin ihmisiin naapurustossaan kuin muut kuin lemmikinomistajat.</w:t>
      </w:r>
    </w:p>
    <w:p>
      <w:r>
        <w:rPr>
          <w:b/>
        </w:rPr>
        <w:t xml:space="preserve">Kysymys 0</w:t>
      </w:r>
    </w:p>
    <w:p>
      <w:r>
        <w:t xml:space="preserve">Mille ihmiset altistuvat lemmikkieläinten kanssa, mikä voi auttaa heitä olemaan sairastumatta?</w:t>
      </w:r>
    </w:p>
    <w:p>
      <w:r>
        <w:rPr>
          <w:b/>
        </w:rPr>
        <w:t xml:space="preserve">Kysymys 1</w:t>
      </w:r>
    </w:p>
    <w:p>
      <w:r>
        <w:t xml:space="preserve">Koira voi toimia välittäjänä mitä ihmisten välillä?</w:t>
      </w:r>
    </w:p>
    <w:p>
      <w:r>
        <w:rPr>
          <w:b/>
        </w:rPr>
        <w:t xml:space="preserve">Kysymys 2</w:t>
      </w:r>
    </w:p>
    <w:p>
      <w:r>
        <w:t xml:space="preserve">Minä vuonna tehtiin tutkimus, jonka mukaan ihmiset, joilla on lemmikkejä, tutustuvat todennäköisemmin naapureihin?</w:t>
      </w:r>
    </w:p>
    <w:p>
      <w:r>
        <w:rPr>
          <w:b/>
        </w:rPr>
        <w:t xml:space="preserve">Kysymys 3</w:t>
      </w:r>
    </w:p>
    <w:p>
      <w:r>
        <w:t xml:space="preserve">Mikä vähenee, kun ihmiset ovat lemmikkikoiriensa kanssa?</w:t>
      </w:r>
    </w:p>
    <w:p>
      <w:r>
        <w:rPr>
          <w:b/>
        </w:rPr>
        <w:t xml:space="preserve">Kysymys 4</w:t>
      </w:r>
    </w:p>
    <w:p>
      <w:r>
        <w:t xml:space="preserve">Kenen kanssa pyörätuolissa olevat ihmiset ovat paremmin sosiaalisessa vuorovaikutuksessa, kun mukana on koiria?</w:t>
      </w:r>
    </w:p>
    <w:p>
      <w:r>
        <w:rPr>
          <w:b/>
        </w:rPr>
        <w:t xml:space="preserve">Tekstin numero 61</w:t>
      </w:r>
    </w:p>
    <w:p>
      <w:r>
        <w:rPr>
          <w:color w:val="A9A9A9"/>
        </w:rPr>
        <w:t xml:space="preserve">Koirien </w:t>
      </w:r>
      <w:r>
        <w:t xml:space="preserve">ja muiden eläinten </w:t>
      </w:r>
      <w:r>
        <w:t xml:space="preserve">käyttäminen </w:t>
      </w:r>
      <w:r>
        <w:t xml:space="preserve">terapiassa juontaa juurensa </w:t>
      </w:r>
      <w:r>
        <w:rPr>
          <w:color w:val="DCDCDC"/>
        </w:rPr>
        <w:t xml:space="preserve">1700-luvun lopulle</w:t>
      </w:r>
      <w:r>
        <w:t xml:space="preserve">, jolloin eläimiä otettiin käyttöön </w:t>
      </w:r>
      <w:r>
        <w:rPr>
          <w:color w:val="2F4F4F"/>
        </w:rPr>
        <w:t xml:space="preserve">mielisairaaloissa, </w:t>
      </w:r>
      <w:r>
        <w:t xml:space="preserve">jotta ne auttaisivat sosiaalistamaan mielenterveyshäiriöistä kärsiviä potilaita. Eläinavusteinen interventiotutkimus on osoittanut, että </w:t>
      </w:r>
      <w:r>
        <w:rPr>
          <w:color w:val="556B2F"/>
        </w:rPr>
        <w:t xml:space="preserve">eläinavusteinen terapia </w:t>
      </w:r>
      <w:r>
        <w:t xml:space="preserve">koiran kanssa voi lisätä </w:t>
      </w:r>
      <w:r>
        <w:rPr>
          <w:color w:val="6B8E23"/>
        </w:rPr>
        <w:t xml:space="preserve">sosiaalista käyttäytymistä</w:t>
      </w:r>
      <w:r>
        <w:t xml:space="preserve">, kuten hymyilyä ja nauramista, Alzheimerin tautia sairastavien ihmisten keskuudessa. Eräässä tutkimuksessa osoitettiin, että ADHD- ja käytöshäiriöiset lapset, jotka osallistuivat koirien ja muiden eläinten kanssa toteutettuun koulutusohjelmaan, osoittivat lisääntynyttä läsnäoloa, lisääntyneitä tieto- ja taitotavoitteita ja vähentynyttä </w:t>
      </w:r>
      <w:r>
        <w:rPr>
          <w:color w:val="A0522D"/>
        </w:rPr>
        <w:t xml:space="preserve">epäsosiaalista ja väkivaltaista käyttäytymistä </w:t>
      </w:r>
      <w:r>
        <w:t xml:space="preserve">verrattuna niihin, jotka eivät osallistuneet eläinavusteiseen ohjelmaan.</w:t>
      </w:r>
    </w:p>
    <w:p>
      <w:r>
        <w:rPr>
          <w:b/>
        </w:rPr>
        <w:t xml:space="preserve">Kysymys 0</w:t>
      </w:r>
    </w:p>
    <w:p>
      <w:r>
        <w:t xml:space="preserve">Koirat otettiin minne auttaa ihmisiä, joilla on mielenterveyshäiriöitä sosiaalistua?</w:t>
      </w:r>
    </w:p>
    <w:p>
      <w:r>
        <w:rPr>
          <w:b/>
        </w:rPr>
        <w:t xml:space="preserve">Kysymys 1</w:t>
      </w:r>
    </w:p>
    <w:p>
      <w:r>
        <w:t xml:space="preserve">Terapiakoirat voivat auttaa lisäämään mitä Alzheimerin tautia sairastavilla ihmisillä?</w:t>
      </w:r>
    </w:p>
    <w:p>
      <w:r>
        <w:rPr>
          <w:b/>
        </w:rPr>
        <w:t xml:space="preserve">Kysymys 2</w:t>
      </w:r>
    </w:p>
    <w:p>
      <w:r>
        <w:t xml:space="preserve">Mikä väheni ADHD:sta kärsivillä lapsilla, kun he altistuivat terapiakoirille?</w:t>
      </w:r>
    </w:p>
    <w:p>
      <w:r>
        <w:rPr>
          <w:b/>
        </w:rPr>
        <w:t xml:space="preserve">Kysymys 3</w:t>
      </w:r>
    </w:p>
    <w:p>
      <w:r>
        <w:t xml:space="preserve">Milloin ihmiset alkoivat käyttää koiria terapiana?</w:t>
      </w:r>
    </w:p>
    <w:p>
      <w:r>
        <w:rPr>
          <w:b/>
        </w:rPr>
        <w:t xml:space="preserve">Kysymys 4</w:t>
      </w:r>
    </w:p>
    <w:p>
      <w:r>
        <w:t xml:space="preserve">Missä silloin otettiin käyttöön koiria auttamaan ihmisiä sosiaalistamaan ihmisiä?</w:t>
      </w:r>
    </w:p>
    <w:p>
      <w:r>
        <w:rPr>
          <w:b/>
        </w:rPr>
        <w:t xml:space="preserve">Kysymys 5</w:t>
      </w:r>
    </w:p>
    <w:p>
      <w:r>
        <w:t xml:space="preserve">Lapset, joilla on ADHD tai käytöshäiriö, reagoivat paremmin, kun heidän hoitosuunnitelmaansa kuuluu mikä?</w:t>
      </w:r>
    </w:p>
    <w:p>
      <w:r>
        <w:rPr>
          <w:b/>
        </w:rPr>
        <w:t xml:space="preserve">Kysymys 6</w:t>
      </w:r>
    </w:p>
    <w:p>
      <w:r>
        <w:t xml:space="preserve">Millaisella terapialla Alzheimerin tautia sairastavat hymyilevät ja nauravat enemmän?</w:t>
      </w:r>
    </w:p>
    <w:p>
      <w:r>
        <w:rPr>
          <w:b/>
        </w:rPr>
        <w:t xml:space="preserve">Tekstin numero 62</w:t>
      </w:r>
    </w:p>
    <w:p>
      <w:r>
        <w:t xml:space="preserve">Lääketieteelliset etsintäkoirat pystyvät havaitsemaan </w:t>
      </w:r>
      <w:r>
        <w:rPr>
          <w:color w:val="A9A9A9"/>
        </w:rPr>
        <w:t xml:space="preserve">sairauksia </w:t>
      </w:r>
      <w:r>
        <w:t xml:space="preserve">haistelemalla suoraan henkilöä tai virtsa- tai muita näytteitä. Koirat pystyvät havaitsemaan hajuja yhden </w:t>
      </w:r>
      <w:r>
        <w:rPr>
          <w:color w:val="DCDCDC"/>
        </w:rPr>
        <w:t xml:space="preserve">biljoonasosan </w:t>
      </w:r>
      <w:r>
        <w:t xml:space="preserve">tarkkuudella, koska </w:t>
      </w:r>
      <w:r>
        <w:t xml:space="preserve">niiden aivojen hajuaisti on (suhteessa aivojen kokonaiskokoon) </w:t>
      </w:r>
      <w:r>
        <w:rPr>
          <w:color w:val="2F4F4F"/>
        </w:rPr>
        <w:t xml:space="preserve">40 kertaa suurempi </w:t>
      </w:r>
      <w:r>
        <w:t xml:space="preserve">kuin ihmisten. Koirilla voi olla nenässään jopa 300 miljoonaa hajureseptoria, kun taas ihmisellä niitä on vain 5 miljoonaa. Jokainen koira koulutetaan erityisesti yksittäisten sairauksien havaitsemiseen diabeteksesta tai syövästä kertovasta verensokeritasosta. Syöpäkoiran kouluttaminen vaatii 6 kuukautta. Labradorinnoutaja Daisy on havainnut </w:t>
      </w:r>
      <w:r>
        <w:rPr>
          <w:color w:val="556B2F"/>
        </w:rPr>
        <w:t xml:space="preserve">551</w:t>
      </w:r>
      <w:r>
        <w:t xml:space="preserve">syöpäpotilaat 93 prosentin tarkkuudella, ja se on saanut Blue Cross (for pets) -mitalin (lemmikkieläimille) hengenpelastustaidoistaan.</w:t>
      </w:r>
    </w:p>
    <w:p>
      <w:r>
        <w:rPr>
          <w:b/>
        </w:rPr>
        <w:t xml:space="preserve">Kysymys 0</w:t>
      </w:r>
    </w:p>
    <w:p>
      <w:r>
        <w:t xml:space="preserve">Mitä koulutetut koirat voivat havaita haistelemalla henkilöä tai virtsanäytettä?</w:t>
      </w:r>
    </w:p>
    <w:p>
      <w:r>
        <w:rPr>
          <w:b/>
        </w:rPr>
        <w:t xml:space="preserve">Kysymys 1</w:t>
      </w:r>
    </w:p>
    <w:p>
      <w:r>
        <w:t xml:space="preserve">Kuinka paljon suurempi on koiran aivojen hajuaisti verrattuna ihmisiin?</w:t>
      </w:r>
    </w:p>
    <w:p>
      <w:r>
        <w:rPr>
          <w:b/>
        </w:rPr>
        <w:t xml:space="preserve">Kysymys 2</w:t>
      </w:r>
    </w:p>
    <w:p>
      <w:r>
        <w:t xml:space="preserve">Koira pystyy havaitsemaan hajuja yhden osan mitä kohti?</w:t>
      </w:r>
    </w:p>
    <w:p>
      <w:r>
        <w:rPr>
          <w:b/>
        </w:rPr>
        <w:t xml:space="preserve">Kysymys 3</w:t>
      </w:r>
    </w:p>
    <w:p>
      <w:r>
        <w:t xml:space="preserve">Kuinka paljon suurempi koiran hajuaisti on kuin ihmisen?</w:t>
      </w:r>
    </w:p>
    <w:p>
      <w:r>
        <w:rPr>
          <w:b/>
        </w:rPr>
        <w:t xml:space="preserve">Kysymys 4</w:t>
      </w:r>
    </w:p>
    <w:p>
      <w:r>
        <w:t xml:space="preserve">Kuinka monta syöpäpotilasta Daisy on havainnut?</w:t>
      </w:r>
    </w:p>
    <w:p>
      <w:r>
        <w:rPr>
          <w:b/>
        </w:rPr>
        <w:t xml:space="preserve">Tekstin numero 63</w:t>
      </w:r>
    </w:p>
    <w:p>
      <w:r>
        <w:t xml:space="preserve">Kreikkalaisessa mytologiassa </w:t>
      </w:r>
      <w:r>
        <w:rPr>
          <w:color w:val="A9A9A9"/>
        </w:rPr>
        <w:t xml:space="preserve">Kerberos </w:t>
      </w:r>
      <w:r>
        <w:t xml:space="preserve">on kolmipäinen vahtikoira, joka vartioi </w:t>
      </w:r>
      <w:r>
        <w:rPr>
          <w:color w:val="DCDCDC"/>
        </w:rPr>
        <w:t xml:space="preserve">Haadeksen portteja</w:t>
      </w:r>
      <w:r>
        <w:t xml:space="preserve">. </w:t>
      </w:r>
      <w:r>
        <w:t xml:space="preserve">Norjalaisessa mytologiassa verinen, nelisilmäinen koira nimeltä </w:t>
      </w:r>
      <w:r>
        <w:rPr>
          <w:color w:val="2F4F4F"/>
        </w:rPr>
        <w:t xml:space="preserve">Garmr </w:t>
      </w:r>
      <w:r>
        <w:t xml:space="preserve">vartioi Helheimia</w:t>
      </w:r>
      <w:r>
        <w:t xml:space="preserve">. </w:t>
      </w:r>
      <w:r>
        <w:rPr>
          <w:color w:val="556B2F"/>
        </w:rPr>
        <w:t xml:space="preserve">Persian </w:t>
      </w:r>
      <w:r>
        <w:t xml:space="preserve">mytologiassa kaksi nelisilmäistä koiraa vartioi Chinvatin siltaa. Filippiinien mytologiassa </w:t>
      </w:r>
      <w:r>
        <w:rPr>
          <w:color w:val="6B8E23"/>
        </w:rPr>
        <w:t xml:space="preserve">Kimat, </w:t>
      </w:r>
      <w:r>
        <w:t xml:space="preserve">joka on</w:t>
      </w:r>
      <w:r>
        <w:rPr>
          <w:color w:val="228B22"/>
        </w:rPr>
        <w:t xml:space="preserve"> ukkosenjumala </w:t>
      </w:r>
      <w:r>
        <w:t xml:space="preserve">Tadaklanin lemmikki, </w:t>
      </w:r>
      <w:r>
        <w:t xml:space="preserve">on vastuussa salamoista. Walesin mytologiassa Annwnia vartioi Cŵn Annwn.</w:t>
      </w:r>
    </w:p>
    <w:p>
      <w:r>
        <w:rPr>
          <w:b/>
        </w:rPr>
        <w:t xml:space="preserve">Kysymys 0</w:t>
      </w:r>
    </w:p>
    <w:p>
      <w:r>
        <w:t xml:space="preserve">Mikä on kreikkalaisen mytologian kolmipäisen koiran nimi?</w:t>
      </w:r>
    </w:p>
    <w:p>
      <w:r>
        <w:rPr>
          <w:b/>
        </w:rPr>
        <w:t xml:space="preserve">Kysymys 1</w:t>
      </w:r>
    </w:p>
    <w:p>
      <w:r>
        <w:t xml:space="preserve">Mitä Cerberus vartioi?</w:t>
      </w:r>
    </w:p>
    <w:p>
      <w:r>
        <w:rPr>
          <w:b/>
        </w:rPr>
        <w:t xml:space="preserve">Kysymys 2</w:t>
      </w:r>
    </w:p>
    <w:p>
      <w:r>
        <w:t xml:space="preserve">Mikä on nelisilmäisen koiran nimi norjalaisessa mytologiassa?</w:t>
      </w:r>
    </w:p>
    <w:p>
      <w:r>
        <w:rPr>
          <w:b/>
        </w:rPr>
        <w:t xml:space="preserve">Kysymys 3</w:t>
      </w:r>
    </w:p>
    <w:p>
      <w:r>
        <w:t xml:space="preserve">Mikä on filippiiniläisen mytologian koiran nimi, joka on vastuussa salamoista?</w:t>
      </w:r>
    </w:p>
    <w:p>
      <w:r>
        <w:rPr>
          <w:b/>
        </w:rPr>
        <w:t xml:space="preserve">Kysymys 4</w:t>
      </w:r>
    </w:p>
    <w:p>
      <w:r>
        <w:t xml:space="preserve">Kimat on Tadaklanin koira, joka on minkä jumala?</w:t>
      </w:r>
    </w:p>
    <w:p>
      <w:r>
        <w:rPr>
          <w:b/>
        </w:rPr>
        <w:t xml:space="preserve">Kysymys 5</w:t>
      </w:r>
    </w:p>
    <w:p>
      <w:r>
        <w:t xml:space="preserve">Missä mytologiassa kaksi koirasta vahtii Chinvatin siltaa?</w:t>
      </w:r>
    </w:p>
    <w:p>
      <w:r>
        <w:rPr>
          <w:b/>
        </w:rPr>
        <w:t xml:space="preserve">Kysymys 6</w:t>
      </w:r>
    </w:p>
    <w:p>
      <w:r>
        <w:t xml:space="preserve">Kuka on kolmipäinen vahtikoira, joka vartioi Haadesta?</w:t>
      </w:r>
    </w:p>
    <w:p>
      <w:r>
        <w:rPr>
          <w:b/>
        </w:rPr>
        <w:t xml:space="preserve">Kysymys 7</w:t>
      </w:r>
    </w:p>
    <w:p>
      <w:r>
        <w:t xml:space="preserve">Kuka on Helheimia vartioiva koira?</w:t>
      </w:r>
    </w:p>
    <w:p>
      <w:r>
        <w:rPr>
          <w:b/>
        </w:rPr>
        <w:t xml:space="preserve">Kysymys 8</w:t>
      </w:r>
    </w:p>
    <w:p>
      <w:r>
        <w:t xml:space="preserve">Kuka on Tadaklan?</w:t>
      </w:r>
    </w:p>
    <w:p>
      <w:r>
        <w:rPr>
          <w:b/>
        </w:rPr>
        <w:t xml:space="preserve">Kysymys 9</w:t>
      </w:r>
    </w:p>
    <w:p>
      <w:r>
        <w:t xml:space="preserve">Kuka on Tadaklanin lemmikki, joka on vastuussa salamoista?</w:t>
      </w:r>
    </w:p>
    <w:p>
      <w:r>
        <w:rPr>
          <w:b/>
        </w:rPr>
        <w:t xml:space="preserve">Tekstin numero 64</w:t>
      </w:r>
    </w:p>
    <w:p>
      <w:r>
        <w:t xml:space="preserve">Hindumytologiassa </w:t>
      </w:r>
      <w:r>
        <w:t xml:space="preserve">kuolemanjumala </w:t>
      </w:r>
      <w:r>
        <w:rPr>
          <w:color w:val="A9A9A9"/>
        </w:rPr>
        <w:t xml:space="preserve">Yama </w:t>
      </w:r>
      <w:r>
        <w:t xml:space="preserve">omistaa kaksi vahtikoiraa, joilla on neljä silmää. Niiden sanotaan vahtivan </w:t>
      </w:r>
      <w:r>
        <w:rPr>
          <w:color w:val="DCDCDC"/>
        </w:rPr>
        <w:t xml:space="preserve">Narakan portteja</w:t>
      </w:r>
      <w:r>
        <w:rPr>
          <w:color w:val="2F4F4F"/>
        </w:rPr>
        <w:t xml:space="preserve">. </w:t>
      </w:r>
      <w:r>
        <w:t xml:space="preserve">Keralan Pohjois-Malabarin alueen metsästäjäjumala Muthappanilla on </w:t>
      </w:r>
      <w:r>
        <w:rPr>
          <w:color w:val="556B2F"/>
        </w:rPr>
        <w:t xml:space="preserve">ratsuna </w:t>
      </w:r>
      <w:r>
        <w:t xml:space="preserve">metsästyskoira</w:t>
      </w:r>
      <w:r>
        <w:t xml:space="preserve">. </w:t>
      </w:r>
      <w:r>
        <w:t xml:space="preserve">Koiria löytyy Muthappan-temppelistä ja sen ulkopuolella, ja pyhäkössä olevat uhrilahjat ovat </w:t>
      </w:r>
      <w:r>
        <w:rPr>
          <w:color w:val="6B8E23"/>
        </w:rPr>
        <w:t xml:space="preserve">pronssisia koiran figuureja</w:t>
      </w:r>
      <w:r>
        <w:rPr>
          <w:color w:val="A0522D"/>
        </w:rPr>
        <w:t xml:space="preserve">.</w:t>
      </w:r>
    </w:p>
    <w:p>
      <w:r>
        <w:rPr>
          <w:b/>
        </w:rPr>
        <w:t xml:space="preserve">Kysymys 0</w:t>
      </w:r>
    </w:p>
    <w:p>
      <w:r>
        <w:t xml:space="preserve">Mitä hindulaisessa mytologiassa kaksi kuoleman jumalan omistamaa koiraa vartioivat?</w:t>
      </w:r>
    </w:p>
    <w:p>
      <w:r>
        <w:rPr>
          <w:b/>
        </w:rPr>
        <w:t xml:space="preserve">Kysymys 1</w:t>
      </w:r>
    </w:p>
    <w:p>
      <w:r>
        <w:t xml:space="preserve">Mikä on kuoleman jumalan nimi?</w:t>
      </w:r>
    </w:p>
    <w:p>
      <w:r>
        <w:rPr>
          <w:b/>
        </w:rPr>
        <w:t xml:space="preserve">Kysymys 2</w:t>
      </w:r>
    </w:p>
    <w:p>
      <w:r>
        <w:t xml:space="preserve">Muthappan-temppelin pyhäkössä uhrilahjat ovat missä muodossa?</w:t>
      </w:r>
    </w:p>
    <w:p>
      <w:r>
        <w:rPr>
          <w:b/>
        </w:rPr>
        <w:t xml:space="preserve">Kysymys 3</w:t>
      </w:r>
    </w:p>
    <w:p>
      <w:r>
        <w:t xml:space="preserve">Kuka omistaa kaksi koiraa, joilla kummallakin on neljä silmää hindumytologiassa?</w:t>
      </w:r>
    </w:p>
    <w:p>
      <w:r>
        <w:rPr>
          <w:b/>
        </w:rPr>
        <w:t xml:space="preserve">Kysymys 4</w:t>
      </w:r>
    </w:p>
    <w:p>
      <w:r>
        <w:t xml:space="preserve">Mitä Yaman koirat vahtivat?</w:t>
      </w:r>
    </w:p>
    <w:p>
      <w:r>
        <w:rPr>
          <w:b/>
        </w:rPr>
        <w:t xml:space="preserve">Kysymys 5</w:t>
      </w:r>
    </w:p>
    <w:p>
      <w:r>
        <w:t xml:space="preserve">Mihin Muthappan käyttää metsästyskoiraansa?</w:t>
      </w:r>
    </w:p>
    <w:p>
      <w:r>
        <w:rPr>
          <w:b/>
        </w:rPr>
        <w:t xml:space="preserve">Kysymys 6</w:t>
      </w:r>
    </w:p>
    <w:p>
      <w:r>
        <w:t xml:space="preserve">Muthappan-temppelin pyhäkköön jätetyt uhrilahjat saavat minkä muodon?</w:t>
      </w:r>
    </w:p>
    <w:p>
      <w:r>
        <w:rPr>
          <w:b/>
        </w:rPr>
        <w:t xml:space="preserve">Tekstin numero 65</w:t>
      </w:r>
    </w:p>
    <w:p>
      <w:r>
        <w:t xml:space="preserve">Islamissa koiria pidetään </w:t>
      </w:r>
      <w:r>
        <w:rPr>
          <w:color w:val="A9A9A9"/>
        </w:rPr>
        <w:t xml:space="preserve">epäpuhtaina</w:t>
      </w:r>
      <w:r>
        <w:t xml:space="preserve">, koska niitä pidetään </w:t>
      </w:r>
      <w:r>
        <w:rPr>
          <w:color w:val="DCDCDC"/>
        </w:rPr>
        <w:t xml:space="preserve">haaskaeläiminä</w:t>
      </w:r>
      <w:r>
        <w:t xml:space="preserve">. </w:t>
      </w:r>
      <w:r>
        <w:rPr>
          <w:color w:val="556B2F"/>
        </w:rPr>
        <w:t xml:space="preserve">Haagin </w:t>
      </w:r>
      <w:r>
        <w:rPr>
          <w:color w:val="2F4F4F"/>
        </w:rPr>
        <w:t xml:space="preserve">2015</w:t>
      </w:r>
      <w:r>
        <w:t xml:space="preserve">kaupunginvaltuutettu Hasan Küçük </w:t>
      </w:r>
      <w:r>
        <w:t xml:space="preserve">vaati, että koirien omistus kielletään Haagissa. </w:t>
      </w:r>
      <w:r>
        <w:rPr>
          <w:color w:val="6B8E23"/>
        </w:rPr>
        <w:t xml:space="preserve">Espanjan Leridassa</w:t>
      </w:r>
      <w:r>
        <w:t xml:space="preserve"> islamilaiset aktivistit </w:t>
      </w:r>
      <w:r>
        <w:t xml:space="preserve">vaativat koirien pitämistä poissa muslimien asuinalueilta, koska niiden läsnäolo loukkaa muslimien uskonnonvapautta. Isossa-Britanniassa poliisin haistokoiria käytetään varovasti, eivätkä ne saa ottaa yhteyttä matkustajiin, ainoastaan </w:t>
      </w:r>
      <w:r>
        <w:rPr>
          <w:color w:val="A0522D"/>
        </w:rPr>
        <w:t xml:space="preserve">heidän matkatavaroihinsa</w:t>
      </w:r>
      <w:r>
        <w:t xml:space="preserve">. </w:t>
      </w:r>
      <w:r>
        <w:t xml:space="preserve">Koirien on käytettävä </w:t>
      </w:r>
      <w:r>
        <w:rPr>
          <w:color w:val="228B22"/>
        </w:rPr>
        <w:t xml:space="preserve">nahkaisia koirankenkiä </w:t>
      </w:r>
      <w:r>
        <w:t xml:space="preserve">tutkiessaan moskeijoita tai muslimien koteja</w:t>
      </w:r>
      <w:r>
        <w:t xml:space="preserve">.</w:t>
      </w:r>
    </w:p>
    <w:p>
      <w:r>
        <w:rPr>
          <w:b/>
        </w:rPr>
        <w:t xml:space="preserve">Kysymys 0</w:t>
      </w:r>
    </w:p>
    <w:p>
      <w:r>
        <w:t xml:space="preserve">Miten koiriin suhtaudutaan islamissa?</w:t>
      </w:r>
    </w:p>
    <w:p>
      <w:r>
        <w:rPr>
          <w:b/>
        </w:rPr>
        <w:t xml:space="preserve">Kysymys 1</w:t>
      </w:r>
    </w:p>
    <w:p>
      <w:r>
        <w:t xml:space="preserve">Miksi koiria pidetään epäpuhtaina islamissa?</w:t>
      </w:r>
    </w:p>
    <w:p>
      <w:r>
        <w:rPr>
          <w:b/>
        </w:rPr>
        <w:t xml:space="preserve">Kysymys 2</w:t>
      </w:r>
    </w:p>
    <w:p>
      <w:r>
        <w:t xml:space="preserve">Mikä kaupunki teki koirien velkaantumisesta laitonta vuonna 2015?</w:t>
      </w:r>
    </w:p>
    <w:p>
      <w:r>
        <w:rPr>
          <w:b/>
        </w:rPr>
        <w:t xml:space="preserve">Kysymys 3</w:t>
      </w:r>
    </w:p>
    <w:p>
      <w:r>
        <w:t xml:space="preserve">Mitä koiran, jota käytetään etsinnässä moskeijassa tai muslimien asuttamassa kodissa, on käytettävä Britanniassa?</w:t>
      </w:r>
    </w:p>
    <w:p>
      <w:r>
        <w:rPr>
          <w:b/>
        </w:rPr>
        <w:t xml:space="preserve">Kysymys 4</w:t>
      </w:r>
    </w:p>
    <w:p>
      <w:r>
        <w:t xml:space="preserve">Miksi koiria pidetään epäpuhtaina islamissa?</w:t>
      </w:r>
    </w:p>
    <w:p>
      <w:r>
        <w:rPr>
          <w:b/>
        </w:rPr>
        <w:t xml:space="preserve">Kysymys 5</w:t>
      </w:r>
    </w:p>
    <w:p>
      <w:r>
        <w:t xml:space="preserve">Milloin koiran omistaminen tuli Haagissa laittomaksi?</w:t>
      </w:r>
    </w:p>
    <w:p>
      <w:r>
        <w:rPr>
          <w:b/>
        </w:rPr>
        <w:t xml:space="preserve">Kysymys 6</w:t>
      </w:r>
    </w:p>
    <w:p>
      <w:r>
        <w:t xml:space="preserve">Missä aktivistit halusivat, että koirat pidetään poissa asuinalueilta, koska se loukkasi uskonnonvapautta?</w:t>
      </w:r>
    </w:p>
    <w:p>
      <w:r>
        <w:rPr>
          <w:b/>
        </w:rPr>
        <w:t xml:space="preserve">Kysymys 7</w:t>
      </w:r>
    </w:p>
    <w:p>
      <w:r>
        <w:t xml:space="preserve">Mihin Ison-Britannian poliisin käyttämät nuuskakoirat saavat koskea matkustajan sijasta?</w:t>
      </w:r>
    </w:p>
    <w:p>
      <w:r>
        <w:rPr>
          <w:b/>
        </w:rPr>
        <w:t xml:space="preserve">Tekstin numero 66</w:t>
      </w:r>
    </w:p>
    <w:p>
      <w:r>
        <w:t xml:space="preserve">Juutalainen laki ei kiellä koirien ja muiden lemmikkieläinten pitämistä. Juutalainen laki vaatii juutalaisia </w:t>
      </w:r>
      <w:r>
        <w:rPr>
          <w:color w:val="A9A9A9"/>
        </w:rPr>
        <w:t xml:space="preserve">ruokkimaan </w:t>
      </w:r>
      <w:r>
        <w:t xml:space="preserve">koiria (ja muita omistamiaan eläimiä) ennen </w:t>
      </w:r>
      <w:r>
        <w:rPr>
          <w:color w:val="DCDCDC"/>
        </w:rPr>
        <w:t xml:space="preserve">itseään </w:t>
      </w:r>
      <w:r>
        <w:t xml:space="preserve">ja järjestämään niiden ruokkimisen ennen niiden hankkimista. Kristinuskossa koirat edustavat </w:t>
      </w:r>
      <w:r>
        <w:rPr>
          <w:color w:val="2F4F4F"/>
        </w:rPr>
        <w:t xml:space="preserve">uskollisuutta</w:t>
      </w:r>
      <w:r>
        <w:rPr>
          <w:color w:val="556B2F"/>
        </w:rPr>
        <w:t xml:space="preserve">.</w:t>
      </w:r>
    </w:p>
    <w:p>
      <w:r>
        <w:rPr>
          <w:b/>
        </w:rPr>
        <w:t xml:space="preserve">Kysymys 0</w:t>
      </w:r>
    </w:p>
    <w:p>
      <w:r>
        <w:t xml:space="preserve">Mitä koirat edustavat kristityille?</w:t>
      </w:r>
    </w:p>
    <w:p>
      <w:r>
        <w:rPr>
          <w:b/>
        </w:rPr>
        <w:t xml:space="preserve">Kysymys 1</w:t>
      </w:r>
    </w:p>
    <w:p>
      <w:r>
        <w:t xml:space="preserve">Juutalainen laki määrää, että jokaisen koiran omistajan on ruokittava koira ennen kuin kuka?</w:t>
      </w:r>
    </w:p>
    <w:p>
      <w:r>
        <w:rPr>
          <w:b/>
        </w:rPr>
        <w:t xml:space="preserve">Kysymys 2</w:t>
      </w:r>
    </w:p>
    <w:p>
      <w:r>
        <w:t xml:space="preserve">Jos juutalainen omistaa koiran, mitä hänen on tehtävä koiralle ennen kuin hän tekee sen itselleen?</w:t>
      </w:r>
    </w:p>
    <w:p>
      <w:r>
        <w:rPr>
          <w:b/>
        </w:rPr>
        <w:t xml:space="preserve">Kysymys 3</w:t>
      </w:r>
    </w:p>
    <w:p>
      <w:r>
        <w:t xml:space="preserve">Mitä koira edustaa kristillisessä kulttuurissa?</w:t>
      </w:r>
    </w:p>
    <w:p>
      <w:r>
        <w:rPr>
          <w:b/>
        </w:rPr>
        <w:t xml:space="preserve">Tekstin numero 67</w:t>
      </w:r>
    </w:p>
    <w:p>
      <w:r>
        <w:t xml:space="preserve">Aasian maissa, kuten </w:t>
      </w:r>
      <w:r>
        <w:rPr>
          <w:color w:val="A9A9A9"/>
        </w:rPr>
        <w:t xml:space="preserve">Kiinassa</w:t>
      </w:r>
      <w:r>
        <w:t xml:space="preserve">, Koreassa ja Japanissa, koiria </w:t>
      </w:r>
      <w:r>
        <w:rPr>
          <w:color w:val="DCDCDC"/>
        </w:rPr>
        <w:t xml:space="preserve">pidetään </w:t>
      </w:r>
      <w:r>
        <w:rPr>
          <w:color w:val="2F4F4F"/>
        </w:rPr>
        <w:t xml:space="preserve">ystävällisinä suojelijoina</w:t>
      </w:r>
      <w:r>
        <w:rPr>
          <w:color w:val="556B2F"/>
        </w:rPr>
        <w:t xml:space="preserve">.</w:t>
      </w:r>
      <w:r>
        <w:t xml:space="preserve"> Koira on kiinalaisessa mytologiassa yksi niistä kahdestatoista eläimestä, jotka edustavat syklisesti vuosia (eläinradan koira).</w:t>
      </w:r>
    </w:p>
    <w:p>
      <w:r>
        <w:rPr>
          <w:b/>
        </w:rPr>
        <w:t xml:space="preserve">Kysymys 0</w:t>
      </w:r>
    </w:p>
    <w:p>
      <w:r>
        <w:t xml:space="preserve">Mitä kolme Aasian maata pitää koiria?</w:t>
      </w:r>
    </w:p>
    <w:p>
      <w:r>
        <w:rPr>
          <w:b/>
        </w:rPr>
        <w:t xml:space="preserve">Kysymys 1</w:t>
      </w:r>
    </w:p>
    <w:p>
      <w:r>
        <w:t xml:space="preserve">Missä maassa koira on osa 12 eläintä, jotka edustavat vuosia?</w:t>
      </w:r>
    </w:p>
    <w:p>
      <w:r>
        <w:rPr>
          <w:b/>
        </w:rPr>
        <w:t xml:space="preserve">Kysymys 2</w:t>
      </w:r>
    </w:p>
    <w:p>
      <w:r>
        <w:t xml:space="preserve">Miten koiriin suhtaudutaan Aasian maissa?</w:t>
      </w:r>
    </w:p>
    <w:p>
      <w:r>
        <w:rPr>
          <w:b/>
        </w:rPr>
        <w:t xml:space="preserve">Tekstin numero 68</w:t>
      </w:r>
    </w:p>
    <w:p>
      <w:r>
        <w:t xml:space="preserve">Koirien kulttuuriset kuvaukset taiteessa ulottuvat tuhansien vuosien taakse, jolloin koiria kuvattiin </w:t>
      </w:r>
      <w:r>
        <w:rPr>
          <w:color w:val="A9A9A9"/>
        </w:rPr>
        <w:t xml:space="preserve">luolien</w:t>
      </w:r>
      <w:r>
        <w:t xml:space="preserve"> seinillä</w:t>
      </w:r>
      <w:r>
        <w:rPr>
          <w:color w:val="DCDCDC"/>
        </w:rPr>
        <w:t xml:space="preserve">. </w:t>
      </w:r>
      <w:r>
        <w:t xml:space="preserve">Koirien kuvaukset </w:t>
      </w:r>
      <w:r>
        <w:rPr>
          <w:color w:val="2F4F4F"/>
        </w:rPr>
        <w:t xml:space="preserve">kehittyivät </w:t>
      </w:r>
      <w:r>
        <w:t xml:space="preserve">sitä mukaa, kun yksittäiset rodut kehittyivät ja ihmisen ja koiran väliset suhteet kehittyivät. </w:t>
      </w:r>
      <w:r>
        <w:rPr>
          <w:color w:val="6B8E23"/>
        </w:rPr>
        <w:t xml:space="preserve">Metsästyskuvat </w:t>
      </w:r>
      <w:r>
        <w:t xml:space="preserve">olivat suosittuja keskiajalla ja renessanssissa. Koirien kuvat symboloivat opastusta, suojelua, uskollisuutta, uskollisuutta, uskollisuutta, valppautta ja rakkautta.</w:t>
      </w:r>
    </w:p>
    <w:p>
      <w:r>
        <w:rPr>
          <w:b/>
        </w:rPr>
        <w:t xml:space="preserve">Kysymys 0</w:t>
      </w:r>
    </w:p>
    <w:p>
      <w:r>
        <w:t xml:space="preserve">Minkä seinillä kuvattiin tuhansia vuosia sitten koiria?</w:t>
      </w:r>
    </w:p>
    <w:p>
      <w:r>
        <w:rPr>
          <w:b/>
        </w:rPr>
        <w:t xml:space="preserve">Kysymys 1</w:t>
      </w:r>
    </w:p>
    <w:p>
      <w:r>
        <w:t xml:space="preserve">Mitkä kohtaukset olivat suosittuja taiteessa keskiajalla?</w:t>
      </w:r>
    </w:p>
    <w:p>
      <w:r>
        <w:rPr>
          <w:b/>
        </w:rPr>
        <w:t xml:space="preserve">Kysymys 2</w:t>
      </w:r>
    </w:p>
    <w:p>
      <w:r>
        <w:t xml:space="preserve">Koiria kuvattiin taiteena minkä seinillä?</w:t>
      </w:r>
    </w:p>
    <w:p>
      <w:r>
        <w:rPr>
          <w:b/>
        </w:rPr>
        <w:t xml:space="preserve">Kysymys 3</w:t>
      </w:r>
    </w:p>
    <w:p>
      <w:r>
        <w:t xml:space="preserve">Millainen taide oli suosittua keskiajalla?</w:t>
      </w:r>
    </w:p>
    <w:p>
      <w:r>
        <w:rPr>
          <w:b/>
        </w:rPr>
        <w:t xml:space="preserve">Kysymys 4</w:t>
      </w:r>
    </w:p>
    <w:p>
      <w:r>
        <w:t xml:space="preserve">Kun ihmisten ja koirien väliset suhteet lähenivät toisiaan, mitä tapahtui taiteelle, jossa oli koiria?</w:t>
      </w:r>
    </w:p>
    <w:p>
      <w:r>
        <w:rPr>
          <w:b/>
        </w:rPr>
        <w:t xml:space="preserve">Tekstin numero 69</w:t>
      </w:r>
    </w:p>
    <w:p>
      <w:r>
        <w:t xml:space="preserve">Koirat ovat myös alttiita joillekin samoille terveysongelmille kuin </w:t>
      </w:r>
      <w:r>
        <w:rPr>
          <w:color w:val="A9A9A9"/>
        </w:rPr>
        <w:t xml:space="preserve">ihmiset</w:t>
      </w:r>
      <w:r>
        <w:t xml:space="preserve">, kuten diabetekselle, hammas- ja sydänsairauksille, epilepsialle, syövälle, kilpirauhasen vajaatoiminnalle ja niveltulehdukselle.</w:t>
      </w:r>
    </w:p>
    <w:p>
      <w:r>
        <w:rPr>
          <w:b/>
        </w:rPr>
        <w:t xml:space="preserve">Kysymys 0</w:t>
      </w:r>
    </w:p>
    <w:p>
      <w:r>
        <w:t xml:space="preserve">Koirilla voi olla samoja terveysongelmia kuin kenellä?</w:t>
      </w:r>
    </w:p>
    <w:p>
      <w:r>
        <w:rPr>
          <w:b/>
        </w:rPr>
        <w:t xml:space="preserve">Tekstin numero 70</w:t>
      </w:r>
    </w:p>
    <w:p>
      <w:r>
        <w:t xml:space="preserve">Jotkut koirarodut ovat saaneet valikoivan jalostuksen kautta ominaisuuksia, jotka haittaavat lisääntymistä. Esimerkiksi</w:t>
      </w:r>
      <w:r>
        <w:rPr>
          <w:color w:val="A9A9A9"/>
        </w:rPr>
        <w:t xml:space="preserve"> urospuoliset ranskanbulldogit </w:t>
      </w:r>
      <w:r>
        <w:t xml:space="preserve">eivät kykene kiipeämään naaraan kanssa. Monien tämän rodun koirien osalta narttu on hedelmöitettävä keinotekoisesti, jotta ne voivat lisääntyä.</w:t>
      </w:r>
    </w:p>
    <w:p>
      <w:r>
        <w:rPr>
          <w:b/>
        </w:rPr>
        <w:t xml:space="preserve">Kysymys 0</w:t>
      </w:r>
    </w:p>
    <w:p>
      <w:r>
        <w:t xml:space="preserve">Mikä koira ei pysty kiipeämään nartun selkään?</w:t>
      </w:r>
    </w:p>
    <w:p>
      <w:r>
        <w:rPr>
          <w:b/>
        </w:rPr>
        <w:t xml:space="preserve">Tekstin numero 71</w:t>
      </w:r>
    </w:p>
    <w:p>
      <w:r>
        <w:t xml:space="preserve">Vaikka sanotaankin, että "koira on ihmisen paras ystävä", kun kyse on 17-24 prosentista koirista kehittyneissä maissa, kehitysmaissa koirat ovat luonnonvaraisia, kylä- tai yhteisökoiria, ja lemmikkikoirat ovat harvinaisia. Ne elävät elämänsä haaskaeläiminä, eivätkä ole koskaan olleet ihmisten omistuksessa, ja erään tutkimuksen mukaan niiden yleisin reaktio tuntemattomien lähestyessä on </w:t>
      </w:r>
      <w:r>
        <w:rPr>
          <w:color w:val="A9A9A9"/>
        </w:rPr>
        <w:t xml:space="preserve">juosta karkuun </w:t>
      </w:r>
      <w:r>
        <w:t xml:space="preserve">(52 %) tai </w:t>
      </w:r>
      <w:r>
        <w:rPr>
          <w:color w:val="DCDCDC"/>
        </w:rPr>
        <w:t xml:space="preserve">vastata aggressiivisesti </w:t>
      </w:r>
      <w:r>
        <w:t xml:space="preserve">(11 %). Tiedämme vain vähän näistä koirista tai kehittyneissä maissa elävistä koirista, jotka ovat luonnonvaraisia, kulkukoiria tai jotka ovat turvakodeissa, mutta suurin osa koirien kognitiota koskevasta nykyaikaisesta tutkimuksesta on kuitenkin keskittynyt </w:t>
      </w:r>
      <w:r>
        <w:rPr>
          <w:color w:val="2F4F4F"/>
        </w:rPr>
        <w:t xml:space="preserve">ihmiskodeissa eläviin lemmikkikoiriin.</w:t>
      </w:r>
    </w:p>
    <w:p>
      <w:r>
        <w:rPr>
          <w:b/>
        </w:rPr>
        <w:t xml:space="preserve">Kysymys 0</w:t>
      </w:r>
    </w:p>
    <w:p>
      <w:r>
        <w:t xml:space="preserve">Kun ihminen lähestyy näitä villiintyneitä koiria, ne tekevät näin 52 prosentissa tapauksista?</w:t>
      </w:r>
    </w:p>
    <w:p>
      <w:r>
        <w:rPr>
          <w:b/>
        </w:rPr>
        <w:t xml:space="preserve">Kysymys 1</w:t>
      </w:r>
    </w:p>
    <w:p>
      <w:r>
        <w:t xml:space="preserve">Kun ihminen lähestyy näitä villiintyneitä koiria, ne tekevät näin 11 prosenttia ajasta?</w:t>
      </w:r>
    </w:p>
    <w:p>
      <w:r>
        <w:rPr>
          <w:b/>
        </w:rPr>
        <w:t xml:space="preserve">Kysymys 2</w:t>
      </w:r>
    </w:p>
    <w:p>
      <w:r>
        <w:t xml:space="preserve">Koirien kognitiota on tutkittu minkälaisilla koirilla?</w:t>
      </w:r>
    </w:p>
    <w:p>
      <w:r>
        <w:rPr>
          <w:b/>
        </w:rPr>
        <w:t xml:space="preserve">Tekstin numero 72</w:t>
      </w:r>
    </w:p>
    <w:p>
      <w:r>
        <w:t xml:space="preserve">Sudet ja niiden koirien jälkeläiset olisivat saaneet </w:t>
      </w:r>
      <w:r>
        <w:rPr>
          <w:color w:val="A9A9A9"/>
        </w:rPr>
        <w:t xml:space="preserve">merkittäviä etuja </w:t>
      </w:r>
      <w:r>
        <w:t xml:space="preserve">ihmisleireissä asumisesta - enemmän turvallisuutta, luotettavampaa ruokaa, vähäisempää kaloritarvetta ja enemmän mahdollisuuksia lisääntyä. Ne olisivat hyötyneet ihmisten pystysuorasta kävelystä, joka antaa niille suuremman kantaman, jolla ne voivat nähdä mahdolliset saalistajat ja saaliin, sekä värinäöstä, joka ainakin päivällä antaa ihmisille paremman visuaalisen erottelukyvyn. Leirikoirat olisivat myös hyötyneet ihmisen työkalujen käytöstä, kuten suurempien saaliiden kaatamisesta ja tulen hallinnasta eri tarkoituksiin.</w:t>
      </w:r>
    </w:p>
    <w:p>
      <w:r>
        <w:rPr>
          <w:b/>
        </w:rPr>
        <w:t xml:space="preserve">Kysymys 0</w:t>
      </w:r>
    </w:p>
    <w:p>
      <w:r>
        <w:t xml:space="preserve">Mitä sudet olisivat saaneet ihmisten kanssa elämisestä?</w:t>
      </w:r>
    </w:p>
    <w:p>
      <w:r>
        <w:rPr>
          <w:b/>
        </w:rPr>
        <w:t xml:space="preserve">Tekstin numero 73</w:t>
      </w:r>
    </w:p>
    <w:p>
      <w:r>
        <w:t xml:space="preserve">Koirien ja ihmisten yhteiselo olisi parantanut huomattavasti varhaisten ihmisryhmien selviytymismahdollisuuksia, ja </w:t>
      </w:r>
      <w:r>
        <w:rPr>
          <w:color w:val="A9A9A9"/>
        </w:rPr>
        <w:t xml:space="preserve">koirien kesyttäminen on </w:t>
      </w:r>
      <w:r>
        <w:t xml:space="preserve">saattanut olla yksi keskeisistä tekijöistä, jotka johtivat ihmisen menestykseen.</w:t>
      </w:r>
    </w:p>
    <w:p>
      <w:r>
        <w:rPr>
          <w:b/>
        </w:rPr>
        <w:t xml:space="preserve">Kysymys 0</w:t>
      </w:r>
    </w:p>
    <w:p>
      <w:r>
        <w:t xml:space="preserve">Mikä on todennäköisesti johtanut ihmisen menestykseen?</w:t>
      </w:r>
    </w:p>
    <w:p>
      <w:r>
        <w:rPr>
          <w:b/>
        </w:rPr>
        <w:t xml:space="preserve">Tekstin numero 74</w:t>
      </w:r>
    </w:p>
    <w:p>
      <w:r>
        <w:t xml:space="preserve">Tieteellinen näyttö siitä, voiko koiran seura parantaa ihmisen fyysistä terveyttä ja psyykkistä hyvinvointia, on ristiriitaista. Tutkimuksia, joiden mukaan fyysinen terveys ja psykologinen hyvinvointi hyötyvät, on kritisoitu siitä, että niitä on </w:t>
      </w:r>
      <w:r>
        <w:rPr>
          <w:color w:val="A9A9A9"/>
        </w:rPr>
        <w:t xml:space="preserve">valvottu huonosti </w:t>
      </w:r>
      <w:r>
        <w:t xml:space="preserve">ja että niissä on todettu, että "iäkkäiden ihmisten terveys on yhteydessä heidän terveystottumuksiinsa ja sosiaaliseen tukeensa, mutta ei siihen, omistavatko he seuraeläimen tai ovatko he kiintyneitä siihen"</w:t>
      </w:r>
      <w:r>
        <w:t xml:space="preserve">. </w:t>
      </w:r>
      <w:r>
        <w:t xml:space="preserve">Aikaisemmat tutkimukset ovat osoittaneet, että ihmiset, jotka pitävät lemmikkikoiria tai -kissoja, osoittavat parempaa henkistä ja fyysistä terveyttä kuin ne, jotka eivät pidä lemmikkikoiria tai -kissoja, käyvät harvemmin </w:t>
      </w:r>
      <w:r>
        <w:rPr>
          <w:color w:val="DCDCDC"/>
        </w:rPr>
        <w:t xml:space="preserve">lääkärissä </w:t>
      </w:r>
      <w:r>
        <w:t xml:space="preserve">ja käyttävät harvemmin lääkkeitä kuin ihmiset, jotka eivät pidä lemmikkikoiria </w:t>
      </w:r>
      <w:r>
        <w:t xml:space="preserve">tai -kissoja.</w:t>
      </w:r>
    </w:p>
    <w:p>
      <w:r>
        <w:rPr>
          <w:b/>
        </w:rPr>
        <w:t xml:space="preserve">Kysymys 0</w:t>
      </w:r>
    </w:p>
    <w:p>
      <w:r>
        <w:t xml:space="preserve">Tutkimuksia, joiden mukaan ihmiset voivat paremmin koirien kanssa, on kritisoitu siitä, että ne ovat mitä?</w:t>
      </w:r>
    </w:p>
    <w:p>
      <w:r>
        <w:rPr>
          <w:b/>
        </w:rPr>
        <w:t xml:space="preserve">Kysymys 1</w:t>
      </w:r>
    </w:p>
    <w:p>
      <w:r>
        <w:t xml:space="preserve">Missä ihmiset, joilla on kissoja tai koiria, käyvät vähemmän?</w:t>
      </w:r>
    </w:p>
    <w:p>
      <w:r>
        <w:br w:type="page"/>
      </w:r>
    </w:p>
    <w:p>
      <w:r>
        <w:rPr>
          <w:b/>
          <w:u w:val="single"/>
        </w:rPr>
        <w:t xml:space="preserve">Asiakirja numero 14</w:t>
      </w:r>
    </w:p>
    <w:p>
      <w:r>
        <w:rPr>
          <w:b/>
        </w:rPr>
        <w:t xml:space="preserve">Tekstin numero 0</w:t>
      </w:r>
    </w:p>
    <w:p>
      <w:r>
        <w:t xml:space="preserve">Vuoden 2008 kesäolympialaisten soihtuviesti järjestettiin 24. maaliskuuta - 8. elokuuta 2008 ennen vuoden 2008 kesäolympialaisia teemalla "</w:t>
      </w:r>
      <w:r>
        <w:rPr>
          <w:color w:val="A9A9A9"/>
        </w:rPr>
        <w:t xml:space="preserve">yksi maailma, yksi unelma</w:t>
      </w:r>
      <w:r>
        <w:t xml:space="preserve">". Suunnitelmat julkistettiin 26. huhtikuuta 2007 </w:t>
      </w:r>
      <w:r>
        <w:rPr>
          <w:color w:val="DCDCDC"/>
        </w:rPr>
        <w:t xml:space="preserve">Pekingissä, Kiinassa. </w:t>
      </w:r>
      <w:r>
        <w:t xml:space="preserve">Järjestäjät kutsuivat </w:t>
      </w:r>
      <w:r>
        <w:t xml:space="preserve">olympialaisten soihtuviestiä </w:t>
      </w:r>
      <w:r>
        <w:t xml:space="preserve">myös nimellä </w:t>
      </w:r>
      <w:r>
        <w:rPr>
          <w:color w:val="2F4F4F"/>
        </w:rPr>
        <w:t xml:space="preserve">"</w:t>
      </w:r>
      <w:r>
        <w:rPr>
          <w:color w:val="556B2F"/>
        </w:rPr>
        <w:t xml:space="preserve">Harmonian matka</w:t>
      </w:r>
      <w:r>
        <w:rPr>
          <w:color w:val="2F4F4F"/>
        </w:rPr>
        <w:t xml:space="preserve">". Se </w:t>
      </w:r>
      <w:r>
        <w:t xml:space="preserve">kesti </w:t>
      </w:r>
      <w:r>
        <w:rPr>
          <w:color w:val="6B8E23"/>
        </w:rPr>
        <w:t xml:space="preserve">129 päivää </w:t>
      </w:r>
      <w:r>
        <w:t xml:space="preserve">ja kuljetti soihtua 137 </w:t>
      </w:r>
      <w:r>
        <w:rPr>
          <w:color w:val="A0522D"/>
        </w:rPr>
        <w:t xml:space="preserve">000</w:t>
      </w:r>
      <w:r>
        <w:t xml:space="preserve"> kilometriä</w:t>
      </w:r>
      <w:r>
        <w:t xml:space="preserve">, mikä on pisin matka olympialaisten soihtuviestissä sen jälkeen, kun perinne aloitettiin ennen </w:t>
      </w:r>
      <w:r>
        <w:rPr>
          <w:color w:val="228B22"/>
        </w:rPr>
        <w:t xml:space="preserve">vuoden 1936 kesäolympialaisia.</w:t>
      </w:r>
    </w:p>
    <w:p>
      <w:r>
        <w:rPr>
          <w:b/>
        </w:rPr>
        <w:t xml:space="preserve">Kysymys 0</w:t>
      </w:r>
    </w:p>
    <w:p>
      <w:r>
        <w:t xml:space="preserve">Milloin alkoi perinne, jonka mukaan ihmiset kantavat olympiasoihtua ennen olympialaisia?</w:t>
      </w:r>
    </w:p>
    <w:p>
      <w:r>
        <w:rPr>
          <w:b/>
        </w:rPr>
        <w:t xml:space="preserve">Kysymys 1</w:t>
      </w:r>
    </w:p>
    <w:p>
      <w:r>
        <w:t xml:space="preserve">Kuinka monta päivää ihmiset kantoivat olympiasoihtua ennen vuoden 2008 kesäolympialaisia?</w:t>
      </w:r>
    </w:p>
    <w:p>
      <w:r>
        <w:rPr>
          <w:b/>
        </w:rPr>
        <w:t xml:space="preserve">Kysymys 2</w:t>
      </w:r>
    </w:p>
    <w:p>
      <w:r>
        <w:t xml:space="preserve">Mikä oli soihdunkuljetuksen teema?</w:t>
      </w:r>
    </w:p>
    <w:p>
      <w:r>
        <w:rPr>
          <w:b/>
        </w:rPr>
        <w:t xml:space="preserve">Kysymys 3</w:t>
      </w:r>
    </w:p>
    <w:p>
      <w:r>
        <w:t xml:space="preserve">Millä nimellä soihtupolttoputken järjestäjät kutsuivat sitä?</w:t>
      </w:r>
    </w:p>
    <w:p>
      <w:r>
        <w:rPr>
          <w:b/>
        </w:rPr>
        <w:t xml:space="preserve">Kysymys 4</w:t>
      </w:r>
    </w:p>
    <w:p>
      <w:r>
        <w:t xml:space="preserve">Mikä oli vuoden 2008 olympialaisten iskulause?</w:t>
      </w:r>
    </w:p>
    <w:p>
      <w:r>
        <w:rPr>
          <w:b/>
        </w:rPr>
        <w:t xml:space="preserve">Kysymys 5</w:t>
      </w:r>
    </w:p>
    <w:p>
      <w:r>
        <w:t xml:space="preserve">Missä tiedotettiin soihdunkuljetuksen yksityiskohdista?</w:t>
      </w:r>
    </w:p>
    <w:p>
      <w:r>
        <w:rPr>
          <w:b/>
        </w:rPr>
        <w:t xml:space="preserve">Kysymys 6</w:t>
      </w:r>
    </w:p>
    <w:p>
      <w:r>
        <w:t xml:space="preserve">Millä nimellä järjestäjät kutsuivat soihdun siirtoa?</w:t>
      </w:r>
    </w:p>
    <w:p>
      <w:r>
        <w:rPr>
          <w:b/>
        </w:rPr>
        <w:t xml:space="preserve">Kysymys 7</w:t>
      </w:r>
    </w:p>
    <w:p>
      <w:r>
        <w:t xml:space="preserve">Kuinka monta kilometriä olympiasoihtu välitettiin?</w:t>
      </w:r>
    </w:p>
    <w:p>
      <w:r>
        <w:rPr>
          <w:b/>
        </w:rPr>
        <w:t xml:space="preserve">Teksti numero 1</w:t>
      </w:r>
    </w:p>
    <w:p>
      <w:r>
        <w:t xml:space="preserve">Soihtu </w:t>
      </w:r>
      <w:r>
        <w:t xml:space="preserve">sytytettiin olympialaisten synnyinpaikalla </w:t>
      </w:r>
      <w:r>
        <w:rPr>
          <w:color w:val="A9A9A9"/>
        </w:rPr>
        <w:t xml:space="preserve">Olympiassa Kreikassa </w:t>
      </w:r>
      <w:r>
        <w:rPr>
          <w:color w:val="DCDCDC"/>
        </w:rPr>
        <w:t xml:space="preserve">24. </w:t>
      </w:r>
      <w:r>
        <w:t xml:space="preserve">maaliskuuta</w:t>
      </w:r>
      <w:r>
        <w:t xml:space="preserve">, minkä jälkeen se matkasi </w:t>
      </w:r>
      <w:r>
        <w:t xml:space="preserve">Ateenan </w:t>
      </w:r>
      <w:r>
        <w:rPr>
          <w:color w:val="2F4F4F"/>
        </w:rPr>
        <w:t xml:space="preserve">Panathinaiko-stadionille </w:t>
      </w:r>
      <w:r>
        <w:t xml:space="preserve">ja saapui Pekingiin </w:t>
      </w:r>
      <w:r>
        <w:rPr>
          <w:color w:val="556B2F"/>
        </w:rPr>
        <w:t xml:space="preserve">31. maaliskuuta</w:t>
      </w:r>
      <w:r>
        <w:rPr>
          <w:color w:val="6B8E23"/>
        </w:rPr>
        <w:t xml:space="preserve">. </w:t>
      </w:r>
      <w:r>
        <w:t xml:space="preserve">Pekingistä soihtu kulki reittiä, joka kulki </w:t>
      </w:r>
      <w:r>
        <w:rPr>
          <w:color w:val="A0522D"/>
        </w:rPr>
        <w:t xml:space="preserve">kuuden </w:t>
      </w:r>
      <w:r>
        <w:t xml:space="preserve">maanosan </w:t>
      </w:r>
      <w:r>
        <w:t xml:space="preserve">läpi. </w:t>
      </w:r>
      <w:r>
        <w:t xml:space="preserve">Soihtu on vieraillut kaupungeissa </w:t>
      </w:r>
      <w:r>
        <w:rPr>
          <w:color w:val="228B22"/>
        </w:rPr>
        <w:t xml:space="preserve">Silkkitien </w:t>
      </w:r>
      <w:r>
        <w:t xml:space="preserve">varrella</w:t>
      </w:r>
      <w:r>
        <w:t xml:space="preserve">, joka symboloi muinaisia yhteyksiä Kiinan ja muun maailman välillä. Relayyn kuului myös nousu soihdun kanssa </w:t>
      </w:r>
      <w:r>
        <w:t xml:space="preserve">Nepalin ja Tiibetin rajalla sijaitsevan </w:t>
      </w:r>
      <w:r>
        <w:rPr>
          <w:color w:val="191970"/>
        </w:rPr>
        <w:t xml:space="preserve">Mount Everestin </w:t>
      </w:r>
      <w:r>
        <w:t xml:space="preserve">huipulle </w:t>
      </w:r>
      <w:r>
        <w:t xml:space="preserve">Kiinan puolelta, joka oli suljettu erityisesti tapahtumaa varten.</w:t>
      </w:r>
    </w:p>
    <w:p>
      <w:r>
        <w:rPr>
          <w:b/>
        </w:rPr>
        <w:t xml:space="preserve">Kysymys 0</w:t>
      </w:r>
    </w:p>
    <w:p>
      <w:r>
        <w:t xml:space="preserve">Minä päivänä olympiasoihtu sytytettiin vuoden 2008 kisoissa?</w:t>
      </w:r>
    </w:p>
    <w:p>
      <w:r>
        <w:rPr>
          <w:b/>
        </w:rPr>
        <w:t xml:space="preserve">Kysymys 1</w:t>
      </w:r>
    </w:p>
    <w:p>
      <w:r>
        <w:t xml:space="preserve">Mistä olympialaiset ovat peräisin?</w:t>
      </w:r>
    </w:p>
    <w:p>
      <w:r>
        <w:rPr>
          <w:b/>
        </w:rPr>
        <w:t xml:space="preserve">Kysymys 2</w:t>
      </w:r>
    </w:p>
    <w:p>
      <w:r>
        <w:t xml:space="preserve">Milloin olympiasoihtu saapui Pekingiin?</w:t>
      </w:r>
    </w:p>
    <w:p>
      <w:r>
        <w:rPr>
          <w:b/>
        </w:rPr>
        <w:t xml:space="preserve">Kysymys 3</w:t>
      </w:r>
    </w:p>
    <w:p>
      <w:r>
        <w:t xml:space="preserve">Kuinka monessa maanosassa soihtu vieraili Pekingin jälkeen?</w:t>
      </w:r>
    </w:p>
    <w:p>
      <w:r>
        <w:rPr>
          <w:b/>
        </w:rPr>
        <w:t xml:space="preserve">Kysymys 4</w:t>
      </w:r>
    </w:p>
    <w:p>
      <w:r>
        <w:t xml:space="preserve">Millä tiellä soihtu symboloi historiallisia yhteyksiä Kiinan ja maailman välillä?</w:t>
      </w:r>
    </w:p>
    <w:p>
      <w:r>
        <w:rPr>
          <w:b/>
        </w:rPr>
        <w:t xml:space="preserve">Kysymys 5</w:t>
      </w:r>
    </w:p>
    <w:p>
      <w:r>
        <w:t xml:space="preserve">Missä olympiasoihtu sytytettiin?</w:t>
      </w:r>
    </w:p>
    <w:p>
      <w:r>
        <w:rPr>
          <w:b/>
        </w:rPr>
        <w:t xml:space="preserve">Kysymys 6</w:t>
      </w:r>
    </w:p>
    <w:p>
      <w:r>
        <w:t xml:space="preserve">Milloin olympiasoihtu sytytettiin?</w:t>
      </w:r>
    </w:p>
    <w:p>
      <w:r>
        <w:rPr>
          <w:b/>
        </w:rPr>
        <w:t xml:space="preserve">Kysymys 7</w:t>
      </w:r>
    </w:p>
    <w:p>
      <w:r>
        <w:t xml:space="preserve">Mikä on sen stadionin nimi Kreikassa, jonne soihtu vietiin?</w:t>
      </w:r>
    </w:p>
    <w:p>
      <w:r>
        <w:rPr>
          <w:b/>
        </w:rPr>
        <w:t xml:space="preserve">Kysymys 8</w:t>
      </w:r>
    </w:p>
    <w:p>
      <w:r>
        <w:t xml:space="preserve">Minä päivänä olympiasoihtu saapui määränpäähänsä Kiinaan?</w:t>
      </w:r>
    </w:p>
    <w:p>
      <w:r>
        <w:rPr>
          <w:b/>
        </w:rPr>
        <w:t xml:space="preserve">Kysymys 9</w:t>
      </w:r>
    </w:p>
    <w:p>
      <w:r>
        <w:t xml:space="preserve">Mille vuorelle soihtu vietiin?</w:t>
      </w:r>
    </w:p>
    <w:p>
      <w:r>
        <w:rPr>
          <w:b/>
        </w:rPr>
        <w:t xml:space="preserve">Teksti numero 2</w:t>
      </w:r>
    </w:p>
    <w:p>
      <w:r>
        <w:t xml:space="preserve">Monissa kaupungeissa Pohjois-Amerikan ja Euroopan reitin varrella Tiibetin itsenäisyyden, eläinten oikeuksien ja laillisten online-rahapelien kannattajat sekä </w:t>
      </w:r>
      <w:r>
        <w:t xml:space="preserve">Kiinan ihmisoikeustilannetta vastustavat </w:t>
      </w:r>
      <w:r>
        <w:t xml:space="preserve">ihmiset osoittivat mieltään soihdun siirtoa vastaan</w:t>
      </w:r>
      <w:r>
        <w:t xml:space="preserve">, mikä johti yhteenottoihin muutamissa siirtokohteissa. Nämä mielenosoitukset, joissa oli </w:t>
      </w:r>
      <w:r>
        <w:rPr>
          <w:color w:val="DCDCDC"/>
        </w:rPr>
        <w:t xml:space="preserve">satoja ihmisiä </w:t>
      </w:r>
      <w:r>
        <w:t xml:space="preserve">San Franciscossa ja </w:t>
      </w:r>
      <w:r>
        <w:rPr>
          <w:color w:val="2F4F4F"/>
        </w:rPr>
        <w:t xml:space="preserve">käytännössä ei yhtään </w:t>
      </w:r>
      <w:r>
        <w:t xml:space="preserve">Pjongjangissa, pakottivat muuttamaan tai lyhentämään soihdun kulkureittiä useaan otteeseen. </w:t>
      </w:r>
      <w:r>
        <w:rPr>
          <w:color w:val="556B2F"/>
        </w:rPr>
        <w:t xml:space="preserve">Kiinan turvallisuusviranomaiset</w:t>
      </w:r>
      <w:r>
        <w:t xml:space="preserve"> sammuttivat soihdun </w:t>
      </w:r>
      <w:r>
        <w:t xml:space="preserve">useita kertoja Pariisin etapin aikana turvallisuussyistä ja kerran protestina Pariisissa.</w:t>
      </w:r>
    </w:p>
    <w:p>
      <w:r>
        <w:rPr>
          <w:b/>
        </w:rPr>
        <w:t xml:space="preserve">Kysymys 0</w:t>
      </w:r>
    </w:p>
    <w:p>
      <w:r>
        <w:t xml:space="preserve">Kuinka monta ihmistä osoitti mieltään San Franciscon soihtureitillä?</w:t>
      </w:r>
    </w:p>
    <w:p>
      <w:r>
        <w:rPr>
          <w:b/>
        </w:rPr>
        <w:t xml:space="preserve">Kysymys 1</w:t>
      </w:r>
    </w:p>
    <w:p>
      <w:r>
        <w:t xml:space="preserve">Kuinka monta ihmistä osoitti mieltään Pjongjangin soihtureitillä?</w:t>
      </w:r>
    </w:p>
    <w:p>
      <w:r>
        <w:rPr>
          <w:b/>
        </w:rPr>
        <w:t xml:space="preserve">Kysymys 2</w:t>
      </w:r>
    </w:p>
    <w:p>
      <w:r>
        <w:t xml:space="preserve">Mitä sellaista tekivät jotkut ryhmät soihtureitin varrella, joka ei tukenut olympialaisia?</w:t>
      </w:r>
    </w:p>
    <w:p>
      <w:r>
        <w:rPr>
          <w:b/>
        </w:rPr>
        <w:t xml:space="preserve">Kysymys 3</w:t>
      </w:r>
    </w:p>
    <w:p>
      <w:r>
        <w:t xml:space="preserve">Kuka sammutti soihdun reitin varrelle suojaksi?</w:t>
      </w:r>
    </w:p>
    <w:p>
      <w:r>
        <w:rPr>
          <w:b/>
        </w:rPr>
        <w:t xml:space="preserve">Teksti numero 3</w:t>
      </w:r>
    </w:p>
    <w:p>
      <w:r>
        <w:rPr>
          <w:color w:val="A9A9A9"/>
        </w:rPr>
        <w:t xml:space="preserve">Kiinan hallitus </w:t>
      </w:r>
      <w:r>
        <w:t xml:space="preserve">kuvaili soihtuun Lontoossa ja Pariisissa kohdistuneita hyökkäyksiä "halveksittaviksi" </w:t>
      </w:r>
      <w:r>
        <w:t xml:space="preserve">ja tuomitsi ne "tahallisiksi häiriköiksi... jotka eivät ajatelleet olympiahenkeä tai Ison-Britannian ja Ranskan lakeja" ja jotka "tahraavat ylevää olympiahenkeä", ja vannoi jatkavansa olympialaisten olympialähetystä eikä anna mielenosoitusten "estää olympiahenkeä". Merentakaisten kiinalaisten ja ulkomailla asuvien kiinalaisten laajamittaiset vastamielenosoitukset yleistyivät releen myöhemmissä osissa. San Franciscossa </w:t>
      </w:r>
      <w:r>
        <w:rPr>
          <w:color w:val="DCDCDC"/>
        </w:rPr>
        <w:t xml:space="preserve">kannattajia </w:t>
      </w:r>
      <w:r>
        <w:t xml:space="preserve">oli paljon enemmän kuin mielenosoittajia, ja Australiassa, Japanissa ja Etelä-Koreassa </w:t>
      </w:r>
      <w:r>
        <w:rPr>
          <w:color w:val="2F4F4F"/>
        </w:rPr>
        <w:t xml:space="preserve">vastamielenosoittajat </w:t>
      </w:r>
      <w:r>
        <w:t xml:space="preserve">ylittivät mielenosoittajat. </w:t>
      </w:r>
      <w:r>
        <w:t xml:space="preserve">Mielenosoittajien ja kannattajien välillä raportoitiin </w:t>
      </w:r>
      <w:r>
        <w:t xml:space="preserve">muutamista </w:t>
      </w:r>
      <w:r>
        <w:rPr>
          <w:color w:val="556B2F"/>
        </w:rPr>
        <w:t xml:space="preserve">yhteenotoista. </w:t>
      </w:r>
      <w:r>
        <w:rPr>
          <w:color w:val="6B8E23"/>
        </w:rPr>
        <w:t xml:space="preserve">Latinalaisessa Amerikassa, Afrikassa ja Länsi-Aasiassa </w:t>
      </w:r>
      <w:r>
        <w:t xml:space="preserve">ei nähty suurempia mielenosoituksia</w:t>
      </w:r>
      <w:r>
        <w:t xml:space="preserve">.</w:t>
      </w:r>
    </w:p>
    <w:p>
      <w:r>
        <w:rPr>
          <w:b/>
        </w:rPr>
        <w:t xml:space="preserve">Kysymys 0</w:t>
      </w:r>
    </w:p>
    <w:p>
      <w:r>
        <w:t xml:space="preserve">Kuka tuomitsi useat hyökkäykset soihtupolttoreittiä vastaan?</w:t>
      </w:r>
    </w:p>
    <w:p>
      <w:r>
        <w:rPr>
          <w:b/>
        </w:rPr>
        <w:t xml:space="preserve">Kysymys 1</w:t>
      </w:r>
    </w:p>
    <w:p>
      <w:r>
        <w:t xml:space="preserve">Kenellä oli San Franciscossa suurempi läsnäolo kuin mielenosoittajilla? </w:t>
      </w:r>
    </w:p>
    <w:p>
      <w:r>
        <w:rPr>
          <w:b/>
        </w:rPr>
        <w:t xml:space="preserve">Kysymys 2</w:t>
      </w:r>
    </w:p>
    <w:p>
      <w:r>
        <w:t xml:space="preserve">Kuka kukisti mielenosoittajat Japanissa?</w:t>
      </w:r>
    </w:p>
    <w:p>
      <w:r>
        <w:rPr>
          <w:b/>
        </w:rPr>
        <w:t xml:space="preserve">Kysymys 3</w:t>
      </w:r>
    </w:p>
    <w:p>
      <w:r>
        <w:t xml:space="preserve">Kuka kerääntyi suuressa mittakaavassa mielenosoittajia vastaan?</w:t>
      </w:r>
    </w:p>
    <w:p>
      <w:r>
        <w:rPr>
          <w:b/>
        </w:rPr>
        <w:t xml:space="preserve">Kysymys 4</w:t>
      </w:r>
    </w:p>
    <w:p>
      <w:r>
        <w:t xml:space="preserve">Mitä sanottiin tapahtuneen joidenkin kannattajien ja mielenosoittajien välillä?</w:t>
      </w:r>
    </w:p>
    <w:p>
      <w:r>
        <w:rPr>
          <w:b/>
        </w:rPr>
        <w:t xml:space="preserve">Kysymys 5</w:t>
      </w:r>
    </w:p>
    <w:p>
      <w:r>
        <w:t xml:space="preserve">Millä kolmella alueella maapallolla mielenosoitukset eivät olleet suuria?</w:t>
      </w:r>
    </w:p>
    <w:p>
      <w:r>
        <w:rPr>
          <w:b/>
        </w:rPr>
        <w:t xml:space="preserve">Teksti numero 4</w:t>
      </w:r>
    </w:p>
    <w:p>
      <w:r>
        <w:t xml:space="preserve">Kansainvälisen olympiakomitean puheenjohtaja </w:t>
      </w:r>
      <w:r>
        <w:rPr>
          <w:color w:val="A9A9A9"/>
        </w:rPr>
        <w:t xml:space="preserve">Jacques Rogge </w:t>
      </w:r>
      <w:r>
        <w:t xml:space="preserve">kuvaili </w:t>
      </w:r>
      <w:r>
        <w:t xml:space="preserve">Länsi-Euroopassa ja Pohjois-Amerikassa tapahtuneiden kaoottisten soihtuviestien johdosta </w:t>
      </w:r>
      <w:r>
        <w:t xml:space="preserve">tilannetta "kriisiksi" järjestölle ja totesi, että kaikki urheilijat, jotka esittelevät </w:t>
      </w:r>
      <w:r>
        <w:rPr>
          <w:color w:val="DCDCDC"/>
        </w:rPr>
        <w:t xml:space="preserve">Tiibetin </w:t>
      </w:r>
      <w:r>
        <w:t xml:space="preserve">lippuja olympiapaikoilla, </w:t>
      </w:r>
      <w:r>
        <w:rPr>
          <w:color w:val="2F4F4F"/>
        </w:rPr>
        <w:t xml:space="preserve">voidaan erottaa </w:t>
      </w:r>
      <w:r>
        <w:t xml:space="preserve">kisoista. Hän ei kuitenkaan peruuttanut olympialaisia kokonaan, vaikka jotkut </w:t>
      </w:r>
      <w:r>
        <w:rPr>
          <w:color w:val="556B2F"/>
        </w:rPr>
        <w:t xml:space="preserve">KOK:n</w:t>
      </w:r>
      <w:r>
        <w:t xml:space="preserve"> jäsenet sitä vaativat. </w:t>
      </w:r>
      <w:r>
        <w:t xml:space="preserve">Rastin lopputulos vaikutti KOK:n päätökseen luopua </w:t>
      </w:r>
      <w:r>
        <w:rPr>
          <w:color w:val="6B8E23"/>
        </w:rPr>
        <w:t xml:space="preserve">maailmanlaajuisista rasteista </w:t>
      </w:r>
      <w:r>
        <w:t xml:space="preserve">tulevissa kisoissa.</w:t>
      </w:r>
    </w:p>
    <w:p>
      <w:r>
        <w:rPr>
          <w:b/>
        </w:rPr>
        <w:t xml:space="preserve">Kysymys 0</w:t>
      </w:r>
    </w:p>
    <w:p>
      <w:r>
        <w:t xml:space="preserve">Kuka on Kansainvälisen olympiakomitean puheenjohtaja?</w:t>
      </w:r>
    </w:p>
    <w:p>
      <w:r>
        <w:rPr>
          <w:b/>
        </w:rPr>
        <w:t xml:space="preserve">Kysymys 1</w:t>
      </w:r>
    </w:p>
    <w:p>
      <w:r>
        <w:t xml:space="preserve">Minkälaista lippua olympiapaikalla käyttäviä urheilijoita uhkasi olympialaisista erottaminen?</w:t>
      </w:r>
    </w:p>
    <w:p>
      <w:r>
        <w:rPr>
          <w:b/>
        </w:rPr>
        <w:t xml:space="preserve">Kysymys 2</w:t>
      </w:r>
    </w:p>
    <w:p>
      <w:r>
        <w:t xml:space="preserve">KOK päätti, että mitä ei enää järjestetä seuraavissa olympialaisissa?</w:t>
      </w:r>
    </w:p>
    <w:p>
      <w:r>
        <w:rPr>
          <w:b/>
        </w:rPr>
        <w:t xml:space="preserve">Kysymys 3</w:t>
      </w:r>
    </w:p>
    <w:p>
      <w:r>
        <w:t xml:space="preserve">Mikä on sen miehen nimi, joka sanoi soihtuviestin protestointia "kriisiksi"?</w:t>
      </w:r>
    </w:p>
    <w:p>
      <w:r>
        <w:rPr>
          <w:b/>
        </w:rPr>
        <w:t xml:space="preserve">Kysymys 4</w:t>
      </w:r>
    </w:p>
    <w:p>
      <w:r>
        <w:t xml:space="preserve">Mitä voisi tapahtua olympiaurheilun osanottajille, jotka näyttävät Tiibetin lippua tapahtumissa?</w:t>
      </w:r>
    </w:p>
    <w:p>
      <w:r>
        <w:rPr>
          <w:b/>
        </w:rPr>
        <w:t xml:space="preserve">Kysymys 5</w:t>
      </w:r>
    </w:p>
    <w:p>
      <w:r>
        <w:t xml:space="preserve">Kuka pyysi, että soihtuviesti lopetetaan?</w:t>
      </w:r>
    </w:p>
    <w:p>
      <w:r>
        <w:rPr>
          <w:b/>
        </w:rPr>
        <w:t xml:space="preserve">Kysymys 6</w:t>
      </w:r>
    </w:p>
    <w:p>
      <w:r>
        <w:t xml:space="preserve">Mikä pysäytettiin soihtuviesti tulevien olympialaisten osalta?</w:t>
      </w:r>
    </w:p>
    <w:p>
      <w:r>
        <w:rPr>
          <w:b/>
        </w:rPr>
        <w:t xml:space="preserve">Teksti numero 5</w:t>
      </w:r>
    </w:p>
    <w:p>
      <w:r>
        <w:t xml:space="preserve">Kesäkuussa 2008 Pekingin kisojen järjestelytoimikunta ilmoitti, että </w:t>
      </w:r>
      <w:r>
        <w:rPr>
          <w:color w:val="A9A9A9"/>
        </w:rPr>
        <w:t xml:space="preserve">paralympialaisiin </w:t>
      </w:r>
      <w:r>
        <w:t xml:space="preserve">suunniteltu kansainvälinen soihtuviesti </w:t>
      </w:r>
      <w:r>
        <w:t xml:space="preserve">oli peruttu. Komitea ilmoitti, että olympialähetys peruttiin, jotta Kiinan hallitus voisi "keskittyä pelastus- ja avustustyöhön" Sichuanin maanjäristyksen jälkeen.</w:t>
      </w:r>
    </w:p>
    <w:p>
      <w:r>
        <w:rPr>
          <w:b/>
        </w:rPr>
        <w:t xml:space="preserve">Kysymys 0</w:t>
      </w:r>
    </w:p>
    <w:p>
      <w:r>
        <w:t xml:space="preserve">Minkä tapahtuman vuoksi kansainvälinen soihtuviesti peruttiin kesäkuussa 2008?</w:t>
      </w:r>
    </w:p>
    <w:p>
      <w:r>
        <w:rPr>
          <w:b/>
        </w:rPr>
        <w:t xml:space="preserve">Kysymys 1</w:t>
      </w:r>
    </w:p>
    <w:p>
      <w:r>
        <w:t xml:space="preserve">Minkä tapahtumien vuoksi soihtuviestiä päätettiin jättää järjestämättä?</w:t>
      </w:r>
    </w:p>
    <w:p>
      <w:r>
        <w:rPr>
          <w:b/>
        </w:rPr>
        <w:t xml:space="preserve">Teksti numero 6</w:t>
      </w:r>
    </w:p>
    <w:p>
      <w:r>
        <w:t xml:space="preserve">Olympiasoihtu perustuu perinteisiin kääröihin, ja siinä käytetään perinteistä kiinalaista "</w:t>
      </w:r>
      <w:r>
        <w:rPr>
          <w:color w:val="A9A9A9"/>
        </w:rPr>
        <w:t xml:space="preserve">Lucky Cloud</w:t>
      </w:r>
      <w:r>
        <w:t xml:space="preserve">" </w:t>
      </w:r>
      <w:r>
        <w:t xml:space="preserve">-mallia. Se on </w:t>
      </w:r>
      <w:r>
        <w:t xml:space="preserve">valmistettu </w:t>
      </w:r>
      <w:r>
        <w:rPr>
          <w:color w:val="DCDCDC"/>
        </w:rPr>
        <w:t xml:space="preserve">alumiinista</w:t>
      </w:r>
      <w:r>
        <w:t xml:space="preserve">. </w:t>
      </w:r>
      <w:r>
        <w:t xml:space="preserve">Se on 7</w:t>
      </w:r>
      <w:r>
        <w:rPr>
          <w:color w:val="2F4F4F"/>
        </w:rPr>
        <w:t xml:space="preserve">2</w:t>
      </w:r>
      <w:r>
        <w:t xml:space="preserve"> senttimetriä korkea ja painaa </w:t>
      </w:r>
      <w:r>
        <w:rPr>
          <w:color w:val="556B2F"/>
        </w:rPr>
        <w:t xml:space="preserve">985 grammaa</w:t>
      </w:r>
      <w:r>
        <w:t xml:space="preserve">. </w:t>
      </w:r>
      <w:r>
        <w:t xml:space="preserve">Soihtu on suunniteltu pysymään syttyneenä 65 </w:t>
      </w:r>
      <w:r>
        <w:rPr>
          <w:color w:val="6B8E23"/>
        </w:rPr>
        <w:t xml:space="preserve">37</w:t>
      </w:r>
      <w:r>
        <w:t xml:space="preserve">kilometriä tunnissa </w:t>
      </w:r>
      <w:r>
        <w:t xml:space="preserve">puhaltavassa tuulessa ja sateessa, jonka sademäärä on jopa 50 millimetriä tunnissa. </w:t>
      </w:r>
      <w:r>
        <w:t xml:space="preserve">Liekin sytyttämiseen ja sammuttamiseen käytetään </w:t>
      </w:r>
      <w:r>
        <w:rPr>
          <w:color w:val="A0522D"/>
        </w:rPr>
        <w:t xml:space="preserve">sytytysavainta. </w:t>
      </w:r>
      <w:r>
        <w:t xml:space="preserve">Polttoaineena käytetään </w:t>
      </w:r>
      <w:r>
        <w:rPr>
          <w:color w:val="228B22"/>
        </w:rPr>
        <w:t xml:space="preserve">propaanitölkkejä</w:t>
      </w:r>
      <w:r>
        <w:t xml:space="preserve">.</w:t>
      </w:r>
      <w:r>
        <w:t xml:space="preserve"> Kukin tölkki sytyttää soihdun 15 minuutiksi. Sen on suunnitellut Lenovo Groupin tiimi. Soihtu on suunniteltu viitaten perinteiseen kiinalaiseen käsitteeseen viidestä elementistä, jotka muodostavat koko maailmankaikkeuden.</w:t>
      </w:r>
    </w:p>
    <w:p>
      <w:r>
        <w:rPr>
          <w:b/>
        </w:rPr>
        <w:t xml:space="preserve">Kysymys 0</w:t>
      </w:r>
    </w:p>
    <w:p>
      <w:r>
        <w:t xml:space="preserve">Mikä on olympiasoihtussa käytetty kiinalainen kuvio?</w:t>
      </w:r>
    </w:p>
    <w:p>
      <w:r>
        <w:rPr>
          <w:b/>
        </w:rPr>
        <w:t xml:space="preserve">Kysymys 1</w:t>
      </w:r>
    </w:p>
    <w:p>
      <w:r>
        <w:t xml:space="preserve">Mistä olympiasoihtu on tehty?</w:t>
      </w:r>
    </w:p>
    <w:p>
      <w:r>
        <w:rPr>
          <w:b/>
        </w:rPr>
        <w:t xml:space="preserve">Kysymys 2</w:t>
      </w:r>
    </w:p>
    <w:p>
      <w:r>
        <w:t xml:space="preserve">Kuinka paljon olympiasoihtu painaa?</w:t>
      </w:r>
    </w:p>
    <w:p>
      <w:r>
        <w:rPr>
          <w:b/>
        </w:rPr>
        <w:t xml:space="preserve">Kysymys 3</w:t>
      </w:r>
    </w:p>
    <w:p>
      <w:r>
        <w:t xml:space="preserve">Millä sytytetään olympiatulen liekki?</w:t>
      </w:r>
    </w:p>
    <w:p>
      <w:r>
        <w:rPr>
          <w:b/>
        </w:rPr>
        <w:t xml:space="preserve">Kysymys 4</w:t>
      </w:r>
    </w:p>
    <w:p>
      <w:r>
        <w:t xml:space="preserve">Mikä oli kiinalaisen olympiasoihdun suunnittelun nimi?</w:t>
      </w:r>
    </w:p>
    <w:p>
      <w:r>
        <w:rPr>
          <w:b/>
        </w:rPr>
        <w:t xml:space="preserve">Kysymys 5</w:t>
      </w:r>
    </w:p>
    <w:p>
      <w:r>
        <w:t xml:space="preserve">Mistä metallista soihtu on valmistettu?</w:t>
      </w:r>
    </w:p>
    <w:p>
      <w:r>
        <w:rPr>
          <w:b/>
        </w:rPr>
        <w:t xml:space="preserve">Kysymys 6</w:t>
      </w:r>
    </w:p>
    <w:p>
      <w:r>
        <w:t xml:space="preserve">Millä tuulennopeudella soihdun liekki pysyy edelleen syttyneenä MPH:ssa?</w:t>
      </w:r>
    </w:p>
    <w:p>
      <w:r>
        <w:rPr>
          <w:b/>
        </w:rPr>
        <w:t xml:space="preserve">Kysymys 7</w:t>
      </w:r>
    </w:p>
    <w:p>
      <w:r>
        <w:t xml:space="preserve">Kuinka paljon sadetta (tuumaa tunnissa) soihtu voi pysyä päällä?</w:t>
      </w:r>
    </w:p>
    <w:p>
      <w:r>
        <w:rPr>
          <w:b/>
        </w:rPr>
        <w:t xml:space="preserve">Kysymys 8</w:t>
      </w:r>
    </w:p>
    <w:p>
      <w:r>
        <w:t xml:space="preserve">Mitä polttoainetta polttimessa käytetään?</w:t>
      </w:r>
    </w:p>
    <w:p>
      <w:r>
        <w:rPr>
          <w:b/>
        </w:rPr>
        <w:t xml:space="preserve">Teksti numero 7</w:t>
      </w:r>
    </w:p>
    <w:p>
      <w:r>
        <w:t xml:space="preserve">Kansainvälisesti soihtu ja sen seurue matkustivat </w:t>
      </w:r>
      <w:r>
        <w:rPr>
          <w:color w:val="DCDCDC"/>
        </w:rPr>
        <w:t xml:space="preserve">Air China </w:t>
      </w:r>
      <w:r>
        <w:rPr>
          <w:color w:val="2F4F4F"/>
        </w:rPr>
        <w:t xml:space="preserve">Airbus A330 </w:t>
      </w:r>
      <w:r>
        <w:rPr>
          <w:color w:val="A9A9A9"/>
        </w:rPr>
        <w:t xml:space="preserve">-lentokoneella </w:t>
      </w:r>
      <w:r>
        <w:t xml:space="preserve">(rekisteritunnus B-6075), joka oli maalattu </w:t>
      </w:r>
      <w:r>
        <w:t xml:space="preserve">olympialaisten </w:t>
      </w:r>
      <w:r>
        <w:rPr>
          <w:color w:val="556B2F"/>
        </w:rPr>
        <w:t xml:space="preserve">punakeltaisiin </w:t>
      </w:r>
      <w:r>
        <w:t xml:space="preserve">väreihin. Pekingin olympiakomitea valitsi Air China -yhtiön </w:t>
      </w:r>
      <w:r>
        <w:rPr>
          <w:color w:val="6B8E23"/>
        </w:rPr>
        <w:t xml:space="preserve">maaliskuussa </w:t>
      </w:r>
      <w:r>
        <w:t xml:space="preserve">2008 olympiasoihtujen kuljettajaksi, </w:t>
      </w:r>
      <w:r>
        <w:t xml:space="preserve">koska se on jo pitkään osallistunut olympialaisten tukemiseen. </w:t>
      </w:r>
      <w:r>
        <w:t xml:space="preserve">Kone kulki yhteensä 137 000 kilometrin (85 000 mi) matkan </w:t>
      </w:r>
      <w:r>
        <w:rPr>
          <w:color w:val="228B22"/>
        </w:rPr>
        <w:t xml:space="preserve">päivien</w:t>
      </w:r>
      <w:r>
        <w:rPr>
          <w:color w:val="A0522D"/>
        </w:rPr>
        <w:t xml:space="preserve">130</w:t>
      </w:r>
      <w:r>
        <w:t xml:space="preserve"> ajan maiden</w:t>
      </w:r>
      <w:r>
        <w:rPr>
          <w:color w:val="191970"/>
        </w:rPr>
        <w:t xml:space="preserve">21</w:t>
      </w:r>
      <w:r>
        <w:t xml:space="preserve"> ja alueiden </w:t>
      </w:r>
      <w:r>
        <w:t xml:space="preserve">läpi</w:t>
      </w:r>
      <w:r>
        <w:t xml:space="preserve">.</w:t>
      </w:r>
    </w:p>
    <w:p>
      <w:r>
        <w:rPr>
          <w:b/>
        </w:rPr>
        <w:t xml:space="preserve">Kysymys 0</w:t>
      </w:r>
    </w:p>
    <w:p>
      <w:r>
        <w:t xml:space="preserve">Kun olympiasoihtu piti viedä lentokoneella, mitä lentokonetta käytettiin?</w:t>
      </w:r>
    </w:p>
    <w:p>
      <w:r>
        <w:rPr>
          <w:b/>
        </w:rPr>
        <w:t xml:space="preserve">Kysymys 1</w:t>
      </w:r>
    </w:p>
    <w:p>
      <w:r>
        <w:t xml:space="preserve">Minkä värinen oli vuokrakone?</w:t>
      </w:r>
    </w:p>
    <w:p>
      <w:r>
        <w:rPr>
          <w:b/>
        </w:rPr>
        <w:t xml:space="preserve">Kysymys 2</w:t>
      </w:r>
    </w:p>
    <w:p>
      <w:r>
        <w:t xml:space="preserve">Milloin päätettiin, että Air China olisi virallinen soihdunkantaja?</w:t>
      </w:r>
    </w:p>
    <w:p>
      <w:r>
        <w:rPr>
          <w:b/>
        </w:rPr>
        <w:t xml:space="preserve">Kysymys 3</w:t>
      </w:r>
    </w:p>
    <w:p>
      <w:r>
        <w:t xml:space="preserve">Kuinka monta päivää kone matkusti?</w:t>
      </w:r>
    </w:p>
    <w:p>
      <w:r>
        <w:rPr>
          <w:b/>
        </w:rPr>
        <w:t xml:space="preserve">Kysymys 4</w:t>
      </w:r>
    </w:p>
    <w:p>
      <w:r>
        <w:t xml:space="preserve">Millaisella lentokoneella Soihtujoukkue matkusti?</w:t>
      </w:r>
    </w:p>
    <w:p>
      <w:r>
        <w:rPr>
          <w:b/>
        </w:rPr>
        <w:t xml:space="preserve">Kysymys 5</w:t>
      </w:r>
    </w:p>
    <w:p>
      <w:r>
        <w:t xml:space="preserve">Millä väreillä lentokone oli maalattu?</w:t>
      </w:r>
    </w:p>
    <w:p>
      <w:r>
        <w:rPr>
          <w:b/>
        </w:rPr>
        <w:t xml:space="preserve">Kysymys 6</w:t>
      </w:r>
    </w:p>
    <w:p>
      <w:r>
        <w:t xml:space="preserve">Mikä oli olympiasoihtua kuljettaneen lentoyhtiön nimi?</w:t>
      </w:r>
    </w:p>
    <w:p>
      <w:r>
        <w:rPr>
          <w:b/>
        </w:rPr>
        <w:t xml:space="preserve">Kysymys 7</w:t>
      </w:r>
    </w:p>
    <w:p>
      <w:r>
        <w:t xml:space="preserve">Kuinka monta päivää lentokone matkusti Soihdun joukkueen kanssa?</w:t>
      </w:r>
    </w:p>
    <w:p>
      <w:r>
        <w:rPr>
          <w:b/>
        </w:rPr>
        <w:t xml:space="preserve">Kysymys 8</w:t>
      </w:r>
    </w:p>
    <w:p>
      <w:r>
        <w:t xml:space="preserve">Kuinka monessa eri paikassa soihtujoukkueen lentokone kävi?</w:t>
      </w:r>
    </w:p>
    <w:p>
      <w:r>
        <w:rPr>
          <w:b/>
        </w:rPr>
        <w:t xml:space="preserve">Teksti numero 8</w:t>
      </w:r>
    </w:p>
    <w:p>
      <w:r>
        <w:t xml:space="preserve">Soihtu kulki </w:t>
      </w:r>
      <w:r>
        <w:rPr>
          <w:color w:val="A9A9A9"/>
        </w:rPr>
        <w:t xml:space="preserve">kuuden </w:t>
      </w:r>
      <w:r>
        <w:rPr>
          <w:color w:val="DCDCDC"/>
        </w:rPr>
        <w:t xml:space="preserve">maanosan </w:t>
      </w:r>
      <w:r>
        <w:t xml:space="preserve">läpi </w:t>
      </w:r>
      <w:r>
        <w:t xml:space="preserve">maaliskuusta 2008 toukokuuhun 2008 elokuuhun 2008. Alun perin suunnitellulla reitillä oli pysähdys </w:t>
      </w:r>
      <w:r>
        <w:rPr>
          <w:color w:val="2F4F4F"/>
        </w:rPr>
        <w:t xml:space="preserve">Taipeissa </w:t>
      </w:r>
      <w:r>
        <w:t xml:space="preserve">Ho Chi Minh Cityn ja Hongkongin välillä, mutta Pekingissä ja Taipeissa oli erimielisyyttä siitä, oliko kyseessä reitin kansainvälinen vai kotimaan osuus</w:t>
      </w:r>
      <w:r>
        <w:t xml:space="preserve">.</w:t>
      </w:r>
      <w:r>
        <w:t xml:space="preserve"> Vaikka Kiinan ja Kiinan Taipein olympiakomiteat pääsivät alustavasti yhteisymmärrykseen lähestymistavasta, Kiinan tasavallan hallitus Taiwanissa puuttui asiaan ja totesi, että tämä sijoitus voitaisiin tulkita siten, että Taiwan asetettaisiin samalle tasolle </w:t>
      </w:r>
      <w:r>
        <w:rPr>
          <w:color w:val="556B2F"/>
        </w:rPr>
        <w:t xml:space="preserve">Hongkongin ja Macaon </w:t>
      </w:r>
      <w:r>
        <w:t xml:space="preserve">kanssa, mitä </w:t>
      </w:r>
      <w:r>
        <w:t xml:space="preserve">se vastusti. Pekingin järjestelytoimikunta yritti jatkaa neuvotteluja, mutta </w:t>
      </w:r>
      <w:r>
        <w:rPr>
          <w:color w:val="A0522D"/>
        </w:rPr>
        <w:t xml:space="preserve">Taiwanin</w:t>
      </w:r>
      <w:r>
        <w:t xml:space="preserve"> kilometrin mittaisella </w:t>
      </w:r>
      <w:r>
        <w:rPr>
          <w:color w:val="6B8E23"/>
        </w:rPr>
        <w:t xml:space="preserve">24</w:t>
      </w:r>
      <w:r>
        <w:t xml:space="preserve">soihtureitillä </w:t>
      </w:r>
      <w:r>
        <w:t xml:space="preserve">Kiinan tasavallan lipusta tai hymnistä syntyi uusia kiistoja.</w:t>
      </w:r>
      <w:r>
        <w:t xml:space="preserve"> Taiwan ja Kiina eivät päässeet yhteisymmärrykseen soihtuviestiä koskevasta kysymyksestä, kun neuvottelujen päättämiselle asetettu määräaika päättyi keskiyöhön 21. syyskuuta 2007. Lopulta Taiwaninsalmen molemmat puolet päättivät poistaa Taipein etapin.</w:t>
      </w:r>
    </w:p>
    <w:p>
      <w:r>
        <w:rPr>
          <w:b/>
        </w:rPr>
        <w:t xml:space="preserve">Kysymys 0</w:t>
      </w:r>
    </w:p>
    <w:p>
      <w:r>
        <w:t xml:space="preserve">Kuinka monessa maanosassa soihtu vieraili?</w:t>
      </w:r>
    </w:p>
    <w:p>
      <w:r>
        <w:rPr>
          <w:b/>
        </w:rPr>
        <w:t xml:space="preserve">Kysymys 1</w:t>
      </w:r>
    </w:p>
    <w:p>
      <w:r>
        <w:t xml:space="preserve">Mikä oli se pysähdys, joka oli määrä tehdä Ho Chi Minh Cityn ja Hongkongin välillä?</w:t>
      </w:r>
    </w:p>
    <w:p>
      <w:r>
        <w:rPr>
          <w:b/>
        </w:rPr>
        <w:t xml:space="preserve">Kysymys 2</w:t>
      </w:r>
    </w:p>
    <w:p>
      <w:r>
        <w:t xml:space="preserve">Kiinan tasavalta katsoi, että väärä päätös saattaisi asettaa Taiwanin samalle tasolle minkä kahden alueen kanssa?</w:t>
      </w:r>
    </w:p>
    <w:p>
      <w:r>
        <w:rPr>
          <w:b/>
        </w:rPr>
        <w:t xml:space="preserve">Kysymys 3</w:t>
      </w:r>
    </w:p>
    <w:p>
      <w:r>
        <w:t xml:space="preserve">Soihdun reitti kattoi kuusi mitä?</w:t>
      </w:r>
    </w:p>
    <w:p>
      <w:r>
        <w:rPr>
          <w:b/>
        </w:rPr>
        <w:t xml:space="preserve">Kysymys 4</w:t>
      </w:r>
    </w:p>
    <w:p>
      <w:r>
        <w:t xml:space="preserve">Mikä hallitus oli eri mieltä soihdun reitin kuvaamisessa käytetystä kielestä?</w:t>
      </w:r>
    </w:p>
    <w:p>
      <w:r>
        <w:rPr>
          <w:b/>
        </w:rPr>
        <w:t xml:space="preserve">Kysymys 5</w:t>
      </w:r>
    </w:p>
    <w:p>
      <w:r>
        <w:t xml:space="preserve">Minkä kahden paikan kanssa Taiwan ei halunnut olla tasavertainen soihdun reittikuvauksessa?</w:t>
      </w:r>
    </w:p>
    <w:p>
      <w:r>
        <w:rPr>
          <w:b/>
        </w:rPr>
        <w:t xml:space="preserve">Kysymys 6</w:t>
      </w:r>
    </w:p>
    <w:p>
      <w:r>
        <w:t xml:space="preserve">Kuinka monta kilometriä soihdun piti kulkea Taiwanin läpi?</w:t>
      </w:r>
    </w:p>
    <w:p>
      <w:r>
        <w:rPr>
          <w:b/>
        </w:rPr>
        <w:t xml:space="preserve">Teksti numero 9</w:t>
      </w:r>
    </w:p>
    <w:p>
      <w:r>
        <w:t xml:space="preserve"> Kreikka: </w:t>
      </w:r>
      <w:r>
        <w:t xml:space="preserve">Olympiatuli sytytettiin </w:t>
      </w:r>
      <w:r>
        <w:rPr>
          <w:color w:val="A9A9A9"/>
        </w:rPr>
        <w:t xml:space="preserve">24. maaliskuuta </w:t>
      </w:r>
      <w:r>
        <w:t xml:space="preserve">2008 </w:t>
      </w:r>
      <w:r>
        <w:t xml:space="preserve">Olympiassa, Kreikassa, antiikin olympialaisten näyttämöllä. Näyttelijä </w:t>
      </w:r>
      <w:r>
        <w:rPr>
          <w:color w:val="DCDCDC"/>
        </w:rPr>
        <w:t xml:space="preserve">Maria Nafpliotou </w:t>
      </w:r>
      <w:r>
        <w:t xml:space="preserve">sytytti ylipapittaren roolissa soihdun ensimmäiselle soihdunkantajalle, </w:t>
      </w:r>
      <w:r>
        <w:t xml:space="preserve">vuoden 2004 kesäolympialaisten hopeamitalistille taekwondossa </w:t>
      </w:r>
      <w:r>
        <w:t xml:space="preserve">kreikkalaiselle </w:t>
      </w:r>
      <w:r>
        <w:rPr>
          <w:color w:val="556B2F"/>
        </w:rPr>
        <w:t xml:space="preserve">Alexandros Nikolaidisille, </w:t>
      </w:r>
      <w:r>
        <w:t xml:space="preserve">joka luovutti liekin toiselle soihdunkantajalle, naisten rintauinnin olympiavoittajalle Luo Xuejuanille Kiinasta. Tiibetin viimeaikaisten levottomuuksien vuoksi kolme Toimittajat ilman rajoja -järjestön jäsentä, joiden joukossa oli Robert Ménard, rikkoi turvallisuusjärjestelyjä ja yritti häiritä Pekingin olympialaisten järjestelykomitean johtajan Liu Qin puhetta soihdun sytyttämisseremonian aikana </w:t>
      </w:r>
      <w:r>
        <w:rPr>
          <w:color w:val="6B8E23"/>
        </w:rPr>
        <w:t xml:space="preserve">Olympiassa Kreikassa.</w:t>
      </w:r>
      <w:r>
        <w:t xml:space="preserve"> Kiinan kansantasavalta kutsui tätä "häpeälliseksi" yritykseksi sabotoida olympialaisia. </w:t>
      </w:r>
      <w:r>
        <w:t xml:space="preserve">Ateenassa </w:t>
      </w:r>
      <w:r>
        <w:rPr>
          <w:color w:val="A0522D"/>
        </w:rPr>
        <w:t xml:space="preserve">30. maaliskuuta </w:t>
      </w:r>
      <w:r>
        <w:t xml:space="preserve">2008 </w:t>
      </w:r>
      <w:r>
        <w:t xml:space="preserve">Ateenan olympialaisten soihdun luovutustilaisuuksissa, joissa soihtu luovutettiin kreikkalaisilta virkamiehiltä Pekingin kisojen järjestäjille, mielenosoittajat huusivat "Vapauttakaa Tiibet" ja levittivät banderolleja; noin 10 mielenosoittajaa 15:stä otettiin poliisin huostaan. Luovutuksen jälkeen mielenosoitukset jatkuivat kansainvälisesti, ja </w:t>
      </w:r>
      <w:r>
        <w:rPr>
          <w:color w:val="228B22"/>
        </w:rPr>
        <w:t xml:space="preserve">Nepalissa</w:t>
      </w:r>
      <w:r>
        <w:t xml:space="preserve"> oli erityisen väkivaltaisia yhteenottoja poliisin kanssa.</w:t>
      </w:r>
    </w:p>
    <w:p>
      <w:r>
        <w:rPr>
          <w:b/>
        </w:rPr>
        <w:t xml:space="preserve">Kysymys 0</w:t>
      </w:r>
    </w:p>
    <w:p>
      <w:r>
        <w:t xml:space="preserve">Minä päivänä olympiatuli sytytettiin?</w:t>
      </w:r>
    </w:p>
    <w:p>
      <w:r>
        <w:rPr>
          <w:b/>
        </w:rPr>
        <w:t xml:space="preserve">Kysymys 1</w:t>
      </w:r>
    </w:p>
    <w:p>
      <w:r>
        <w:t xml:space="preserve">Missä olympiatuli syttyi?</w:t>
      </w:r>
    </w:p>
    <w:p>
      <w:r>
        <w:rPr>
          <w:b/>
        </w:rPr>
        <w:t xml:space="preserve">Kysymys 2</w:t>
      </w:r>
    </w:p>
    <w:p>
      <w:r>
        <w:t xml:space="preserve">Kuka oli ensimmäinen soihdun kantaja?</w:t>
      </w:r>
    </w:p>
    <w:p>
      <w:r>
        <w:rPr>
          <w:b/>
        </w:rPr>
        <w:t xml:space="preserve">Kysymys 3</w:t>
      </w:r>
    </w:p>
    <w:p>
      <w:r>
        <w:t xml:space="preserve">Kuka sytytti alun perin olympiatulen?</w:t>
      </w:r>
    </w:p>
    <w:p>
      <w:r>
        <w:rPr>
          <w:b/>
        </w:rPr>
        <w:t xml:space="preserve">Kysymys 4</w:t>
      </w:r>
    </w:p>
    <w:p>
      <w:r>
        <w:t xml:space="preserve">Milloin mielenosoittajat huusivat Tiibetin vapauttamista?</w:t>
      </w:r>
    </w:p>
    <w:p>
      <w:r>
        <w:rPr>
          <w:b/>
        </w:rPr>
        <w:t xml:space="preserve">Kysymys 5</w:t>
      </w:r>
    </w:p>
    <w:p>
      <w:r>
        <w:t xml:space="preserve">Missä sijaitsevat alkuperäiset olympialaiset?</w:t>
      </w:r>
    </w:p>
    <w:p>
      <w:r>
        <w:rPr>
          <w:b/>
        </w:rPr>
        <w:t xml:space="preserve">Kysymys 6</w:t>
      </w:r>
    </w:p>
    <w:p>
      <w:r>
        <w:t xml:space="preserve">Mikä on sen naisen nimi, joka sytytti soihdun uusille peleille?</w:t>
      </w:r>
    </w:p>
    <w:p>
      <w:r>
        <w:rPr>
          <w:b/>
        </w:rPr>
        <w:t xml:space="preserve">Kysymys 7</w:t>
      </w:r>
    </w:p>
    <w:p>
      <w:r>
        <w:t xml:space="preserve">Mikä mitali ensimmäisellä soihdunkantajalla oli edellisistä kisoista?</w:t>
      </w:r>
    </w:p>
    <w:p>
      <w:r>
        <w:rPr>
          <w:b/>
        </w:rPr>
        <w:t xml:space="preserve">Kysymys 8</w:t>
      </w:r>
    </w:p>
    <w:p>
      <w:r>
        <w:t xml:space="preserve">Mikä on vuoden 2008 olympialaisten ensimmäisen soihdunkantajan nimi?</w:t>
      </w:r>
    </w:p>
    <w:p>
      <w:r>
        <w:rPr>
          <w:b/>
        </w:rPr>
        <w:t xml:space="preserve">Kysymys 9</w:t>
      </w:r>
    </w:p>
    <w:p>
      <w:r>
        <w:t xml:space="preserve">Missä paikassa poliisilla oli väkivaltaisia ongelmia mielenosoittajien kanssa?</w:t>
      </w:r>
    </w:p>
    <w:p>
      <w:r>
        <w:rPr>
          <w:b/>
        </w:rPr>
        <w:t xml:space="preserve">Teksti numero 10</w:t>
      </w:r>
    </w:p>
    <w:p>
      <w:r>
        <w:br/>
        <w:t xml:space="preserve"> Kiina: Kiinassa soihdun vastaanottivat ensin politbyroon pysyvän komitean jäsen Zhou Yongkang ja valtionneuvoston jäsen Liu Yandong. Myöhemmin soihtu luovutettiin KPK:n pääsihteerille Hu Jintaolle. Kehotus boikotoida ranskalaista </w:t>
      </w:r>
      <w:r>
        <w:rPr>
          <w:color w:val="A9A9A9"/>
        </w:rPr>
        <w:t xml:space="preserve">Carrefour-tavarataloa </w:t>
      </w:r>
      <w:r>
        <w:t xml:space="preserve">1. toukokuuta alkaen alkoi levitä kiinalaisten keskuudessa tekstiviestien ja verkkokeskustelujen kautta viikonloppuna 12. huhtikuuta. Kehotuksen mukaan yhtiön suurinta osakkeenomistajaa </w:t>
      </w:r>
      <w:r>
        <w:rPr>
          <w:color w:val="DCDCDC"/>
        </w:rPr>
        <w:t xml:space="preserve">LVMH-konsernia </w:t>
      </w:r>
      <w:r>
        <w:t xml:space="preserve">syytettiin </w:t>
      </w:r>
      <w:r>
        <w:t xml:space="preserve">varojen lahjoittamisesta Dalai-lamalle. Boikottia kehotettiin myös laajentamaan koskemaan ranskalaisia ylellisyystuotteita ja kosmetiikkatuotteita. Washington Timesin mukaan 15. huhtikuuta Kiinan hallitus yritti kuitenkin "rauhoittaa tilannetta" </w:t>
      </w:r>
      <w:r>
        <w:rPr>
          <w:color w:val="2F4F4F"/>
        </w:rPr>
        <w:t xml:space="preserve">sensuurin</w:t>
      </w:r>
      <w:r>
        <w:t xml:space="preserve"> avulla</w:t>
      </w:r>
      <w:r>
        <w:t xml:space="preserve">: "Kaikki suositulla Internet-foorumilla Sohu.com julkaistut kommentit, jotka liittyvät Carrefourin boikottiin, on poistettu." </w:t>
      </w:r>
      <w:r>
        <w:t xml:space="preserve">Kiinalaiset mielenosoittajat järjestivät ranskalaisomisteisen vähittäiskauppaketju Carrefourin boikotteja suurissa kiinalaisissa kaupungeissa, kuten </w:t>
      </w:r>
      <w:r>
        <w:rPr>
          <w:color w:val="556B2F"/>
        </w:rPr>
        <w:t xml:space="preserve">Kunmingissa</w:t>
      </w:r>
      <w:r>
        <w:t xml:space="preserve">, Hefeissä ja Wuhanissa, syyttäen ranskalaista valtiota separatistisesta salaliitosta ja kiinalaisvastaisesta rasismista. Jotkut polttivat Ranskan lippuja, jotkut lisäsivät natsismin hakaristin </w:t>
      </w:r>
      <w:r>
        <w:rPr>
          <w:color w:val="6B8E23"/>
        </w:rPr>
        <w:t xml:space="preserve">Ranskan lippuun </w:t>
      </w:r>
      <w:r>
        <w:t xml:space="preserve">ja levittivät lyhyitä verkkoviestejä, joissa kehotettiin suuriin mielenosoituksiin Ranskan konsulaattien ja suurlähetystön edustalla</w:t>
      </w:r>
      <w:r>
        <w:t xml:space="preserve">.</w:t>
      </w:r>
      <w:r>
        <w:t xml:space="preserve"> Carrefourin boikottia vastustavat mielenosoittajat vaativat päästä yhteen Kunmingissa sijaitsevaan Carrefourin myymälään, mutta boikottimielenosoittajat, jotka pitelivät isoja Kiinan lippuja, estivät heidän pääsynsä ja löivät heitä vesipulloilla. BBC:n mukaan sadat ihmiset osoittivat mieltään Pekingissä, Wuhanissa, Hefeissä, Kunmingissa ja Qingdaossa.</w:t>
      </w:r>
    </w:p>
    <w:p>
      <w:r>
        <w:rPr>
          <w:b/>
        </w:rPr>
        <w:t xml:space="preserve">Kysymys 0</w:t>
      </w:r>
    </w:p>
    <w:p>
      <w:r>
        <w:t xml:space="preserve">Minkä yrityksen boikotoimiseksi ryhdyttiin toimiin?</w:t>
      </w:r>
    </w:p>
    <w:p>
      <w:r>
        <w:rPr>
          <w:b/>
        </w:rPr>
        <w:t xml:space="preserve">Kysymys 1</w:t>
      </w:r>
    </w:p>
    <w:p>
      <w:r>
        <w:t xml:space="preserve">Kuka oli Carrefourin suurin osakkeenomistaja?</w:t>
      </w:r>
    </w:p>
    <w:p>
      <w:r>
        <w:rPr>
          <w:b/>
        </w:rPr>
        <w:t xml:space="preserve">Kysymys 2</w:t>
      </w:r>
    </w:p>
    <w:p>
      <w:r>
        <w:t xml:space="preserve">Mitä jotkut mielenosoittajat polttivat?</w:t>
      </w:r>
    </w:p>
    <w:p>
      <w:r>
        <w:rPr>
          <w:b/>
        </w:rPr>
        <w:t xml:space="preserve">Kysymys 3</w:t>
      </w:r>
    </w:p>
    <w:p>
      <w:r>
        <w:t xml:space="preserve">Missä mielenosoittajien pääsy Carrefourin myymälään estettiin Kiinan lippujen kanssa?</w:t>
      </w:r>
    </w:p>
    <w:p>
      <w:r>
        <w:rPr>
          <w:b/>
        </w:rPr>
        <w:t xml:space="preserve">Kysymys 4</w:t>
      </w:r>
    </w:p>
    <w:p>
      <w:r>
        <w:t xml:space="preserve">Kenen sanotaan antaneen rahaa Dalai Lammalle?</w:t>
      </w:r>
    </w:p>
    <w:p>
      <w:r>
        <w:rPr>
          <w:b/>
        </w:rPr>
        <w:t xml:space="preserve">Kysymys 5</w:t>
      </w:r>
    </w:p>
    <w:p>
      <w:r>
        <w:t xml:space="preserve">Mitä keinoa Kiinan hallitus käytti helpottaakseen boikottitilannetta?</w:t>
      </w:r>
    </w:p>
    <w:p>
      <w:r>
        <w:rPr>
          <w:b/>
        </w:rPr>
        <w:t xml:space="preserve">Kysymys 6</w:t>
      </w:r>
    </w:p>
    <w:p>
      <w:r>
        <w:t xml:space="preserve">Mitä ranskalaista yritystä boikotoitiin?</w:t>
      </w:r>
    </w:p>
    <w:p>
      <w:r>
        <w:rPr>
          <w:b/>
        </w:rPr>
        <w:t xml:space="preserve">Teksti numero 11</w:t>
      </w:r>
    </w:p>
    <w:p>
      <w:r>
        <w:t xml:space="preserve">Vastineena mielenosoituksiin </w:t>
      </w:r>
      <w:r>
        <w:rPr>
          <w:color w:val="A9A9A9"/>
        </w:rPr>
        <w:t xml:space="preserve">People's Daily -lehden </w:t>
      </w:r>
      <w:r>
        <w:t xml:space="preserve">pääkirjoituksessa </w:t>
      </w:r>
      <w:r>
        <w:t xml:space="preserve">kehotettiin kiinalaisia "ilmaisemaan isänmaallista innostusta rauhallisesti ja järkevästi sekä ilmaisemaan isänmaallisia pyrkimyksiään hallitusti ja </w:t>
      </w:r>
      <w:r>
        <w:rPr>
          <w:color w:val="DCDCDC"/>
        </w:rPr>
        <w:t xml:space="preserve">laillisesti</w:t>
      </w:r>
      <w:r>
        <w:t xml:space="preserve">".</w:t>
      </w:r>
    </w:p>
    <w:p>
      <w:r>
        <w:rPr>
          <w:b/>
        </w:rPr>
        <w:t xml:space="preserve">Kysymys 0</w:t>
      </w:r>
    </w:p>
    <w:p>
      <w:r>
        <w:t xml:space="preserve">Missä julkaisussa kiinalaisia kehotettiin noudattamaan järjestystä ja laillisuutta mielenosoitusten ja mielenosoitusten vuoksi?</w:t>
      </w:r>
    </w:p>
    <w:p>
      <w:r>
        <w:rPr>
          <w:b/>
        </w:rPr>
        <w:t xml:space="preserve">Kysymys 1</w:t>
      </w:r>
    </w:p>
    <w:p>
      <w:r>
        <w:t xml:space="preserve">Mikä on sen julkaisun nimi, jossa kiinalaisia kehotettiin suhtautumaan isänmaallisuuteen rauhallisesti ja järkevästi?</w:t>
      </w:r>
    </w:p>
    <w:p>
      <w:r>
        <w:rPr>
          <w:b/>
        </w:rPr>
        <w:t xml:space="preserve">Kysymys 2</w:t>
      </w:r>
    </w:p>
    <w:p>
      <w:r>
        <w:t xml:space="preserve">Kiinalaisia kehotettiin osoittamaan isänmaallisuutta hallitusti ja millä tavalla?</w:t>
      </w:r>
    </w:p>
    <w:p>
      <w:r>
        <w:rPr>
          <w:b/>
        </w:rPr>
        <w:t xml:space="preserve">Teksti numero 12</w:t>
      </w:r>
    </w:p>
    <w:p>
      <w:r>
        <w:rPr>
          <w:color w:val="A9A9A9"/>
        </w:rPr>
        <w:t xml:space="preserve"> Kazakstan</w:t>
      </w:r>
      <w:r>
        <w:t xml:space="preserve">: </w:t>
      </w:r>
      <w:r>
        <w:rPr>
          <w:color w:val="2F4F4F"/>
        </w:rPr>
        <w:t xml:space="preserve">Kazakstanin presidentti </w:t>
      </w:r>
      <w:r>
        <w:rPr>
          <w:color w:val="556B2F"/>
        </w:rPr>
        <w:t xml:space="preserve">Nursultan Nazarbaev </w:t>
      </w:r>
      <w:r>
        <w:t xml:space="preserve">oli </w:t>
      </w:r>
      <w:r>
        <w:t xml:space="preserve">ensimmäinen soihdunkantaja </w:t>
      </w:r>
      <w:r>
        <w:rPr>
          <w:color w:val="DCDCDC"/>
        </w:rPr>
        <w:t xml:space="preserve">Almatyssa, jonne </w:t>
      </w:r>
      <w:r>
        <w:t xml:space="preserve">olympiasoihtu saapui ensimmäistä kertaa 2. huhtikuuta. </w:t>
      </w:r>
      <w:r>
        <w:t xml:space="preserve">Reitti kulki </w:t>
      </w:r>
      <w:r>
        <w:t xml:space="preserve">km</w:t>
      </w:r>
      <w:r>
        <w:rPr>
          <w:color w:val="6B8E23"/>
        </w:rPr>
        <w:t xml:space="preserve">20</w:t>
      </w:r>
      <w:r>
        <w:t xml:space="preserve"> Medeo-stadionilta </w:t>
      </w:r>
      <w:r>
        <w:rPr>
          <w:color w:val="A0522D"/>
        </w:rPr>
        <w:t xml:space="preserve">Astanan aukiolle. </w:t>
      </w:r>
      <w:r>
        <w:t xml:space="preserve">Raporttien mukaan </w:t>
      </w:r>
      <w:r>
        <w:rPr>
          <w:color w:val="191970"/>
        </w:rPr>
        <w:t xml:space="preserve">uiguuriaktivisteja </w:t>
      </w:r>
      <w:r>
        <w:t xml:space="preserve">pidätettiin ja osa karkotettiin takaisin Kiinaan.</w:t>
      </w:r>
    </w:p>
    <w:p>
      <w:r>
        <w:rPr>
          <w:b/>
        </w:rPr>
        <w:t xml:space="preserve">Kysymys 0</w:t>
      </w:r>
    </w:p>
    <w:p>
      <w:r>
        <w:t xml:space="preserve">Missä neitsytpaikassa soihtu vieraili 2. huhtikuuta?</w:t>
      </w:r>
    </w:p>
    <w:p>
      <w:r>
        <w:rPr>
          <w:b/>
        </w:rPr>
        <w:t xml:space="preserve">Kysymys 1</w:t>
      </w:r>
    </w:p>
    <w:p>
      <w:r>
        <w:t xml:space="preserve">Kuka oli ensimmäinen henkilö, jolle soihtu ojennettiin Almatyssa?</w:t>
      </w:r>
    </w:p>
    <w:p>
      <w:r>
        <w:rPr>
          <w:b/>
        </w:rPr>
        <w:t xml:space="preserve">Kysymys 2</w:t>
      </w:r>
    </w:p>
    <w:p>
      <w:r>
        <w:t xml:space="preserve">Kuka on Nursultan Nazarbajev?</w:t>
      </w:r>
    </w:p>
    <w:p>
      <w:r>
        <w:rPr>
          <w:b/>
        </w:rPr>
        <w:t xml:space="preserve">Kysymys 3</w:t>
      </w:r>
    </w:p>
    <w:p>
      <w:r>
        <w:t xml:space="preserve">Reitti Almatyssa kulki Medeo Stadiumilta minne?</w:t>
      </w:r>
    </w:p>
    <w:p>
      <w:r>
        <w:rPr>
          <w:b/>
        </w:rPr>
        <w:t xml:space="preserve">Kysymys 4</w:t>
      </w:r>
    </w:p>
    <w:p>
      <w:r>
        <w:t xml:space="preserve">Millaisia aktivisteja pidätettiin Almatyssa?</w:t>
      </w:r>
    </w:p>
    <w:p>
      <w:r>
        <w:rPr>
          <w:b/>
        </w:rPr>
        <w:t xml:space="preserve">Kysymys 5</w:t>
      </w:r>
    </w:p>
    <w:p>
      <w:r>
        <w:t xml:space="preserve">Mihin maahan soihtu pääsi ensimmäistä kertaa?</w:t>
      </w:r>
    </w:p>
    <w:p>
      <w:r>
        <w:rPr>
          <w:b/>
        </w:rPr>
        <w:t xml:space="preserve">Kysymys 6</w:t>
      </w:r>
    </w:p>
    <w:p>
      <w:r>
        <w:t xml:space="preserve">Mikä on sen presidentin nimi, joka oli ensimmäinen soihdunkantaja Almatyssa?</w:t>
      </w:r>
    </w:p>
    <w:p>
      <w:r>
        <w:rPr>
          <w:b/>
        </w:rPr>
        <w:t xml:space="preserve">Kysymys 7</w:t>
      </w:r>
    </w:p>
    <w:p>
      <w:r>
        <w:t xml:space="preserve">Mikä oli reitin pituus kilometreinä Kazakstanissa?</w:t>
      </w:r>
    </w:p>
    <w:p>
      <w:r>
        <w:rPr>
          <w:b/>
        </w:rPr>
        <w:t xml:space="preserve">Kysymys 8</w:t>
      </w:r>
    </w:p>
    <w:p>
      <w:r>
        <w:t xml:space="preserve">Mitä aktivisteja on ilmoitettu pidätetyiksi?</w:t>
      </w:r>
    </w:p>
    <w:p>
      <w:r>
        <w:rPr>
          <w:b/>
        </w:rPr>
        <w:t xml:space="preserve">Teksti numero 13</w:t>
      </w:r>
    </w:p>
    <w:p>
      <w:r>
        <w:br/>
        <w:t xml:space="preserve"> Turkki: </w:t>
      </w:r>
      <w:r>
        <w:rPr>
          <w:color w:val="2F4F4F"/>
        </w:rPr>
        <w:t xml:space="preserve">Sultanahmetin aukiolta</w:t>
      </w:r>
      <w:r>
        <w:t xml:space="preserve"> alkoi </w:t>
      </w:r>
      <w:r>
        <w:t xml:space="preserve">ja päättyi </w:t>
      </w:r>
      <w:r>
        <w:rPr>
          <w:color w:val="556B2F"/>
        </w:rPr>
        <w:t xml:space="preserve">Taksimin aukiolle</w:t>
      </w:r>
      <w:r>
        <w:rPr>
          <w:color w:val="6B8E23"/>
        </w:rPr>
        <w:t xml:space="preserve">. </w:t>
      </w:r>
      <w:r>
        <w:rPr>
          <w:color w:val="228B22"/>
        </w:rPr>
        <w:t xml:space="preserve">Turkissa asuvat </w:t>
      </w:r>
      <w:r>
        <w:rPr>
          <w:color w:val="A0522D"/>
        </w:rPr>
        <w:t xml:space="preserve">uiguurit </w:t>
      </w:r>
      <w:r>
        <w:t xml:space="preserve">protestoivat Kiinan kohtelua Xinjiangissa asuvia maanmiehiään kohtaan</w:t>
      </w:r>
      <w:r>
        <w:rPr>
          <w:color w:val="228B22"/>
        </w:rPr>
        <w:t xml:space="preserve">. </w:t>
      </w:r>
      <w:r>
        <w:t xml:space="preserve">Poliisi </w:t>
      </w:r>
      <w:r>
        <w:rPr>
          <w:color w:val="191970"/>
        </w:rPr>
        <w:t xml:space="preserve">pidätti </w:t>
      </w:r>
      <w:r>
        <w:t xml:space="preserve">välittömästi useita mielenosoittajia, jotka yrittivät häiritä viestin kulkua.</w:t>
      </w:r>
    </w:p>
    <w:p>
      <w:r>
        <w:rPr>
          <w:b/>
        </w:rPr>
        <w:t xml:space="preserve">Kysymys 0</w:t>
      </w:r>
    </w:p>
    <w:p>
      <w:r>
        <w:t xml:space="preserve">Milloin soihtu oli Istanbulissa?</w:t>
      </w:r>
    </w:p>
    <w:p>
      <w:r>
        <w:rPr>
          <w:b/>
        </w:rPr>
        <w:t xml:space="preserve">Kysymys 1</w:t>
      </w:r>
    </w:p>
    <w:p>
      <w:r>
        <w:t xml:space="preserve">Mihin soihtu päätyi Istanbulissa?</w:t>
      </w:r>
    </w:p>
    <w:p>
      <w:r>
        <w:rPr>
          <w:b/>
        </w:rPr>
        <w:t xml:space="preserve">Kysymys 2</w:t>
      </w:r>
    </w:p>
    <w:p>
      <w:r>
        <w:t xml:space="preserve">Mistä soihtu alkoi Instanbulissa?</w:t>
      </w:r>
    </w:p>
    <w:p>
      <w:r>
        <w:rPr>
          <w:b/>
        </w:rPr>
        <w:t xml:space="preserve">Kysymys 3</w:t>
      </w:r>
    </w:p>
    <w:p>
      <w:r>
        <w:t xml:space="preserve">Ketkä osoittivat mieltään Xinjiangissa olevien maanmiestensä puolesta?</w:t>
      </w:r>
    </w:p>
    <w:p>
      <w:r>
        <w:rPr>
          <w:b/>
        </w:rPr>
        <w:t xml:space="preserve">Kysymys 4</w:t>
      </w:r>
    </w:p>
    <w:p>
      <w:r>
        <w:t xml:space="preserve">Missä kaupungissa olympiasoihtu oli 3. huhtikuuta?</w:t>
      </w:r>
    </w:p>
    <w:p>
      <w:r>
        <w:rPr>
          <w:b/>
        </w:rPr>
        <w:t xml:space="preserve">Kysymys 5</w:t>
      </w:r>
    </w:p>
    <w:p>
      <w:r>
        <w:t xml:space="preserve">Mikä on sen paikan nimi kaupungissa, josta soihtuviesti alkoi Turkissa?</w:t>
      </w:r>
    </w:p>
    <w:p>
      <w:r>
        <w:rPr>
          <w:b/>
        </w:rPr>
        <w:t xml:space="preserve">Kysymys 6</w:t>
      </w:r>
    </w:p>
    <w:p>
      <w:r>
        <w:t xml:space="preserve">Mihin soihtuviesti päättyi Turkissa?</w:t>
      </w:r>
    </w:p>
    <w:p>
      <w:r>
        <w:rPr>
          <w:b/>
        </w:rPr>
        <w:t xml:space="preserve">Kysymys 7</w:t>
      </w:r>
    </w:p>
    <w:p>
      <w:r>
        <w:t xml:space="preserve">Ketkä turkkilaiset osoittivat mieltään Kiinassa asuvien kansalaistensa puolesta?</w:t>
      </w:r>
    </w:p>
    <w:p>
      <w:r>
        <w:rPr>
          <w:b/>
        </w:rPr>
        <w:t xml:space="preserve">Kysymys 8</w:t>
      </w:r>
    </w:p>
    <w:p>
      <w:r>
        <w:t xml:space="preserve">Mitä tapahtui mielenosoittajille, jotka yrittivät keskeyttää soihdun kantamisen?</w:t>
      </w:r>
    </w:p>
    <w:p>
      <w:r>
        <w:rPr>
          <w:b/>
        </w:rPr>
        <w:t xml:space="preserve">Teksti numero 14</w:t>
      </w:r>
    </w:p>
    <w:p>
      <w:r>
        <w:br/>
        <w:t xml:space="preserve"> Venäjä: </w:t>
      </w:r>
      <w:r>
        <w:rPr>
          <w:color w:val="A9A9A9"/>
        </w:rPr>
        <w:t xml:space="preserve">Huhtikuun 5. </w:t>
      </w:r>
      <w:r>
        <w:br/>
        <w:t xml:space="preserve">päivänä </w:t>
      </w:r>
      <w:r>
        <w:t xml:space="preserve">olympiasoihtu saapui </w:t>
      </w:r>
      <w:r>
        <w:rPr>
          <w:color w:val="DCDCDC"/>
        </w:rPr>
        <w:t xml:space="preserve">Pietariin</w:t>
      </w:r>
      <w:r>
        <w:t xml:space="preserve">, Venäjälle. Soihdun kulkureitin pituus kaupungissa oli 20 kilometriä, ja se alkoi </w:t>
      </w:r>
      <w:r>
        <w:rPr>
          <w:color w:val="2F4F4F"/>
        </w:rPr>
        <w:t xml:space="preserve">Voiton aukiolta </w:t>
      </w:r>
      <w:r>
        <w:t xml:space="preserve">ja päättyi </w:t>
      </w:r>
      <w:r>
        <w:rPr>
          <w:color w:val="556B2F"/>
        </w:rPr>
        <w:t xml:space="preserve">Palatsiaukiolle</w:t>
      </w:r>
      <w:r>
        <w:rPr>
          <w:color w:val="6B8E23"/>
        </w:rPr>
        <w:t xml:space="preserve">. </w:t>
      </w:r>
      <w:r>
        <w:t xml:space="preserve">Mixed martial arts -ikoni ja entinen PRIDEn raskaansarjan mestari </w:t>
      </w:r>
      <w:r>
        <w:rPr>
          <w:color w:val="A0522D"/>
        </w:rPr>
        <w:t xml:space="preserve">Fedor Emelianenko </w:t>
      </w:r>
      <w:r>
        <w:t xml:space="preserve">oli yksi soihdunkantajista</w:t>
      </w:r>
      <w:r>
        <w:rPr>
          <w:color w:val="A0522D"/>
        </w:rPr>
        <w:t xml:space="preserve">.</w:t>
      </w:r>
      <w:r>
        <w:t xml:space="preserve"> Näin hänellä on kunnia olla ensimmäinen aktiivinen MMA-ottelija, joka kantaa olympiatulta.</w:t>
      </w:r>
    </w:p>
    <w:p>
      <w:r>
        <w:rPr>
          <w:b/>
        </w:rPr>
        <w:t xml:space="preserve">Kysymys 0</w:t>
      </w:r>
    </w:p>
    <w:p>
      <w:r>
        <w:t xml:space="preserve">Milloin soihtu saapui Pietariin?</w:t>
      </w:r>
    </w:p>
    <w:p>
      <w:r>
        <w:rPr>
          <w:b/>
        </w:rPr>
        <w:t xml:space="preserve">Kysymys 1</w:t>
      </w:r>
    </w:p>
    <w:p>
      <w:r>
        <w:t xml:space="preserve">Mistä soihdun reitti alkoi Pietarissa?</w:t>
      </w:r>
    </w:p>
    <w:p>
      <w:r>
        <w:rPr>
          <w:b/>
        </w:rPr>
        <w:t xml:space="preserve">Kysymys 2</w:t>
      </w:r>
    </w:p>
    <w:p>
      <w:r>
        <w:t xml:space="preserve">Mihin soihdun reitti päättyi Pietarissa?</w:t>
      </w:r>
    </w:p>
    <w:p>
      <w:r>
        <w:rPr>
          <w:b/>
        </w:rPr>
        <w:t xml:space="preserve">Kysymys 3</w:t>
      </w:r>
    </w:p>
    <w:p>
      <w:r>
        <w:t xml:space="preserve">Kuka on ensimmäinen MMA-ottelija, joka osallistuu olympiasoihtun kantamiseen?</w:t>
      </w:r>
    </w:p>
    <w:p>
      <w:r>
        <w:rPr>
          <w:b/>
        </w:rPr>
        <w:t xml:space="preserve">Kysymys 4</w:t>
      </w:r>
    </w:p>
    <w:p>
      <w:r>
        <w:t xml:space="preserve">Missä päin Venäjää releen ensimmäinen pysähdyspaikka oli?</w:t>
      </w:r>
    </w:p>
    <w:p>
      <w:r>
        <w:rPr>
          <w:b/>
        </w:rPr>
        <w:t xml:space="preserve">Kysymys 5</w:t>
      </w:r>
    </w:p>
    <w:p>
      <w:r>
        <w:t xml:space="preserve">Mistä kaupungista soihtuviesti alkoi Venäjällä?</w:t>
      </w:r>
    </w:p>
    <w:p>
      <w:r>
        <w:rPr>
          <w:b/>
        </w:rPr>
        <w:t xml:space="preserve">Kysymys 6</w:t>
      </w:r>
    </w:p>
    <w:p>
      <w:r>
        <w:t xml:space="preserve">Mikä oli releen viimeinen sijaintipaikka Venäjällä?</w:t>
      </w:r>
    </w:p>
    <w:p>
      <w:r>
        <w:rPr>
          <w:b/>
        </w:rPr>
        <w:t xml:space="preserve">Kysymys 7</w:t>
      </w:r>
    </w:p>
    <w:p>
      <w:r>
        <w:t xml:space="preserve">Mikä on Venäjällä soihtua kantaneen MMA-ottelijan nimi?</w:t>
      </w:r>
    </w:p>
    <w:p>
      <w:r>
        <w:rPr>
          <w:b/>
        </w:rPr>
        <w:t xml:space="preserve">Teksti numero 15</w:t>
      </w:r>
    </w:p>
    <w:p>
      <w:r>
        <w:br/>
        <w:t xml:space="preserve"> Iso-Britannia: </w:t>
      </w:r>
      <w:r>
        <w:rPr>
          <w:color w:val="DCDCDC"/>
        </w:rPr>
        <w:t xml:space="preserve">Huhtikuun 6. päivänä </w:t>
      </w:r>
      <w:r>
        <w:rPr>
          <w:color w:val="A9A9A9"/>
        </w:rPr>
        <w:t xml:space="preserve">Lontoossa</w:t>
      </w:r>
      <w:r>
        <w:t xml:space="preserve">, vuoden 2012 kesäolympialaisten isäntäkaupungissa, </w:t>
      </w:r>
      <w:r>
        <w:br/>
        <w:t xml:space="preserve">pidetty soihtuviesti </w:t>
      </w:r>
      <w:r>
        <w:t xml:space="preserve">alkoi </w:t>
      </w:r>
      <w:r>
        <w:rPr>
          <w:color w:val="2F4F4F"/>
        </w:rPr>
        <w:t xml:space="preserve">Wembley-stadionilta</w:t>
      </w:r>
      <w:r>
        <w:t xml:space="preserve">, kulki Lontoon kaupungin läpi ja päättyi lopulta </w:t>
      </w:r>
      <w:r>
        <w:t xml:space="preserve">kaupungin itäosassa sijaitsevalle </w:t>
      </w:r>
      <w:r>
        <w:rPr>
          <w:color w:val="556B2F"/>
        </w:rPr>
        <w:t xml:space="preserve">O2-areenalle. </w:t>
      </w:r>
      <w:r>
        <w:t xml:space="preserve">48 kilometrin (</w:t>
      </w:r>
      <w:r>
        <w:rPr>
          <w:color w:val="6B8E23"/>
        </w:rPr>
        <w:t xml:space="preserve">30 mailin) </w:t>
      </w:r>
      <w:r>
        <w:t xml:space="preserve">matka kesti yhteensä seitsemän ja puoli tuntia, ja se herätti Tiibetin itsenäisyyttä ja ihmisoikeuksia kannattavien mielenosoituksia, minkä vuoksi suunniteltua reittiä muutettiin ja siirryttiin aikataulusta poiketen bussiin, jonka mielenosoittajat pysäyttivät hetkeksi. Sisäministeri Jacqui Smith on virallisesti valittanut Pekingin järjestelykomitealle verkkareihin pukeutuneiden kiinalaisten turvamiesten käytöksestä. Sekä Lontoon pormestari Ken Livingstone että Lontoon olympiakomitean puheenjohtaja lordi Coe kuvailivat mielenosoittajia pahoinpidelleitä kiinalaisia virkamiehiä "</w:t>
      </w:r>
      <w:r>
        <w:rPr>
          <w:color w:val="A0522D"/>
        </w:rPr>
        <w:t xml:space="preserve">roistoiksi</w:t>
      </w:r>
      <w:r>
        <w:t xml:space="preserve">". Metropolitan-poliisin tiedotusasiakirjasta kävi ilmi, että soihdunkulkueen turvallisuus maksoi </w:t>
      </w:r>
      <w:r>
        <w:rPr>
          <w:color w:val="228B22"/>
        </w:rPr>
        <w:t xml:space="preserve">750 000 puntaa </w:t>
      </w:r>
      <w:r>
        <w:t xml:space="preserve">ja että kiinalaisten turvallisuusjoukkojen osallistumisesta oli sovittu etukäteen, vaikka pormestari totesi: "Emme tienneet etukäteen, että nämä roistot olivat turvallisuuspalvelusta. Jos olisin tiennyt niin, olisimme sanoneet ei."</w:t>
      </w:r>
    </w:p>
    <w:p>
      <w:r>
        <w:rPr>
          <w:b/>
        </w:rPr>
        <w:t xml:space="preserve">Kysymys 0</w:t>
      </w:r>
    </w:p>
    <w:p>
      <w:r>
        <w:t xml:space="preserve">Mikä kaupunki isännöi vuoden 2012 kesäolympialaisia?</w:t>
      </w:r>
    </w:p>
    <w:p>
      <w:r>
        <w:rPr>
          <w:b/>
        </w:rPr>
        <w:t xml:space="preserve">Kysymys 1</w:t>
      </w:r>
    </w:p>
    <w:p>
      <w:r>
        <w:t xml:space="preserve">Milloin soihtureitti alkoi Lontoossa?</w:t>
      </w:r>
    </w:p>
    <w:p>
      <w:r>
        <w:rPr>
          <w:b/>
        </w:rPr>
        <w:t xml:space="preserve">Kysymys 2</w:t>
      </w:r>
    </w:p>
    <w:p>
      <w:r>
        <w:t xml:space="preserve">Kuinka paljon Lontoon soihtuviestin turvallisuus maksoi?</w:t>
      </w:r>
    </w:p>
    <w:p>
      <w:r>
        <w:rPr>
          <w:b/>
        </w:rPr>
        <w:t xml:space="preserve">Kysymys 3</w:t>
      </w:r>
    </w:p>
    <w:p>
      <w:r>
        <w:t xml:space="preserve">Missä kaupungissa järjestettiin olympialaiset vuonna 2012?</w:t>
      </w:r>
    </w:p>
    <w:p>
      <w:r>
        <w:rPr>
          <w:b/>
        </w:rPr>
        <w:t xml:space="preserve">Kysymys 4</w:t>
      </w:r>
    </w:p>
    <w:p>
      <w:r>
        <w:t xml:space="preserve">Mistä soihtuviesti alkoi Lontoossa vuoden 2008 olympialaisissa?</w:t>
      </w:r>
    </w:p>
    <w:p>
      <w:r>
        <w:rPr>
          <w:b/>
        </w:rPr>
        <w:t xml:space="preserve">Kysymys 5</w:t>
      </w:r>
    </w:p>
    <w:p>
      <w:r>
        <w:t xml:space="preserve">Mihin rele päättyi Lontoossa?</w:t>
      </w:r>
    </w:p>
    <w:p>
      <w:r>
        <w:rPr>
          <w:b/>
        </w:rPr>
        <w:t xml:space="preserve">Kysymys 6</w:t>
      </w:r>
    </w:p>
    <w:p>
      <w:r>
        <w:t xml:space="preserve">Kuinka monta kilometriä oli Englannin relee?</w:t>
      </w:r>
    </w:p>
    <w:p>
      <w:r>
        <w:rPr>
          <w:b/>
        </w:rPr>
        <w:t xml:space="preserve">Kysymys 7</w:t>
      </w:r>
    </w:p>
    <w:p>
      <w:r>
        <w:t xml:space="preserve">Mitä sanaa lontoolaiset virkamiehet käyttivät kuvaillessaan kiinalaisia turvamiehiä heidän kohtelustaan mielenosoittajia kohtaan?</w:t>
      </w:r>
    </w:p>
    <w:p>
      <w:r>
        <w:rPr>
          <w:b/>
        </w:rPr>
        <w:t xml:space="preserve">Teksti numero 16</w:t>
      </w:r>
    </w:p>
    <w:p>
      <w:r>
        <w:t xml:space="preserve">Lontoossa soihdunkantajista</w:t>
      </w:r>
      <w:r>
        <w:rPr>
          <w:color w:val="A9A9A9"/>
        </w:rPr>
        <w:t xml:space="preserve">80</w:t>
      </w:r>
      <w:r>
        <w:rPr>
          <w:color w:val="DCDCDC"/>
        </w:rPr>
        <w:t xml:space="preserve"> Sir Steve Redgrave, </w:t>
      </w:r>
      <w:r>
        <w:t xml:space="preserve">joka aloitti viestinnän, mainitsi tiedotusvälineille, että hän oli saanut sähköpostitse vetoomuksia boikotoida tapahtumaa ja että hän "ymmärtää, miksi siitä halutaan tehdä ongelma". </w:t>
      </w:r>
      <w:r>
        <w:rPr>
          <w:color w:val="2F4F4F"/>
        </w:rPr>
        <w:t xml:space="preserve">Francesca Martinez ja </w:t>
      </w:r>
      <w:r>
        <w:rPr>
          <w:color w:val="556B2F"/>
        </w:rPr>
        <w:t xml:space="preserve">Richard Vaughan </w:t>
      </w:r>
      <w:r>
        <w:t xml:space="preserve">kieltäytyivät kantamasta soihtua, kun taas Konnie Huq päätti kantaa soihtua ja puhua myös Kiinaa vastaan. Tiibetiläismielinen parlamentin jäsen Norman Baker pyysi kaikkia kantajia harkitsemaan asiaa uudelleen. Molemmista suunnista tulleen painostuksen keskellä </w:t>
      </w:r>
      <w:r>
        <w:rPr>
          <w:color w:val="6B8E23"/>
        </w:rPr>
        <w:t xml:space="preserve">pääministeri Gordon Brown </w:t>
      </w:r>
      <w:r>
        <w:t xml:space="preserve">toivotti soihdun tervetulleeksi </w:t>
      </w:r>
      <w:r>
        <w:rPr>
          <w:color w:val="A0522D"/>
        </w:rPr>
        <w:t xml:space="preserve">Downing Street 10:n </w:t>
      </w:r>
      <w:r>
        <w:t xml:space="preserve">ulkopuolella </w:t>
      </w:r>
      <w:r>
        <w:t xml:space="preserve">pitämättä tai koskematta siihen.</w:t>
      </w:r>
      <w:r>
        <w:t xml:space="preserve"> Lontoossa soihtua ympäröi BBC:n mukaan "liikkuva suojarengas". Protestit alkoivat heti Redgraven aloitettua tapahtuman, ja ne johtivat ainakin kolmeenkymmeneenviiteen pidätykseen. </w:t>
      </w:r>
      <w:r>
        <w:rPr>
          <w:color w:val="228B22"/>
        </w:rPr>
        <w:t xml:space="preserve">Ladbroke Grovessa </w:t>
      </w:r>
      <w:r>
        <w:t xml:space="preserve">eräs mielenosoittaja yritti hetkellisen kamppailun aikana siepata soihdun Konnie Huqilta, ja eräässä muussa välikohtauksessa soihdun lähistöllä sytytettiin palosammutin. Kiinan suurlähettiläs kuljetti soihdun Chinatownin läpi sen jälkeen, kun reittiä oli muutettu julkisuuteen kuulumattomasti turvallisuushuolien vuoksi. Soihtu siirtyi suunnittelemattomasti Fleet Streetin varrella kulkevaan bussiin turvallisuushuolien ja mielenosoittajien väistämisyritysten vuoksi. Pyrkiessään vastustamaan Tiibet-mielenosoittajia ja osoittamaan tukensa Pekingin vuoden 2008 olympialaisille yli 2 000 kiinalaista kokoontui soihdun reitille ja osoitti mieltään kylttien, banderollien ja Kiinan lippujen kanssa. Suuri joukko kannattajia oli keskittynyt Trafalgarin aukiolle, jossa oli esillä olympialaisten tunnuslause "Yksi maailma, yksi unelma".</w:t>
      </w:r>
    </w:p>
    <w:p>
      <w:r>
        <w:rPr>
          <w:b/>
        </w:rPr>
        <w:t xml:space="preserve">Kysymys 0</w:t>
      </w:r>
    </w:p>
    <w:p>
      <w:r>
        <w:t xml:space="preserve">Kuinka monta soihdunkantajaa osallistui Lontoon reitille?</w:t>
      </w:r>
    </w:p>
    <w:p>
      <w:r>
        <w:rPr>
          <w:b/>
        </w:rPr>
        <w:t xml:space="preserve">Kysymys 1</w:t>
      </w:r>
    </w:p>
    <w:p>
      <w:r>
        <w:t xml:space="preserve">Kuka oli ensimmäinen henkilö, joka piti soihtua Lontoon reitillä?</w:t>
      </w:r>
    </w:p>
    <w:p>
      <w:r>
        <w:rPr>
          <w:b/>
        </w:rPr>
        <w:t xml:space="preserve">Kysymys 2</w:t>
      </w:r>
    </w:p>
    <w:p>
      <w:r>
        <w:t xml:space="preserve">Kuka päätti Francesca Martinezin ohella olla kantamatta soihtua?</w:t>
      </w:r>
    </w:p>
    <w:p>
      <w:r>
        <w:rPr>
          <w:b/>
        </w:rPr>
        <w:t xml:space="preserve">Kysymys 3</w:t>
      </w:r>
    </w:p>
    <w:p>
      <w:r>
        <w:t xml:space="preserve">Kuka oli ulkona Downing Street 10:ssä toivottamassa soihtua tervetulleeksi koskematta siihen?</w:t>
      </w:r>
    </w:p>
    <w:p>
      <w:r>
        <w:rPr>
          <w:b/>
        </w:rPr>
        <w:t xml:space="preserve">Kysymys 4</w:t>
      </w:r>
    </w:p>
    <w:p>
      <w:r>
        <w:t xml:space="preserve">Kuka sai sähköposteja, joissa häntä pyydettiin boikotoimaan soihtuviestiä?</w:t>
      </w:r>
    </w:p>
    <w:p>
      <w:r>
        <w:rPr>
          <w:b/>
        </w:rPr>
        <w:t xml:space="preserve">Kysymys 5</w:t>
      </w:r>
    </w:p>
    <w:p>
      <w:r>
        <w:t xml:space="preserve">Kuinka monta ihmistä kantoi soihtua Englannissa vuoden 2008 olympialaisissa?</w:t>
      </w:r>
    </w:p>
    <w:p>
      <w:r>
        <w:rPr>
          <w:b/>
        </w:rPr>
        <w:t xml:space="preserve">Kysymys 6</w:t>
      </w:r>
    </w:p>
    <w:p>
      <w:r>
        <w:t xml:space="preserve">Mitkä kaksi henkilöä Englannissa kieltäytyivät kantamasta soihtua?</w:t>
      </w:r>
    </w:p>
    <w:p>
      <w:r>
        <w:rPr>
          <w:b/>
        </w:rPr>
        <w:t xml:space="preserve">Kysymys 7</w:t>
      </w:r>
    </w:p>
    <w:p>
      <w:r>
        <w:t xml:space="preserve">Missä Gordon Brown otti soihdun vastaan?</w:t>
      </w:r>
    </w:p>
    <w:p>
      <w:r>
        <w:rPr>
          <w:b/>
        </w:rPr>
        <w:t xml:space="preserve">Kysymys 8</w:t>
      </w:r>
    </w:p>
    <w:p>
      <w:r>
        <w:t xml:space="preserve">Missä yritettiin ottaa soihtu haltuun?</w:t>
      </w:r>
    </w:p>
    <w:p>
      <w:r>
        <w:rPr>
          <w:b/>
        </w:rPr>
        <w:t xml:space="preserve">Teksti numero 17</w:t>
      </w:r>
    </w:p>
    <w:p>
      <w:r>
        <w:br/>
        <w:t xml:space="preserve"> Ranska: </w:t>
      </w:r>
      <w:r>
        <w:t xml:space="preserve">Se alkoi </w:t>
      </w:r>
      <w:r>
        <w:rPr>
          <w:color w:val="556B2F"/>
        </w:rPr>
        <w:t xml:space="preserve">Eiffel-tornin </w:t>
      </w:r>
      <w:r>
        <w:t xml:space="preserve">ensimmäiseltä tasolta </w:t>
      </w:r>
      <w:r>
        <w:t xml:space="preserve">ja päättyi Stade Charléty -stadionille</w:t>
      </w:r>
      <w:r>
        <w:rPr>
          <w:color w:val="DCDCDC"/>
        </w:rPr>
        <w:t xml:space="preserve">.</w:t>
      </w:r>
      <w:r>
        <w:t xml:space="preserve"> Alun perin sen piti olla 28 kilometriä pitkä, mutta sitä lyhennettiin kiinalaisten viranomaisten vaatimuksesta, kun Tiibet-mieliset ja ihmisoikeusaktivistit olivat protestoineet laajasti ja yrittäneet toistuvasti häiritä, estää tai pysäyttää kulkueen. Suunniteltu seremonia kaupungintalolla peruttiin Kiinan viranomaisten pyynnöstä, ja niin ikään Kiinan viranomaisten pyynnöstä soihtu vietiin loppuun </w:t>
      </w:r>
      <w:r>
        <w:rPr>
          <w:color w:val="6B8E23"/>
        </w:rPr>
        <w:t xml:space="preserve">bussilla sen </w:t>
      </w:r>
      <w:r>
        <w:t xml:space="preserve">sijaan, että urheilijat olisivat kuljettaneet sitä. Pariisin kaupungin virkamiehet olivat ilmoittaneet suunnitelmista ottaa olympiatuli vastaan rauhanomaisin mielenosoituksin, kun soihdun oli määrä saapua Ranskan pääkaupunkiin. Kaupunginhallitus kiinnitti kaupungintalolle banderollin, jossa luki "Pariisi puolustaa ihmisoikeuksia kaikkialla maailmassa", pyrkien edistämään "koko ihmiskunnan ja ihmisoikeuksien arvoja". Toimittajat ilman rajoja -järjestön jäsenet saapuivat sankoin joukoin protestoimaan. Arviolta </w:t>
      </w:r>
      <w:r>
        <w:t xml:space="preserve">ranskalainen</w:t>
      </w:r>
      <w:r>
        <w:rPr>
          <w:color w:val="A0522D"/>
        </w:rPr>
        <w:t xml:space="preserve">3,000</w:t>
      </w:r>
      <w:r>
        <w:t xml:space="preserve"> poliisi suojasi olympiasoihtuviestiä, kun se lähti Eiffel-tornilta ja kiersi Pariisin läpi mielenosoitusten uhatessa. Laajat Tiibet-myönteiset mielenosoitukset, joihin kuului useamman kuin yhden mielenosoittajan yritys sammuttaa liekki vedellä tai sammuttimilla, saivat olympiasoihtuviranomaiset sammuttamaan liekin </w:t>
      </w:r>
      <w:r>
        <w:rPr>
          <w:color w:val="228B22"/>
        </w:rPr>
        <w:t xml:space="preserve">viisi </w:t>
      </w:r>
      <w:r>
        <w:t xml:space="preserve">kertaa (Pariisin poliisiviranomaisten mukaan) ja lastaamaan soihdun linja-autoon kiinalaisten virkamiesten vaatimuksesta. Kiinan ulkoministeriö kiisti tämän myöhemmin, vaikka Ranskan televisioverkko France 2:n lähettämässä videomateriaalissa kiinalaiset liekkivahdit sammuttivat soihdun. Varaliekit ovat koko ajan mukana, jotta soihtu voidaan sytyttää uudelleen. Ranskalainen judoka ja soihdunkantaja David Douillet ilmaisi suuttumuksensa kiinalaisille liekinvartijoille, jotka sammuttivat soihdun, jonka hän oli luovuttamassa </w:t>
      </w:r>
      <w:r>
        <w:rPr>
          <w:color w:val="191970"/>
        </w:rPr>
        <w:t xml:space="preserve">Teddy Rinerille</w:t>
      </w:r>
      <w:r>
        <w:t xml:space="preserve">: "Ymmärrän, että he pelkäävät kaikkea, mutta tämä on vain ärsyttävää. He sammuttivat liekin siitä huolimatta, että mitään vaaraa ei ollut, ja he näkivät sen ja tiesivät sen. En tiedä, miksi he tekivät niin."</w:t>
      </w:r>
    </w:p>
    <w:p>
      <w:r>
        <w:rPr>
          <w:b/>
        </w:rPr>
        <w:t xml:space="preserve">Kysymys 0</w:t>
      </w:r>
    </w:p>
    <w:p>
      <w:r>
        <w:t xml:space="preserve">Milloin Pariisin soihtuviesti järjestettiin?</w:t>
      </w:r>
    </w:p>
    <w:p>
      <w:r>
        <w:rPr>
          <w:b/>
        </w:rPr>
        <w:t xml:space="preserve">Kysymys 1</w:t>
      </w:r>
    </w:p>
    <w:p>
      <w:r>
        <w:t xml:space="preserve">Mistä Pariisin reitti alkoi soihtuviestin osalta?</w:t>
      </w:r>
    </w:p>
    <w:p>
      <w:r>
        <w:rPr>
          <w:b/>
        </w:rPr>
        <w:t xml:space="preserve">Kysymys 2</w:t>
      </w:r>
    </w:p>
    <w:p>
      <w:r>
        <w:t xml:space="preserve">Miten soihtu päätyi Pariisiin sen sijaan, että sitä olisi kantanut urheilija?</w:t>
      </w:r>
    </w:p>
    <w:p>
      <w:r>
        <w:rPr>
          <w:b/>
        </w:rPr>
        <w:t xml:space="preserve">Kysymys 3</w:t>
      </w:r>
    </w:p>
    <w:p>
      <w:r>
        <w:t xml:space="preserve">Soihdun liekki sammui, kun David Douillet oli valmis luovuttamaan sen kenelle?</w:t>
      </w:r>
    </w:p>
    <w:p>
      <w:r>
        <w:rPr>
          <w:b/>
        </w:rPr>
        <w:t xml:space="preserve">Kysymys 4</w:t>
      </w:r>
    </w:p>
    <w:p>
      <w:r>
        <w:t xml:space="preserve">Minä päivänä soihtuviesti alkoi Ranskassa?</w:t>
      </w:r>
    </w:p>
    <w:p>
      <w:r>
        <w:rPr>
          <w:b/>
        </w:rPr>
        <w:t xml:space="preserve">Kysymys 5</w:t>
      </w:r>
    </w:p>
    <w:p>
      <w:r>
        <w:t xml:space="preserve">Mistä Ranskan kaupungista soihtuviesti alkoi?</w:t>
      </w:r>
    </w:p>
    <w:p>
      <w:r>
        <w:rPr>
          <w:b/>
        </w:rPr>
        <w:t xml:space="preserve">Kysymys 6</w:t>
      </w:r>
    </w:p>
    <w:p>
      <w:r>
        <w:t xml:space="preserve">Mistä paikasta soihtuviesti alkoi Pariisissa?</w:t>
      </w:r>
    </w:p>
    <w:p>
      <w:r>
        <w:rPr>
          <w:b/>
        </w:rPr>
        <w:t xml:space="preserve">Kysymys 7</w:t>
      </w:r>
    </w:p>
    <w:p>
      <w:r>
        <w:t xml:space="preserve">Kuinka monen poliisin kerrottiin suojelleen soihtua Ranskassa?</w:t>
      </w:r>
    </w:p>
    <w:p>
      <w:r>
        <w:rPr>
          <w:b/>
        </w:rPr>
        <w:t xml:space="preserve">Kysymys 8</w:t>
      </w:r>
    </w:p>
    <w:p>
      <w:r>
        <w:t xml:space="preserve">Kuinka monta kertaa soihtu sammutettiin Ranskassa turvallisuussyistä?</w:t>
      </w:r>
    </w:p>
    <w:p>
      <w:r>
        <w:rPr>
          <w:b/>
        </w:rPr>
        <w:t xml:space="preserve">Teksti numero 18</w:t>
      </w:r>
    </w:p>
    <w:p>
      <w:r>
        <w:t xml:space="preserve">Kiinan viranomaiset peruuttivat </w:t>
      </w:r>
      <w:r>
        <w:rPr>
          <w:color w:val="A9A9A9"/>
        </w:rPr>
        <w:t xml:space="preserve">soihdunvaihtoseremonian </w:t>
      </w:r>
      <w:r>
        <w:t xml:space="preserve">häiriöiden vuoksi, muun muassa </w:t>
      </w:r>
      <w:r>
        <w:rPr>
          <w:color w:val="DCDCDC"/>
        </w:rPr>
        <w:t xml:space="preserve">Vihreän puolueen virkailijoiden</w:t>
      </w:r>
      <w:r>
        <w:t xml:space="preserve"> kaupungintalon </w:t>
      </w:r>
      <w:r>
        <w:t xml:space="preserve">ikkunasta liehuttaman Tiibetin lipun vuoksi</w:t>
      </w:r>
      <w:r>
        <w:t xml:space="preserve">. </w:t>
      </w:r>
      <w:r>
        <w:t xml:space="preserve">Pariisin etapin kolmas soihdunkantaja, </w:t>
      </w:r>
      <w:r>
        <w:t xml:space="preserve">vammainen </w:t>
      </w:r>
      <w:r>
        <w:rPr>
          <w:color w:val="2F4F4F"/>
        </w:rPr>
        <w:t xml:space="preserve">Jin Jing, joka </w:t>
      </w:r>
      <w:r>
        <w:t xml:space="preserve">kuljetti soihtua pyörätuolilla, joutui useaan otteeseen tuntemattomien mielenosoittajien pahoinpitelemäksi, jotka olivat ilmeisesti Tiibetin itsenäistä leiriä kannattavia. Haastatteluissa Jin Jing kertoi, että häntä "nykäistiin, naarmutettiin" ja "potkittiin", mutta että hän "ei tuntenut kipua tuolloin". Etniset kiinalaiset ylistivät häntä maailmanlaajuisesti "</w:t>
      </w:r>
      <w:r>
        <w:rPr>
          <w:color w:val="556B2F"/>
        </w:rPr>
        <w:t xml:space="preserve">pyörätuolin enkelinä</w:t>
      </w:r>
      <w:r>
        <w:t xml:space="preserve">". Kiinan hallitus antoi kommentin, jonka mukaan "kiinalaiset kunnioittavat Ranskaa paljon", mutta "Pariisi [on läpsäissyt] omia kasvojaan".</w:t>
      </w:r>
    </w:p>
    <w:p>
      <w:r>
        <w:rPr>
          <w:b/>
        </w:rPr>
        <w:t xml:space="preserve">Kysymys 0</w:t>
      </w:r>
    </w:p>
    <w:p>
      <w:r>
        <w:t xml:space="preserve">Kuka heitti Tiibetin lipun kaupungintalon ikkunasta?</w:t>
      </w:r>
    </w:p>
    <w:p>
      <w:r>
        <w:rPr>
          <w:b/>
        </w:rPr>
        <w:t xml:space="preserve">Kysymys 1</w:t>
      </w:r>
    </w:p>
    <w:p>
      <w:r>
        <w:t xml:space="preserve">Kuka soihdunkantaja oli pyörätuolissa?</w:t>
      </w:r>
    </w:p>
    <w:p>
      <w:r>
        <w:rPr>
          <w:b/>
        </w:rPr>
        <w:t xml:space="preserve">Kysymys 2</w:t>
      </w:r>
    </w:p>
    <w:p>
      <w:r>
        <w:t xml:space="preserve">Miksi etniset kiinalaiset kutsuivat Jin Jingiä?</w:t>
      </w:r>
    </w:p>
    <w:p>
      <w:r>
        <w:rPr>
          <w:b/>
        </w:rPr>
        <w:t xml:space="preserve">Kysymys 3</w:t>
      </w:r>
    </w:p>
    <w:p>
      <w:r>
        <w:t xml:space="preserve">Mikä pysäytettiin protestin keskeytysten vuoksi?</w:t>
      </w:r>
    </w:p>
    <w:p>
      <w:r>
        <w:rPr>
          <w:b/>
        </w:rPr>
        <w:t xml:space="preserve">Kysymys 4</w:t>
      </w:r>
    </w:p>
    <w:p>
      <w:r>
        <w:t xml:space="preserve">Mikä on soihdun vammaisen kantajan nimi?</w:t>
      </w:r>
    </w:p>
    <w:p>
      <w:r>
        <w:rPr>
          <w:b/>
        </w:rPr>
        <w:t xml:space="preserve">Kysymys 5</w:t>
      </w:r>
    </w:p>
    <w:p>
      <w:r>
        <w:t xml:space="preserve">Miksi etniset kiinalaiset kutsuivat vammaista soihdunkantajaa?</w:t>
      </w:r>
    </w:p>
    <w:p>
      <w:r>
        <w:rPr>
          <w:b/>
        </w:rPr>
        <w:t xml:space="preserve">Kysymys 6</w:t>
      </w:r>
    </w:p>
    <w:p>
      <w:r>
        <w:t xml:space="preserve">Kuka laittoi Tiibetin lipun kaupungintalon ikkunasta ulos?</w:t>
      </w:r>
    </w:p>
    <w:p>
      <w:r>
        <w:rPr>
          <w:b/>
        </w:rPr>
        <w:t xml:space="preserve">Teksti numero 19</w:t>
      </w:r>
    </w:p>
    <w:p>
      <w:r>
        <w:rPr>
          <w:color w:val="A9A9A9"/>
        </w:rPr>
        <w:t xml:space="preserve">Toimittajat ilman rajoja </w:t>
      </w:r>
      <w:r>
        <w:t xml:space="preserve">-järjestö järjesti useita symbolisia mielenosoituksia, muun muassa kiipesi </w:t>
      </w:r>
      <w:r>
        <w:rPr>
          <w:color w:val="DCDCDC"/>
        </w:rPr>
        <w:t xml:space="preserve">Eiffel-torniin </w:t>
      </w:r>
      <w:r>
        <w:t xml:space="preserve">ripustaakseen sieltä </w:t>
      </w:r>
      <w:r>
        <w:rPr>
          <w:color w:val="2F4F4F"/>
        </w:rPr>
        <w:t xml:space="preserve">protestibanderollin </w:t>
      </w:r>
      <w:r>
        <w:t xml:space="preserve">ja ripusti samanlaisen banderollin </w:t>
      </w:r>
      <w:r>
        <w:rPr>
          <w:color w:val="556B2F"/>
        </w:rPr>
        <w:t xml:space="preserve">Notre Damen katedraaliin</w:t>
      </w:r>
      <w:r>
        <w:rPr>
          <w:color w:val="6B8E23"/>
        </w:rPr>
        <w:t xml:space="preserve">.</w:t>
      </w:r>
    </w:p>
    <w:p>
      <w:r>
        <w:rPr>
          <w:b/>
        </w:rPr>
        <w:t xml:space="preserve">Kysymys 0</w:t>
      </w:r>
    </w:p>
    <w:p>
      <w:r>
        <w:t xml:space="preserve">Mikä järjestö suunnitteli useita mielenosoituksia?</w:t>
      </w:r>
    </w:p>
    <w:p>
      <w:r>
        <w:rPr>
          <w:b/>
        </w:rPr>
        <w:t xml:space="preserve">Kysymys 1</w:t>
      </w:r>
    </w:p>
    <w:p>
      <w:r>
        <w:t xml:space="preserve">Mitä Toimittajat ilman rajoja -järjestö mitteli, jotta siihen saatiin laitettua protestibanderolli?</w:t>
      </w:r>
    </w:p>
    <w:p>
      <w:r>
        <w:rPr>
          <w:b/>
        </w:rPr>
        <w:t xml:space="preserve">Kysymys 2</w:t>
      </w:r>
    </w:p>
    <w:p>
      <w:r>
        <w:t xml:space="preserve">Mihin katedraaliin Toimittajat ilman rajoja ripusti toisen protestilipun?</w:t>
      </w:r>
    </w:p>
    <w:p>
      <w:r>
        <w:rPr>
          <w:b/>
        </w:rPr>
        <w:t xml:space="preserve">Kysymys 3</w:t>
      </w:r>
    </w:p>
    <w:p>
      <w:r>
        <w:t xml:space="preserve">Mikä ripustettiin Eiffel-torniin?</w:t>
      </w:r>
    </w:p>
    <w:p>
      <w:r>
        <w:rPr>
          <w:b/>
        </w:rPr>
        <w:t xml:space="preserve">Kysymys 4</w:t>
      </w:r>
    </w:p>
    <w:p>
      <w:r>
        <w:t xml:space="preserve">Kuka kiipesi Eiffel-torniin ripustaakseen protestilipun?</w:t>
      </w:r>
    </w:p>
    <w:p>
      <w:r>
        <w:rPr>
          <w:b/>
        </w:rPr>
        <w:t xml:space="preserve">Kysymys 5</w:t>
      </w:r>
    </w:p>
    <w:p>
      <w:r>
        <w:t xml:space="preserve">Mihin muualle ripustettiin kopio Eiffel-tornin banderollista?</w:t>
      </w:r>
    </w:p>
    <w:p>
      <w:r>
        <w:rPr>
          <w:b/>
        </w:rPr>
        <w:t xml:space="preserve">Teksti numero 20</w:t>
      </w:r>
    </w:p>
    <w:p>
      <w:r>
        <w:rPr>
          <w:color w:val="DCDCDC"/>
        </w:rPr>
        <w:t xml:space="preserve">Trocadérolle </w:t>
      </w:r>
      <w:r>
        <w:t xml:space="preserve">kokoontui useita satoja Tiibetin-mielenosoittajia, jotka </w:t>
      </w:r>
      <w:r>
        <w:t xml:space="preserve">pitivät siellä </w:t>
      </w:r>
      <w:r>
        <w:rPr>
          <w:color w:val="2F4F4F"/>
        </w:rPr>
        <w:t xml:space="preserve">rauhanomaista </w:t>
      </w:r>
      <w:r>
        <w:t xml:space="preserve">mielenosoitusta, mutta eivät koskaan lähestyneet itse soihtuviestiä. Heidän joukossaan oli </w:t>
      </w:r>
      <w:r>
        <w:rPr>
          <w:color w:val="556B2F"/>
        </w:rPr>
        <w:t xml:space="preserve">Jane Birkin, </w:t>
      </w:r>
      <w:r>
        <w:t xml:space="preserve">joka puhui tiedotusvälineille "</w:t>
      </w:r>
      <w:r>
        <w:rPr>
          <w:color w:val="6B8E23"/>
        </w:rPr>
        <w:t xml:space="preserve">sananvapauden </w:t>
      </w:r>
      <w:r>
        <w:t xml:space="preserve">puutteesta</w:t>
      </w:r>
      <w:r>
        <w:t xml:space="preserve">" Kiinassa. Paikalla oli myös </w:t>
      </w:r>
      <w:r>
        <w:t xml:space="preserve">Ranskan tiibetiläisyhteisön puheenjohtaja </w:t>
      </w:r>
      <w:r>
        <w:rPr>
          <w:color w:val="A0522D"/>
        </w:rPr>
        <w:t xml:space="preserve">Thupten Gyatso, </w:t>
      </w:r>
      <w:r>
        <w:t xml:space="preserve">joka kehotti Tiibetiä kannattavia mielenosoittajia "pysymään rauhallisina, väkivallattomina ja rauhanomaisina".</w:t>
      </w:r>
    </w:p>
    <w:p>
      <w:r>
        <w:rPr>
          <w:b/>
        </w:rPr>
        <w:t xml:space="preserve">Kysymys 0</w:t>
      </w:r>
    </w:p>
    <w:p>
      <w:r>
        <w:t xml:space="preserve">Missä sadat Tiibetiä kannattavat mielenosoittajat kokoontuivat?</w:t>
      </w:r>
    </w:p>
    <w:p>
      <w:r>
        <w:rPr>
          <w:b/>
        </w:rPr>
        <w:t xml:space="preserve">Kysymys 1</w:t>
      </w:r>
    </w:p>
    <w:p>
      <w:r>
        <w:t xml:space="preserve">Kuka puhui tiedotusvälineille Kiinan sananvapauden puutteesta?</w:t>
      </w:r>
    </w:p>
    <w:p>
      <w:r>
        <w:rPr>
          <w:b/>
        </w:rPr>
        <w:t xml:space="preserve">Kysymys 2</w:t>
      </w:r>
    </w:p>
    <w:p>
      <w:r>
        <w:t xml:space="preserve">Kuka on Ranskan tiibetiläisyhteisön puheenjohtaja, joka kehotti mielenosoittajia pysymään rauhallisina?</w:t>
      </w:r>
    </w:p>
    <w:p>
      <w:r>
        <w:rPr>
          <w:b/>
        </w:rPr>
        <w:t xml:space="preserve">Kysymys 3</w:t>
      </w:r>
    </w:p>
    <w:p>
      <w:r>
        <w:t xml:space="preserve">Missä Tiibetiä kannattavat mielenosoittajat kokoontuivat?</w:t>
      </w:r>
    </w:p>
    <w:p>
      <w:r>
        <w:rPr>
          <w:b/>
        </w:rPr>
        <w:t xml:space="preserve">Kysymys 4</w:t>
      </w:r>
    </w:p>
    <w:p>
      <w:r>
        <w:t xml:space="preserve">Trocadéro ei ollut häiritsevä rele ja sanoi olleensa mitä?</w:t>
      </w:r>
    </w:p>
    <w:p>
      <w:r>
        <w:rPr>
          <w:b/>
        </w:rPr>
        <w:t xml:space="preserve">Kysymys 5</w:t>
      </w:r>
    </w:p>
    <w:p>
      <w:r>
        <w:t xml:space="preserve">Kuka Trocadéron mielenosoituksesta puhui tiedotusvälineille?</w:t>
      </w:r>
    </w:p>
    <w:p>
      <w:r>
        <w:rPr>
          <w:b/>
        </w:rPr>
        <w:t xml:space="preserve">Kysymys 6</w:t>
      </w:r>
    </w:p>
    <w:p>
      <w:r>
        <w:t xml:space="preserve">Mitä tiedotusvälineille Trocadérossa puhunut henkilö sanoi, että Kiinalta puuttui?</w:t>
      </w:r>
    </w:p>
    <w:p>
      <w:r>
        <w:rPr>
          <w:b/>
        </w:rPr>
        <w:t xml:space="preserve">Teksti numero 21</w:t>
      </w:r>
    </w:p>
    <w:p>
      <w:r>
        <w:t xml:space="preserve">Myös </w:t>
      </w:r>
      <w:r>
        <w:t xml:space="preserve">ranskalaiset </w:t>
      </w:r>
      <w:r>
        <w:rPr>
          <w:color w:val="A9A9A9"/>
        </w:rPr>
        <w:t xml:space="preserve">parlamentin jäsenet </w:t>
      </w:r>
      <w:r>
        <w:t xml:space="preserve">ja muut ranskalaiset poliitikot järjestivät mielenosoituksen. Kaikki parlamentin poliittiset puolueet - UEN, sosialistit, Uusi keskusta, kommunistit, Demokraattinen liike (keskusta) ja vihreät - pyysivät yhdessä taukoa </w:t>
      </w:r>
      <w:r>
        <w:rPr>
          <w:color w:val="2F4F4F"/>
        </w:rPr>
        <w:t xml:space="preserve">kansalliskokouksen istuntoon, </w:t>
      </w:r>
      <w:r>
        <w:t xml:space="preserve">joka myönnettiin, jotta parlamentin jäsenet voisivat mennä ulos ja avata banderollin, jossa luki "</w:t>
      </w:r>
      <w:r>
        <w:rPr>
          <w:color w:val="556B2F"/>
        </w:rPr>
        <w:t xml:space="preserve">Ihmisoikeuksien kunnioittaminen Kiinassa</w:t>
      </w:r>
      <w:r>
        <w:t xml:space="preserve">". Soihtua kuljettanut linja-auto ajoi kansalliskokouksen ja kokoontuneiden protestoivien kansanedustajien ohi, jotka huusivat "</w:t>
      </w:r>
      <w:r>
        <w:rPr>
          <w:color w:val="6B8E23"/>
        </w:rPr>
        <w:t xml:space="preserve">Vapautta Tiibetille! </w:t>
      </w:r>
      <w:r>
        <w:t xml:space="preserve">" useaan otteeseen ohi ajettaessa.</w:t>
      </w:r>
    </w:p>
    <w:p>
      <w:r>
        <w:rPr>
          <w:b/>
        </w:rPr>
        <w:t xml:space="preserve">Kysymys 0</w:t>
      </w:r>
    </w:p>
    <w:p>
      <w:r>
        <w:t xml:space="preserve">Mihin poliittiset puolueet pyysivät lyhyttä pysähdystä?</w:t>
      </w:r>
    </w:p>
    <w:p>
      <w:r>
        <w:rPr>
          <w:b/>
        </w:rPr>
        <w:t xml:space="preserve">Kysymys 1</w:t>
      </w:r>
    </w:p>
    <w:p>
      <w:r>
        <w:t xml:space="preserve">Mitä tekstiä oli banderollissa, jonka poliitikot rullautuivat ulos?</w:t>
      </w:r>
    </w:p>
    <w:p>
      <w:r>
        <w:rPr>
          <w:b/>
        </w:rPr>
        <w:t xml:space="preserve">Kysymys 2</w:t>
      </w:r>
    </w:p>
    <w:p>
      <w:r>
        <w:t xml:space="preserve">Mitä kansanedustajat huusivat, kun soihtu ohitti heidät?</w:t>
      </w:r>
    </w:p>
    <w:p>
      <w:r>
        <w:rPr>
          <w:b/>
        </w:rPr>
        <w:t xml:space="preserve">Kysymys 3</w:t>
      </w:r>
    </w:p>
    <w:p>
      <w:r>
        <w:t xml:space="preserve">Useat ranskalaiset poliitikot aloittivat mielenosoitukset, mukaan lukien minkä?</w:t>
      </w:r>
    </w:p>
    <w:p>
      <w:r>
        <w:rPr>
          <w:b/>
        </w:rPr>
        <w:t xml:space="preserve">Kysymys 4</w:t>
      </w:r>
    </w:p>
    <w:p>
      <w:r>
        <w:t xml:space="preserve">Mitä kaikki Ranskan poliittiset ryhmät vaativat väliaikaisen pysäyttämisen?</w:t>
      </w:r>
    </w:p>
    <w:p>
      <w:r>
        <w:rPr>
          <w:b/>
        </w:rPr>
        <w:t xml:space="preserve">Kysymys 5</w:t>
      </w:r>
    </w:p>
    <w:p>
      <w:r>
        <w:t xml:space="preserve">Miksi bannerissa luki, että se paljastettiin väliaikaisen pysäytyksen aikana?</w:t>
      </w:r>
    </w:p>
    <w:p>
      <w:r>
        <w:rPr>
          <w:b/>
        </w:rPr>
        <w:t xml:space="preserve">Kysymys 6</w:t>
      </w:r>
    </w:p>
    <w:p>
      <w:r>
        <w:t xml:space="preserve">Mitä parlamentin jäsenet huusivat, kun rele kulki ohi?</w:t>
      </w:r>
    </w:p>
    <w:p>
      <w:r>
        <w:rPr>
          <w:b/>
        </w:rPr>
        <w:t xml:space="preserve">Teksti numero 22</w:t>
      </w:r>
    </w:p>
    <w:p>
      <w:r>
        <w:t xml:space="preserve">Ranskan poliisia arvosteltiin tapahtumien käsittelystä ja erityisesti </w:t>
      </w:r>
      <w:r>
        <w:rPr>
          <w:color w:val="A9A9A9"/>
        </w:rPr>
        <w:t xml:space="preserve">Tiibetin lippujen </w:t>
      </w:r>
      <w:r>
        <w:t xml:space="preserve">takavarikoimisesta </w:t>
      </w:r>
      <w:r>
        <w:t xml:space="preserve">mielenosoittajilta. Sanomalehti </w:t>
      </w:r>
      <w:r>
        <w:rPr>
          <w:color w:val="DCDCDC"/>
        </w:rPr>
        <w:t xml:space="preserve">Libération </w:t>
      </w:r>
      <w:r>
        <w:t xml:space="preserve">kommentoi: "Poliisi teki niin paljon, että vain kiinalaiset saivat sananvapauden. Tiibetin lippu oli kielletty kaikkialla muualla paitsi </w:t>
      </w:r>
      <w:r>
        <w:rPr>
          <w:color w:val="2F4F4F"/>
        </w:rPr>
        <w:t xml:space="preserve">Trocadéro-kadulla</w:t>
      </w:r>
      <w:r>
        <w:rPr>
          <w:color w:val="556B2F"/>
        </w:rPr>
        <w:t xml:space="preserve">. </w:t>
      </w:r>
      <w:r>
        <w:t xml:space="preserve">" Sisäministeri </w:t>
      </w:r>
      <w:r>
        <w:rPr>
          <w:color w:val="6B8E23"/>
        </w:rPr>
        <w:t xml:space="preserve">Michèle Alliot-Marie </w:t>
      </w:r>
      <w:r>
        <w:t xml:space="preserve">totesi myöhemmin, että poliisia ei ollut käsketty toimimaan näin ja että he olivat toimineet omasta aloitteestaan. </w:t>
      </w:r>
      <w:r>
        <w:rPr>
          <w:color w:val="A0522D"/>
        </w:rPr>
        <w:t xml:space="preserve">Poliisi </w:t>
      </w:r>
      <w:r>
        <w:t xml:space="preserve">löi France 2:n kuvaajaa kasvoihin</w:t>
      </w:r>
      <w:r>
        <w:t xml:space="preserve">, hän menetti tajuntansa ja hänet jouduttiin toimittamaan sairaalaan.</w:t>
      </w:r>
    </w:p>
    <w:p>
      <w:r>
        <w:rPr>
          <w:b/>
        </w:rPr>
        <w:t xml:space="preserve">Kysymys 0</w:t>
      </w:r>
    </w:p>
    <w:p>
      <w:r>
        <w:t xml:space="preserve">Mitä Ranskan poliisi otti mielenosoittajilta?</w:t>
      </w:r>
    </w:p>
    <w:p>
      <w:r>
        <w:rPr>
          <w:b/>
        </w:rPr>
        <w:t xml:space="preserve">Kysymys 1</w:t>
      </w:r>
    </w:p>
    <w:p>
      <w:r>
        <w:t xml:space="preserve">Missä sanomalehdessä kerrottiin, että vain kiinalaiset voivat ilmaista itseään?</w:t>
      </w:r>
    </w:p>
    <w:p>
      <w:r>
        <w:rPr>
          <w:b/>
        </w:rPr>
        <w:t xml:space="preserve">Kysymys 2</w:t>
      </w:r>
    </w:p>
    <w:p>
      <w:r>
        <w:t xml:space="preserve">Missä oli ainoa paikka, jossa Tiibetin lippua voitiin pitää?</w:t>
      </w:r>
    </w:p>
    <w:p>
      <w:r>
        <w:rPr>
          <w:b/>
        </w:rPr>
        <w:t xml:space="preserve">Kysymys 3</w:t>
      </w:r>
    </w:p>
    <w:p>
      <w:r>
        <w:t xml:space="preserve">Kuka oli sisäministeri?</w:t>
      </w:r>
    </w:p>
    <w:p>
      <w:r>
        <w:rPr>
          <w:b/>
        </w:rPr>
        <w:t xml:space="preserve">Kysymys 4</w:t>
      </w:r>
    </w:p>
    <w:p>
      <w:r>
        <w:t xml:space="preserve">Mitä Ranskan lainvalvontaviranomaiset ottivat mielenosoittajilta?</w:t>
      </w:r>
    </w:p>
    <w:p>
      <w:r>
        <w:rPr>
          <w:b/>
        </w:rPr>
        <w:t xml:space="preserve">Kysymys 5</w:t>
      </w:r>
    </w:p>
    <w:p>
      <w:r>
        <w:t xml:space="preserve">Missä oli ainoa paikka, jossa Tiibetin liput olivat sallittuja?</w:t>
      </w:r>
    </w:p>
    <w:p>
      <w:r>
        <w:rPr>
          <w:b/>
        </w:rPr>
        <w:t xml:space="preserve">Kysymys 6</w:t>
      </w:r>
    </w:p>
    <w:p>
      <w:r>
        <w:t xml:space="preserve">Kuka sanoi, että poliisi toimi omatoimisesti ottaessaan liput?</w:t>
      </w:r>
    </w:p>
    <w:p>
      <w:r>
        <w:rPr>
          <w:b/>
        </w:rPr>
        <w:t xml:space="preserve">Kysymys 7</w:t>
      </w:r>
    </w:p>
    <w:p>
      <w:r>
        <w:t xml:space="preserve">Kuka teki France 2:n kamerahenkilön tajuttomaksi?</w:t>
      </w:r>
    </w:p>
    <w:p>
      <w:r>
        <w:rPr>
          <w:b/>
        </w:rPr>
        <w:t xml:space="preserve">Teksti numero 23</w:t>
      </w:r>
    </w:p>
    <w:p>
      <w:r>
        <w:t xml:space="preserve"> Yhdysvallat: </w:t>
      </w:r>
      <w:r>
        <w:t xml:space="preserve">Kalifornian </w:t>
      </w:r>
      <w:r>
        <w:rPr>
          <w:color w:val="A9A9A9"/>
        </w:rPr>
        <w:t xml:space="preserve">San Franciscossa </w:t>
      </w:r>
      <w:r>
        <w:rPr>
          <w:color w:val="DCDCDC"/>
        </w:rPr>
        <w:t xml:space="preserve">9. huhtikuuta</w:t>
      </w:r>
      <w:r>
        <w:rPr>
          <w:color w:val="2F4F4F"/>
        </w:rPr>
        <w:t xml:space="preserve">.</w:t>
      </w:r>
      <w:r>
        <w:t xml:space="preserve"> Virkamiehet ohjasivat soihtujuoksun kulkua ennalta ilmoittamattomalle reitille. Lähtö tapahtui McCovey Covesta, jossa </w:t>
      </w:r>
      <w:r>
        <w:t xml:space="preserve">Yhdysvaltain olympiakomitean edustaja </w:t>
      </w:r>
      <w:r>
        <w:rPr>
          <w:color w:val="556B2F"/>
        </w:rPr>
        <w:t xml:space="preserve">Norman Bellingham </w:t>
      </w:r>
      <w:r>
        <w:t xml:space="preserve">luovutti soihdun ensimmäiselle soihdunkantajalle, vuoden 1992 kiinalaiselle olympiavoittajauimari </w:t>
      </w:r>
      <w:r>
        <w:rPr>
          <w:color w:val="6B8E23"/>
        </w:rPr>
        <w:t xml:space="preserve">Lin Litille</w:t>
      </w:r>
      <w:r>
        <w:t xml:space="preserve">. </w:t>
      </w:r>
      <w:r>
        <w:rPr>
          <w:color w:val="A0522D"/>
        </w:rPr>
        <w:t xml:space="preserve">Justin Herman Plaza -</w:t>
      </w:r>
      <w:r>
        <w:t xml:space="preserve">aukiolle suunniteltu loppuseremonia </w:t>
      </w:r>
      <w:r>
        <w:t xml:space="preserve">peruttiin, ja sen sijaan seremonia pidettiin </w:t>
      </w:r>
      <w:r>
        <w:rPr>
          <w:color w:val="228B22"/>
        </w:rPr>
        <w:t xml:space="preserve">San Franciscon kansainvälisellä lentokentällä</w:t>
      </w:r>
      <w:r>
        <w:t xml:space="preserve">, josta soihdun oli määrä lähteä Buenos Airesiin</w:t>
      </w:r>
      <w:r>
        <w:t xml:space="preserve">.</w:t>
      </w:r>
      <w:r>
        <w:t xml:space="preserve"> Reittimuutosten ansiosta juoksu pystyi välttämään suuren määrän Kiinan kannattajia ja Kiinaa vastustavia mielenosoittajia. Kun ihmiset saivat tietää, ettei Justin Herman Plazalla järjestettäisi loppuseremoniaa, reaktiot olivat vihaisia. Erään mielenosoittajan sanottiin sanoneen, että reittimuutoksilla pyrittiin "estämään kaikki suunnitellut järjestäytyneet mielenosoitukset". San Franciscon valvontalautakunnan puheenjohtaja Aaron Peskin, joka kritisoi pormestari Gavin Newsomia, sanoi, että kyseessä oli "kyyninen suunnitelma, jolla halutaan miellyttää Bushin ulkoministeriötä ja Kiinan hallitusta rahan uskomattoman vaikutusvallan vuoksi". Newsom puolestaan sanoi, että hänen mielestään se oli "kaikkien edun mukaista" ja että hän uskoi, että ihmisillä oli "oikeus protestoida ja tukea soihtua" reittimuutoksista huolimatta. </w:t>
      </w:r>
      <w:r>
        <w:t xml:space="preserve">Yhdysvaltain olympiakomitean johtaja </w:t>
      </w:r>
      <w:r>
        <w:rPr>
          <w:color w:val="191970"/>
        </w:rPr>
        <w:t xml:space="preserve">Peter Ueberroth </w:t>
      </w:r>
      <w:r>
        <w:t xml:space="preserve">kiitteli reittimuutoksia ja sanoi: "San Franciscon kaupunki saa globaalista näkökulmasta katsottuna aplodit." Soihdun nähneet ihmiset olivat yllättyneitä ja hurrasivat, kuten CBS:n ja NBC:n suorilta videoilta näkyy. Tapahtuman isännöinnistä kaupungille aiheutuneiden kustannusten kerrottiin olevan 726 400 Yhdysvaltain dollaria, josta lähes puolet on saatu takaisin yksityisellä varainkeruulla. Pormestari Gavin Newsom sanoi, että joukkopidätyksiin liittyvät "eksponentiaaliset" kustannukset vältettiin, kun hän päätti muuttaa reittiä poliisipäällikkö Heather Fongin kanssa neuvoteltuaan.</w:t>
      </w:r>
    </w:p>
    <w:p>
      <w:r>
        <w:rPr>
          <w:b/>
        </w:rPr>
        <w:t xml:space="preserve">Kysymys 0</w:t>
      </w:r>
    </w:p>
    <w:p>
      <w:r>
        <w:t xml:space="preserve">Mistä soihtu aloitti Pohjois-Amerikan reittinsä?</w:t>
      </w:r>
    </w:p>
    <w:p>
      <w:r>
        <w:rPr>
          <w:b/>
        </w:rPr>
        <w:t xml:space="preserve">Kysymys 1</w:t>
      </w:r>
    </w:p>
    <w:p>
      <w:r>
        <w:t xml:space="preserve">Minä päivänä soihtu saapui San Franciscoon?</w:t>
      </w:r>
    </w:p>
    <w:p>
      <w:r>
        <w:rPr>
          <w:b/>
        </w:rPr>
        <w:t xml:space="preserve">Kysymys 2</w:t>
      </w:r>
    </w:p>
    <w:p>
      <w:r>
        <w:t xml:space="preserve">Mikä on ensimmäisen pohjoisamerikkalaisen soihdunkantajan nimi?</w:t>
      </w:r>
    </w:p>
    <w:p>
      <w:r>
        <w:rPr>
          <w:b/>
        </w:rPr>
        <w:t xml:space="preserve">Kysymys 3</w:t>
      </w:r>
    </w:p>
    <w:p>
      <w:r>
        <w:t xml:space="preserve">Reitin pää muutettiin Justin Hermanin aukiolta mihin?</w:t>
      </w:r>
    </w:p>
    <w:p>
      <w:r>
        <w:rPr>
          <w:b/>
        </w:rPr>
        <w:t xml:space="preserve">Kysymys 4</w:t>
      </w:r>
    </w:p>
    <w:p>
      <w:r>
        <w:t xml:space="preserve">Kuka oli Yhdysvaltain olympiakomitean johtaja?</w:t>
      </w:r>
    </w:p>
    <w:p>
      <w:r>
        <w:rPr>
          <w:b/>
        </w:rPr>
        <w:t xml:space="preserve">Kysymys 5</w:t>
      </w:r>
    </w:p>
    <w:p>
      <w:r>
        <w:t xml:space="preserve">Missä kaupungissa Yhdysvalloissa järjestettiin vuoden 2008 olympiasoihtuviesti?</w:t>
      </w:r>
    </w:p>
    <w:p>
      <w:r>
        <w:rPr>
          <w:b/>
        </w:rPr>
        <w:t xml:space="preserve">Kysymys 6</w:t>
      </w:r>
    </w:p>
    <w:p>
      <w:r>
        <w:t xml:space="preserve">Mikä oli releen päivämäärä Yhdysvalloissa?</w:t>
      </w:r>
    </w:p>
    <w:p>
      <w:r>
        <w:rPr>
          <w:b/>
        </w:rPr>
        <w:t xml:space="preserve">Kysymys 7</w:t>
      </w:r>
    </w:p>
    <w:p>
      <w:r>
        <w:t xml:space="preserve">Mikä on sen henkilön nimi, joka luovutti soihdun soihdunkantajalle vuoden 2008 olympialaisten olympialaisissa Yhdysvalloissa?</w:t>
      </w:r>
    </w:p>
    <w:p>
      <w:r>
        <w:rPr>
          <w:b/>
        </w:rPr>
        <w:t xml:space="preserve">Kysymys 8</w:t>
      </w:r>
    </w:p>
    <w:p>
      <w:r>
        <w:t xml:space="preserve">Mikä on sen paikan nimi, jossa releen päättävä tapahtuma peruttiin?</w:t>
      </w:r>
    </w:p>
    <w:p>
      <w:r>
        <w:rPr>
          <w:b/>
        </w:rPr>
        <w:t xml:space="preserve">Tekstin numero 24</w:t>
      </w:r>
    </w:p>
    <w:p>
      <w:r>
        <w:rPr>
          <w:color w:val="DCDCDC"/>
        </w:rPr>
        <w:t xml:space="preserve">San Franciscon hallintoneuvosto </w:t>
      </w:r>
      <w:r>
        <w:t xml:space="preserve">hyväksyi </w:t>
      </w:r>
      <w:r>
        <w:rPr>
          <w:color w:val="A9A9A9"/>
        </w:rPr>
        <w:t xml:space="preserve">1. huhtikuuta </w:t>
      </w:r>
      <w:r>
        <w:t xml:space="preserve">2008 </w:t>
      </w:r>
      <w:r>
        <w:t xml:space="preserve">päätöslauselman, jossa käsitellään ihmisoikeusongelmia, kun Pekingin olympiasoihtu saapuu San Franciscoon 9. huhtikuuta. Päätöslauselman mukaan soihtu otettaisiin vastaan "hälyttyneenä ja protestoiden sitä vastaan, että Kiina ei ole noudattanut kansainväliselle yhteisölle, myös San Franciscon kansalaisille, antamiaan lupauksia lopettaa törkeät ja jatkuvat </w:t>
      </w:r>
      <w:r>
        <w:rPr>
          <w:color w:val="2F4F4F"/>
        </w:rPr>
        <w:t xml:space="preserve">ihmisoikeusloukkaukset </w:t>
      </w:r>
      <w:r>
        <w:t xml:space="preserve">Kiinassa ja miehitetyssä Tiibetissä". </w:t>
      </w:r>
      <w:r>
        <w:rPr>
          <w:color w:val="556B2F"/>
        </w:rPr>
        <w:t xml:space="preserve">Huhtikuun 8. </w:t>
      </w:r>
      <w:r>
        <w:t xml:space="preserve">päiväksi </w:t>
      </w:r>
      <w:r>
        <w:t xml:space="preserve">oli suunniteltu lukuisia mielenosoituksia, muun muassa yksi kaupungin </w:t>
      </w:r>
      <w:r>
        <w:rPr>
          <w:color w:val="6B8E23"/>
        </w:rPr>
        <w:t xml:space="preserve">United Nations Plazalla, </w:t>
      </w:r>
      <w:r>
        <w:t xml:space="preserve">jota johtivat näyttelijä </w:t>
      </w:r>
      <w:r>
        <w:rPr>
          <w:color w:val="A0522D"/>
        </w:rPr>
        <w:t xml:space="preserve">Richard Gere </w:t>
      </w:r>
      <w:r>
        <w:t xml:space="preserve">ja arkkipiispa Desmond Tutu.</w:t>
      </w:r>
    </w:p>
    <w:p>
      <w:r>
        <w:rPr>
          <w:b/>
        </w:rPr>
        <w:t xml:space="preserve">Kysymys 0</w:t>
      </w:r>
    </w:p>
    <w:p>
      <w:r>
        <w:t xml:space="preserve">Kuka hyväksyi ihmisoikeuksia koskevan päätöslauselman 1. huhtikuuta 2008?</w:t>
      </w:r>
    </w:p>
    <w:p>
      <w:r>
        <w:rPr>
          <w:b/>
        </w:rPr>
        <w:t xml:space="preserve">Kysymys 1</w:t>
      </w:r>
    </w:p>
    <w:p>
      <w:r>
        <w:t xml:space="preserve">Mistä Kiinassa ja Tiibetissä oltiin huolissaan?</w:t>
      </w:r>
    </w:p>
    <w:p>
      <w:r>
        <w:rPr>
          <w:b/>
        </w:rPr>
        <w:t xml:space="preserve">Kysymys 2</w:t>
      </w:r>
    </w:p>
    <w:p>
      <w:r>
        <w:t xml:space="preserve">Mikä päivä oli Geren ja Tutun johtama mielenosoitus?</w:t>
      </w:r>
    </w:p>
    <w:p>
      <w:r>
        <w:rPr>
          <w:b/>
        </w:rPr>
        <w:t xml:space="preserve">Kysymys 3</w:t>
      </w:r>
    </w:p>
    <w:p>
      <w:r>
        <w:t xml:space="preserve">Milloin San Franciscossa hyväksyttiin päätöslauselma Kiinan ihmisoikeuskysymyksistä?</w:t>
      </w:r>
    </w:p>
    <w:p>
      <w:r>
        <w:rPr>
          <w:b/>
        </w:rPr>
        <w:t xml:space="preserve">Kysymys 4</w:t>
      </w:r>
    </w:p>
    <w:p>
      <w:r>
        <w:t xml:space="preserve">Kuka hyväksyi päätöslauselman?</w:t>
      </w:r>
    </w:p>
    <w:p>
      <w:r>
        <w:rPr>
          <w:b/>
        </w:rPr>
        <w:t xml:space="preserve">Kysymys 5</w:t>
      </w:r>
    </w:p>
    <w:p>
      <w:r>
        <w:t xml:space="preserve">Mihin San Franciscossa suunniteltiin mielenosoitusta?</w:t>
      </w:r>
    </w:p>
    <w:p>
      <w:r>
        <w:rPr>
          <w:b/>
        </w:rPr>
        <w:t xml:space="preserve">Kysymys 6</w:t>
      </w:r>
    </w:p>
    <w:p>
      <w:r>
        <w:t xml:space="preserve">Minkä näyttelijän oli määrä osallistua San Franciscon olympiaprotestiin?</w:t>
      </w:r>
    </w:p>
    <w:p>
      <w:r>
        <w:rPr>
          <w:b/>
        </w:rPr>
        <w:t xml:space="preserve">Teksti numero 25</w:t>
      </w:r>
    </w:p>
    <w:p>
      <w:r>
        <w:t xml:space="preserve">Jotkut Tiibetin, Darfurin ja hengellisen Falun Gong -harjoituksen puolestapuhujat aikoivat protestoida soihdun saapumista San Franciscoon 9. huhtikuuta. </w:t>
      </w:r>
      <w:r>
        <w:rPr>
          <w:color w:val="A9A9A9"/>
        </w:rPr>
        <w:t xml:space="preserve">Kiina </w:t>
      </w:r>
      <w:r>
        <w:t xml:space="preserve">oli jo pyytänyt soihdun reitin lyhentämistä San Franciscossa</w:t>
      </w:r>
      <w:r>
        <w:rPr>
          <w:color w:val="A9A9A9"/>
        </w:rPr>
        <w:t xml:space="preserve">.</w:t>
      </w:r>
      <w:r>
        <w:t xml:space="preserve"> Huhtikuun 7. päivänä 2008, kaksi päivää ennen varsinaista soihdunkuljetusta, </w:t>
      </w:r>
      <w:r>
        <w:rPr>
          <w:color w:val="DCDCDC"/>
        </w:rPr>
        <w:t xml:space="preserve">kolme </w:t>
      </w:r>
      <w:r>
        <w:t xml:space="preserve">Tiibetin lippuja kantavaa aktivistia kiipesi </w:t>
      </w:r>
      <w:r>
        <w:rPr>
          <w:color w:val="2F4F4F"/>
        </w:rPr>
        <w:t xml:space="preserve">Golden Gate -sillan </w:t>
      </w:r>
      <w:r>
        <w:t xml:space="preserve">riippuköysien päälle </w:t>
      </w:r>
      <w:r>
        <w:t xml:space="preserve">ja levitti kaksi banderollia, joista toisessa luki "Yksi maailma, yksi unelma"</w:t>
      </w:r>
      <w:r>
        <w:t xml:space="preserve">.</w:t>
      </w:r>
      <w:r>
        <w:t xml:space="preserve"> Vapaa Tiibet" ja toisessa "Vapaa Tiibet '08". Heidän joukossaan oli San Franciscossa asuva </w:t>
      </w:r>
      <w:r>
        <w:rPr>
          <w:color w:val="556B2F"/>
        </w:rPr>
        <w:t xml:space="preserve">Laurel Sutherlin</w:t>
      </w:r>
      <w:r>
        <w:t xml:space="preserve">, joka puhui paikalliselle </w:t>
      </w:r>
      <w:r>
        <w:rPr>
          <w:color w:val="6B8E23"/>
        </w:rPr>
        <w:t xml:space="preserve">KPIX-CBS5-televisiokanavalle </w:t>
      </w:r>
      <w:r>
        <w:t xml:space="preserve">suorassa lähetyksessä kännykän välityksellä ja kehotti Kansainvälistä olympiakomiteaa pyytämään Kiinaa olemaan sallimatta soihdun kulkua Tiibetin läpi. "Sutherlin sanoi olevansa huolissaan siitä, että soihdun suunniteltu reitti Tiibetin läpi johtaisi useampiin pidätyksiin ja että kiinalaiset virkamiehet käyttäisivät voimakeinoja toisinajattelun tukahduttamiseksi." </w:t>
      </w:r>
      <w:r>
        <w:t xml:space="preserve">Kolmea aktivistia ja </w:t>
      </w:r>
      <w:r>
        <w:rPr>
          <w:color w:val="A0522D"/>
        </w:rPr>
        <w:t xml:space="preserve">viittä </w:t>
      </w:r>
      <w:r>
        <w:t xml:space="preserve">kannattajaa vastaan nostetaan syytteet, jotka liittyvät tunkeutumiseen, salaliittoon ja yleisen häiriön aiheuttamiseen</w:t>
      </w:r>
      <w:r>
        <w:rPr>
          <w:color w:val="A0522D"/>
        </w:rPr>
        <w:t xml:space="preserve">.</w:t>
      </w:r>
    </w:p>
    <w:p>
      <w:r>
        <w:rPr>
          <w:b/>
        </w:rPr>
        <w:t xml:space="preserve">Kysymys 0</w:t>
      </w:r>
    </w:p>
    <w:p>
      <w:r>
        <w:t xml:space="preserve">Kolme mielenosoittajaa kiipesi mitä ripustaa kaksi banderollia 7. huhtikuuta 2008?</w:t>
      </w:r>
    </w:p>
    <w:p>
      <w:r>
        <w:rPr>
          <w:b/>
        </w:rPr>
        <w:t xml:space="preserve">Kysymys 1</w:t>
      </w:r>
    </w:p>
    <w:p>
      <w:r>
        <w:t xml:space="preserve">Laurel Sutherlin puhui huolistaan mille tv-asemalle?</w:t>
      </w:r>
    </w:p>
    <w:p>
      <w:r>
        <w:rPr>
          <w:b/>
        </w:rPr>
        <w:t xml:space="preserve">Kysymys 2</w:t>
      </w:r>
    </w:p>
    <w:p>
      <w:r>
        <w:t xml:space="preserve">Kuka pyysi San Franciscon releen reitin lyhentämistä?</w:t>
      </w:r>
    </w:p>
    <w:p>
      <w:r>
        <w:rPr>
          <w:b/>
        </w:rPr>
        <w:t xml:space="preserve">Kysymys 3</w:t>
      </w:r>
    </w:p>
    <w:p>
      <w:r>
        <w:t xml:space="preserve">Millä kuuluisalla sillalla mielenosoittajat ripustivat siihen kaksi banderollia?</w:t>
      </w:r>
    </w:p>
    <w:p>
      <w:r>
        <w:rPr>
          <w:b/>
        </w:rPr>
        <w:t xml:space="preserve">Kysymys 4</w:t>
      </w:r>
    </w:p>
    <w:p>
      <w:r>
        <w:t xml:space="preserve">Kuka puhui KPIX-CBS5-asemalle sillan banderollien protesteista?</w:t>
      </w:r>
    </w:p>
    <w:p>
      <w:r>
        <w:rPr>
          <w:b/>
        </w:rPr>
        <w:t xml:space="preserve">Kysymys 5</w:t>
      </w:r>
    </w:p>
    <w:p>
      <w:r>
        <w:t xml:space="preserve">Kuinka moni kannattaja joutuu syytteeseen silta-tempusta?</w:t>
      </w:r>
    </w:p>
    <w:p>
      <w:r>
        <w:rPr>
          <w:b/>
        </w:rPr>
        <w:t xml:space="preserve">Kysymys 6</w:t>
      </w:r>
    </w:p>
    <w:p>
      <w:r>
        <w:t xml:space="preserve">Kuinka monta aktivistia voidaan syyttää rikoksista silta-tempun takia?</w:t>
      </w:r>
    </w:p>
    <w:p>
      <w:r>
        <w:rPr>
          <w:b/>
        </w:rPr>
        <w:t xml:space="preserve">Teksti numero 26</w:t>
      </w:r>
    </w:p>
    <w:p>
      <w:r>
        <w:t xml:space="preserve">Soihtu sytytettiin AT&amp;T Parkin ulkopuolella sijaitsevassa puistossa noin kello 13:17 PDT (20:17 UTC), ja amerikkalaiset ja kiinalaiset olympia-asiamiehet pitivät sitä hetken aikaa ylhäällä. Etappijuoksu ajautui sekasortoon, kun taidokkaasti suunnitellun releen ensimmäinen juoksija katosi </w:t>
      </w:r>
      <w:r>
        <w:t xml:space="preserve">rantalaiturilla sijaitsevaan </w:t>
      </w:r>
      <w:r>
        <w:rPr>
          <w:color w:val="A9A9A9"/>
        </w:rPr>
        <w:t xml:space="preserve">varastoon</w:t>
      </w:r>
      <w:r>
        <w:t xml:space="preserve">, jonne se jäi puoleksi tunniksi. Tuhannet Kiinaa kannattavat mielenosoittajat, joista monet sanoivat, että Kiinan konsulaatti ja muut Kiinaa kannattavat ryhmät olivat lähettäneet heidät paikalle, ja sekä Tiibetiä että Darfuria kannattavat mielenosoittajat ottivat yhteen. Muiden kuin kiinalaisten mielenosoittajien kerrottiin joutuneen vihaisen väkijoukon valtaamiksi ja seuraamiksi. Noin kello 14 PDT (21:00 UTC) soihtu nousi uudelleen esiin noin 3 kilometrin päässä stadionilta </w:t>
      </w:r>
      <w:r>
        <w:rPr>
          <w:color w:val="DCDCDC"/>
        </w:rPr>
        <w:t xml:space="preserve">Van Ness Avenueta </w:t>
      </w:r>
      <w:r>
        <w:t xml:space="preserve">pitkin, joka </w:t>
      </w:r>
      <w:r>
        <w:t xml:space="preserve">on vilkkaasti liikennöity läpikulkutie, joka ei ollut virallisissa reittisuunnitelmissa. Televisioraporttien mukaan liekki oli moottoripyörien ja virkapukuisten poliisien ympäröimä. Kaksi soihdunkantajaa kuljetti liekkiä hitaasti kuorma-auton perässä ja olympialaisten turvamiesten ympäröimänä. Soihdunkantajista kaksi, </w:t>
      </w:r>
      <w:r>
        <w:t xml:space="preserve">pyörätuolia käyttävä </w:t>
      </w:r>
      <w:r>
        <w:rPr>
          <w:color w:val="2F4F4F"/>
        </w:rPr>
        <w:t xml:space="preserve">Andrew Michael, joka </w:t>
      </w:r>
      <w:r>
        <w:t xml:space="preserve">on Bay Area Councilin kestävän kehityksen varapuheenjohtaja ja Partnerships For Change -järjestön johtaja, ja ympäristöaktivisti Majora Carter, onnistuivat protestina pitämään Tiibetin lippuja esillä, minkä vuoksi heidät erotettiin soihdunkantajista. Justin Herman Plazalla pidetty päätösseremonia peruttiin, koska paikalla oli paljon mielenosoittajia. Soihtujuoksu päättyi viimeiseen osuuteen San Franciscon </w:t>
      </w:r>
      <w:r>
        <w:rPr>
          <w:color w:val="556B2F"/>
        </w:rPr>
        <w:t xml:space="preserve">Marina-alueen </w:t>
      </w:r>
      <w:r>
        <w:t xml:space="preserve">läpi</w:t>
      </w:r>
      <w:r>
        <w:t xml:space="preserve">, minkä jälkeen se siirrettiin bussilla </w:t>
      </w:r>
      <w:r>
        <w:rPr>
          <w:color w:val="6B8E23"/>
        </w:rPr>
        <w:t xml:space="preserve">San Franciscon kansainväliselle lentokentälle, </w:t>
      </w:r>
      <w:r>
        <w:t xml:space="preserve">jossa terminaalissa järjestettiin tilapäinen päätösseremonia, josta vapaat tiedotusvälineet jätettiin pois. San Jose Mercury News kuvaili "petollista" tapahtumaa "Missä on Waldo -leikiksi, jota pelataan kauniin kaupungin maisemaa vasten". Kansainvälisen olympiakomitean puheenjohtaja Jacques Rogge sanoi, että San Franciscon olympialaisissa oli "onneksi" vältytty suurelta osin Lontoon ja Pariisin kisoja varjostaneilta häiriöiltä, mutta "se ei kuitenkaan ollut se iloinen juhla, jonka olisimme toivoneet sen olevan".</w:t>
      </w:r>
    </w:p>
    <w:p>
      <w:r>
        <w:rPr>
          <w:b/>
        </w:rPr>
        <w:t xml:space="preserve">Kysymys 0</w:t>
      </w:r>
    </w:p>
    <w:p>
      <w:r>
        <w:t xml:space="preserve">Minne ensimmäinen viestijuoksija katosi soihdun kanssa??</w:t>
      </w:r>
    </w:p>
    <w:p>
      <w:r>
        <w:rPr>
          <w:b/>
        </w:rPr>
        <w:t xml:space="preserve">Kysymys 1</w:t>
      </w:r>
    </w:p>
    <w:p>
      <w:r>
        <w:t xml:space="preserve">Kuka pyörätuolissa istuva soihdunkantaja hylättiin, koska hän näytti Tiibetin lippua?</w:t>
      </w:r>
    </w:p>
    <w:p>
      <w:r>
        <w:rPr>
          <w:b/>
        </w:rPr>
        <w:t xml:space="preserve">Kysymys 2</w:t>
      </w:r>
    </w:p>
    <w:p>
      <w:r>
        <w:t xml:space="preserve">Kuka pyörätuoliin sidottu olympiasoihdun kantaja näytti Tiibetin lippua?</w:t>
      </w:r>
    </w:p>
    <w:p>
      <w:r>
        <w:rPr>
          <w:b/>
        </w:rPr>
        <w:t xml:space="preserve">Kysymys 3</w:t>
      </w:r>
    </w:p>
    <w:p>
      <w:r>
        <w:t xml:space="preserve">Missä San Franciscon soihtupatsaan viimeinen osa kuljetettiin läpi ennen bussiin nousemista?</w:t>
      </w:r>
    </w:p>
    <w:p>
      <w:r>
        <w:rPr>
          <w:b/>
        </w:rPr>
        <w:t xml:space="preserve">Kysymys 4</w:t>
      </w:r>
    </w:p>
    <w:p>
      <w:r>
        <w:t xml:space="preserve">Missä San Franciscossa pidettiin soihtupolttoputken tilapäinen päätösseremonia?</w:t>
      </w:r>
    </w:p>
    <w:p>
      <w:r>
        <w:rPr>
          <w:b/>
        </w:rPr>
        <w:t xml:space="preserve">Kysymys 5</w:t>
      </w:r>
    </w:p>
    <w:p>
      <w:r>
        <w:t xml:space="preserve">Kun soihdunkantaja katosi varastoon, millä tiellä rele ilmestyi uudelleen?</w:t>
      </w:r>
    </w:p>
    <w:p>
      <w:r>
        <w:rPr>
          <w:b/>
        </w:rPr>
        <w:t xml:space="preserve">Teksti numero 27</w:t>
      </w:r>
    </w:p>
    <w:p>
      <w:r>
        <w:t xml:space="preserve"> Argentiina: </w:t>
      </w:r>
      <w:r>
        <w:rPr>
          <w:color w:val="A9A9A9"/>
        </w:rPr>
        <w:t xml:space="preserve">Buenos Airesissa </w:t>
      </w:r>
      <w:r>
        <w:t xml:space="preserve">Argentiinassa </w:t>
      </w:r>
      <w:r>
        <w:rPr>
          <w:color w:val="DCDCDC"/>
        </w:rPr>
        <w:t xml:space="preserve">11. </w:t>
      </w:r>
      <w:r>
        <w:t xml:space="preserve">huhtikuuta pidetty </w:t>
      </w:r>
      <w:r>
        <w:t xml:space="preserve">soihtuviesti </w:t>
      </w:r>
      <w:r>
        <w:t xml:space="preserve">alkoi taiteellisella näytöksellä </w:t>
      </w:r>
      <w:r>
        <w:rPr>
          <w:color w:val="556B2F"/>
        </w:rPr>
        <w:t xml:space="preserve">Lola Mora -amfiteatterissa </w:t>
      </w:r>
      <w:r>
        <w:t xml:space="preserve">Costanera Surissa. Esityksen päätteeksi Buenos Airesin pormestari </w:t>
      </w:r>
      <w:r>
        <w:rPr>
          <w:color w:val="6B8E23"/>
        </w:rPr>
        <w:t xml:space="preserve">Mauricio Macri </w:t>
      </w:r>
      <w:r>
        <w:t xml:space="preserve">luovutti soihdun ensimmäiselle soihdunkantajalle, </w:t>
      </w:r>
      <w:r>
        <w:rPr>
          <w:color w:val="A0522D"/>
        </w:rPr>
        <w:t xml:space="preserve">Carlos Espínolalle.</w:t>
      </w:r>
      <w:r>
        <w:t xml:space="preserve"> Etappi päättyi Buenos Airesin ratsastusklubilla Palermon kaupunginosassa, ja viimeinen soihdunkantaja oli Gabriela Sabatini. 13,8 kilometrin reitillä oli maamerkkejä, kuten obeliski ja Plaza de Mayo. Päivää leimasivat useat Tiibet-myönteiset mielenosoitukset, joihin kuului jättimäinen "Vapauttakaa Tiibet" -banderolli ja vaihtoehtoinen "ihmisoikeussoihtu", jonka mielenosoittajat sytyttivät ja joka kulki liekin kulkemaa reittiä pitkin. Useimmat näistä mielenosoituksista olivat luonteeltaan rauhanomaisia, eikä soihtua estetty kulkemasta. Myös kiinalaiset maahanmuuttajat osoittivat mieltään kisojen puolesta, mutta molempien ryhmien välillä raportoitiin vain pienistä kahakoista. Turvamiesten ympäröimät juoksijat kuljettivat olympiatulen tuhansien riemuitsevien argentiinalaisten ohi, mikä oli ongelmattomin soihtuviesti lähes viikkoon. Ihmiset suihkuttivat </w:t>
      </w:r>
      <w:r>
        <w:rPr>
          <w:color w:val="228B22"/>
        </w:rPr>
        <w:t xml:space="preserve">konfetteja </w:t>
      </w:r>
      <w:r>
        <w:t xml:space="preserve">paraatireitille</w:t>
      </w:r>
      <w:r>
        <w:t xml:space="preserve">, kun pankit, valtion virastot ja yritykset pitivät improvisoitua puolen päivän lomaa liekin viiden maanosan matkan ainoan Latinalaisen Amerikan pysähdyksen vuoksi.</w:t>
      </w:r>
    </w:p>
    <w:p>
      <w:r>
        <w:rPr>
          <w:b/>
        </w:rPr>
        <w:t xml:space="preserve">Kysymys 0</w:t>
      </w:r>
    </w:p>
    <w:p>
      <w:r>
        <w:t xml:space="preserve">Milloin olympialaisten soihtuviesti alkoi Buenos Airesissa?</w:t>
      </w:r>
    </w:p>
    <w:p>
      <w:r>
        <w:rPr>
          <w:b/>
        </w:rPr>
        <w:t xml:space="preserve">Kysymys 1</w:t>
      </w:r>
    </w:p>
    <w:p>
      <w:r>
        <w:t xml:space="preserve">Mistä soihdun reitti alkoi Buenos Airesissa?</w:t>
      </w:r>
    </w:p>
    <w:p>
      <w:r>
        <w:rPr>
          <w:b/>
        </w:rPr>
        <w:t xml:space="preserve">Kysymys 2</w:t>
      </w:r>
    </w:p>
    <w:p>
      <w:r>
        <w:t xml:space="preserve">Kuka oli Buenos Airesin pormestari?</w:t>
      </w:r>
    </w:p>
    <w:p>
      <w:r>
        <w:rPr>
          <w:b/>
        </w:rPr>
        <w:t xml:space="preserve">Kysymys 3</w:t>
      </w:r>
    </w:p>
    <w:p>
      <w:r>
        <w:t xml:space="preserve">Mistä olympialaisten soihtuviesti alkoi Argentiinassa?</w:t>
      </w:r>
    </w:p>
    <w:p>
      <w:r>
        <w:rPr>
          <w:b/>
        </w:rPr>
        <w:t xml:space="preserve">Kysymys 4</w:t>
      </w:r>
    </w:p>
    <w:p>
      <w:r>
        <w:t xml:space="preserve">Missä paikassa järjestettiin releen avajaisnäytös?</w:t>
      </w:r>
    </w:p>
    <w:p>
      <w:r>
        <w:rPr>
          <w:b/>
        </w:rPr>
        <w:t xml:space="preserve">Kysymys 5</w:t>
      </w:r>
    </w:p>
    <w:p>
      <w:r>
        <w:t xml:space="preserve">Mikä on sen pormestarin nimi, joka luovutti soihdun ensimmäiselle kantajalleen Argentiinassa?</w:t>
      </w:r>
    </w:p>
    <w:p>
      <w:r>
        <w:rPr>
          <w:b/>
        </w:rPr>
        <w:t xml:space="preserve">Kysymys 6</w:t>
      </w:r>
    </w:p>
    <w:p>
      <w:r>
        <w:t xml:space="preserve">Kuka oli ensimmäinen soihdunkantaja Argentiinassa?</w:t>
      </w:r>
    </w:p>
    <w:p>
      <w:r>
        <w:rPr>
          <w:b/>
        </w:rPr>
        <w:t xml:space="preserve">Kysymys 7</w:t>
      </w:r>
    </w:p>
    <w:p>
      <w:r>
        <w:t xml:space="preserve">Mitä reitin varrella joissakin paikoissa suihkutettiin?</w:t>
      </w:r>
    </w:p>
    <w:p>
      <w:r>
        <w:rPr>
          <w:b/>
        </w:rPr>
        <w:t xml:space="preserve">Tekstin numero 28</w:t>
      </w:r>
    </w:p>
    <w:p>
      <w:r>
        <w:t xml:space="preserve">Argentiinalaiset aktivistit kertoivat lehdistötilaisuudessa, etteivät he yrittäisi sammuttaa soihdun liekkiä, kuten mielenosoittajat tekivät Pariisissa ja Lontoossa. "Haluan ilmoittaa, että emme sammuta olympiasoihtua", sanoi Tiibetin puolesta puhuva aktivisti </w:t>
      </w:r>
      <w:r>
        <w:rPr>
          <w:color w:val="A9A9A9"/>
        </w:rPr>
        <w:t xml:space="preserve">Jorge Carcavallo</w:t>
      </w:r>
      <w:r>
        <w:rPr>
          <w:color w:val="DCDCDC"/>
        </w:rPr>
        <w:t xml:space="preserve">.</w:t>
      </w:r>
      <w:r>
        <w:t xml:space="preserve"> "Järjestämme yllätystoimia eri puolilla Buenos Airesin kaupunkia, mutta kaikki ne ovat rauhanomaisia." Muun toiminnan ohella mielenosoittajat järjestivät vaihtoehtoisen marssin, joka kulki </w:t>
      </w:r>
      <w:r>
        <w:rPr>
          <w:color w:val="556B2F"/>
        </w:rPr>
        <w:t xml:space="preserve">Obeliskilta kaupungintalolle </w:t>
      </w:r>
      <w:r>
        <w:t xml:space="preserve">ja jossa oli heidän oma "</w:t>
      </w:r>
      <w:r>
        <w:rPr>
          <w:color w:val="6B8E23"/>
        </w:rPr>
        <w:t xml:space="preserve">Ihmisoikeussoihtunsa"</w:t>
      </w:r>
      <w:r>
        <w:t xml:space="preserve">. </w:t>
      </w:r>
      <w:r>
        <w:t xml:space="preserve">" </w:t>
      </w:r>
      <w:r>
        <w:t xml:space="preserve">Soihdun reitillä oli esillä myös </w:t>
      </w:r>
      <w:r>
        <w:t xml:space="preserve">jättimäinen banderolli, jossa luki "</w:t>
      </w:r>
      <w:r>
        <w:rPr>
          <w:color w:val="A0522D"/>
        </w:rPr>
        <w:t xml:space="preserve">Vapauttakaa Tiibet". </w:t>
      </w:r>
      <w:r>
        <w:rPr>
          <w:color w:val="228B22"/>
        </w:rPr>
        <w:t xml:space="preserve">Human Rights Torch Relay -järjestön </w:t>
      </w:r>
      <w:r>
        <w:t xml:space="preserve">edustajan mukaan </w:t>
      </w:r>
      <w:r>
        <w:t xml:space="preserve">heidän tavoitteenaan oli "osoittaa ristiriita olympialaisten ja Kiinassa laajalle levinneiden ihmisoikeusloukkausten välillä".</w:t>
      </w:r>
    </w:p>
    <w:p>
      <w:r>
        <w:rPr>
          <w:b/>
        </w:rPr>
        <w:t xml:space="preserve">Kysymys 0</w:t>
      </w:r>
    </w:p>
    <w:p>
      <w:r>
        <w:t xml:space="preserve">Mikä on sen aktivistin nimi, joka lupasi rauhanomaisia protesteja?</w:t>
      </w:r>
    </w:p>
    <w:p>
      <w:r>
        <w:rPr>
          <w:b/>
        </w:rPr>
        <w:t xml:space="preserve">Kysymys 1</w:t>
      </w:r>
    </w:p>
    <w:p>
      <w:r>
        <w:t xml:space="preserve">Mitä reittiä suunniteltiin vaihtoehtoiseksi marssiksi?</w:t>
      </w:r>
    </w:p>
    <w:p>
      <w:r>
        <w:rPr>
          <w:b/>
        </w:rPr>
        <w:t xml:space="preserve">Kysymys 2</w:t>
      </w:r>
    </w:p>
    <w:p>
      <w:r>
        <w:t xml:space="preserve">Mitä oli banderollissa, joka oli esillä soihdunkantajien kannattelemana?</w:t>
      </w:r>
    </w:p>
    <w:p>
      <w:r>
        <w:rPr>
          <w:b/>
        </w:rPr>
        <w:t xml:space="preserve">Kysymys 3</w:t>
      </w:r>
    </w:p>
    <w:p>
      <w:r>
        <w:t xml:space="preserve">Mikä on sen mielenosoittajan nimi, joka sanoi, että he eivät yritä sammuttaa soihtua?</w:t>
      </w:r>
    </w:p>
    <w:p>
      <w:r>
        <w:rPr>
          <w:b/>
        </w:rPr>
        <w:t xml:space="preserve">Kysymys 4</w:t>
      </w:r>
    </w:p>
    <w:p>
      <w:r>
        <w:t xml:space="preserve">Mistä ja minne toinen marssi matkusti?</w:t>
      </w:r>
    </w:p>
    <w:p>
      <w:r>
        <w:rPr>
          <w:b/>
        </w:rPr>
        <w:t xml:space="preserve">Kysymys 5</w:t>
      </w:r>
    </w:p>
    <w:p>
      <w:r>
        <w:t xml:space="preserve">Mikä nimi annettiin vaihtoehtoisella marssilla kannetulle soihdulle?</w:t>
      </w:r>
    </w:p>
    <w:p>
      <w:r>
        <w:rPr>
          <w:b/>
        </w:rPr>
        <w:t xml:space="preserve">Kysymys 6</w:t>
      </w:r>
    </w:p>
    <w:p>
      <w:r>
        <w:t xml:space="preserve">Mitä sanottiin suuressa banderollissa, joka oli vaihtoehtoisen marssireitin varrella?</w:t>
      </w:r>
    </w:p>
    <w:p>
      <w:r>
        <w:rPr>
          <w:b/>
        </w:rPr>
        <w:t xml:space="preserve">Kysymys 7</w:t>
      </w:r>
    </w:p>
    <w:p>
      <w:r>
        <w:t xml:space="preserve">Mikä oli hyväksymättömän vaihtoehtoisen releen nimi?</w:t>
      </w:r>
    </w:p>
    <w:p>
      <w:r>
        <w:rPr>
          <w:b/>
        </w:rPr>
        <w:t xml:space="preserve">Tekstin numero 29</w:t>
      </w:r>
    </w:p>
    <w:p>
      <w:r>
        <w:t xml:space="preserve">HRTR:n tiedotusjohtaja </w:t>
      </w:r>
      <w:r>
        <w:rPr>
          <w:color w:val="A9A9A9"/>
        </w:rPr>
        <w:t xml:space="preserve">Susan Prager </w:t>
      </w:r>
      <w:r>
        <w:t xml:space="preserve">on myös "</w:t>
      </w:r>
      <w:r>
        <w:rPr>
          <w:color w:val="DCDCDC"/>
        </w:rPr>
        <w:t xml:space="preserve">Falun Gongin ystävien" </w:t>
      </w:r>
      <w:r>
        <w:t xml:space="preserve">viestintäjohtaja</w:t>
      </w:r>
      <w:r>
        <w:t xml:space="preserve">, joka on puoliksi hallituksen kaltainen voittoa tavoittelematon järjestö, jota rahoittaa entisen kongressiedustaja Tom Lanton vaimo ja NED:n suurlähettiläs Mark Palmer. Suuren takaiskun tapahtumalle aiheutti se, että jalkapalloilija </w:t>
      </w:r>
      <w:r>
        <w:rPr>
          <w:color w:val="2F4F4F"/>
        </w:rPr>
        <w:t xml:space="preserve">Diego Maradona</w:t>
      </w:r>
      <w:r>
        <w:t xml:space="preserve">, jonka oli määrä avata Buenos Airesin kautta kulkeva rele, vetäytyi pois yrittäessään välttää olympialaiskiistan. Kaupunginhallitus yritti välttää Britanniassa, Ranskassa ja Yhdysvalloissa järjestettyä olympialähetystä varjostaneet kohtaukset ja suunnitteli soihtupatsaan suojelemiseksi monimutkaisen turvallisuusoperaation, johon osallistui </w:t>
      </w:r>
      <w:r>
        <w:rPr>
          <w:color w:val="556B2F"/>
        </w:rPr>
        <w:t xml:space="preserve">1200</w:t>
      </w:r>
      <w:r>
        <w:t xml:space="preserve">poliiseja ja 3 000 muuta henkilöä, muun muassa julkisia työntekijöitä ja vapaaehtoisia. Yleisesti ottaen mielenosoitukset sujuivat </w:t>
      </w:r>
      <w:r>
        <w:rPr>
          <w:color w:val="6B8E23"/>
        </w:rPr>
        <w:t xml:space="preserve">rauhanomaisesti, vaikka </w:t>
      </w:r>
      <w:r>
        <w:t xml:space="preserve">muutamia välikohtauksia sattui, kuten useiden </w:t>
      </w:r>
      <w:r>
        <w:rPr>
          <w:color w:val="A0522D"/>
        </w:rPr>
        <w:t xml:space="preserve">vesipallojen </w:t>
      </w:r>
      <w:r>
        <w:t xml:space="preserve">heittäminen </w:t>
      </w:r>
      <w:r>
        <w:t xml:space="preserve">olympiatulen sammuttamiseksi ja pieniä kahakoita olympiaprotestoijien ja kiinalaisten maahanmuuttajien kannattajien välillä.</w:t>
      </w:r>
    </w:p>
    <w:p>
      <w:r>
        <w:rPr>
          <w:b/>
        </w:rPr>
        <w:t xml:space="preserve">Kysymys 0</w:t>
      </w:r>
    </w:p>
    <w:p>
      <w:r>
        <w:t xml:space="preserve">Kuka oli HRTR:n tiedotusjohtaja?</w:t>
      </w:r>
    </w:p>
    <w:p>
      <w:r>
        <w:rPr>
          <w:b/>
        </w:rPr>
        <w:t xml:space="preserve">Kysymys 1</w:t>
      </w:r>
    </w:p>
    <w:p>
      <w:r>
        <w:t xml:space="preserve">Mikä oli Mark Palmerin rahoittama voittoa tavoittelematon järjestö?</w:t>
      </w:r>
    </w:p>
    <w:p>
      <w:r>
        <w:rPr>
          <w:b/>
        </w:rPr>
        <w:t xml:space="preserve">Kysymys 2</w:t>
      </w:r>
    </w:p>
    <w:p>
      <w:r>
        <w:t xml:space="preserve">Kuka jalkapalloilija päätti jättää soihdunkantajan pois kiistan vuoksi?</w:t>
      </w:r>
    </w:p>
    <w:p>
      <w:r>
        <w:rPr>
          <w:b/>
        </w:rPr>
        <w:t xml:space="preserve">Kysymys 3</w:t>
      </w:r>
    </w:p>
    <w:p>
      <w:r>
        <w:t xml:space="preserve">Kuinka monta poliisia oli paikalla, jotta vältetään kiistat soihdun kulkureitillä?</w:t>
      </w:r>
    </w:p>
    <w:p>
      <w:r>
        <w:rPr>
          <w:b/>
        </w:rPr>
        <w:t xml:space="preserve">Kysymys 4</w:t>
      </w:r>
    </w:p>
    <w:p>
      <w:r>
        <w:t xml:space="preserve">Mitä heitettiin liekin sammuttamiseksi?</w:t>
      </w:r>
    </w:p>
    <w:p>
      <w:r>
        <w:rPr>
          <w:b/>
        </w:rPr>
        <w:t xml:space="preserve">Kysymys 5</w:t>
      </w:r>
    </w:p>
    <w:p>
      <w:r>
        <w:t xml:space="preserve">Mikä on Susan Pragerin viestintäjohtaja?</w:t>
      </w:r>
    </w:p>
    <w:p>
      <w:r>
        <w:rPr>
          <w:b/>
        </w:rPr>
        <w:t xml:space="preserve">Kysymys 6</w:t>
      </w:r>
    </w:p>
    <w:p>
      <w:r>
        <w:t xml:space="preserve">Kuka jalkapallotähti vetäytyi relekiistan takia?</w:t>
      </w:r>
    </w:p>
    <w:p>
      <w:r>
        <w:rPr>
          <w:b/>
        </w:rPr>
        <w:t xml:space="preserve">Kysymys 7</w:t>
      </w:r>
    </w:p>
    <w:p>
      <w:r>
        <w:t xml:space="preserve">Kuinka monta poliisia kuului turvallisuusoperaatioon?</w:t>
      </w:r>
    </w:p>
    <w:p>
      <w:r>
        <w:rPr>
          <w:b/>
        </w:rPr>
        <w:t xml:space="preserve">Kysymys 8</w:t>
      </w:r>
    </w:p>
    <w:p>
      <w:r>
        <w:t xml:space="preserve">Mitä soihtuun heitettiin, kun sitä yritettiin sammuttaa?</w:t>
      </w:r>
    </w:p>
    <w:p>
      <w:r>
        <w:rPr>
          <w:b/>
        </w:rPr>
        <w:t xml:space="preserve">Kysymys 9</w:t>
      </w:r>
    </w:p>
    <w:p>
      <w:r>
        <w:t xml:space="preserve">Minkälaisiksi mielenosoitukset katsottiin yleisesti ottaen?</w:t>
      </w:r>
    </w:p>
    <w:p>
      <w:r>
        <w:rPr>
          <w:b/>
        </w:rPr>
        <w:t xml:space="preserve">Tekstin numero 30</w:t>
      </w:r>
    </w:p>
    <w:p>
      <w:r>
        <w:t xml:space="preserve"> Tansania: </w:t>
      </w:r>
      <w:r>
        <w:rPr>
          <w:color w:val="A9A9A9"/>
        </w:rPr>
        <w:t xml:space="preserve">Dar es Salaam </w:t>
      </w:r>
      <w:r>
        <w:t xml:space="preserve">oli soihdun ainoa pysäkki Afrikassa </w:t>
      </w:r>
      <w:r>
        <w:rPr>
          <w:color w:val="DCDCDC"/>
        </w:rPr>
        <w:t xml:space="preserve">13. huhtikuuta</w:t>
      </w:r>
      <w:r>
        <w:t xml:space="preserve">. Rautatie </w:t>
      </w:r>
      <w:r>
        <w:t xml:space="preserve">alkoi </w:t>
      </w:r>
      <w:r>
        <w:rPr>
          <w:color w:val="6B8E23"/>
        </w:rPr>
        <w:t xml:space="preserve">Kiinan </w:t>
      </w:r>
      <w:r>
        <w:t xml:space="preserve">1970-luvun suurimmasta ulkomaanavun hankkeesta</w:t>
      </w:r>
      <w:r>
        <w:t xml:space="preserve">, </w:t>
      </w:r>
      <w:r>
        <w:rPr>
          <w:color w:val="2F4F4F"/>
        </w:rPr>
        <w:t xml:space="preserve">TAZARA-rautatiestä, </w:t>
      </w:r>
      <w:r>
        <w:t xml:space="preserve">ja se jatkui 5 kilometrin matkan vanhan kaupungin läpi </w:t>
      </w:r>
      <w:r>
        <w:rPr>
          <w:color w:val="A0522D"/>
        </w:rPr>
        <w:t xml:space="preserve">Benjamin Mkapan kansalliselle stadionille </w:t>
      </w:r>
      <w:r>
        <w:t xml:space="preserve">Temekessä, joka rakennettiin Kiinan tuella vuonna 2005. Soihdun sytytti </w:t>
      </w:r>
      <w:r>
        <w:rPr>
          <w:color w:val="228B22"/>
        </w:rPr>
        <w:t xml:space="preserve">varapresidentti Ali Mohamed Shein</w:t>
      </w:r>
      <w:r>
        <w:t xml:space="preserve">.</w:t>
      </w:r>
      <w:r>
        <w:t xml:space="preserve"> Noin tuhat ihmistä seurasi olympialipun kanssa olympialippua heiluttaen. Ainoa havaittu vastalause oli Nobelin rauhanpalkinnon saajan Wangari Maathain vetäytyminen soihdunkantajien listalta vastalauseena Tiibetin ihmisoikeusloukkauksille.</w:t>
      </w:r>
    </w:p>
    <w:p>
      <w:r>
        <w:rPr>
          <w:b/>
        </w:rPr>
        <w:t xml:space="preserve">Kysymys 0</w:t>
      </w:r>
    </w:p>
    <w:p>
      <w:r>
        <w:t xml:space="preserve">Missä oli soihdun ainoa afrikkalainen kohde?</w:t>
      </w:r>
    </w:p>
    <w:p>
      <w:r>
        <w:rPr>
          <w:b/>
        </w:rPr>
        <w:t xml:space="preserve">Kysymys 1</w:t>
      </w:r>
    </w:p>
    <w:p>
      <w:r>
        <w:t xml:space="preserve">Milloin soihtu saapui Dar es Salaamiin?</w:t>
      </w:r>
    </w:p>
    <w:p>
      <w:r>
        <w:rPr>
          <w:b/>
        </w:rPr>
        <w:t xml:space="preserve">Kysymys 2</w:t>
      </w:r>
    </w:p>
    <w:p>
      <w:r>
        <w:t xml:space="preserve">Mistä soihdun reitti alkoi Dar es Salaamissa?</w:t>
      </w:r>
    </w:p>
    <w:p>
      <w:r>
        <w:rPr>
          <w:b/>
        </w:rPr>
        <w:t xml:space="preserve">Kysymys 3</w:t>
      </w:r>
    </w:p>
    <w:p>
      <w:r>
        <w:t xml:space="preserve">Missä oli yksinäinen paikka, jossa rele järjestettiin Afrikassa?</w:t>
      </w:r>
    </w:p>
    <w:p>
      <w:r>
        <w:rPr>
          <w:b/>
        </w:rPr>
        <w:t xml:space="preserve">Kysymys 4</w:t>
      </w:r>
    </w:p>
    <w:p>
      <w:r>
        <w:t xml:space="preserve">Mikä on sen rautatien nimi, jolta olympiasoihtuviesti alkoi Afrikassa?</w:t>
      </w:r>
    </w:p>
    <w:p>
      <w:r>
        <w:rPr>
          <w:b/>
        </w:rPr>
        <w:t xml:space="preserve">Kysymys 5</w:t>
      </w:r>
    </w:p>
    <w:p>
      <w:r>
        <w:t xml:space="preserve">Mihin rele päättyi Afrikassa?</w:t>
      </w:r>
    </w:p>
    <w:p>
      <w:r>
        <w:rPr>
          <w:b/>
        </w:rPr>
        <w:t xml:space="preserve">Kysymys 6</w:t>
      </w:r>
    </w:p>
    <w:p>
      <w:r>
        <w:t xml:space="preserve">Mikä maa maksoi stadionin avustusvaroin?</w:t>
      </w:r>
    </w:p>
    <w:p>
      <w:r>
        <w:rPr>
          <w:b/>
        </w:rPr>
        <w:t xml:space="preserve">Kysymys 7</w:t>
      </w:r>
    </w:p>
    <w:p>
      <w:r>
        <w:t xml:space="preserve">Kuka se soihtu Afrikassa?</w:t>
      </w:r>
    </w:p>
    <w:p>
      <w:r>
        <w:rPr>
          <w:b/>
        </w:rPr>
        <w:t xml:space="preserve">Tekstin numero 31</w:t>
      </w:r>
    </w:p>
    <w:p>
      <w:r>
        <w:br/>
        <w:t xml:space="preserve"> Omanin sulttaanikunta: </w:t>
      </w:r>
      <w:r>
        <w:rPr>
          <w:color w:val="A9A9A9"/>
        </w:rPr>
        <w:t xml:space="preserve">Muscat </w:t>
      </w:r>
      <w:r>
        <w:t xml:space="preserve">oli soihdun ainoa pysähdyspaikka Lähi-idässä </w:t>
      </w:r>
      <w:r>
        <w:rPr>
          <w:color w:val="DCDCDC"/>
        </w:rPr>
        <w:t xml:space="preserve">14. huhtikuuta</w:t>
      </w:r>
      <w:r>
        <w:t xml:space="preserve">. </w:t>
      </w:r>
      <w:r>
        <w:t xml:space="preserve">Viestissä kuljettiin </w:t>
      </w:r>
      <w:r>
        <w:t xml:space="preserve">kilometrejä</w:t>
      </w:r>
      <w:r>
        <w:rPr>
          <w:color w:val="2F4F4F"/>
        </w:rPr>
        <w:t xml:space="preserve">20</w:t>
      </w:r>
      <w:r>
        <w:t xml:space="preserve">. Mielenosoituksia tai välikohtauksia ei raportoitu. Yksi soihdunkantajista oli syyrialainen näyttelijä </w:t>
      </w:r>
      <w:r>
        <w:rPr>
          <w:color w:val="556B2F"/>
        </w:rPr>
        <w:t xml:space="preserve">Sulaf Fawakherji</w:t>
      </w:r>
      <w:r>
        <w:rPr>
          <w:color w:val="6B8E23"/>
        </w:rPr>
        <w:t xml:space="preserve">.</w:t>
      </w:r>
    </w:p>
    <w:p>
      <w:r>
        <w:rPr>
          <w:b/>
        </w:rPr>
        <w:t xml:space="preserve">Kysymys 0</w:t>
      </w:r>
    </w:p>
    <w:p>
      <w:r>
        <w:t xml:space="preserve">Mikä Lähi-idän paikka oli ainoa alue, jossa soihtu vieraili?</w:t>
      </w:r>
    </w:p>
    <w:p>
      <w:r>
        <w:rPr>
          <w:b/>
        </w:rPr>
        <w:t xml:space="preserve">Kysymys 1</w:t>
      </w:r>
    </w:p>
    <w:p>
      <w:r>
        <w:t xml:space="preserve">Milloin soihtu saapui Muscatiin?</w:t>
      </w:r>
    </w:p>
    <w:p>
      <w:r>
        <w:rPr>
          <w:b/>
        </w:rPr>
        <w:t xml:space="preserve">Kysymys 2</w:t>
      </w:r>
    </w:p>
    <w:p>
      <w:r>
        <w:t xml:space="preserve">Kuka näyttelijä kantoi soihtua osan matkaa?</w:t>
      </w:r>
    </w:p>
    <w:p>
      <w:r>
        <w:rPr>
          <w:b/>
        </w:rPr>
        <w:t xml:space="preserve">Kysymys 3</w:t>
      </w:r>
    </w:p>
    <w:p>
      <w:r>
        <w:t xml:space="preserve">Missä oli ainoa paikka, jossa olympiasoihtua kannettiin Lähi-idässä?</w:t>
      </w:r>
    </w:p>
    <w:p>
      <w:r>
        <w:rPr>
          <w:b/>
        </w:rPr>
        <w:t xml:space="preserve">Kysymys 4</w:t>
      </w:r>
    </w:p>
    <w:p>
      <w:r>
        <w:t xml:space="preserve">Kuinka pitkä oli releen reitti kilometreinä Lähi-idässä?</w:t>
      </w:r>
    </w:p>
    <w:p>
      <w:r>
        <w:rPr>
          <w:b/>
        </w:rPr>
        <w:t xml:space="preserve">Kysymys 5</w:t>
      </w:r>
    </w:p>
    <w:p>
      <w:r>
        <w:t xml:space="preserve">Mikä on sen syyrialaisen näyttelijän nimi, joka oli yksi soihdunkantajista?</w:t>
      </w:r>
    </w:p>
    <w:p>
      <w:r>
        <w:rPr>
          <w:b/>
        </w:rPr>
        <w:t xml:space="preserve">Tekstin numero 32</w:t>
      </w:r>
    </w:p>
    <w:p>
      <w:r>
        <w:br/>
        <w:t xml:space="preserve"> Pakistan: Olympiasoihtu saapui </w:t>
      </w:r>
      <w:r>
        <w:rPr>
          <w:color w:val="A9A9A9"/>
        </w:rPr>
        <w:t xml:space="preserve">Islamabadiin </w:t>
      </w:r>
      <w:r>
        <w:t xml:space="preserve">ensimmäistä kertaa </w:t>
      </w:r>
      <w:r>
        <w:rPr>
          <w:color w:val="DCDCDC"/>
        </w:rPr>
        <w:t xml:space="preserve">16. huhtikuuta</w:t>
      </w:r>
      <w:r>
        <w:t xml:space="preserve">. </w:t>
      </w:r>
      <w:r>
        <w:t xml:space="preserve">Presidentti Pervez Musharraf ja </w:t>
      </w:r>
      <w:r>
        <w:rPr>
          <w:color w:val="2F4F4F"/>
        </w:rPr>
        <w:t xml:space="preserve">pääministeri Yousaf Raza Gillani </w:t>
      </w:r>
      <w:r>
        <w:t xml:space="preserve">puhuivat releen avajaisissa. Turvatoimet olivat korkeat, sillä eräs sanomalehti kutsui soihdun olympiamatkan "arkaluonteisimmaksi osuudeksi". Alun perin soihdun piti kulkea Islamabadin ympäri, mutta koko olympialähetys peruttiin "militanttien uhkiin tai Kiinan-vastaisiin protesteihin" liittyvien turvallisuushuolien vuoksi, ja sen tilalle järjestettiin sisätiloissa seremonia, jossa soihtu kuljetettiin </w:t>
      </w:r>
      <w:r>
        <w:rPr>
          <w:color w:val="556B2F"/>
        </w:rPr>
        <w:t xml:space="preserve">Jinnah-stadionin</w:t>
      </w:r>
      <w:r>
        <w:t xml:space="preserve"> radan ympäri</w:t>
      </w:r>
      <w:r>
        <w:rPr>
          <w:color w:val="6B8E23"/>
        </w:rPr>
        <w:t xml:space="preserve">.</w:t>
      </w:r>
      <w:r>
        <w:t xml:space="preserve"> Väkivaltaisten mielenosoitusten ja pommi-iskujen pelossa Pakistanin soihtuviesti järjestettiin stadionilla suljettujen ovien takana. Vaikka rele oli suljettujen ovien takana, tuhannet poliisit ja sotilaat vartioivat liekkiä. Tämän seurauksena välikohtauksia ei syntynyt.</w:t>
      </w:r>
    </w:p>
    <w:p>
      <w:r>
        <w:rPr>
          <w:b/>
        </w:rPr>
        <w:t xml:space="preserve">Kysymys 0</w:t>
      </w:r>
    </w:p>
    <w:p>
      <w:r>
        <w:t xml:space="preserve">Milloin soihtu saapui Islamabadiin?</w:t>
      </w:r>
    </w:p>
    <w:p>
      <w:r>
        <w:rPr>
          <w:b/>
        </w:rPr>
        <w:t xml:space="preserve">Kysymys 1</w:t>
      </w:r>
    </w:p>
    <w:p>
      <w:r>
        <w:t xml:space="preserve">Missä pidettiin sisätiloissa järjestetty seremonia, koska ulkoilmareitti peruttiin?</w:t>
      </w:r>
    </w:p>
    <w:p>
      <w:r>
        <w:rPr>
          <w:b/>
        </w:rPr>
        <w:t xml:space="preserve">Kysymys 2</w:t>
      </w:r>
    </w:p>
    <w:p>
      <w:r>
        <w:t xml:space="preserve">Kuka puhui Islamabadissa pidetyssä avajaisseremoniassa presidentti Musharrafin lisäksi?</w:t>
      </w:r>
    </w:p>
    <w:p>
      <w:r>
        <w:rPr>
          <w:b/>
        </w:rPr>
        <w:t xml:space="preserve">Kysymys 3</w:t>
      </w:r>
    </w:p>
    <w:p>
      <w:r>
        <w:t xml:space="preserve">Mistä olympialaisten soihtuviesti alkoi Pakistanissa?</w:t>
      </w:r>
    </w:p>
    <w:p>
      <w:r>
        <w:rPr>
          <w:b/>
        </w:rPr>
        <w:t xml:space="preserve">Kysymys 4</w:t>
      </w:r>
    </w:p>
    <w:p>
      <w:r>
        <w:t xml:space="preserve">Missä Pakistanissa soihtua kannettiin perinteisen releen sijasta?</w:t>
      </w:r>
    </w:p>
    <w:p>
      <w:r>
        <w:rPr>
          <w:b/>
        </w:rPr>
        <w:t xml:space="preserve">Tekstin numero 33</w:t>
      </w:r>
    </w:p>
    <w:p>
      <w:r>
        <w:br/>
        <w:t xml:space="preserve"> Intia: </w:t>
      </w:r>
      <w:r>
        <w:rPr>
          <w:color w:val="DCDCDC"/>
        </w:rPr>
        <w:t xml:space="preserve">Huhtikuun 17. </w:t>
      </w:r>
      <w:r>
        <w:t xml:space="preserve">huhtikuuta </w:t>
      </w:r>
      <w:r>
        <w:rPr>
          <w:color w:val="A9A9A9"/>
        </w:rPr>
        <w:t xml:space="preserve">New Delhin </w:t>
      </w:r>
      <w:r>
        <w:br/>
        <w:t xml:space="preserve">läpi kulkeva rele oli </w:t>
      </w:r>
      <w:r>
        <w:t xml:space="preserve">lyhennetty vain 2,3 kilometriin</w:t>
      </w:r>
      <w:r>
        <w:rPr>
          <w:color w:val="2F4F4F"/>
        </w:rPr>
        <w:t xml:space="preserve">1.5</w:t>
      </w:r>
      <w:r>
        <w:t xml:space="preserve">, joka jaettiin </w:t>
      </w:r>
      <w:r>
        <w:t xml:space="preserve">juoksijoiden</w:t>
      </w:r>
      <w:r>
        <w:t xml:space="preserve"> kesken</w:t>
      </w:r>
      <w:r>
        <w:rPr>
          <w:color w:val="556B2F"/>
        </w:rPr>
        <w:t xml:space="preserve">70</w:t>
      </w:r>
      <w:r>
        <w:t xml:space="preserve"/>
      </w:r>
      <w:r>
        <w:t xml:space="preserve">.</w:t>
      </w:r>
      <w:r>
        <w:t xml:space="preserve"> Se päättyi Intian portille. Tapahtuma sujui rauhallisesti, koska yleisöä ei päästetty mukaan. </w:t>
      </w:r>
      <w:r>
        <w:rPr>
          <w:color w:val="6B8E23"/>
        </w:rPr>
        <w:t xml:space="preserve">Viisi </w:t>
      </w:r>
      <w:r>
        <w:t xml:space="preserve">soihdunkantajaksi aiottua henkilöä - Kiran Bedi, Soha Ali Khan, Sachin Tendulkar, Bhaichung Bhutia ja Sunil Gavaskar - vetäytyi tapahtumasta vetoamalla "henkilökohtaisiin syihin" tai, Bhutian tapauksessa, nimenomaisesti haluamalla "tukea Tiibetin kansaa ja heidän taisteluaan" ja protestoida Kiinan kansantasavallan tiibetiläisiä tukahduttamistoimia vastaan. Intian jalkapallomaajoukkueen kapteeni </w:t>
      </w:r>
      <w:r>
        <w:rPr>
          <w:color w:val="A0522D"/>
        </w:rPr>
        <w:t xml:space="preserve">Baichung Bhutia </w:t>
      </w:r>
      <w:r>
        <w:t xml:space="preserve">kieltäytyi osallistumasta soihdun kuljettamiseen Intian osuudella Tiibetiin liittyviin huoliin vedoten. Bhutia, joka on sikkimiläinen, on ensimmäinen urheilija, joka kieltäytyy juoksemasta soihdun mukana. Intialainen elokuvatähti Aamir Khan toteaa henkilökohtaisessa blogissaan, että "olympialaiset eivät kuulu Kiinalle", ja vahvistaa osallistuvansa soihtuviestiin "rukoillen sydämessään Tiibetin kansan puolesta ja ... kaikkien ihmisoikeusloukkausten uhrien puolesta kaikkialla maailmassa". Rahul Gandhi, kongressin puheenjohtajan Sonia Gandhin poika ja Nehru-Gandhin suvun jälkeläinen, kieltäytyi myös kuljettamasta soihtua.</w:t>
      </w:r>
    </w:p>
    <w:p>
      <w:r>
        <w:rPr>
          <w:b/>
        </w:rPr>
        <w:t xml:space="preserve">Kysymys 0</w:t>
      </w:r>
    </w:p>
    <w:p>
      <w:r>
        <w:t xml:space="preserve">Milloin soihtu vieraili New Delhissä?</w:t>
      </w:r>
    </w:p>
    <w:p>
      <w:r>
        <w:rPr>
          <w:b/>
        </w:rPr>
        <w:t xml:space="preserve">Kysymys 1</w:t>
      </w:r>
    </w:p>
    <w:p>
      <w:r>
        <w:t xml:space="preserve">Kuinka moni juoksija kantoi soihtua New Delhissä?</w:t>
      </w:r>
    </w:p>
    <w:p>
      <w:r>
        <w:rPr>
          <w:b/>
        </w:rPr>
        <w:t xml:space="preserve">Kysymys 2</w:t>
      </w:r>
    </w:p>
    <w:p>
      <w:r>
        <w:t xml:space="preserve">Kuka jalkapallokapteeni ei osallistunut jalkapallokilpailuun osoittaakseen tukeaan Tiibetille?</w:t>
      </w:r>
    </w:p>
    <w:p>
      <w:r>
        <w:rPr>
          <w:b/>
        </w:rPr>
        <w:t xml:space="preserve">Kysymys 3</w:t>
      </w:r>
    </w:p>
    <w:p>
      <w:r>
        <w:t xml:space="preserve">Kuinka moni soihdunkantaja jätti osallistumatta Tiibetiin liittyvien huolenaiheidensa vuoksi?</w:t>
      </w:r>
    </w:p>
    <w:p>
      <w:r>
        <w:rPr>
          <w:b/>
        </w:rPr>
        <w:t xml:space="preserve">Kysymys 4</w:t>
      </w:r>
    </w:p>
    <w:p>
      <w:r>
        <w:t xml:space="preserve">Missä Intiassa soihtuviesti tapahtui?</w:t>
      </w:r>
    </w:p>
    <w:p>
      <w:r>
        <w:rPr>
          <w:b/>
        </w:rPr>
        <w:t xml:space="preserve">Kysymys 5</w:t>
      </w:r>
    </w:p>
    <w:p>
      <w:r>
        <w:t xml:space="preserve">Kuinka pitkä reitti Intiassa oli kilometreinä mitattuna?</w:t>
      </w:r>
    </w:p>
    <w:p>
      <w:r>
        <w:rPr>
          <w:b/>
        </w:rPr>
        <w:t xml:space="preserve">Kysymys 6</w:t>
      </w:r>
    </w:p>
    <w:p>
      <w:r>
        <w:t xml:space="preserve">Kuinka monta soihdunkantajaa käytettiin Intiassa?</w:t>
      </w:r>
    </w:p>
    <w:p>
      <w:r>
        <w:rPr>
          <w:b/>
        </w:rPr>
        <w:t xml:space="preserve">Kysymys 7</w:t>
      </w:r>
    </w:p>
    <w:p>
      <w:r>
        <w:t xml:space="preserve">Kuinka moni haltija päätti olla osallistumatta?</w:t>
      </w:r>
    </w:p>
    <w:p>
      <w:r>
        <w:rPr>
          <w:b/>
        </w:rPr>
        <w:t xml:space="preserve">Kysymys 8</w:t>
      </w:r>
    </w:p>
    <w:p>
      <w:r>
        <w:t xml:space="preserve">Mikä on sen jalkapalloilijan nimi, joka kieltäytyi osallistumasta releeseen?</w:t>
      </w:r>
    </w:p>
    <w:p>
      <w:r>
        <w:rPr>
          <w:b/>
        </w:rPr>
        <w:t xml:space="preserve">Tekstin numero 34</w:t>
      </w:r>
    </w:p>
    <w:p>
      <w:r>
        <w:t xml:space="preserve">Vastalauseiden varalta Intian viranomaiset ovat päättäneet lyhentää New Delhissä järjestettävän viestin reittiä ja antaneet sille turvatoimet, jotka tavallisesti liittyvät </w:t>
      </w:r>
      <w:r>
        <w:rPr>
          <w:color w:val="A9A9A9"/>
        </w:rPr>
        <w:t xml:space="preserve">tasavallan päivän </w:t>
      </w:r>
      <w:r>
        <w:rPr>
          <w:color w:val="DCDCDC"/>
        </w:rPr>
        <w:t xml:space="preserve">juhlallisuuksiin, joita </w:t>
      </w:r>
      <w:r>
        <w:t xml:space="preserve">pidetään </w:t>
      </w:r>
      <w:r>
        <w:rPr>
          <w:color w:val="2F4F4F"/>
        </w:rPr>
        <w:t xml:space="preserve">terrorismin kohteina</w:t>
      </w:r>
      <w:r>
        <w:t xml:space="preserve">. </w:t>
      </w:r>
      <w:r>
        <w:t xml:space="preserve">Kiinan tiedustelupalvelun odotukset releen reitin kohdista, jotka olisivat erityisen "haavoittuvia" mielenosoittajille, esiteltiin Intian Pekingin-suurlähettiläälle </w:t>
      </w:r>
      <w:r>
        <w:rPr>
          <w:color w:val="556B2F"/>
        </w:rPr>
        <w:t xml:space="preserve">Nirupama Senille. </w:t>
      </w:r>
      <w:r>
        <w:t xml:space="preserve">Intian tiedotusvälineet reagoivat vihaisesti uutiseen, jonka mukaan suurlähettiläs, arvostettu naisdiplomaatti, kutsuttiin ulkoministeriöön kello </w:t>
      </w:r>
      <w:r>
        <w:rPr>
          <w:color w:val="6B8E23"/>
        </w:rPr>
        <w:t xml:space="preserve">2.00 </w:t>
      </w:r>
      <w:r>
        <w:t xml:space="preserve">paikallista </w:t>
      </w:r>
      <w:r>
        <w:t xml:space="preserve">aikaa</w:t>
      </w:r>
      <w:r>
        <w:t xml:space="preserve">; nimettömät lähteet Delhissä kiistivät myöhemmin uutisen. Intian tiedotusvälineet kertoivat, että </w:t>
      </w:r>
      <w:r>
        <w:rPr>
          <w:color w:val="A0522D"/>
        </w:rPr>
        <w:t xml:space="preserve">Intian </w:t>
      </w:r>
      <w:r>
        <w:t xml:space="preserve">kauppaministeri </w:t>
      </w:r>
      <w:r>
        <w:rPr>
          <w:color w:val="228B22"/>
        </w:rPr>
        <w:t xml:space="preserve">Kamal Nath </w:t>
      </w:r>
      <w:r>
        <w:t xml:space="preserve">peruutti vastalauseena virallisen matkansa Pekingiin, vaikka sekä Nath että kiinalaiset lähteet ovat kiistäneet asian.</w:t>
      </w:r>
    </w:p>
    <w:p>
      <w:r>
        <w:rPr>
          <w:b/>
        </w:rPr>
        <w:t xml:space="preserve">Kysymys 0</w:t>
      </w:r>
    </w:p>
    <w:p>
      <w:r>
        <w:t xml:space="preserve">New Delhin soihdun kulkueelle annettu turvallisuus muistuttaa minkälaista turvallisuutta?</w:t>
      </w:r>
    </w:p>
    <w:p>
      <w:r>
        <w:rPr>
          <w:b/>
        </w:rPr>
        <w:t xml:space="preserve">Kysymys 1</w:t>
      </w:r>
    </w:p>
    <w:p>
      <w:r>
        <w:t xml:space="preserve">Kenelle kiinalaiset esittivät luettelon haavoittuvista relepaikoista?</w:t>
      </w:r>
    </w:p>
    <w:p>
      <w:r>
        <w:rPr>
          <w:b/>
        </w:rPr>
        <w:t xml:space="preserve">Kysymys 2</w:t>
      </w:r>
    </w:p>
    <w:p>
      <w:r>
        <w:t xml:space="preserve">Kuka muka peruutti matkan Pekingiin protestina?</w:t>
      </w:r>
    </w:p>
    <w:p>
      <w:r>
        <w:rPr>
          <w:b/>
        </w:rPr>
        <w:t xml:space="preserve">Kysymys 3</w:t>
      </w:r>
    </w:p>
    <w:p>
      <w:r>
        <w:t xml:space="preserve">Kenen kerrottiin peruneen virallisen matkansa Kiinaan vastalauseena?</w:t>
      </w:r>
    </w:p>
    <w:p>
      <w:r>
        <w:rPr>
          <w:b/>
        </w:rPr>
        <w:t xml:space="preserve">Kysymys 4</w:t>
      </w:r>
    </w:p>
    <w:p>
      <w:r>
        <w:t xml:space="preserve">Mihin aikaan keskellä yötä diplomaatti kutsuttiin paikalle?</w:t>
      </w:r>
    </w:p>
    <w:p>
      <w:r>
        <w:rPr>
          <w:b/>
        </w:rPr>
        <w:t xml:space="preserve">Kysymys 5</w:t>
      </w:r>
    </w:p>
    <w:p>
      <w:r>
        <w:t xml:space="preserve">Olympialaisten olympialaisissa noudatettiin samoja turvatoimia kuin missä muussa juhlassa?</w:t>
      </w:r>
    </w:p>
    <w:p>
      <w:r>
        <w:rPr>
          <w:b/>
        </w:rPr>
        <w:t xml:space="preserve">Kysymys 6</w:t>
      </w:r>
    </w:p>
    <w:p>
      <w:r>
        <w:t xml:space="preserve">Millaisia kohteita tasavallan päivän tapahtumat ovat?</w:t>
      </w:r>
    </w:p>
    <w:p>
      <w:r>
        <w:rPr>
          <w:b/>
        </w:rPr>
        <w:t xml:space="preserve">Tekstin numero 35</w:t>
      </w:r>
    </w:p>
    <w:p>
      <w:r>
        <w:rPr>
          <w:color w:val="A9A9A9"/>
        </w:rPr>
        <w:t xml:space="preserve">Intia </w:t>
      </w:r>
      <w:r>
        <w:t xml:space="preserve">hylkäsi Kiinan vaatimukset, joiden mukaan soihtureitin olisi oltava Intian </w:t>
      </w:r>
      <w:r>
        <w:rPr>
          <w:color w:val="DCDCDC"/>
        </w:rPr>
        <w:t xml:space="preserve">150,000</w:t>
      </w:r>
      <w:r>
        <w:t xml:space="preserve">vahvan Tiibetin maanpaossa elävän </w:t>
      </w:r>
      <w:r>
        <w:t xml:space="preserve">yhteisön ulottumattomissa, </w:t>
      </w:r>
      <w:r>
        <w:t xml:space="preserve">mikä tarkoitti, että Intian olisi kiellettävä kokoontuminen lyhennetyn 3 kilometrin pituisen reitin läheisyydessä. Intian virkamiehet vastasivat, että Intia on </w:t>
      </w:r>
      <w:r>
        <w:rPr>
          <w:color w:val="2F4F4F"/>
        </w:rPr>
        <w:t xml:space="preserve">demokratia </w:t>
      </w:r>
      <w:r>
        <w:t xml:space="preserve">ja että "</w:t>
      </w:r>
      <w:r>
        <w:rPr>
          <w:color w:val="556B2F"/>
        </w:rPr>
        <w:t xml:space="preserve">mielenosoitusten </w:t>
      </w:r>
      <w:r>
        <w:t xml:space="preserve">kieltäminen </w:t>
      </w:r>
      <w:r>
        <w:t xml:space="preserve">ei tule kysymykseen". Toisin kuin muutamat muut raportit kertovat, Intian virkamiehet kieltäytyivät antamasta lupaa myös "</w:t>
      </w:r>
      <w:r>
        <w:rPr>
          <w:color w:val="6B8E23"/>
        </w:rPr>
        <w:t xml:space="preserve">Olympic Holy Flame Protection Unit" </w:t>
      </w:r>
      <w:r>
        <w:t xml:space="preserve">-ryhmälle</w:t>
      </w:r>
      <w:r>
        <w:t xml:space="preserve">. </w:t>
      </w:r>
      <w:r>
        <w:t xml:space="preserve">Yhteistuloksena on </w:t>
      </w:r>
      <w:r>
        <w:t xml:space="preserve">Intian ja Kiinan välisten </w:t>
      </w:r>
      <w:r>
        <w:rPr>
          <w:color w:val="A0522D"/>
        </w:rPr>
        <w:t xml:space="preserve">suhteiden </w:t>
      </w:r>
      <w:r>
        <w:t xml:space="preserve">"nopea heikkeneminen". </w:t>
      </w:r>
      <w:r>
        <w:t xml:space="preserve">Samaan aikaan </w:t>
      </w:r>
      <w:r>
        <w:t xml:space="preserve">Intiassa toimiva </w:t>
      </w:r>
      <w:r>
        <w:rPr>
          <w:color w:val="228B22"/>
        </w:rPr>
        <w:t xml:space="preserve">Tiibetin maanpaossa toimiva hallitus </w:t>
      </w:r>
      <w:r>
        <w:t xml:space="preserve">on ilmoittanut, ettei se kannata olympiasoihtujen siirron häiritsemistä.</w:t>
      </w:r>
    </w:p>
    <w:p>
      <w:r>
        <w:rPr>
          <w:b/>
        </w:rPr>
        <w:t xml:space="preserve">Kysymys 0</w:t>
      </w:r>
    </w:p>
    <w:p>
      <w:r>
        <w:t xml:space="preserve">Kuinka monta ihmistä Tiibetin maanpaossa olevaan yhteisöön kuului?</w:t>
      </w:r>
    </w:p>
    <w:p>
      <w:r>
        <w:rPr>
          <w:b/>
        </w:rPr>
        <w:t xml:space="preserve">Kysymys 1</w:t>
      </w:r>
    </w:p>
    <w:p>
      <w:r>
        <w:t xml:space="preserve">Intia kieltäytyi Kiinan pyynnöstä, että Tiibetin maanpaossa olevaa yhteisöä vältettäisiin, koska heidän mukaansa Intia on mikä?</w:t>
      </w:r>
    </w:p>
    <w:p>
      <w:r>
        <w:rPr>
          <w:b/>
        </w:rPr>
        <w:t xml:space="preserve">Kysymys 2</w:t>
      </w:r>
    </w:p>
    <w:p>
      <w:r>
        <w:t xml:space="preserve">Missä on Tiibetin maanpaossa oleva hallitus?</w:t>
      </w:r>
    </w:p>
    <w:p>
      <w:r>
        <w:rPr>
          <w:b/>
        </w:rPr>
        <w:t xml:space="preserve">Kysymys 3</w:t>
      </w:r>
    </w:p>
    <w:p>
      <w:r>
        <w:t xml:space="preserve">Kuinka monta tiibetiläistä maanpakolaista sanotaan olevan Intiassa?</w:t>
      </w:r>
    </w:p>
    <w:p>
      <w:r>
        <w:rPr>
          <w:b/>
        </w:rPr>
        <w:t xml:space="preserve">Kysymys 4</w:t>
      </w:r>
    </w:p>
    <w:p>
      <w:r>
        <w:t xml:space="preserve">Mikä kiellettiin kokonaan?</w:t>
      </w:r>
    </w:p>
    <w:p>
      <w:r>
        <w:rPr>
          <w:b/>
        </w:rPr>
        <w:t xml:space="preserve">Kysymys 5</w:t>
      </w:r>
    </w:p>
    <w:p>
      <w:r>
        <w:t xml:space="preserve">Minkä olympiaryhmän Intia hylkäsi?</w:t>
      </w:r>
    </w:p>
    <w:p>
      <w:r>
        <w:rPr>
          <w:b/>
        </w:rPr>
        <w:t xml:space="preserve">Kysymys 6</w:t>
      </w:r>
    </w:p>
    <w:p>
      <w:r>
        <w:t xml:space="preserve">Mikä Intian ja Kiinan välillä on huonontunut?</w:t>
      </w:r>
    </w:p>
    <w:p>
      <w:r>
        <w:rPr>
          <w:b/>
        </w:rPr>
        <w:t xml:space="preserve">Kysymys 7</w:t>
      </w:r>
    </w:p>
    <w:p>
      <w:r>
        <w:t xml:space="preserve">Kuka sanoi, etteivät he tue releiden keskeytyksiä?</w:t>
      </w:r>
    </w:p>
    <w:p>
      <w:r>
        <w:rPr>
          <w:b/>
        </w:rPr>
        <w:t xml:space="preserve">Tekstin numero 36</w:t>
      </w:r>
    </w:p>
    <w:p>
      <w:r>
        <w:t xml:space="preserve">Tunnettu intialainen yhteiskunnallinen aktivisti ja eläkkeelle jäänyt </w:t>
      </w:r>
      <w:r>
        <w:rPr>
          <w:color w:val="A9A9A9"/>
        </w:rPr>
        <w:t xml:space="preserve">Intian poliisivoimien </w:t>
      </w:r>
      <w:r>
        <w:t xml:space="preserve">upseeri </w:t>
      </w:r>
      <w:r>
        <w:rPr>
          <w:color w:val="DCDCDC"/>
        </w:rPr>
        <w:t xml:space="preserve">Kiran Bedi </w:t>
      </w:r>
      <w:r>
        <w:t xml:space="preserve">kieltäytyi osallistumasta, koska "hän ei halua juosta tapahtumassa '</w:t>
      </w:r>
      <w:r>
        <w:rPr>
          <w:color w:val="2F4F4F"/>
        </w:rPr>
        <w:t xml:space="preserve">häkkina naisena</w:t>
      </w:r>
      <w:r>
        <w:t xml:space="preserve">'". Huhtikuun 15. päivänä Bollywood-näyttelijä </w:t>
      </w:r>
      <w:r>
        <w:rPr>
          <w:color w:val="556B2F"/>
        </w:rPr>
        <w:t xml:space="preserve">Soha Ali Khan </w:t>
      </w:r>
      <w:r>
        <w:t xml:space="preserve">vetäytyi olympialaisten soihtuviestistä vedoten "erittäin painaviin henkilökohtaisiin syihin". </w:t>
      </w:r>
      <w:r>
        <w:rPr>
          <w:color w:val="A0522D"/>
        </w:rPr>
        <w:t xml:space="preserve">Delhissä </w:t>
      </w:r>
      <w:r>
        <w:t xml:space="preserve">järjestettiin </w:t>
      </w:r>
      <w:r>
        <w:rPr>
          <w:color w:val="6B8E23"/>
        </w:rPr>
        <w:t xml:space="preserve">16. </w:t>
      </w:r>
      <w:r>
        <w:t xml:space="preserve">huhtikuuta </w:t>
      </w:r>
      <w:r>
        <w:t xml:space="preserve">mielenosoitus </w:t>
      </w:r>
      <w:r>
        <w:t xml:space="preserve">"Kiinan Tiibetissä harjoittamaa sortoa vastaan", jonka </w:t>
      </w:r>
      <w:r>
        <w:rPr>
          <w:color w:val="228B22"/>
        </w:rPr>
        <w:t xml:space="preserve">poliisi hajotti.</w:t>
      </w:r>
    </w:p>
    <w:p>
      <w:r>
        <w:rPr>
          <w:b/>
        </w:rPr>
        <w:t xml:space="preserve">Kysymys 0</w:t>
      </w:r>
    </w:p>
    <w:p>
      <w:r>
        <w:t xml:space="preserve">Kuka ei halunnut osallistua releeseen "häkkiin vangittuna naisena"?</w:t>
      </w:r>
    </w:p>
    <w:p>
      <w:r>
        <w:rPr>
          <w:b/>
        </w:rPr>
        <w:t xml:space="preserve">Kysymys 1</w:t>
      </w:r>
    </w:p>
    <w:p>
      <w:r>
        <w:t xml:space="preserve">Mistä Bedi jäi eläkkeelle?</w:t>
      </w:r>
    </w:p>
    <w:p>
      <w:r>
        <w:rPr>
          <w:b/>
        </w:rPr>
        <w:t xml:space="preserve">Kysymys 2</w:t>
      </w:r>
    </w:p>
    <w:p>
      <w:r>
        <w:t xml:space="preserve">Kuka näyttelijä päätti olla osallistumatta 15. huhtikuuta?</w:t>
      </w:r>
    </w:p>
    <w:p>
      <w:r>
        <w:rPr>
          <w:b/>
        </w:rPr>
        <w:t xml:space="preserve">Kysymys 3</w:t>
      </w:r>
    </w:p>
    <w:p>
      <w:r>
        <w:t xml:space="preserve">Milloin Delhissä järjestettiin mielenosoitus, jossa vastustettiin Kiinan sortoa Tiibetissä?</w:t>
      </w:r>
    </w:p>
    <w:p>
      <w:r>
        <w:rPr>
          <w:b/>
        </w:rPr>
        <w:t xml:space="preserve">Kysymys 4</w:t>
      </w:r>
    </w:p>
    <w:p>
      <w:r>
        <w:t xml:space="preserve">Kuka eläkkeellä oleva poliisi kieltäytyi kantamasta soihtua Intiassa?</w:t>
      </w:r>
    </w:p>
    <w:p>
      <w:r>
        <w:rPr>
          <w:b/>
        </w:rPr>
        <w:t xml:space="preserve">Kysymys 5</w:t>
      </w:r>
    </w:p>
    <w:p>
      <w:r>
        <w:t xml:space="preserve">Mikä näyttelijä poisti itsensä osallistumasta releeseen?</w:t>
      </w:r>
    </w:p>
    <w:p>
      <w:r>
        <w:rPr>
          <w:b/>
        </w:rPr>
        <w:t xml:space="preserve">Kysymys 6</w:t>
      </w:r>
    </w:p>
    <w:p>
      <w:r>
        <w:t xml:space="preserve">Missä Intiassa järjestettiin protesti olympialaisista?</w:t>
      </w:r>
    </w:p>
    <w:p>
      <w:r>
        <w:rPr>
          <w:b/>
        </w:rPr>
        <w:t xml:space="preserve">Kysymys 7</w:t>
      </w:r>
    </w:p>
    <w:p>
      <w:r>
        <w:t xml:space="preserve">Kuka hajotti mielenosoituksen Delhissä?</w:t>
      </w:r>
    </w:p>
    <w:p>
      <w:r>
        <w:rPr>
          <w:b/>
        </w:rPr>
        <w:t xml:space="preserve">Kysymys 8</w:t>
      </w:r>
    </w:p>
    <w:p>
      <w:r>
        <w:t xml:space="preserve">Eläkkeelle jäänyt poliisi sanoi, ettei hän asettuisi ehdokkaaksi minkä ominaisuudessa?</w:t>
      </w:r>
    </w:p>
    <w:p>
      <w:r>
        <w:rPr>
          <w:b/>
        </w:rPr>
        <w:t xml:space="preserve">Tekstin numero 37</w:t>
      </w:r>
    </w:p>
    <w:p>
      <w:r>
        <w:br/>
        <w:t xml:space="preserve"> Thaimaa: </w:t>
      </w:r>
      <w:r>
        <w:rPr>
          <w:color w:val="A9A9A9"/>
        </w:rPr>
        <w:t xml:space="preserve">Huhtikuun 18. huhtikuuta </w:t>
      </w:r>
      <w:r>
        <w:t xml:space="preserve">Bangkokin kautta kulkeva olympiatuli vieraili ensimmäistä kertaa Thaimaassa</w:t>
      </w:r>
      <w:r>
        <w:rPr>
          <w:color w:val="A9A9A9"/>
        </w:rPr>
        <w:t xml:space="preserve">.</w:t>
      </w:r>
      <w:r>
        <w:t xml:space="preserve"> Se kulki reilun </w:t>
      </w:r>
      <w:r>
        <w:t xml:space="preserve">kilometrin</w:t>
      </w:r>
      <w:r>
        <w:rPr>
          <w:color w:val="DCDCDC"/>
        </w:rPr>
        <w:t xml:space="preserve">10</w:t>
      </w:r>
      <w:r>
        <w:t xml:space="preserve"> matkan, </w:t>
      </w:r>
      <w:r>
        <w:t xml:space="preserve">ja mukana oli myös Bangkokin Chinatown. Soihtu kulki demokratian muistomerkin, Chitraladan palatsin ja useiden muiden kaupungin maamerkkien ohi. </w:t>
      </w:r>
      <w:r>
        <w:rPr>
          <w:color w:val="2F4F4F"/>
        </w:rPr>
        <w:t xml:space="preserve">M.R. Narisa Chakrabongse</w:t>
      </w:r>
      <w:r>
        <w:t xml:space="preserve">, Green World Foundationin (GWF) puheenjohtaja, vetäytyi soihdunjuoksuseremoniasta vastalauseena Kiinan toimille Tiibetissä. Paikalla oli useita satoja mielenosoittajia sekä olympialaisten kannattajia. Thaimaan viranomaiset uhkasivat pidättää </w:t>
      </w:r>
      <w:r>
        <w:rPr>
          <w:color w:val="556B2F"/>
        </w:rPr>
        <w:t xml:space="preserve">ulkomaiset mielenosoittajat </w:t>
      </w:r>
      <w:r>
        <w:t xml:space="preserve">ja kieltää heitä pääsemästä Thaimaahan</w:t>
      </w:r>
      <w:r>
        <w:t xml:space="preserve">.</w:t>
      </w:r>
      <w:r>
        <w:t xml:space="preserve"> Thaimaalaisten ihmisoikeusryhmien yhteenliittymä ilmoitti järjestävänsä "pienen mielenosoituksen" olympialähetyksen aikana, ja useat sadat ihmiset osallistuivatkin mielenosoituksiin Pekingin kannattajia vastassaan pitäen. Soihdunkantajaksi aiottu </w:t>
      </w:r>
      <w:r>
        <w:rPr>
          <w:color w:val="6B8E23"/>
        </w:rPr>
        <w:t xml:space="preserve">äiti Rajawongse Narissara Chakrabongse </w:t>
      </w:r>
      <w:r>
        <w:t xml:space="preserve">boikotoi olympialähetystä vastalauseena Kiinan toimille Tiibetissä. Bangkokissa </w:t>
      </w:r>
      <w:r>
        <w:rPr>
          <w:color w:val="A0522D"/>
        </w:rPr>
        <w:t xml:space="preserve">opiskelijat </w:t>
      </w:r>
      <w:r>
        <w:t xml:space="preserve">kertoivat tiedotusvälineille, että Kiinan suurlähetystö tarjosi heille kuljetuksen ja antoi heille paitoja.</w:t>
      </w:r>
    </w:p>
    <w:p>
      <w:r>
        <w:rPr>
          <w:b/>
        </w:rPr>
        <w:t xml:space="preserve">Kysymys 0</w:t>
      </w:r>
    </w:p>
    <w:p>
      <w:r>
        <w:t xml:space="preserve">Milloin olympiasoihtu saapui Bangkokiin?</w:t>
      </w:r>
    </w:p>
    <w:p>
      <w:r>
        <w:rPr>
          <w:b/>
        </w:rPr>
        <w:t xml:space="preserve">Kysymys 1</w:t>
      </w:r>
    </w:p>
    <w:p>
      <w:r>
        <w:t xml:space="preserve">Kuka on Vihreä maailma -säätiön puheenjohtaja, joka kieltäytyi osallistumasta releeseen?</w:t>
      </w:r>
    </w:p>
    <w:p>
      <w:r>
        <w:rPr>
          <w:b/>
        </w:rPr>
        <w:t xml:space="preserve">Kysymys 2</w:t>
      </w:r>
    </w:p>
    <w:p>
      <w:r>
        <w:t xml:space="preserve">Tiedotusvälineille kerrottiin, että kiinalaiset toimittivat paidat ja kuljetuksen?</w:t>
      </w:r>
    </w:p>
    <w:p>
      <w:r>
        <w:rPr>
          <w:b/>
        </w:rPr>
        <w:t xml:space="preserve">Kysymys 3</w:t>
      </w:r>
    </w:p>
    <w:p>
      <w:r>
        <w:t xml:space="preserve">Milloin soihtu kulki Bankokin kautta?</w:t>
      </w:r>
    </w:p>
    <w:p>
      <w:r>
        <w:rPr>
          <w:b/>
        </w:rPr>
        <w:t xml:space="preserve">Kysymys 4</w:t>
      </w:r>
    </w:p>
    <w:p>
      <w:r>
        <w:t xml:space="preserve">Kuinka monen kilometrin pituinen oli releen reitti?</w:t>
      </w:r>
    </w:p>
    <w:p>
      <w:r>
        <w:rPr>
          <w:b/>
        </w:rPr>
        <w:t xml:space="preserve">Kysymys 5</w:t>
      </w:r>
    </w:p>
    <w:p>
      <w:r>
        <w:t xml:space="preserve">Kenelle kerrottiin, että heitä kiellettäisiin palaamasta Thaimaahan?</w:t>
      </w:r>
    </w:p>
    <w:p>
      <w:r>
        <w:rPr>
          <w:b/>
        </w:rPr>
        <w:t xml:space="preserve">Kysymys 6</w:t>
      </w:r>
    </w:p>
    <w:p>
      <w:r>
        <w:t xml:space="preserve">Mitä aikataulun mukainen soihdunkantaja boikotoi?</w:t>
      </w:r>
    </w:p>
    <w:p>
      <w:r>
        <w:rPr>
          <w:b/>
        </w:rPr>
        <w:t xml:space="preserve">Teksti numero 38</w:t>
      </w:r>
    </w:p>
    <w:p>
      <w:r>
        <w:br/>
        <w:t xml:space="preserve"> Malesia: </w:t>
      </w:r>
      <w:r>
        <w:rPr>
          <w:color w:val="A9A9A9"/>
        </w:rPr>
        <w:t xml:space="preserve">Lumpurissa </w:t>
      </w:r>
      <w:r>
        <w:rPr>
          <w:color w:val="DCDCDC"/>
        </w:rPr>
        <w:t xml:space="preserve">21. </w:t>
      </w:r>
      <w:r>
        <w:t xml:space="preserve">huhtikuuta</w:t>
      </w:r>
      <w:r>
        <w:t xml:space="preserve">. </w:t>
      </w:r>
      <w:r>
        <w:t xml:space="preserve">16,5 kilometrin pituinen rata alkoi historialliselta </w:t>
      </w:r>
      <w:r>
        <w:rPr>
          <w:color w:val="2F4F4F"/>
        </w:rPr>
        <w:t xml:space="preserve">Independence Squarelta</w:t>
      </w:r>
      <w:r>
        <w:t xml:space="preserve">, kulki useiden kaupungin maamerkkien ohi ja päättyi ikoniseen </w:t>
      </w:r>
      <w:r>
        <w:rPr>
          <w:color w:val="556B2F"/>
        </w:rPr>
        <w:t xml:space="preserve">Petronas Twin Towers -rakennukseen.</w:t>
      </w:r>
      <w:r>
        <w:t xml:space="preserve"> Olympiatuli kulki muun muassa parlamenttitalon, kansallisen moskeijan, KL Towerin ja Merdeka Stadiumin ohi. </w:t>
      </w:r>
      <w:r>
        <w:t xml:space="preserve">Malesian poliisin erikoisyksikön henkilökunta</w:t>
      </w:r>
      <w:r>
        <w:rPr>
          <w:color w:val="6B8E23"/>
        </w:rPr>
        <w:t xml:space="preserve">1000</w:t>
      </w:r>
      <w:r>
        <w:t xml:space="preserve"> vartioi tapahtumaa ja saattoi soihdunkantajia. Edellisen kerran olympialaisten soihtuviesti järjestettiin Malesiassa </w:t>
      </w:r>
      <w:r>
        <w:t xml:space="preserve">Tokion</w:t>
      </w:r>
      <w:r>
        <w:rPr>
          <w:color w:val="A0522D"/>
        </w:rPr>
        <w:t xml:space="preserve">1964</w:t>
      </w:r>
      <w:r>
        <w:t xml:space="preserve"> olympialaisissa.</w:t>
      </w:r>
    </w:p>
    <w:p>
      <w:r>
        <w:rPr>
          <w:b/>
        </w:rPr>
        <w:t xml:space="preserve">Kysymys 0</w:t>
      </w:r>
    </w:p>
    <w:p>
      <w:r>
        <w:t xml:space="preserve">Milloin soihtu vieraili Malesiassa?</w:t>
      </w:r>
    </w:p>
    <w:p>
      <w:r>
        <w:rPr>
          <w:b/>
        </w:rPr>
        <w:t xml:space="preserve">Kysymys 1</w:t>
      </w:r>
    </w:p>
    <w:p>
      <w:r>
        <w:t xml:space="preserve">Mikä on Malesian pääkaupunki?</w:t>
      </w:r>
    </w:p>
    <w:p>
      <w:r>
        <w:rPr>
          <w:b/>
        </w:rPr>
        <w:t xml:space="preserve">Kysymys 2</w:t>
      </w:r>
    </w:p>
    <w:p>
      <w:r>
        <w:t xml:space="preserve">Mistä reitti alkoi Malesiassa?</w:t>
      </w:r>
    </w:p>
    <w:p>
      <w:r>
        <w:rPr>
          <w:b/>
        </w:rPr>
        <w:t xml:space="preserve">Kysymys 3</w:t>
      </w:r>
    </w:p>
    <w:p>
      <w:r>
        <w:t xml:space="preserve">Milloin Malesiassa on viimeksi nähty olympiasoihtu ennen vuoden 2008 kisoja?</w:t>
      </w:r>
    </w:p>
    <w:p>
      <w:r>
        <w:rPr>
          <w:b/>
        </w:rPr>
        <w:t xml:space="preserve">Kysymys 4</w:t>
      </w:r>
    </w:p>
    <w:p>
      <w:r>
        <w:t xml:space="preserve">Mikä on Malesiassa sijaitsevan releen lähtöpaikka?</w:t>
      </w:r>
    </w:p>
    <w:p>
      <w:r>
        <w:rPr>
          <w:b/>
        </w:rPr>
        <w:t xml:space="preserve">Kysymys 5</w:t>
      </w:r>
    </w:p>
    <w:p>
      <w:r>
        <w:t xml:space="preserve">Mihin Malesiassa rele päättyi?</w:t>
      </w:r>
    </w:p>
    <w:p>
      <w:r>
        <w:rPr>
          <w:b/>
        </w:rPr>
        <w:t xml:space="preserve">Kysymys 6</w:t>
      </w:r>
    </w:p>
    <w:p>
      <w:r>
        <w:t xml:space="preserve">Minä vuonna Malesiassa järjestettiin viimeksi soihtuviesti?</w:t>
      </w:r>
    </w:p>
    <w:p>
      <w:r>
        <w:rPr>
          <w:b/>
        </w:rPr>
        <w:t xml:space="preserve">Kysymys 7</w:t>
      </w:r>
    </w:p>
    <w:p>
      <w:r>
        <w:t xml:space="preserve">Kuinka moni erikoispoliisi suojasi reletapahtumaa?</w:t>
      </w:r>
    </w:p>
    <w:p>
      <w:r>
        <w:rPr>
          <w:b/>
        </w:rPr>
        <w:t xml:space="preserve">Tekstin numero 39</w:t>
      </w:r>
    </w:p>
    <w:p>
      <w:r>
        <w:t xml:space="preserve">Vain päiviä ennen siirtoa </w:t>
      </w:r>
      <w:r>
        <w:rPr>
          <w:color w:val="A9A9A9"/>
        </w:rPr>
        <w:t xml:space="preserve">Falun Gongin </w:t>
      </w:r>
      <w:r>
        <w:t xml:space="preserve">kannattajat </w:t>
      </w:r>
      <w:r>
        <w:t xml:space="preserve">osoittivat mieltään Kiinan suurlähetystön edessä Malesian pääkaupungissa. Jopa 1 000 poliisin erikoisyksikön työntekijän odotettiin olevan liikkeellä releen tapahtumapäivänä. Ryhmä kiinalaisia löi Tiibetin lippua heiluttanutta japanilaisperhettä, jolla on Malesian kansalaisuus, ja heidän 5-vuotias lapsensa joutuivat </w:t>
      </w:r>
      <w:r>
        <w:t xml:space="preserve">Kiinan kansalaisten joukon </w:t>
      </w:r>
      <w:r>
        <w:t xml:space="preserve">iskujen kohteeksi </w:t>
      </w:r>
      <w:r>
        <w:rPr>
          <w:color w:val="DCDCDC"/>
        </w:rPr>
        <w:t xml:space="preserve">muovisilla ilmatäytteisillä pampuilla</w:t>
      </w:r>
      <w:r>
        <w:t xml:space="preserve">, ja kiinalaisjoukko huuteli heitä vastaan Independence Squarella, josta relay alkoi, ja kiinalaisryhmä huusi: "</w:t>
      </w:r>
      <w:r>
        <w:rPr>
          <w:color w:val="2F4F4F"/>
        </w:rPr>
        <w:t xml:space="preserve">Taiwan ja Tiibet kuuluvat Kiinalle. "</w:t>
      </w:r>
      <w:r>
        <w:t xml:space="preserve">Myöhemmin päivällä kiinalaiset vapaaehtoiset ottivat väkisin pois </w:t>
      </w:r>
      <w:r>
        <w:t xml:space="preserve">kahdelta muulta malesialaiselta, jotka osoittivat mieltään viestijuoksua vastaan, </w:t>
      </w:r>
      <w:r>
        <w:rPr>
          <w:color w:val="556B2F"/>
        </w:rPr>
        <w:t xml:space="preserve">julisteet.</w:t>
      </w:r>
      <w:r>
        <w:t xml:space="preserve"> Toista protestoivaa malesialaista lyötiin päähän.</w:t>
      </w:r>
    </w:p>
    <w:p>
      <w:r>
        <w:rPr>
          <w:b/>
        </w:rPr>
        <w:t xml:space="preserve">Kysymys 0</w:t>
      </w:r>
    </w:p>
    <w:p>
      <w:r>
        <w:t xml:space="preserve">Ketkä kannattajat osoittivat mieltään Kiinan Malesian suurlähetystön lähellä?</w:t>
      </w:r>
    </w:p>
    <w:p>
      <w:r>
        <w:rPr>
          <w:b/>
        </w:rPr>
        <w:t xml:space="preserve">Kysymys 1</w:t>
      </w:r>
    </w:p>
    <w:p>
      <w:r>
        <w:t xml:space="preserve">Minkä asian kannattajat osoittivat mieltään Kiinan suurlähetystössä Malesiassa?</w:t>
      </w:r>
    </w:p>
    <w:p>
      <w:r>
        <w:rPr>
          <w:b/>
        </w:rPr>
        <w:t xml:space="preserve">Kysymys 2</w:t>
      </w:r>
    </w:p>
    <w:p>
      <w:r>
        <w:t xml:space="preserve">Millä iskettiin Tiibetin lipun paljastaneeseen japanilaisperheeseen?</w:t>
      </w:r>
    </w:p>
    <w:p>
      <w:r>
        <w:rPr>
          <w:b/>
        </w:rPr>
        <w:t xml:space="preserve">Kysymys 3</w:t>
      </w:r>
    </w:p>
    <w:p>
      <w:r>
        <w:t xml:space="preserve">Mitä kiinalaisryhmä huusi?</w:t>
      </w:r>
    </w:p>
    <w:p>
      <w:r>
        <w:rPr>
          <w:b/>
        </w:rPr>
        <w:t xml:space="preserve">Kysymys 4</w:t>
      </w:r>
    </w:p>
    <w:p>
      <w:r>
        <w:t xml:space="preserve">Mitä kiinalaiset vapaaehtoiset ottivat kahdelta malesialaiselta mielenosoittajalta?</w:t>
      </w:r>
    </w:p>
    <w:p>
      <w:r>
        <w:rPr>
          <w:b/>
        </w:rPr>
        <w:t xml:space="preserve">Teksti numero 40</w:t>
      </w:r>
    </w:p>
    <w:p>
      <w:r>
        <w:br/>
        <w:t xml:space="preserve"> Indonesia: Olympiatuli saavutti </w:t>
      </w:r>
      <w:r>
        <w:rPr>
          <w:color w:val="A9A9A9"/>
        </w:rPr>
        <w:t xml:space="preserve">Jakartan </w:t>
      </w:r>
      <w:r>
        <w:rPr>
          <w:color w:val="DCDCDC"/>
        </w:rPr>
        <w:t xml:space="preserve">22. huhtikuuta</w:t>
      </w:r>
      <w:r>
        <w:t xml:space="preserve">. </w:t>
      </w:r>
      <w:r>
        <w:t xml:space="preserve">Alkuperäinen </w:t>
      </w:r>
      <w:r>
        <w:t xml:space="preserve">Jakartan läpi kulkeva kilometrin</w:t>
      </w:r>
      <w:r>
        <w:rPr>
          <w:color w:val="2F4F4F"/>
        </w:rPr>
        <w:t xml:space="preserve">20</w:t>
      </w:r>
      <w:r>
        <w:t xml:space="preserve"> pituinen siirto peruttiin "</w:t>
      </w:r>
      <w:r>
        <w:rPr>
          <w:color w:val="556B2F"/>
        </w:rPr>
        <w:t xml:space="preserve">turvallisuushuolien</w:t>
      </w:r>
      <w:r>
        <w:t xml:space="preserve">" vuoksi </w:t>
      </w:r>
      <w:r>
        <w:rPr>
          <w:color w:val="6B8E23"/>
        </w:rPr>
        <w:t xml:space="preserve">Kiinan suurlähetystön pyynnöstä, </w:t>
      </w:r>
      <w:r>
        <w:t xml:space="preserve">ja soihtu kannettiin sen sijaan kaupungin päästadionin ympäri, kuten Islamabadissa. Stadionin lähelle kokoontui useita kymmeniä Tiibetiä kannattavia mielenosoittajia, jotka poliisi hajotti. Tapahtuma järjestettiin kaupungin </w:t>
      </w:r>
      <w:r>
        <w:rPr>
          <w:color w:val="A0522D"/>
        </w:rPr>
        <w:t xml:space="preserve">päästadionia</w:t>
      </w:r>
      <w:r>
        <w:t xml:space="preserve"> ympäröivillä kaduilla.</w:t>
      </w:r>
      <w:r>
        <w:t xml:space="preserve"> Kaupungin läpi kulkeva relay peruttiin turvallisuushuolien vuoksi ja Kiinan suurlähetystön pyynnöstä. Vain kutsuvieraat ja </w:t>
      </w:r>
      <w:r>
        <w:rPr>
          <w:color w:val="228B22"/>
        </w:rPr>
        <w:t xml:space="preserve">toimittajat </w:t>
      </w:r>
      <w:r>
        <w:t xml:space="preserve">päästettiin stadionille. </w:t>
      </w:r>
      <w:r>
        <w:rPr>
          <w:color w:val="191970"/>
        </w:rPr>
        <w:t xml:space="preserve">Stadionin ulkopuolella järjestettiin </w:t>
      </w:r>
      <w:r>
        <w:t xml:space="preserve">mielenosoituksia.</w:t>
      </w:r>
    </w:p>
    <w:p>
      <w:r>
        <w:rPr>
          <w:b/>
        </w:rPr>
        <w:t xml:space="preserve">Kysymys 0</w:t>
      </w:r>
    </w:p>
    <w:p>
      <w:r>
        <w:t xml:space="preserve">Milloin olympiasoihtu vieraili Jakartassa?</w:t>
      </w:r>
    </w:p>
    <w:p>
      <w:r>
        <w:rPr>
          <w:b/>
        </w:rPr>
        <w:t xml:space="preserve">Kysymys 1</w:t>
      </w:r>
    </w:p>
    <w:p>
      <w:r>
        <w:t xml:space="preserve">Kuka pyysi alkuperäisen reitin peruuttamista?</w:t>
      </w:r>
    </w:p>
    <w:p>
      <w:r>
        <w:rPr>
          <w:b/>
        </w:rPr>
        <w:t xml:space="preserve">Kysymys 2</w:t>
      </w:r>
    </w:p>
    <w:p>
      <w:r>
        <w:t xml:space="preserve">Ketkä olivat kutsuttujen henkilöiden lisäksi ainoat muut stadionille päästetyt henkilöt?</w:t>
      </w:r>
    </w:p>
    <w:p>
      <w:r>
        <w:rPr>
          <w:b/>
        </w:rPr>
        <w:t xml:space="preserve">Kysymys 3</w:t>
      </w:r>
    </w:p>
    <w:p>
      <w:r>
        <w:t xml:space="preserve">Mistä soihtuviesti alkoi Indonesiassa?</w:t>
      </w:r>
    </w:p>
    <w:p>
      <w:r>
        <w:rPr>
          <w:b/>
        </w:rPr>
        <w:t xml:space="preserve">Kysymys 4</w:t>
      </w:r>
    </w:p>
    <w:p>
      <w:r>
        <w:t xml:space="preserve">Kuinka monta kilometriä peruuntunut reitti oli suunniteltu?</w:t>
      </w:r>
    </w:p>
    <w:p>
      <w:r>
        <w:rPr>
          <w:b/>
        </w:rPr>
        <w:t xml:space="preserve">Kysymys 5</w:t>
      </w:r>
    </w:p>
    <w:p>
      <w:r>
        <w:t xml:space="preserve">Miksi ensimmäistä reittiä ei käytetty?</w:t>
      </w:r>
    </w:p>
    <w:p>
      <w:r>
        <w:rPr>
          <w:b/>
        </w:rPr>
        <w:t xml:space="preserve">Kysymys 6</w:t>
      </w:r>
    </w:p>
    <w:p>
      <w:r>
        <w:t xml:space="preserve">Millaisessa laitoksessa soihtua kannettiin sen sijaan.</w:t>
      </w:r>
    </w:p>
    <w:p>
      <w:r>
        <w:rPr>
          <w:b/>
        </w:rPr>
        <w:t xml:space="preserve">Kysymys 7</w:t>
      </w:r>
    </w:p>
    <w:p>
      <w:r>
        <w:t xml:space="preserve">Missä mielenosoitukset tapahtuivat, kun kukaan muu kuin kutsuvieraat ja lehdistö eivät päässeet stadionille?</w:t>
      </w:r>
    </w:p>
    <w:p>
      <w:r>
        <w:rPr>
          <w:b/>
        </w:rPr>
        <w:t xml:space="preserve">Tekstin numero 41</w:t>
      </w:r>
    </w:p>
    <w:p>
      <w:r>
        <w:br/>
        <w:t xml:space="preserve"> Australia: Tapahtuma järjestettiin </w:t>
      </w:r>
      <w:r>
        <w:rPr>
          <w:color w:val="A9A9A9"/>
        </w:rPr>
        <w:t xml:space="preserve">Canberrassa</w:t>
      </w:r>
      <w:r>
        <w:t xml:space="preserve">, Australian pääkaupunkialueella </w:t>
      </w:r>
      <w:r>
        <w:rPr>
          <w:color w:val="DCDCDC"/>
        </w:rPr>
        <w:t xml:space="preserve">24. huhtikuuta, </w:t>
      </w:r>
      <w:r>
        <w:t xml:space="preserve">ja se kattoi noin </w:t>
      </w:r>
      <w:r>
        <w:t xml:space="preserve">kilometrin</w:t>
      </w:r>
      <w:r>
        <w:rPr>
          <w:color w:val="2F4F4F"/>
        </w:rPr>
        <w:t xml:space="preserve">16</w:t>
      </w:r>
      <w:r>
        <w:t xml:space="preserve"> verran Canberran keskusta-alueita </w:t>
      </w:r>
      <w:r>
        <w:rPr>
          <w:color w:val="556B2F"/>
        </w:rPr>
        <w:t xml:space="preserve">Reconciliation Placesta </w:t>
      </w:r>
      <w:r>
        <w:t xml:space="preserve">Commonwealth Parkiin</w:t>
      </w:r>
      <w:r>
        <w:rPr>
          <w:color w:val="DCDCDC"/>
        </w:rPr>
        <w:t xml:space="preserve">.</w:t>
      </w:r>
      <w:r>
        <w:t xml:space="preserve"> Saavuttuaan Canberraan kiinalaiset virkamiehet luovuttivat olympiatulen paikalliselle aboriginaalien vanhimmalle </w:t>
      </w:r>
      <w:r>
        <w:rPr>
          <w:color w:val="6B8E23"/>
        </w:rPr>
        <w:t xml:space="preserve">Agnes Shealle</w:t>
      </w:r>
      <w:r>
        <w:t xml:space="preserve">, Ngunnawal-kansan edustajalle. Hän puolestaan tarjosi heille </w:t>
      </w:r>
      <w:r>
        <w:rPr>
          <w:color w:val="A0522D"/>
        </w:rPr>
        <w:t xml:space="preserve">viestikepin </w:t>
      </w:r>
      <w:r>
        <w:t xml:space="preserve">rauhan ja tervetulleeksi toivotuksen lahjaksi</w:t>
      </w:r>
      <w:r>
        <w:t xml:space="preserve">.</w:t>
      </w:r>
      <w:r>
        <w:t xml:space="preserve"> Tilaisuuteen osallistui tiettävästi satoja Tiibetiä kannattavia mielenosoittajia ja tuhansia kiinalaisia opiskelijoita. </w:t>
      </w:r>
      <w:r>
        <w:rPr>
          <w:color w:val="228B22"/>
        </w:rPr>
        <w:t xml:space="preserve">Australian liittovaltion poliisi </w:t>
      </w:r>
      <w:r>
        <w:t xml:space="preserve">piti mielenosoittajat ja vastamielenosoittajat erillään toisistaan. </w:t>
      </w:r>
      <w:r>
        <w:t xml:space="preserve">Tapahtuman valmisteluita varjosti erimielisyys kiinalaisten liekkipalvelijoiden roolista, ja </w:t>
      </w:r>
      <w:r>
        <w:rPr>
          <w:color w:val="191970"/>
        </w:rPr>
        <w:t xml:space="preserve">Australian ja Kiinan viranomaiset </w:t>
      </w:r>
      <w:r>
        <w:t xml:space="preserve">kiistelivät julkisesti heidän tehtävistään ja oikeuksistaan lehdistötilaisuudessa.</w:t>
      </w:r>
    </w:p>
    <w:p>
      <w:r>
        <w:rPr>
          <w:b/>
        </w:rPr>
        <w:t xml:space="preserve">Kysymys 0</w:t>
      </w:r>
    </w:p>
    <w:p>
      <w:r>
        <w:t xml:space="preserve">Milloin soihtu saapui Canberraan?</w:t>
      </w:r>
    </w:p>
    <w:p>
      <w:r>
        <w:rPr>
          <w:b/>
        </w:rPr>
        <w:t xml:space="preserve">Kysymys 1</w:t>
      </w:r>
    </w:p>
    <w:p>
      <w:r>
        <w:t xml:space="preserve">Kuka sai liekin kiinalaisilta virkamiehiltä Canberrassa?</w:t>
      </w:r>
    </w:p>
    <w:p>
      <w:r>
        <w:rPr>
          <w:b/>
        </w:rPr>
        <w:t xml:space="preserve">Kysymys 2</w:t>
      </w:r>
    </w:p>
    <w:p>
      <w:r>
        <w:t xml:space="preserve">Mitä Agnes Shea antoi kiinalaisille vastineeksi?</w:t>
      </w:r>
    </w:p>
    <w:p>
      <w:r>
        <w:rPr>
          <w:b/>
        </w:rPr>
        <w:t xml:space="preserve">Kysymys 3</w:t>
      </w:r>
    </w:p>
    <w:p>
      <w:r>
        <w:t xml:space="preserve">Kuka väitteli julkisesti lehdistötilaisuudessa?</w:t>
      </w:r>
    </w:p>
    <w:p>
      <w:r>
        <w:rPr>
          <w:b/>
        </w:rPr>
        <w:t xml:space="preserve">Kysymys 4</w:t>
      </w:r>
    </w:p>
    <w:p>
      <w:r>
        <w:t xml:space="preserve">Missä Australiassa järjestettiin viestinvaihde?</w:t>
      </w:r>
    </w:p>
    <w:p>
      <w:r>
        <w:rPr>
          <w:b/>
        </w:rPr>
        <w:t xml:space="preserve">Kysymys 5</w:t>
      </w:r>
    </w:p>
    <w:p>
      <w:r>
        <w:t xml:space="preserve">Kuinka monta kilometriä reitti oli Australiassa?</w:t>
      </w:r>
    </w:p>
    <w:p>
      <w:r>
        <w:rPr>
          <w:b/>
        </w:rPr>
        <w:t xml:space="preserve">Kysymys 6</w:t>
      </w:r>
    </w:p>
    <w:p>
      <w:r>
        <w:t xml:space="preserve">Mistä olympiasoihdun reitti alkoi Australiassa?</w:t>
      </w:r>
    </w:p>
    <w:p>
      <w:r>
        <w:rPr>
          <w:b/>
        </w:rPr>
        <w:t xml:space="preserve">Kysymys 7</w:t>
      </w:r>
    </w:p>
    <w:p>
      <w:r>
        <w:t xml:space="preserve">Kuka piti mielenosoittajat erillään?</w:t>
      </w:r>
    </w:p>
    <w:p>
      <w:r>
        <w:rPr>
          <w:b/>
        </w:rPr>
        <w:t xml:space="preserve">Kysymys 8</w:t>
      </w:r>
    </w:p>
    <w:p>
      <w:r>
        <w:t xml:space="preserve">Mikä on sen aboriginaalien vanhimman nimi, joka sai soihdun kiinalaisilta virkamiehiltä?</w:t>
      </w:r>
    </w:p>
    <w:p>
      <w:r>
        <w:rPr>
          <w:b/>
        </w:rPr>
        <w:t xml:space="preserve">Teksti numero 42</w:t>
      </w:r>
    </w:p>
    <w:p>
      <w:r>
        <w:t xml:space="preserve">Olympian tapahtumien jälkeen kerrottiin, että Kiina pyysi lupaa lähettää </w:t>
      </w:r>
      <w:r>
        <w:rPr>
          <w:color w:val="A9A9A9"/>
        </w:rPr>
        <w:t xml:space="preserve">Kansan vapautusarmeijan </w:t>
      </w:r>
      <w:r>
        <w:rPr>
          <w:color w:val="DCDCDC"/>
        </w:rPr>
        <w:t xml:space="preserve">henkilöstöä </w:t>
      </w:r>
      <w:r>
        <w:t xml:space="preserve">releen reitille suojelemaan liekkiä Canberrassa. Australian viranomaiset totesivat, että tällainen pyyntö, jos sellainen esitettäisiin, evättäisiin. Kiinan viranomaiset pitivät sitä huhuna. </w:t>
      </w:r>
      <w:r>
        <w:rPr>
          <w:color w:val="2F4F4F"/>
        </w:rPr>
        <w:t xml:space="preserve">Australian poliisille </w:t>
      </w:r>
      <w:r>
        <w:t xml:space="preserve">on annettu valtuudet tutkia relekatsojia sen jälkeen, kun kiinalaisten opiskelijoiden ja tutkijoiden yhdistys oli kehottanut australialaisia opiskelijoita "puolustamaan </w:t>
      </w:r>
      <w:r>
        <w:rPr>
          <w:color w:val="556B2F"/>
        </w:rPr>
        <w:t xml:space="preserve">pyhää soihtuamme</w:t>
      </w:r>
      <w:r>
        <w:t xml:space="preserve">" "etnisiä degeneroituneita roskaväkeä ja Kiinan vastaisia separatisteja" vastaan. </w:t>
      </w:r>
      <w:r>
        <w:t xml:space="preserve">Australian kiinalaisten järjestöjen neuvoston puheenjohtaja </w:t>
      </w:r>
      <w:r>
        <w:rPr>
          <w:color w:val="6B8E23"/>
        </w:rPr>
        <w:t xml:space="preserve">Tony Goh </w:t>
      </w:r>
      <w:r>
        <w:t xml:space="preserve">on sanonut, että ACCO vie bussilla "tuhansia" Pekingiä kannattavia mielenosoittajia Canberraan tukemaan soihtuviestiä. </w:t>
      </w:r>
      <w:r>
        <w:t xml:space="preserve">Peking-mielenosoituksia järjestävä australialais-kiinalainen opiskelija </w:t>
      </w:r>
      <w:r>
        <w:rPr>
          <w:color w:val="A0522D"/>
        </w:rPr>
        <w:t xml:space="preserve">Zhang Rongan </w:t>
      </w:r>
      <w:r>
        <w:t xml:space="preserve">kertoi lehdistölle, että kiinalaiset diplomaatit avustavat bussikuljetusten, aterioiden ja majoituksen järjestämisessä Peking-mielenosoittajille ja auttavat heitä järjestämään "rauhanomaisen voimannäytöksen". Ulkoministeri </w:t>
      </w:r>
      <w:r>
        <w:rPr>
          <w:color w:val="228B22"/>
        </w:rPr>
        <w:t xml:space="preserve">Stephen Smith </w:t>
      </w:r>
      <w:r>
        <w:t xml:space="preserve">sanoi, että kiinalaiset virkamiehet kehottivat kannattajia "tulemaan paikalle ja esittämään näkökantansa", mutta hänellä ei ollut mitään sitä vastaan, kunhan ne pysyivät rauhallisina.</w:t>
      </w:r>
    </w:p>
    <w:p>
      <w:r>
        <w:rPr>
          <w:b/>
        </w:rPr>
        <w:t xml:space="preserve">Kysymys 0</w:t>
      </w:r>
    </w:p>
    <w:p>
      <w:r>
        <w:t xml:space="preserve">Kenet kiinalaiset halusivat lähettää Canberraan suojelemaan liekkiä?</w:t>
      </w:r>
    </w:p>
    <w:p>
      <w:r>
        <w:rPr>
          <w:b/>
        </w:rPr>
        <w:t xml:space="preserve">Kysymys 1</w:t>
      </w:r>
    </w:p>
    <w:p>
      <w:r>
        <w:t xml:space="preserve">Kiinalaisia australialaisia opiskelijoita käskettiin puolustamaan mitä roskaväkeä ja separatisteja vastaan?</w:t>
      </w:r>
    </w:p>
    <w:p>
      <w:r>
        <w:rPr>
          <w:b/>
        </w:rPr>
        <w:t xml:space="preserve">Kysymys 2</w:t>
      </w:r>
    </w:p>
    <w:p>
      <w:r>
        <w:t xml:space="preserve">Kuka oli Australian kiinalaisten järjestöjen neuvoston puheenjohtaja?</w:t>
      </w:r>
    </w:p>
    <w:p>
      <w:r>
        <w:rPr>
          <w:b/>
        </w:rPr>
        <w:t xml:space="preserve">Kysymys 3</w:t>
      </w:r>
    </w:p>
    <w:p>
      <w:r>
        <w:t xml:space="preserve">Kuka oli se ulkoministeri, joka sanoi, että mielenosoitukset sopivat hänelle, kunhan ne ovat rauhanomaisia?</w:t>
      </w:r>
    </w:p>
    <w:p>
      <w:r>
        <w:rPr>
          <w:b/>
        </w:rPr>
        <w:t xml:space="preserve">Kysymys 4</w:t>
      </w:r>
    </w:p>
    <w:p>
      <w:r>
        <w:t xml:space="preserve">Minkä ryhmän Kiina halusi Canberran releen varrelle?</w:t>
      </w:r>
    </w:p>
    <w:p>
      <w:r>
        <w:rPr>
          <w:b/>
        </w:rPr>
        <w:t xml:space="preserve">Kysymys 5</w:t>
      </w:r>
    </w:p>
    <w:p>
      <w:r>
        <w:t xml:space="preserve">Kenelle annettiin lupa tutkia releen osallistujia?</w:t>
      </w:r>
    </w:p>
    <w:p>
      <w:r>
        <w:rPr>
          <w:b/>
        </w:rPr>
        <w:t xml:space="preserve">Kysymys 6</w:t>
      </w:r>
    </w:p>
    <w:p>
      <w:r>
        <w:t xml:space="preserve">Kuka sanoi, että tuhansia Pekingin kannattajia kuljetettaisiin paikalle bussilla?</w:t>
      </w:r>
    </w:p>
    <w:p>
      <w:r>
        <w:rPr>
          <w:b/>
        </w:rPr>
        <w:t xml:space="preserve">Kysymys 7</w:t>
      </w:r>
    </w:p>
    <w:p>
      <w:r>
        <w:t xml:space="preserve">Kuka kertoi tiedotusvälineille, että kiinalaiset diplomaatit järjestivät "rauhanomaisen voimannäytön"?</w:t>
      </w:r>
    </w:p>
    <w:p>
      <w:r>
        <w:rPr>
          <w:b/>
        </w:rPr>
        <w:t xml:space="preserve">Kysymys 8</w:t>
      </w:r>
    </w:p>
    <w:p>
      <w:r>
        <w:t xml:space="preserve">Kuka oli se ulkoministeri, joka ilmoitti, että Kiinan viranomaiset halusivat, että mielenosoittajia tukevat mielenosoittajat saapuisivat paikalle ja esittäisivät näkemyksensä?</w:t>
      </w:r>
    </w:p>
    <w:p>
      <w:r>
        <w:rPr>
          <w:b/>
        </w:rPr>
        <w:t xml:space="preserve">Teksti numero 43</w:t>
      </w:r>
    </w:p>
    <w:p>
      <w:r>
        <w:t xml:space="preserve">Soihdunkantajaksi aiottu </w:t>
      </w:r>
      <w:r>
        <w:rPr>
          <w:color w:val="A9A9A9"/>
        </w:rPr>
        <w:t xml:space="preserve">Lin Hatfield Dodds </w:t>
      </w:r>
      <w:r>
        <w:t xml:space="preserve">vetäytyi tapahtumasta selittäen, että hän halusi ilmaista huolensa Kiinan ihmisoikeustilanteesta. </w:t>
      </w:r>
      <w:r>
        <w:rPr>
          <w:color w:val="DCDCDC"/>
        </w:rPr>
        <w:t xml:space="preserve">Ulkoministeri </w:t>
      </w:r>
      <w:r>
        <w:rPr>
          <w:color w:val="2F4F4F"/>
        </w:rPr>
        <w:t xml:space="preserve">Stephen Smith </w:t>
      </w:r>
      <w:r>
        <w:t xml:space="preserve">sanoi, että hänen päätöksensä oli "erittäin hyvä esimerkki siitä, että asia on ilmaistu rauhanomaisesti".</w:t>
      </w:r>
    </w:p>
    <w:p>
      <w:r>
        <w:rPr>
          <w:b/>
        </w:rPr>
        <w:t xml:space="preserve">Kysymys 0</w:t>
      </w:r>
    </w:p>
    <w:p>
      <w:r>
        <w:t xml:space="preserve">Kuka vetäytyi soihdunkantajaksi ihmisoikeuksia koskevien huolenaiheidensa vuoksi?</w:t>
      </w:r>
    </w:p>
    <w:p>
      <w:r>
        <w:rPr>
          <w:b/>
        </w:rPr>
        <w:t xml:space="preserve">Kysymys 1</w:t>
      </w:r>
    </w:p>
    <w:p>
      <w:r>
        <w:t xml:space="preserve">Kuka sanoi, että Doddsin vetäytyminen oli hyvä esimerkki rauhanomaisesta protestoinnista?</w:t>
      </w:r>
    </w:p>
    <w:p>
      <w:r>
        <w:rPr>
          <w:b/>
        </w:rPr>
        <w:t xml:space="preserve">Kysymys 2</w:t>
      </w:r>
    </w:p>
    <w:p>
      <w:r>
        <w:t xml:space="preserve">Kuka vetäytyi soihtutapahtumasta?</w:t>
      </w:r>
    </w:p>
    <w:p>
      <w:r>
        <w:rPr>
          <w:b/>
        </w:rPr>
        <w:t xml:space="preserve">Kysymys 3</w:t>
      </w:r>
    </w:p>
    <w:p>
      <w:r>
        <w:t xml:space="preserve">Kuka oli se ulkoministeri, joka sanoi, että hänen päätöksensä oli hyvä esimerkki rauhanomaisesta kannanotosta?</w:t>
      </w:r>
    </w:p>
    <w:p>
      <w:r>
        <w:rPr>
          <w:b/>
        </w:rPr>
        <w:t xml:space="preserve">Tekstin numero 44</w:t>
      </w:r>
    </w:p>
    <w:p>
      <w:r>
        <w:rPr>
          <w:color w:val="A9A9A9"/>
        </w:rPr>
        <w:t xml:space="preserve">Jopa </w:t>
      </w:r>
      <w:r>
        <w:t xml:space="preserve">Tiibetiä</w:t>
      </w:r>
      <w:r>
        <w:rPr>
          <w:color w:val="DCDCDC"/>
        </w:rPr>
        <w:t xml:space="preserve">600</w:t>
      </w:r>
      <w:r>
        <w:t xml:space="preserve"> kannattavien mielenosoittajien odotettiin osallistuvan siirtoon yhdessä </w:t>
      </w:r>
      <w:r>
        <w:rPr>
          <w:color w:val="2F4F4F"/>
        </w:rPr>
        <w:t xml:space="preserve">2 000-10 000 </w:t>
      </w:r>
      <w:r>
        <w:t xml:space="preserve">kiinalaisen kannattajan kanssa. </w:t>
      </w:r>
      <w:r>
        <w:t xml:space="preserve">Canberran soihtuviestikomitean johtaja </w:t>
      </w:r>
      <w:r>
        <w:rPr>
          <w:color w:val="556B2F"/>
        </w:rPr>
        <w:t xml:space="preserve">Ted Quinlan totesi </w:t>
      </w:r>
      <w:r>
        <w:t xml:space="preserve">kiinalaisten kannattajien suuresta määrästä seuraavaa:</w:t>
      </w:r>
      <w:r>
        <w:t xml:space="preserve"> "Emme odottaneet tällaista reaktiota kiinalaisyhteisöltä. Ilmeisesti kyseessä on hyvin koordinoitu suunnitelma ottaa päivä haltuun lukumäärän painolla. Mutta meillä on vakuutukset siitä, että se tapahtuu rauhanomaisesti.".". Myös Australian ACT:n pääministeri Jon Stanhope vahvisti, että </w:t>
      </w:r>
      <w:r>
        <w:rPr>
          <w:color w:val="6B8E23"/>
        </w:rPr>
        <w:t xml:space="preserve">Kiinan suurlähetystö </w:t>
      </w:r>
      <w:r>
        <w:t xml:space="preserve">oli tiiviisti mukana varmistamassa, että "Kiinaa kannattavia mielenosoittajia oli huomattavasti enemmän kuin tiibetiläisiä aktivisteja". Australialainen vapaauimari ja viisinkertainen olympiavoittaja </w:t>
      </w:r>
      <w:r>
        <w:rPr>
          <w:color w:val="A0522D"/>
        </w:rPr>
        <w:t xml:space="preserve">Ian Thorpe </w:t>
      </w:r>
      <w:r>
        <w:t xml:space="preserve">päätti soihdun Australian osuuden 24. huhtikuuta 2008 koskettamalla liekkiä sytyttääkseen kattilan protestien vain marginaalisesti leimaaman matkan jälkeen. Ihmiset osoittivat mieltään sekä Kiinan että Tiibetin puolesta. Ainakin viisi ihmistä pidätettiin soihdunkuljetuksen aikana. Poliisi sanoi, että "viisi pidätettiin tapahtuman häiritsemisestä erityisvaltuuksien nojalla, jotka oli annettu Kiinan Tiibetin-politiikkaa vastaan järjestettyjen massiivisten mielenosoitusten seurauksena". Eräässä vaiheessa ryhmät kiinalaisia opiskelijoita piirittivät ja pelottelivat Tiibetin puolesta protestoivia. Yksi henkilö jouduttiin vetämään poliisin veneeseen, kun kiinalaismielisten opiskelijoiden ryhmä näytti siltä, että he saattaisivat pakottaa hänet järveen.</w:t>
      </w:r>
    </w:p>
    <w:p>
      <w:r>
        <w:rPr>
          <w:b/>
        </w:rPr>
        <w:t xml:space="preserve">Kysymys 0</w:t>
      </w:r>
    </w:p>
    <w:p>
      <w:r>
        <w:t xml:space="preserve">Kuka oli Canberran soihtuviestikomitean johtaja?</w:t>
      </w:r>
    </w:p>
    <w:p>
      <w:r>
        <w:rPr>
          <w:b/>
        </w:rPr>
        <w:t xml:space="preserve">Kysymys 1</w:t>
      </w:r>
    </w:p>
    <w:p>
      <w:r>
        <w:t xml:space="preserve">Kuinka monta Tiibetin kannattajaa odotettiin Canberraan protestoimaan?</w:t>
      </w:r>
    </w:p>
    <w:p>
      <w:r>
        <w:rPr>
          <w:b/>
        </w:rPr>
        <w:t xml:space="preserve">Kysymys 2</w:t>
      </w:r>
    </w:p>
    <w:p>
      <w:r>
        <w:t xml:space="preserve">ACT:n pääministeri Jon Stanhope sanoi, että minkä järjestön tarkoituksena oli varmistaa, että Kiinan kannattajat ovat enemmän kuin Tiibetin kannattajat?</w:t>
      </w:r>
    </w:p>
    <w:p>
      <w:r>
        <w:rPr>
          <w:b/>
        </w:rPr>
        <w:t xml:space="preserve">Kysymys 3</w:t>
      </w:r>
    </w:p>
    <w:p>
      <w:r>
        <w:t xml:space="preserve">Kuka urheilija kantoi soihtua viimeisellä osuudella?</w:t>
      </w:r>
    </w:p>
    <w:p>
      <w:r>
        <w:rPr>
          <w:b/>
        </w:rPr>
        <w:t xml:space="preserve">Kysymys 4</w:t>
      </w:r>
    </w:p>
    <w:p>
      <w:r>
        <w:t xml:space="preserve">Kuinka monen Tiibetin kannattajan odotettiin osallistuvan soihtuviestiin?</w:t>
      </w:r>
    </w:p>
    <w:p>
      <w:r>
        <w:rPr>
          <w:b/>
        </w:rPr>
        <w:t xml:space="preserve">Kysymys 5</w:t>
      </w:r>
    </w:p>
    <w:p>
      <w:r>
        <w:t xml:space="preserve">Arveltiin, että kuinka monta kiinalaista kannattajaa osallistuisi soihtuviestiin?</w:t>
      </w:r>
    </w:p>
    <w:p>
      <w:r>
        <w:rPr>
          <w:b/>
        </w:rPr>
        <w:t xml:space="preserve">Kysymys 6</w:t>
      </w:r>
    </w:p>
    <w:p>
      <w:r>
        <w:t xml:space="preserve">Kuka ei odottanut tällaista reaktiota kiinalaisyhteisöltä?</w:t>
      </w:r>
    </w:p>
    <w:p>
      <w:r>
        <w:rPr>
          <w:b/>
        </w:rPr>
        <w:t xml:space="preserve">Kysymys 7</w:t>
      </w:r>
    </w:p>
    <w:p>
      <w:r>
        <w:t xml:space="preserve">Kuka oli mukana varmistamassa, että kiinalaismielenosoittajien määrä oli suurempi kuin tiibetiläismielenosoittajien?</w:t>
      </w:r>
    </w:p>
    <w:p>
      <w:r>
        <w:rPr>
          <w:b/>
        </w:rPr>
        <w:t xml:space="preserve">Tekstin numero 45</w:t>
      </w:r>
    </w:p>
    <w:p>
      <w:r>
        <w:br/>
        <w:t xml:space="preserve"> Japani: </w:t>
      </w:r>
      <w:r>
        <w:rPr>
          <w:color w:val="A9A9A9"/>
        </w:rPr>
        <w:t xml:space="preserve">Naganossa, </w:t>
      </w:r>
      <w:r>
        <w:t xml:space="preserve">jossa järjest</w:t>
      </w:r>
      <w:r>
        <w:br/>
        <w:t xml:space="preserve">ettiin </w:t>
      </w:r>
      <w:r>
        <w:rPr>
          <w:color w:val="DCDCDC"/>
        </w:rPr>
        <w:t xml:space="preserve">vuoden 1998 talviolympialaiset</w:t>
      </w:r>
      <w:r>
        <w:t xml:space="preserve">, </w:t>
      </w:r>
      <w:r>
        <w:rPr>
          <w:color w:val="2F4F4F"/>
        </w:rPr>
        <w:t xml:space="preserve">26. huhtikuuta</w:t>
      </w:r>
      <w:r>
        <w:t xml:space="preserve">. </w:t>
      </w:r>
      <w:r>
        <w:rPr>
          <w:color w:val="556B2F"/>
        </w:rPr>
        <w:t xml:space="preserve">Japanilainen buddhalaistemppeli Zenkō-ji, jonka oli </w:t>
      </w:r>
      <w:r>
        <w:t xml:space="preserve">alun perin määrä toimia Naganon olympialaisten soihtuviestin lähtöpaikkana, kieltäytyi isännöimästä soihtua ja vetäytyi suunnitelmista, koska siellä spekuloitiin munkkien suhtautuvan myötämielisesti Kiinan hallituksen vastaisiin mielenosoittajiin ja koska väkivaltaisten mielenosoitusten aiheuttama häiriövaara oli olemassa.</w:t>
      </w:r>
      <w:r>
        <w:t xml:space="preserve"> Osia Zenkō-ji-temppelin päärakennuksesta (Zenkō-ji Hondō), joka on jälleenrakennettu vuonna 1707 ja joka on yksi Japanin kansallisaarteista, vandalisoitiin spray-maalilla. </w:t>
      </w:r>
      <w:r>
        <w:t xml:space="preserve">Kaupunki valitsi </w:t>
      </w:r>
      <w:r>
        <w:t xml:space="preserve">uuden aloituspaikan, joka oli aiemmin </w:t>
      </w:r>
      <w:r>
        <w:rPr>
          <w:color w:val="6B8E23"/>
        </w:rPr>
        <w:t xml:space="preserve">kunnallisen rakennuksen </w:t>
      </w:r>
      <w:r>
        <w:t xml:space="preserve">ja nykyisin parkkipaikan paikalla. Kaupungin suunnittelema tapahtuma Minami Naganon urheilupuistossa soihtuviestin jälkeen peruttiin myös siksi, että Kiinan Tiibetissä hiljattain toteuttamia tukahduttamistoimia vastustavat mielenosoittajat voisivat aiheuttaa häiriöitä. Tuhansia mellakkapoliiseja otettiin käyttöön suojelemaan soihtua sen matkan varrella. Voimankäyttö piti useimmat mielenosoittajat kurissa, mutta Kiinaa tai Tiibetiä kannattavien mielenosoittajien, japanilaisten kansallismielisten ja ihmisoikeusjärjestöjen huutamat iskulauseet tulvivat ilmaan. Viisi miestä pidätettiin ja neljä loukkaantui väkijoukon väkivaltaisuuksien keskellä. Soihdun kulkureitti oli täynnä enimmäkseen rauhanomaisia mielenosoittajia. Yleisöä ei päästetty parkkipaikalle, josta rele alkoi. Sen jälkeen Zenkoji-munkit pitivät rukousseremonian Tiibetin viimeaikaisten tapahtumien uhrien puolesta. Yli 100 poliisia juoksi soihdun kanssa, ja mellakkapoliisit reunustivat katuja, kun kolme helikopteria lensi yläpuolella. Vain </w:t>
      </w:r>
      <w:r>
        <w:rPr>
          <w:color w:val="A0522D"/>
        </w:rPr>
        <w:t xml:space="preserve">kaksi </w:t>
      </w:r>
      <w:r>
        <w:t xml:space="preserve">kiinalaista vartijaa sai kulkea soihdun mukana, koska Japani oli huolissaan siitä, miten he olivat kohdelleet mielenosoittajia aiemmissa releleireissä. Tiibetin lippuinen mies yritti pysäyttää soihdun kulun alussa, mutta poliisi raahasi hänet pois. Yleisöstä heitettiin myös joitakin raakoja munia.</w:t>
      </w:r>
    </w:p>
    <w:p>
      <w:r>
        <w:rPr>
          <w:b/>
        </w:rPr>
        <w:t xml:space="preserve">Kysymys 0</w:t>
      </w:r>
    </w:p>
    <w:p>
      <w:r>
        <w:t xml:space="preserve">Kuka isännöi vuoden 1998 talviolympialaisia?</w:t>
      </w:r>
    </w:p>
    <w:p>
      <w:r>
        <w:rPr>
          <w:b/>
        </w:rPr>
        <w:t xml:space="preserve">Kysymys 1</w:t>
      </w:r>
    </w:p>
    <w:p>
      <w:r>
        <w:t xml:space="preserve">Milloin soihtu saapui Naganoon?</w:t>
      </w:r>
    </w:p>
    <w:p>
      <w:r>
        <w:rPr>
          <w:b/>
        </w:rPr>
        <w:t xml:space="preserve">Kysymys 2</w:t>
      </w:r>
    </w:p>
    <w:p>
      <w:r>
        <w:t xml:space="preserve">Missä soihtuviesti pidettiin Japanissa?</w:t>
      </w:r>
    </w:p>
    <w:p>
      <w:r>
        <w:rPr>
          <w:b/>
        </w:rPr>
        <w:t xml:space="preserve">Kysymys 3</w:t>
      </w:r>
    </w:p>
    <w:p>
      <w:r>
        <w:t xml:space="preserve">Mitä olympialaisia Nagano isännöi?</w:t>
      </w:r>
    </w:p>
    <w:p>
      <w:r>
        <w:rPr>
          <w:b/>
        </w:rPr>
        <w:t xml:space="preserve">Kysymys 4</w:t>
      </w:r>
    </w:p>
    <w:p>
      <w:r>
        <w:t xml:space="preserve">Missä paikassa Naganossa oli tarkoitus aloittaa reletapahtuma?</w:t>
      </w:r>
    </w:p>
    <w:p>
      <w:r>
        <w:rPr>
          <w:b/>
        </w:rPr>
        <w:t xml:space="preserve">Kysymys 5</w:t>
      </w:r>
    </w:p>
    <w:p>
      <w:r>
        <w:t xml:space="preserve">Kun munkit vetäytyivät tapahtumasta, missä oli releen uusi lähtöpaikka?</w:t>
      </w:r>
    </w:p>
    <w:p>
      <w:r>
        <w:rPr>
          <w:b/>
        </w:rPr>
        <w:t xml:space="preserve">Kysymys 6</w:t>
      </w:r>
    </w:p>
    <w:p>
      <w:r>
        <w:t xml:space="preserve">Kuinka monta kiinalaista vartijaa sai lähteä soihdun mukana?</w:t>
      </w:r>
    </w:p>
    <w:p>
      <w:r>
        <w:rPr>
          <w:b/>
        </w:rPr>
        <w:t xml:space="preserve">Teksti numero 46</w:t>
      </w:r>
    </w:p>
    <w:p>
      <w:r>
        <w:t xml:space="preserve"> Etelä-Korea: </w:t>
      </w:r>
      <w:r>
        <w:rPr>
          <w:color w:val="A9A9A9"/>
        </w:rPr>
        <w:t xml:space="preserve">Soulissa</w:t>
      </w:r>
      <w:r>
        <w:t xml:space="preserve">, joka isännöi </w:t>
      </w:r>
      <w:r>
        <w:rPr>
          <w:color w:val="DCDCDC"/>
        </w:rPr>
        <w:t xml:space="preserve">vuoden 1988 kesäolympialaisia, järjestettiin </w:t>
      </w:r>
      <w:r>
        <w:t xml:space="preserve">tapahtuma </w:t>
      </w:r>
      <w:r>
        <w:t xml:space="preserve">27. huhtikuuta. Soihdunkantajiksi aiotut Choi Seung-kook ja Park Won-sun boikotoivat tapahtumaa vastalauseena Kiinan hallituksen Tiibetissä harjoittamille tukahduttamistoimille. Yli 8 000 mellakkapoliisia oli lähetetty vartioimaan 24 kilometrin pituista reittiä, joka alkoi </w:t>
      </w:r>
      <w:r>
        <w:rPr>
          <w:color w:val="2F4F4F"/>
        </w:rPr>
        <w:t xml:space="preserve">olympiapuistosta</w:t>
      </w:r>
      <w:r>
        <w:t xml:space="preserve">, joka rakennettiin, kun Soul isännöi vuoden 1988 kesäkisoja. Soulin soihtuviestin päivänä </w:t>
      </w:r>
      <w:r>
        <w:rPr>
          <w:color w:val="556B2F"/>
        </w:rPr>
        <w:t xml:space="preserve">kiinalaiset opiskelijat </w:t>
      </w:r>
      <w:r>
        <w:t xml:space="preserve">ottivat yhteen mielenosoittajien kanssa heittelemällä kiviä, pulloja ja lyöntejä. Eräs pohjoiskorealainen loikkari, jonka veli loikkasi Kiinaan mutta joutui Korean demokraattisen kansantasavallan vangiksi ja teloitettavaksi, yritti sytyttää itsensä tuleen vastalauseena sille, että Kiina kohtelee pohjoiskorealaisia pakolaisia. Hän kaatoi bensiiniä päälleen, mutta poliisi piiritti hänet nopeasti ja vei hänet pois. Kaksi muuta mielenosoittajaa yritti rynnätä soihtuun, mutta epäonnistuivat. Lähellä valonsiirron alkua puhkesi taistelu 500 kiinalaisen kannattajan ryhmän ja noin 50 mielenosoittajan välillä, jotka kantoivat banderollia, jossa luki: "Vapauttakaa pohjoiskorealaiset pakolaiset Kiinassa". Opiskelijat heittelivät kiviä ja vesipulloja, kun noin 2 500 poliisia yritti pitää ryhmät erillään. Poliisi kertoi pidättäneensä viisi ihmistä, mukaan lukien kiinalaisen opiskelijan, joka pidätettiin väitetysti kivien heittelystä. Tuhannet kiinalaiset seurasivat soihtua sen 4,5 tunnin matkalla, ja jotkut huutelivat: "Go China, go Olympics!". Relayn lopussa kiinalaiset opiskelijat muuttuivat väkivaltaisiksi, ja korealaisissa tiedotusvälineissä kerrottiin, että he "lynkkaavat" kaikkia, jotka olivat eri mieltä heidän kanssaan. Myös yksi poliisi vietiin sairaalaan kiinalaisten opiskelijoiden hyökättyä hänen kimppuunsa. Oikeusministeri Kim Kyung Han kertoi 29. huhtikuuta pääministerille, että hän aikoo löytää "jokaisen kiinalaisen, joka oli osallisena ja saattaa hänet oikeuden eteen". Myöhemmin päivällä Etelä-Korean syyttäjänvirasto, kansallinen poliisivirasto, ulkoasiainministeriö ja kansallinen tiedustelupalvelu antoivat yhteisen lausunnon, jossa ne ilmoittivat karkottavansa kaikki tapaukseen osallistuneet kiinalaiset opiskelijat. Kiina puolusti opiskelijoiden käytöstä.</w:t>
      </w:r>
    </w:p>
    <w:p>
      <w:r>
        <w:rPr>
          <w:b/>
        </w:rPr>
        <w:t xml:space="preserve">Kysymys 0</w:t>
      </w:r>
    </w:p>
    <w:p>
      <w:r>
        <w:t xml:space="preserve">Missä Etelä-Koreassa soihtuviesti järjestettiin?</w:t>
      </w:r>
    </w:p>
    <w:p>
      <w:r>
        <w:rPr>
          <w:b/>
        </w:rPr>
        <w:t xml:space="preserve">Kysymys 1</w:t>
      </w:r>
    </w:p>
    <w:p>
      <w:r>
        <w:t xml:space="preserve">Milloin Soulissa järjestettiin olympialaiset?</w:t>
      </w:r>
    </w:p>
    <w:p>
      <w:r>
        <w:rPr>
          <w:b/>
        </w:rPr>
        <w:t xml:space="preserve">Kysymys 2</w:t>
      </w:r>
    </w:p>
    <w:p>
      <w:r>
        <w:t xml:space="preserve">Missä oli releen lähtöpaikka?</w:t>
      </w:r>
    </w:p>
    <w:p>
      <w:r>
        <w:rPr>
          <w:b/>
        </w:rPr>
        <w:t xml:space="preserve">Kysymys 3</w:t>
      </w:r>
    </w:p>
    <w:p>
      <w:r>
        <w:t xml:space="preserve">Kuka tuli väkivaltaiseksi relereitin aikana ja kenelle luvattiin karkotus, kun hän jäi kiinni?</w:t>
      </w:r>
    </w:p>
    <w:p>
      <w:r>
        <w:rPr>
          <w:b/>
        </w:rPr>
        <w:t xml:space="preserve">Kysymys 4</w:t>
      </w:r>
    </w:p>
    <w:p>
      <w:r>
        <w:t xml:space="preserve">Missä Etelä-Koreassa järjestettiin vaihtokilpailu?</w:t>
      </w:r>
    </w:p>
    <w:p>
      <w:r>
        <w:rPr>
          <w:b/>
        </w:rPr>
        <w:t xml:space="preserve">Kysymys 5</w:t>
      </w:r>
    </w:p>
    <w:p>
      <w:r>
        <w:t xml:space="preserve">Mitkä olympialaiset järjestettiin Soulissa?</w:t>
      </w:r>
    </w:p>
    <w:p>
      <w:r>
        <w:rPr>
          <w:b/>
        </w:rPr>
        <w:t xml:space="preserve">Tekstin numero 47</w:t>
      </w:r>
    </w:p>
    <w:p>
      <w:r>
        <w:br/>
        <w:t xml:space="preserve"> Pohjois-Korea: Pjongjangissa </w:t>
      </w:r>
      <w:r>
        <w:rPr>
          <w:color w:val="A9A9A9"/>
        </w:rPr>
        <w:t xml:space="preserve">28. huhtikuuta</w:t>
      </w:r>
      <w:r>
        <w:rPr>
          <w:color w:val="DCDCDC"/>
        </w:rPr>
        <w:t xml:space="preserve">.</w:t>
      </w:r>
      <w:r>
        <w:t xml:space="preserve"> Se oli ensimmäinen kerta, kun olympiasoihtu matkasi Pohjois-Koreaan. Tuhansien </w:t>
      </w:r>
      <w:r>
        <w:rPr>
          <w:color w:val="2F4F4F"/>
        </w:rPr>
        <w:t xml:space="preserve">vaaleanpunaisia paperikukkia ja </w:t>
      </w:r>
      <w:r>
        <w:t xml:space="preserve">Pekingin olympialaisten logolla varustettuja </w:t>
      </w:r>
      <w:r>
        <w:rPr>
          <w:color w:val="2F4F4F"/>
        </w:rPr>
        <w:t xml:space="preserve">pieniä lippuja </w:t>
      </w:r>
      <w:r>
        <w:t xml:space="preserve">heiluttanut </w:t>
      </w:r>
      <w:r>
        <w:t xml:space="preserve">autoritaarisen hallinnon järjestämä </w:t>
      </w:r>
      <w:r>
        <w:t xml:space="preserve">väkijoukko </w:t>
      </w:r>
      <w:r>
        <w:t xml:space="preserve">seurasi releen alkua Pjongjangissa, jotkut heiluttivat Kiinan lippuja. Tilaisuutta johti maan parlamentin johtaja </w:t>
      </w:r>
      <w:r>
        <w:rPr>
          <w:color w:val="556B2F"/>
        </w:rPr>
        <w:t xml:space="preserve">Kim Yong Nam</w:t>
      </w:r>
      <w:r>
        <w:t xml:space="preserve">. Kiinan liittolainen Pohjoinen on arvostellut soihtuviestin häiriöitä muualla ja tukenut Pekingiä sen toimissa Tiibetin mielenosoituksia vastaan. Kim ojensi soihdun ensimmäiselle juoksijalle </w:t>
      </w:r>
      <w:r>
        <w:rPr>
          <w:color w:val="6B8E23"/>
        </w:rPr>
        <w:t xml:space="preserve">Pak Du Ikille</w:t>
      </w:r>
      <w:r>
        <w:t xml:space="preserve">, joka pelasi Pohjois-Korean jalkapallon MM-joukkueessa vuonna 1966, kun tämä aloitti 19 kilometrin matkan </w:t>
      </w:r>
      <w:r>
        <w:rPr>
          <w:color w:val="A0522D"/>
        </w:rPr>
        <w:t xml:space="preserve">Pjongjangin </w:t>
      </w:r>
      <w:r>
        <w:t xml:space="preserve">läpi. </w:t>
      </w:r>
      <w:r>
        <w:t xml:space="preserve">Eteneminen alkoi </w:t>
      </w:r>
      <w:r>
        <w:rPr>
          <w:color w:val="228B22"/>
        </w:rPr>
        <w:t xml:space="preserve">Juche-tornin </w:t>
      </w:r>
      <w:r>
        <w:t xml:space="preserve">obeliskin suurelta veistetyltä liekiltä, jolla </w:t>
      </w:r>
      <w:r>
        <w:t xml:space="preserve">muistetaan kansallista Juche-ideologiaa eli "itseluottamusta", jonka loi maan edesmennyt perustajapresidentti Kim Il Sung, johtaja Kim Jong Ilin isä, joka ei osallistunut.</w:t>
      </w:r>
    </w:p>
    <w:p>
      <w:r>
        <w:rPr>
          <w:b/>
        </w:rPr>
        <w:t xml:space="preserve">Kysymys 0</w:t>
      </w:r>
    </w:p>
    <w:p>
      <w:r>
        <w:t xml:space="preserve">Milloin soihtu saapui Pjongjangiin?</w:t>
      </w:r>
    </w:p>
    <w:p>
      <w:r>
        <w:rPr>
          <w:b/>
        </w:rPr>
        <w:t xml:space="preserve">Kysymys 1</w:t>
      </w:r>
    </w:p>
    <w:p>
      <w:r>
        <w:t xml:space="preserve">Kuka johti soihtutapahtumaa Pohjois-Koreassa?</w:t>
      </w:r>
    </w:p>
    <w:p>
      <w:r>
        <w:rPr>
          <w:b/>
        </w:rPr>
        <w:t xml:space="preserve">Kysymys 2</w:t>
      </w:r>
    </w:p>
    <w:p>
      <w:r>
        <w:t xml:space="preserve">Kuka oli ensimmäinen soihdunkantaja Pohjois-Koreassa?</w:t>
      </w:r>
    </w:p>
    <w:p>
      <w:r>
        <w:rPr>
          <w:b/>
        </w:rPr>
        <w:t xml:space="preserve">Kysymys 3</w:t>
      </w:r>
    </w:p>
    <w:p>
      <w:r>
        <w:t xml:space="preserve">Mistä rele alkoi?</w:t>
      </w:r>
    </w:p>
    <w:p>
      <w:r>
        <w:rPr>
          <w:b/>
        </w:rPr>
        <w:t xml:space="preserve">Kysymys 4</w:t>
      </w:r>
    </w:p>
    <w:p>
      <w:r>
        <w:t xml:space="preserve">Missä Pohjois-Koreassa järjestettiin reletapahtuma?</w:t>
      </w:r>
    </w:p>
    <w:p>
      <w:r>
        <w:rPr>
          <w:b/>
        </w:rPr>
        <w:t xml:space="preserve">Kysymys 5</w:t>
      </w:r>
    </w:p>
    <w:p>
      <w:r>
        <w:t xml:space="preserve">Minä päivänä soihtuviesti järjestettiin?</w:t>
      </w:r>
    </w:p>
    <w:p>
      <w:r>
        <w:rPr>
          <w:b/>
        </w:rPr>
        <w:t xml:space="preserve">Kysymys 6</w:t>
      </w:r>
    </w:p>
    <w:p>
      <w:r>
        <w:t xml:space="preserve">Mitä yleisö vilkutti releen alussa?</w:t>
      </w:r>
    </w:p>
    <w:p>
      <w:r>
        <w:rPr>
          <w:b/>
        </w:rPr>
        <w:t xml:space="preserve">Kysymys 7</w:t>
      </w:r>
    </w:p>
    <w:p>
      <w:r>
        <w:t xml:space="preserve">Kuka oli ensimmäinen juoksija soihdun kanssa?</w:t>
      </w:r>
    </w:p>
    <w:p>
      <w:r>
        <w:rPr>
          <w:b/>
        </w:rPr>
        <w:t xml:space="preserve">Tekstin numero 48</w:t>
      </w:r>
    </w:p>
    <w:p>
      <w:r>
        <w:t xml:space="preserve">Yhdistyneiden kansakuntien järjestö ja sen lastenjärjestö </w:t>
      </w:r>
      <w:r>
        <w:rPr>
          <w:color w:val="A9A9A9"/>
        </w:rPr>
        <w:t xml:space="preserve">UNICEF </w:t>
      </w:r>
      <w:r>
        <w:t xml:space="preserve">vetivät </w:t>
      </w:r>
      <w:r>
        <w:rPr>
          <w:color w:val="DCDCDC"/>
        </w:rPr>
        <w:t xml:space="preserve">henkilökuntansa </w:t>
      </w:r>
      <w:r>
        <w:t xml:space="preserve">pois</w:t>
      </w:r>
      <w:r>
        <w:t xml:space="preserve">, koska se ei ollut varma, että tapahtuma auttaisi sen tehtävää </w:t>
      </w:r>
      <w:r>
        <w:rPr>
          <w:color w:val="2F4F4F"/>
        </w:rPr>
        <w:t xml:space="preserve">lisätä tietoisuutta lasten olosuhteista, ja koska se </w:t>
      </w:r>
      <w:r>
        <w:t xml:space="preserve">oli huolissaan siitä, että relettä käytettäisiin </w:t>
      </w:r>
      <w:r>
        <w:rPr>
          <w:color w:val="556B2F"/>
        </w:rPr>
        <w:t xml:space="preserve">propagandatemppuna.</w:t>
      </w:r>
      <w:r>
        <w:t xml:space="preserve"> "Se oli häpeällistä", sanoi eräs YK:n virkamies, jolle oli kerrottu perusteluista. </w:t>
      </w:r>
      <w:r>
        <w:rPr>
          <w:color w:val="6B8E23"/>
        </w:rPr>
        <w:t xml:space="preserve">Pohjois-Korea </w:t>
      </w:r>
      <w:r>
        <w:t xml:space="preserve">mainitaan usein maailman pahimpien </w:t>
      </w:r>
      <w:r>
        <w:rPr>
          <w:color w:val="A0522D"/>
        </w:rPr>
        <w:t xml:space="preserve">ihmisoikeusrikkojien</w:t>
      </w:r>
      <w:r>
        <w:t xml:space="preserve"> joukossa.</w:t>
      </w:r>
    </w:p>
    <w:p>
      <w:r>
        <w:rPr>
          <w:b/>
        </w:rPr>
        <w:t xml:space="preserve">Kysymys 0</w:t>
      </w:r>
    </w:p>
    <w:p>
      <w:r>
        <w:t xml:space="preserve">Yhdistyneiden Kansakuntien järjestö ja UNICEF katsoivat, että relettä voitaisiin käyttää mihin?</w:t>
      </w:r>
    </w:p>
    <w:p>
      <w:r>
        <w:rPr>
          <w:b/>
        </w:rPr>
        <w:t xml:space="preserve">Kysymys 1</w:t>
      </w:r>
    </w:p>
    <w:p>
      <w:r>
        <w:t xml:space="preserve">Pohjois-Korea mainitaan usein maailman pahimpien rikollisten joukossa missä suhteessa?</w:t>
      </w:r>
    </w:p>
    <w:p>
      <w:r>
        <w:rPr>
          <w:b/>
        </w:rPr>
        <w:t xml:space="preserve">Kysymys 2</w:t>
      </w:r>
    </w:p>
    <w:p>
      <w:r>
        <w:t xml:space="preserve">Mikä on YK:n lastenjärjestö?</w:t>
      </w:r>
    </w:p>
    <w:p>
      <w:r>
        <w:rPr>
          <w:b/>
        </w:rPr>
        <w:t xml:space="preserve">Kysymys 3</w:t>
      </w:r>
    </w:p>
    <w:p>
      <w:r>
        <w:t xml:space="preserve">Mitä molemmat järjestöt vetivät pois?</w:t>
      </w:r>
    </w:p>
    <w:p>
      <w:r>
        <w:rPr>
          <w:b/>
        </w:rPr>
        <w:t xml:space="preserve">Kysymys 4</w:t>
      </w:r>
    </w:p>
    <w:p>
      <w:r>
        <w:t xml:space="preserve">Mikä on järjestöjen tehtävä?</w:t>
      </w:r>
    </w:p>
    <w:p>
      <w:r>
        <w:rPr>
          <w:b/>
        </w:rPr>
        <w:t xml:space="preserve">Kysymys 5</w:t>
      </w:r>
    </w:p>
    <w:p>
      <w:r>
        <w:t xml:space="preserve">Keitä luetellaan usein maailman pahimpien ihmisoikeusrikkojien joukossa?</w:t>
      </w:r>
    </w:p>
    <w:p>
      <w:r>
        <w:rPr>
          <w:b/>
        </w:rPr>
        <w:t xml:space="preserve">Tekstin numero 49</w:t>
      </w:r>
    </w:p>
    <w:p>
      <w:r>
        <w:t xml:space="preserve"> Vietnam: </w:t>
      </w:r>
      <w:r>
        <w:rPr>
          <w:color w:val="A9A9A9"/>
        </w:rPr>
        <w:t xml:space="preserve">Ho Chi Minh Cityssä </w:t>
      </w:r>
      <w:r>
        <w:rPr>
          <w:color w:val="DCDCDC"/>
        </w:rPr>
        <w:t xml:space="preserve">29. huhtikuuta</w:t>
      </w:r>
      <w:r>
        <w:t xml:space="preserve">. </w:t>
      </w:r>
      <w:r>
        <w:t xml:space="preserve">Jotkut </w:t>
      </w:r>
      <w:r>
        <w:t xml:space="preserve">soihdunkantajat</w:t>
      </w:r>
      <w:r>
        <w:rPr>
          <w:color w:val="2F4F4F"/>
        </w:rPr>
        <w:t xml:space="preserve">60</w:t>
      </w:r>
      <w:r>
        <w:t xml:space="preserve"> kuljettivat soihdun </w:t>
      </w:r>
      <w:r>
        <w:rPr>
          <w:color w:val="556B2F"/>
        </w:rPr>
        <w:t xml:space="preserve">keskustan oopperatalolta </w:t>
      </w:r>
      <w:r>
        <w:t xml:space="preserve">Tan Son Nhatin kansainvälisen lentokentän lähellä sijaitsevalle </w:t>
      </w:r>
      <w:r>
        <w:rPr>
          <w:color w:val="6B8E23"/>
        </w:rPr>
        <w:t xml:space="preserve">Military Zone 7 Competition Hall -stadionille </w:t>
      </w:r>
      <w:r>
        <w:t xml:space="preserve">tuntematonta reittiä pitkin. Vietnam käy Kiinan (ja muiden maiden) kanssa aluekiistaa </w:t>
      </w:r>
      <w:r>
        <w:rPr>
          <w:color w:val="A0522D"/>
        </w:rPr>
        <w:t xml:space="preserve">Spratly- ja Paracel-saarten </w:t>
      </w:r>
      <w:r>
        <w:t xml:space="preserve">suvereniteetista</w:t>
      </w:r>
      <w:r>
        <w:t xml:space="preserve">. Jännitteet ovat viime aikoina lisääntyneet sen jälkeen, kun Kiinan hallitus oli raportoinut perustaneensa </w:t>
      </w:r>
      <w:r>
        <w:t xml:space="preserve">kiistanalaisille alueille </w:t>
      </w:r>
      <w:r>
        <w:rPr>
          <w:color w:val="228B22"/>
        </w:rPr>
        <w:t xml:space="preserve">Sansha-nimisen</w:t>
      </w:r>
      <w:r>
        <w:t xml:space="preserve"> läänitason kaupungin</w:t>
      </w:r>
      <w:r>
        <w:t xml:space="preserve">, mikä johti Kiinan vastaisiin mielenosoituksiin </w:t>
      </w:r>
      <w:r>
        <w:rPr>
          <w:color w:val="191970"/>
        </w:rPr>
        <w:t xml:space="preserve">Hanoissa ja </w:t>
      </w:r>
      <w:r>
        <w:rPr>
          <w:color w:val="8B0000"/>
        </w:rPr>
        <w:t xml:space="preserve">Ho Chi Minh Cityssä</w:t>
      </w:r>
      <w:r>
        <w:t xml:space="preserve"> joulukuussa 2007. </w:t>
      </w:r>
      <w:r>
        <w:t xml:space="preserve">Säilyttääkseen suhteensa Kiinaan Vietnamin hallitus on kuitenkin pyrkinyt aktiivisesti estämään mielenosoitukset soihtuviestin aikana, ja pääministeri </w:t>
      </w:r>
      <w:r>
        <w:rPr>
          <w:color w:val="483D8B"/>
        </w:rPr>
        <w:t xml:space="preserve">Nguyễn Tấn Dũng </w:t>
      </w:r>
      <w:r>
        <w:t xml:space="preserve">varoitti viranomaisia siitä, että "vihamieliset joukot" saattavat yrittää häiritä soihtuviestin kulkua</w:t>
      </w:r>
      <w:r>
        <w:rPr>
          <w:color w:val="483D8B"/>
        </w:rPr>
        <w:t xml:space="preserve">.</w:t>
      </w:r>
    </w:p>
    <w:p>
      <w:r>
        <w:rPr>
          <w:b/>
        </w:rPr>
        <w:t xml:space="preserve">Kysymys 0</w:t>
      </w:r>
    </w:p>
    <w:p>
      <w:r>
        <w:t xml:space="preserve">Milloin soihtu saapui Vietnamiin?</w:t>
      </w:r>
    </w:p>
    <w:p>
      <w:r>
        <w:rPr>
          <w:b/>
        </w:rPr>
        <w:t xml:space="preserve">Kysymys 1</w:t>
      </w:r>
    </w:p>
    <w:p>
      <w:r>
        <w:t xml:space="preserve">Missä soihtutapahtuma pidettiin Vietnamissa?</w:t>
      </w:r>
    </w:p>
    <w:p>
      <w:r>
        <w:rPr>
          <w:b/>
        </w:rPr>
        <w:t xml:space="preserve">Kysymys 2</w:t>
      </w:r>
    </w:p>
    <w:p>
      <w:r>
        <w:t xml:space="preserve">Kuinka monta soihdunkantajaa kantoi soihtua Vietnamissa?</w:t>
      </w:r>
    </w:p>
    <w:p>
      <w:r>
        <w:rPr>
          <w:b/>
        </w:rPr>
        <w:t xml:space="preserve">Kysymys 3</w:t>
      </w:r>
    </w:p>
    <w:p>
      <w:r>
        <w:t xml:space="preserve">Mistä soihtutapahtuma alkoi Vietnamissa?</w:t>
      </w:r>
    </w:p>
    <w:p>
      <w:r>
        <w:rPr>
          <w:b/>
        </w:rPr>
        <w:t xml:space="preserve">Kysymys 4</w:t>
      </w:r>
    </w:p>
    <w:p>
      <w:r>
        <w:t xml:space="preserve">Mihin soihtutapahtuma päättyi?</w:t>
      </w:r>
    </w:p>
    <w:p>
      <w:r>
        <w:rPr>
          <w:b/>
        </w:rPr>
        <w:t xml:space="preserve">Kysymys 5</w:t>
      </w:r>
    </w:p>
    <w:p>
      <w:r>
        <w:t xml:space="preserve">Missä soihtutapahtuma pidettiin Vietnamissa?</w:t>
      </w:r>
    </w:p>
    <w:p>
      <w:r>
        <w:rPr>
          <w:b/>
        </w:rPr>
        <w:t xml:space="preserve">Kysymys 6</w:t>
      </w:r>
    </w:p>
    <w:p>
      <w:r>
        <w:t xml:space="preserve">Mitkä alueet kuuluvat Vietnamin ja Kiinan väliseen kiistaan?</w:t>
      </w:r>
    </w:p>
    <w:p>
      <w:r>
        <w:rPr>
          <w:b/>
        </w:rPr>
        <w:t xml:space="preserve">Kysymys 7</w:t>
      </w:r>
    </w:p>
    <w:p>
      <w:r>
        <w:t xml:space="preserve">Minkä kaupungin Kiinan hallitus perusti tälle kiistanalaiselle alueelle?</w:t>
      </w:r>
    </w:p>
    <w:p>
      <w:r>
        <w:rPr>
          <w:b/>
        </w:rPr>
        <w:t xml:space="preserve">Kysymys 8</w:t>
      </w:r>
    </w:p>
    <w:p>
      <w:r>
        <w:t xml:space="preserve">Missä kahdessa kaupungissa järjestettiin mielenosoituksia joulukuussa 2007?</w:t>
      </w:r>
    </w:p>
    <w:p>
      <w:r>
        <w:rPr>
          <w:b/>
        </w:rPr>
        <w:t xml:space="preserve">Kysymys 9</w:t>
      </w:r>
    </w:p>
    <w:p>
      <w:r>
        <w:t xml:space="preserve">Kuka oli Vietnamin pääministeri?</w:t>
      </w:r>
    </w:p>
    <w:p>
      <w:r>
        <w:rPr>
          <w:b/>
        </w:rPr>
        <w:t xml:space="preserve">Tekstin numero 50</w:t>
      </w:r>
    </w:p>
    <w:p>
      <w:r>
        <w:t xml:space="preserve">Ennen mielenosoitusta </w:t>
      </w:r>
      <w:r>
        <w:rPr>
          <w:color w:val="A9A9A9"/>
        </w:rPr>
        <w:t xml:space="preserve">seitsemän </w:t>
      </w:r>
      <w:r>
        <w:t xml:space="preserve">Kiinan-vastaista mielenosoittajaa pidätettiin Hanoissa sen jälkeen, kun he olivat avanneet banderollin ja huutaneet "Boikotoi Pekingin olympialaisia" torilla. Vietnamilaisamerikkalainen karkotettiin, koska hän suunnitteli soihdun vastaisia mielenosoituksia, ja tunnettu bloggaaja </w:t>
      </w:r>
      <w:r>
        <w:rPr>
          <w:color w:val="DCDCDC"/>
        </w:rPr>
        <w:t xml:space="preserve">Điếu Cày </w:t>
      </w:r>
      <w:r>
        <w:t xml:space="preserve">(oikealta nimeltään </w:t>
      </w:r>
      <w:r>
        <w:rPr>
          <w:color w:val="2F4F4F"/>
        </w:rPr>
        <w:t xml:space="preserve">Nguyễn Văn Hải), </w:t>
      </w:r>
      <w:r>
        <w:t xml:space="preserve">joka kirjoitti blogissaan mielenosoituksista eri puolilla maailmaa ja kehotti järjestämään mielenosoituksia Vietnamissa, pidätettiin </w:t>
      </w:r>
      <w:r>
        <w:rPr>
          <w:color w:val="556B2F"/>
        </w:rPr>
        <w:t xml:space="preserve">veronkierrosta </w:t>
      </w:r>
      <w:r>
        <w:t xml:space="preserve">syytettynä.</w:t>
      </w:r>
      <w:r>
        <w:t xml:space="preserve"> Vietnamin ulkopuolella ulkomailla asuvat vietnamilaiset osoittivat mieltään Pariisissa, San Franciscossa ja Canberrassa. </w:t>
      </w:r>
      <w:r>
        <w:rPr>
          <w:color w:val="6B8E23"/>
        </w:rPr>
        <w:t xml:space="preserve">Lê Minh Phiếu</w:t>
      </w:r>
      <w:r>
        <w:t xml:space="preserve">, soihdunkantaja, joka on Ranskassa opiskeleva vietnamilainen oikeustieteen opiskelija, kirjoitti Kansainvälisen olympiakomitean puheenjohtajalle kirjeen, jossa hän protestoi Kiinan "olympialaisten politisointia" vastaan ja siteerasi Pekingin olympialaisten virallisella verkkosivustolla olevia karttoja, joissa kiistanalaiset saaret kuvattiin Kiinan alueeksi, ja julkaisi sen blogissaan. Päivää ennen olympialähetyksen alkamista viralliset verkkosivut näytti päivitetyn siten, että </w:t>
      </w:r>
      <w:r>
        <w:rPr>
          <w:color w:val="A0522D"/>
        </w:rPr>
        <w:t xml:space="preserve">kiistanalaiset saaret ja katkoviivat, jotka merkitsevät Kiinan merioikeuksia </w:t>
      </w:r>
      <w:r>
        <w:t xml:space="preserve">Etelä-Kiinan merellä, </w:t>
      </w:r>
      <w:r>
        <w:t xml:space="preserve">oli poistettu.</w:t>
      </w:r>
    </w:p>
    <w:p>
      <w:r>
        <w:rPr>
          <w:b/>
        </w:rPr>
        <w:t xml:space="preserve">Kysymys 0</w:t>
      </w:r>
    </w:p>
    <w:p>
      <w:r>
        <w:t xml:space="preserve">Kuinka monta Kiinaa vastaan protestoivaa ihmistä pidätettiin Hanoissa ennen mielenosoitusta?</w:t>
      </w:r>
    </w:p>
    <w:p>
      <w:r>
        <w:rPr>
          <w:b/>
        </w:rPr>
        <w:t xml:space="preserve">Kysymys 1</w:t>
      </w:r>
    </w:p>
    <w:p>
      <w:r>
        <w:t xml:space="preserve">Kuka mielenosoituksia vaativa bloggaaja pidätettiin veronkierrosta?</w:t>
      </w:r>
    </w:p>
    <w:p>
      <w:r>
        <w:rPr>
          <w:b/>
        </w:rPr>
        <w:t xml:space="preserve">Kysymys 2</w:t>
      </w:r>
    </w:p>
    <w:p>
      <w:r>
        <w:t xml:space="preserve">Kuka soihdunkantaja lähetti protestikirjeen Kansainvälisen olympiakomitean puheenjohtajalle?</w:t>
      </w:r>
    </w:p>
    <w:p>
      <w:r>
        <w:rPr>
          <w:b/>
        </w:rPr>
        <w:t xml:space="preserve">Kysymys 3</w:t>
      </w:r>
    </w:p>
    <w:p>
      <w:r>
        <w:t xml:space="preserve">Kuinka monta mielenosoittajaa pidätettiin Hanoissa ennen mielenosoitusta?</w:t>
      </w:r>
    </w:p>
    <w:p>
      <w:r>
        <w:rPr>
          <w:b/>
        </w:rPr>
        <w:t xml:space="preserve">Kysymys 4</w:t>
      </w:r>
    </w:p>
    <w:p>
      <w:r>
        <w:t xml:space="preserve">Mikä on bloggaaja Điếu Càyn oikea nimi?</w:t>
      </w:r>
    </w:p>
    <w:p>
      <w:r>
        <w:rPr>
          <w:b/>
        </w:rPr>
        <w:t xml:space="preserve">Kysymys 5</w:t>
      </w:r>
    </w:p>
    <w:p>
      <w:r>
        <w:t xml:space="preserve">Vaikka hän kehotti mielenosoituksiin Vietnamissa, Nguyễn Văn Hải sai syytteen mistä rikoksesta?</w:t>
      </w:r>
    </w:p>
    <w:p>
      <w:r>
        <w:rPr>
          <w:b/>
        </w:rPr>
        <w:t xml:space="preserve">Kysymys 6</w:t>
      </w:r>
    </w:p>
    <w:p>
      <w:r>
        <w:t xml:space="preserve">Mikä on sen soihdunkantajan nimi, joka kirjoitti KOK:n puheenjohtajalle kirjeen erään verkkosivuston ristiriitaisuuksista?</w:t>
      </w:r>
    </w:p>
    <w:p>
      <w:r>
        <w:rPr>
          <w:b/>
        </w:rPr>
        <w:t xml:space="preserve">Kysymys 7</w:t>
      </w:r>
    </w:p>
    <w:p>
      <w:r>
        <w:t xml:space="preserve">Mitä poistettiin verkkosivustolta, josta Lê Minh Phiếu oli kirjoittanut?</w:t>
      </w:r>
    </w:p>
    <w:p>
      <w:r>
        <w:rPr>
          <w:b/>
        </w:rPr>
        <w:t xml:space="preserve">Tekstin numero 51</w:t>
      </w:r>
    </w:p>
    <w:p>
      <w:r>
        <w:t xml:space="preserve"> Hongkong: Tapahtuma järjestettiin Hongkongissa </w:t>
      </w:r>
      <w:r>
        <w:rPr>
          <w:color w:val="A9A9A9"/>
        </w:rPr>
        <w:t xml:space="preserve">2. toukokuuta</w:t>
      </w:r>
      <w:r>
        <w:rPr>
          <w:color w:val="DCDCDC"/>
        </w:rPr>
        <w:t xml:space="preserve">. </w:t>
      </w:r>
      <w:r>
        <w:rPr>
          <w:color w:val="2F4F4F"/>
        </w:rPr>
        <w:t xml:space="preserve">Hongkongin kulttuurikeskuksessa </w:t>
      </w:r>
      <w:r>
        <w:t xml:space="preserve">Tsim Sha Tsuissa </w:t>
      </w:r>
      <w:r>
        <w:t xml:space="preserve">pidetyssä seremoniassa </w:t>
      </w:r>
      <w:r>
        <w:t xml:space="preserve">hallituksen päämies </w:t>
      </w:r>
      <w:r>
        <w:rPr>
          <w:color w:val="556B2F"/>
        </w:rPr>
        <w:t xml:space="preserve">Donald Tsang </w:t>
      </w:r>
      <w:r>
        <w:t xml:space="preserve">luovutti soihdun ensimmäiselle soihdunkantajalle, olympiamitalisti </w:t>
      </w:r>
      <w:r>
        <w:rPr>
          <w:color w:val="6B8E23"/>
        </w:rPr>
        <w:t xml:space="preserve">Lee Lai Shanille</w:t>
      </w:r>
      <w:r>
        <w:t xml:space="preserve">. </w:t>
      </w:r>
      <w:r>
        <w:t xml:space="preserve">Tämän jälkeen soihtu kulki Nathan Roadin, Lantau Linkin, Sha Tinin (Shing Mun -joen yli </w:t>
      </w:r>
      <w:r>
        <w:rPr>
          <w:color w:val="A0522D"/>
        </w:rPr>
        <w:t xml:space="preserve">lohikäärmeveneellä, jota </w:t>
      </w:r>
      <w:r>
        <w:t xml:space="preserve">ei ole koskaan aiemmin käytetty olympialaisten soihtuviestien historiassa) ja Victorian sataman kautta (merenkulkulaitoksen hallinnoiman VIP-alus Tin Hau) ennen kuin se päättyi </w:t>
      </w:r>
      <w:r>
        <w:rPr>
          <w:color w:val="228B22"/>
        </w:rPr>
        <w:t xml:space="preserve">Golden Bauhinia -aukiolle Wan Chaissa</w:t>
      </w:r>
      <w:r>
        <w:t xml:space="preserve">. </w:t>
      </w:r>
      <w:r>
        <w:t xml:space="preserve">Tapahtumaan valittiin yhteensä soihdunkantajaa</w:t>
      </w:r>
      <w:r>
        <w:rPr>
          <w:color w:val="191970"/>
        </w:rPr>
        <w:t xml:space="preserve">120</w:t>
      </w:r>
      <w:r>
        <w:t xml:space="preserve">, jotka koostuivat julkkiksista, urheilijoista ja </w:t>
      </w:r>
      <w:r>
        <w:rPr>
          <w:color w:val="8B0000"/>
        </w:rPr>
        <w:t xml:space="preserve">Pekingiä kannattavista poliitikoista</w:t>
      </w:r>
      <w:r>
        <w:t xml:space="preserve">.</w:t>
      </w:r>
      <w:r>
        <w:t xml:space="preserve"> Demokratiaa kannattavaan leiriin kuuluvia poliitikkoja ei valittu soihdunkantajiksi. Yksi soihdunkantaja ei pystynyt osallistumaan tapahtumaan lennon viivästymisen vuoksi. Arvioiden mukaan yli 200 000 katsojaa oli tullut paikalle seuraamaan polttorataa. Monet innokkaat kannattajat pukeutuivat punaisiin paitoihin ja heiluttivat suuria Kiinan lippuja. Hongkongin hallintopäällikkö Henry Tangin mukaan 3 000 poliisia oli lähetetty varmistamaan järjestys.</w:t>
      </w:r>
    </w:p>
    <w:p>
      <w:r>
        <w:rPr>
          <w:b/>
        </w:rPr>
        <w:t xml:space="preserve">Kysymys 0</w:t>
      </w:r>
    </w:p>
    <w:p>
      <w:r>
        <w:t xml:space="preserve">Milloin soihtu saapui Hongkongiin?</w:t>
      </w:r>
    </w:p>
    <w:p>
      <w:r>
        <w:rPr>
          <w:b/>
        </w:rPr>
        <w:t xml:space="preserve">Kysymys 1</w:t>
      </w:r>
    </w:p>
    <w:p>
      <w:r>
        <w:t xml:space="preserve">Kuka oli ensimmäinen soihdunkantaja Hongkongissa?</w:t>
      </w:r>
    </w:p>
    <w:p>
      <w:r>
        <w:rPr>
          <w:b/>
        </w:rPr>
        <w:t xml:space="preserve">Kysymys 2</w:t>
      </w:r>
    </w:p>
    <w:p>
      <w:r>
        <w:t xml:space="preserve">Mistä soihtutapahtuma alkoi Hongkongissa?</w:t>
      </w:r>
    </w:p>
    <w:p>
      <w:r>
        <w:rPr>
          <w:b/>
        </w:rPr>
        <w:t xml:space="preserve">Kysymys 3</w:t>
      </w:r>
    </w:p>
    <w:p>
      <w:r>
        <w:t xml:space="preserve">Mihin soihtuviesti päättyi Hongkongissa?</w:t>
      </w:r>
    </w:p>
    <w:p>
      <w:r>
        <w:rPr>
          <w:b/>
        </w:rPr>
        <w:t xml:space="preserve">Kysymys 4</w:t>
      </w:r>
    </w:p>
    <w:p>
      <w:r>
        <w:t xml:space="preserve">Kuinka monta soihdunkantajaa osallistui Hongkongin viestiin?</w:t>
      </w:r>
    </w:p>
    <w:p>
      <w:r>
        <w:rPr>
          <w:b/>
        </w:rPr>
        <w:t xml:space="preserve">Kysymys 5</w:t>
      </w:r>
    </w:p>
    <w:p>
      <w:r>
        <w:t xml:space="preserve">Milloin Hongkongissa järjestettiin vaihtokilpailu?</w:t>
      </w:r>
    </w:p>
    <w:p>
      <w:r>
        <w:rPr>
          <w:b/>
        </w:rPr>
        <w:t xml:space="preserve">Kysymys 6</w:t>
      </w:r>
    </w:p>
    <w:p>
      <w:r>
        <w:t xml:space="preserve">Kuka antoi soihdun ensimmäiselle soihdunkantajalle Lee Lai Shanille?</w:t>
      </w:r>
    </w:p>
    <w:p>
      <w:r>
        <w:rPr>
          <w:b/>
        </w:rPr>
        <w:t xml:space="preserve">Kysymys 7</w:t>
      </w:r>
    </w:p>
    <w:p>
      <w:r>
        <w:t xml:space="preserve">Millä soihtu saatiin Shing Mun -joen yli?</w:t>
      </w:r>
    </w:p>
    <w:p>
      <w:r>
        <w:rPr>
          <w:b/>
        </w:rPr>
        <w:t xml:space="preserve">Kysymys 8</w:t>
      </w:r>
    </w:p>
    <w:p>
      <w:r>
        <w:t xml:space="preserve">Kuinka monta soihdunkantajaa kantoi soihtua?</w:t>
      </w:r>
    </w:p>
    <w:p>
      <w:r>
        <w:rPr>
          <w:b/>
        </w:rPr>
        <w:t xml:space="preserve">Kysymys 9</w:t>
      </w:r>
    </w:p>
    <w:p>
      <w:r>
        <w:t xml:space="preserve">Soihdunkantajiin kuului urheilijoita, julkkiksia ja keitä?</w:t>
      </w:r>
    </w:p>
    <w:p>
      <w:r>
        <w:rPr>
          <w:b/>
        </w:rPr>
        <w:t xml:space="preserve">Tekstin numero 52</w:t>
      </w:r>
    </w:p>
    <w:p>
      <w:r>
        <w:t xml:space="preserve">Soihdun kulkureitin varrella oli useita mielenosoituksia. Kiinan isänmaallisia demokraattisia liikkeitä tukevan Hongkongin liiton jäsenet, mukaan lukien demokratia-aktivisti Szeto Wah, heiluttelivat puhallettavia </w:t>
      </w:r>
      <w:r>
        <w:rPr>
          <w:color w:val="A9A9A9"/>
        </w:rPr>
        <w:t xml:space="preserve">muovisia olympiatulien </w:t>
      </w:r>
      <w:r>
        <w:t xml:space="preserve">uutuuksia, </w:t>
      </w:r>
      <w:r>
        <w:t xml:space="preserve">jotka heidän mukaansa symboloivat </w:t>
      </w:r>
      <w:r>
        <w:rPr>
          <w:color w:val="DCDCDC"/>
        </w:rPr>
        <w:t xml:space="preserve">demokratiaa. </w:t>
      </w:r>
      <w:r>
        <w:t xml:space="preserve">He halusivat vastuuvelvollisuutta </w:t>
      </w:r>
      <w:r>
        <w:t xml:space="preserve">vuoden 1989 </w:t>
      </w:r>
      <w:r>
        <w:rPr>
          <w:color w:val="2F4F4F"/>
        </w:rPr>
        <w:t xml:space="preserve">Tiananmenin aukion mielenosoituksista </w:t>
      </w:r>
      <w:r>
        <w:t xml:space="preserve">ja demokratian toteuttamisesta Hongkongissa. </w:t>
      </w:r>
      <w:r>
        <w:t xml:space="preserve">Myös </w:t>
      </w:r>
      <w:r>
        <w:t xml:space="preserve">poliittinen aktivisti ja lainsäädäntöneuvoston jäsen </w:t>
      </w:r>
      <w:r>
        <w:rPr>
          <w:color w:val="556B2F"/>
        </w:rPr>
        <w:t xml:space="preserve">Leung Kwok-hung </w:t>
      </w:r>
      <w:r>
        <w:t xml:space="preserve">(Longhair) osallistui mielenosoitukseen ja sanoi: "Olen hyvin ylpeä siitä, että Hongkongissa on yhä ihmisiä, jotka ovat tarpeeksi rohkeita puhumaan." Demokratiaa puolustavat aktivistit joutuivat soihtujen kannattajajoukon jalkoihin, kun heitä solvattiin muun muassa sanoilla "juoksukoira", "petturi", "ulos!" ja "rakastan kommunistista puoluetta". Samaan aikaan noin kymmenellä Civil Human Rights Front -järjestön jäsenellä oli oransseja banderolleja, joissa vaadittiin ihmisoikeuksien parantamista ja yleistä äänioikeutta. Katselijat sanoivat "Ettekö te ole kiinalaisia?" mandariinikiinan putonghua-kielellä, kun he yrittivät peittää oranssit banderollit suurella Kiinan kansallislipulla. Eräällä naisella oli oranssi kyltti, jossa luki "Olympiatuli demokratian puolesta", kun taas eräs mies kantoi julistetta, jossa oli panssarivaunu ja iskulause "Yksi maailma, kaksi unelmaa". Yliopisto-opiskelija ja entinen RDHK:n radiojuontaja </w:t>
      </w:r>
      <w:r>
        <w:rPr>
          <w:color w:val="6B8E23"/>
        </w:rPr>
        <w:t xml:space="preserve">Christina Chan </w:t>
      </w:r>
      <w:r>
        <w:t xml:space="preserve">kietoi </w:t>
      </w:r>
      <w:r>
        <w:rPr>
          <w:color w:val="A0522D"/>
        </w:rPr>
        <w:t xml:space="preserve">Tiibetin lumileijonalippua </w:t>
      </w:r>
      <w:r>
        <w:t xml:space="preserve">vartalonsa ympärille ja alkoi myöhemmin heiluttaa sitä. Useat sivustakatsojat haukkuivat Chania huutaen "Millainen kiinalainen sinä olet?" ja "Mikä häpeä!". Lopulta viranomaiset veivät Chanin ja osan mielenosoittajista pois vastoin tahtoaan </w:t>
      </w:r>
      <w:r>
        <w:t xml:space="preserve">poliisiautolla "heidän omaksi suojelukseensa". </w:t>
      </w:r>
      <w:r>
        <w:t xml:space="preserve">Chan on parhaillaan haastamassa Hongkongin hallitusta oikeuteen väittäen, </w:t>
      </w:r>
      <w:r>
        <w:rPr>
          <w:color w:val="191970"/>
        </w:rPr>
        <w:t xml:space="preserve">että hänen ihmisoikeuksiaan rikottiin.</w:t>
      </w:r>
      <w:r>
        <w:t xml:space="preserve"> (asian numero HCAL139/08)</w:t>
      </w:r>
    </w:p>
    <w:p>
      <w:r>
        <w:rPr>
          <w:b/>
        </w:rPr>
        <w:t xml:space="preserve">Kysymys 0</w:t>
      </w:r>
    </w:p>
    <w:p>
      <w:r>
        <w:t xml:space="preserve">Mitä Hongkongin liittouman jäsenet heiluttivat demokratian symbolina?</w:t>
      </w:r>
    </w:p>
    <w:p>
      <w:r>
        <w:rPr>
          <w:b/>
        </w:rPr>
        <w:t xml:space="preserve">Kysymys 1</w:t>
      </w:r>
    </w:p>
    <w:p>
      <w:r>
        <w:t xml:space="preserve">Tämä ryhmä halusi vastuuvelvollisuuden mistä vuoden 1989 tapahtumasta?</w:t>
      </w:r>
    </w:p>
    <w:p>
      <w:r>
        <w:rPr>
          <w:b/>
        </w:rPr>
        <w:t xml:space="preserve">Kysymys 2</w:t>
      </w:r>
    </w:p>
    <w:p>
      <w:r>
        <w:t xml:space="preserve">Kuka kietoi Tiibetin lipun kehonsa ympärille ja heilutti sitä myöhemmin?</w:t>
      </w:r>
    </w:p>
    <w:p>
      <w:r>
        <w:rPr>
          <w:b/>
        </w:rPr>
        <w:t xml:space="preserve">Kysymys 3</w:t>
      </w:r>
    </w:p>
    <w:p>
      <w:r>
        <w:t xml:space="preserve">Kuka poisti Chanin mielenosoituksesta?</w:t>
      </w:r>
    </w:p>
    <w:p>
      <w:r>
        <w:rPr>
          <w:b/>
        </w:rPr>
        <w:t xml:space="preserve">Kysymys 4</w:t>
      </w:r>
    </w:p>
    <w:p>
      <w:r>
        <w:t xml:space="preserve">Miksi Chan haastaa Hongkongin hallituksen oikeuteen?</w:t>
      </w:r>
    </w:p>
    <w:p>
      <w:r>
        <w:rPr>
          <w:b/>
        </w:rPr>
        <w:t xml:space="preserve">Kysymys 5</w:t>
      </w:r>
    </w:p>
    <w:p>
      <w:r>
        <w:t xml:space="preserve">Jotkut ihmiset heiluttivat muovisia ilmatäytteisiä liekkejä ja sanoivat, että ne symboloivat mitä?</w:t>
      </w:r>
    </w:p>
    <w:p>
      <w:r>
        <w:rPr>
          <w:b/>
        </w:rPr>
        <w:t xml:space="preserve">Kysymys 6</w:t>
      </w:r>
    </w:p>
    <w:p>
      <w:r>
        <w:t xml:space="preserve">Kuka oli ylpeä siitä, että Hongkongissa on yhä rohkeita ihmisiä, jotka puhuvat ääneen?</w:t>
      </w:r>
    </w:p>
    <w:p>
      <w:r>
        <w:rPr>
          <w:b/>
        </w:rPr>
        <w:t xml:space="preserve">Kysymys 7</w:t>
      </w:r>
    </w:p>
    <w:p>
      <w:r>
        <w:t xml:space="preserve">Mitä radiojuontaja Christina Chanilla oli yllään ennen sen heiluttamista?</w:t>
      </w:r>
    </w:p>
    <w:p>
      <w:r>
        <w:rPr>
          <w:b/>
        </w:rPr>
        <w:t xml:space="preserve">Tekstin numero 53</w:t>
      </w:r>
    </w:p>
    <w:p>
      <w:r>
        <w:t xml:space="preserve">Tanskalaisen kuvanveistäjän Jens Galschiøtin johtama </w:t>
      </w:r>
      <w:r>
        <w:rPr>
          <w:color w:val="A9A9A9"/>
        </w:rPr>
        <w:t xml:space="preserve">Color Orange </w:t>
      </w:r>
      <w:r>
        <w:rPr>
          <w:color w:val="DCDCDC"/>
        </w:rPr>
        <w:t xml:space="preserve">-demokratiaryhmä </w:t>
      </w:r>
      <w:r>
        <w:t xml:space="preserve">aikoi alun perin liittyä Hong Kong Alliancen releeseen ja maalata "</w:t>
      </w:r>
      <w:r>
        <w:rPr>
          <w:color w:val="2F4F4F"/>
        </w:rPr>
        <w:t xml:space="preserve">häpeän pylvään"</w:t>
      </w:r>
      <w:r>
        <w:t xml:space="preserve">, jonka hän rakensi Hong Kongiin vuoden 1989 Tiananmenin aukion mielenosoitusten muistoksi. Galschiøtiltä ja kahdelta muulta henkilöltä evättiin kuitenkin pääsy Hongkongiin 26. huhtikuuta 2008 "</w:t>
      </w:r>
      <w:r>
        <w:rPr>
          <w:color w:val="556B2F"/>
        </w:rPr>
        <w:t xml:space="preserve">maahanmuuttosyistä", </w:t>
      </w:r>
      <w:r>
        <w:t xml:space="preserve">ja he joutuivat poistumaan Hongkongista. Kiinan isänmaallisten demokraattisten liikkeiden tukemiseksi perustetun Hongkongin liiton varapuheenjohtaja Lee Cheuk Yan sanoi vastauksena: "On pöyristyttävää, että hallitus on valmis uhraamaan Hongkongin imagon soihtuviestin vuoksi." </w:t>
      </w:r>
      <w:r>
        <w:t xml:space="preserve">Myös </w:t>
      </w:r>
      <w:r>
        <w:t xml:space="preserve">Hollywood-näyttelijä </w:t>
      </w:r>
      <w:r>
        <w:rPr>
          <w:color w:val="6B8E23"/>
        </w:rPr>
        <w:t xml:space="preserve">Mia Farrow'ta </w:t>
      </w:r>
      <w:r>
        <w:t xml:space="preserve">kuulusteltiin lyhyesti Hongkongin lentokentällä, vaikka viranomaiset päästivät hänet maahan. Myöhemmin hän piti Hongkongissa puheen, jossa hän kritisoi Kiinan suhteita Sudaniin, sillä myös pieni vähemmistö protestoi Kiinan roolia Darfurin kriisissä. Lainsäätäjä Cheung Man Kwong on myös sanonut, että hallituksen päätös sallia Farrow'n maahantulo ja kieltää muiden maahantulo on kaksinaismoralismia ja rikkoo Hongkongin "</w:t>
      </w:r>
      <w:r>
        <w:rPr>
          <w:color w:val="A0522D"/>
        </w:rPr>
        <w:t xml:space="preserve">yksi maa, kaksi järjestelmää" </w:t>
      </w:r>
      <w:r>
        <w:t xml:space="preserve">-politiikkaa.</w:t>
      </w:r>
    </w:p>
    <w:p>
      <w:r>
        <w:rPr>
          <w:b/>
        </w:rPr>
        <w:t xml:space="preserve">Kysymys 0</w:t>
      </w:r>
    </w:p>
    <w:p>
      <w:r>
        <w:t xml:space="preserve">Mitä ryhmää Jens Galschiøt johti?</w:t>
      </w:r>
    </w:p>
    <w:p>
      <w:r>
        <w:rPr>
          <w:b/>
        </w:rPr>
        <w:t xml:space="preserve">Kysymys 1</w:t>
      </w:r>
    </w:p>
    <w:p>
      <w:r>
        <w:t xml:space="preserve">Mitä Galschiøt rakensi Hongkongissa viitaten Tiananmenin aukion mielenosoituksiin?</w:t>
      </w:r>
    </w:p>
    <w:p>
      <w:r>
        <w:rPr>
          <w:b/>
        </w:rPr>
        <w:t xml:space="preserve">Kysymys 2</w:t>
      </w:r>
    </w:p>
    <w:p>
      <w:r>
        <w:t xml:space="preserve">Galschiøt ja kaksi muuta mielenosoittajatoveria eivät päässeet Hongkongiin mistä syystä?</w:t>
      </w:r>
    </w:p>
    <w:p>
      <w:r>
        <w:rPr>
          <w:b/>
        </w:rPr>
        <w:t xml:space="preserve">Kysymys 3</w:t>
      </w:r>
    </w:p>
    <w:p>
      <w:r>
        <w:t xml:space="preserve">Ketä amerikkalaisnäyttelijää kuulusteltiin Hongkongin lentokentällä?</w:t>
      </w:r>
    </w:p>
    <w:p>
      <w:r>
        <w:rPr>
          <w:b/>
        </w:rPr>
        <w:t xml:space="preserve">Kysymys 4</w:t>
      </w:r>
    </w:p>
    <w:p>
      <w:r>
        <w:t xml:space="preserve">Lainsäätäjä sanoi, että Farrow'n päästäminen Hongkongiin ja muiden kieltäminen oli minkä politiikan vastaista?</w:t>
      </w:r>
    </w:p>
    <w:p>
      <w:r>
        <w:rPr>
          <w:b/>
        </w:rPr>
        <w:t xml:space="preserve">Kysymys 5</w:t>
      </w:r>
    </w:p>
    <w:p>
      <w:r>
        <w:t xml:space="preserve">Mitä ryhmää Jens Galschiøt johti?</w:t>
      </w:r>
    </w:p>
    <w:p>
      <w:r>
        <w:rPr>
          <w:b/>
        </w:rPr>
        <w:t xml:space="preserve">Kysymys 6</w:t>
      </w:r>
    </w:p>
    <w:p>
      <w:r>
        <w:t xml:space="preserve">Minkä rakennelman Jens Galschiøt rakensi monumentaaliksi Tianamenin aukion mielenosoituksille vuonna 1989?</w:t>
      </w:r>
    </w:p>
    <w:p>
      <w:r>
        <w:rPr>
          <w:b/>
        </w:rPr>
        <w:t xml:space="preserve">Kysymys 7</w:t>
      </w:r>
    </w:p>
    <w:p>
      <w:r>
        <w:t xml:space="preserve">Miksi Jens Galschiøt pakotettiin lähtemään Hongkongista?</w:t>
      </w:r>
    </w:p>
    <w:p>
      <w:r>
        <w:rPr>
          <w:b/>
        </w:rPr>
        <w:t xml:space="preserve">Kysymys 8</w:t>
      </w:r>
    </w:p>
    <w:p>
      <w:r>
        <w:t xml:space="preserve">Kuka amerikkalaisnäyttelijä pidettiin aluksi vangittuna ja piti sitten puheen Kiinasta ja Sudanista?</w:t>
      </w:r>
    </w:p>
    <w:p>
      <w:r>
        <w:rPr>
          <w:b/>
        </w:rPr>
        <w:t xml:space="preserve">Tekstin numero 54</w:t>
      </w:r>
    </w:p>
    <w:p>
      <w:r>
        <w:t xml:space="preserve"> Macao: Tapahtuma järjestettiin Macaossa </w:t>
      </w:r>
      <w:r>
        <w:rPr>
          <w:color w:val="A9A9A9"/>
        </w:rPr>
        <w:t xml:space="preserve">3. toukokuuta</w:t>
      </w:r>
      <w:r>
        <w:t xml:space="preserve">. Se oli ensimmäinen kerta, kun olympiasoihtu matkusti Macaoon. Seremonia järjestettiin </w:t>
      </w:r>
      <w:r>
        <w:rPr>
          <w:color w:val="DCDCDC"/>
        </w:rPr>
        <w:t xml:space="preserve">Macaon Fisherman's Wharfissa</w:t>
      </w:r>
      <w:r>
        <w:t xml:space="preserve">. Sen jälkeen soihtu kulki Macaon halki ja ohitti useita maamerkkejä, kuten A-Ma-temppelin, Macaon tornin, Ponte Governador Nobre de Carvalhon, Ponte de Sai Vanin, Macaon kulttuurikeskuksen, Macaon stadionin, ja palasi sitten takaisin Fisherman's Wharfille loppuseremoniaa varten. Osia reittiä Pyhän Paavalin raunioiden ja Taipan lähellä lyhennettiin, koska suuret kannattajajoukot tukkivat kapeat kadut. </w:t>
      </w:r>
      <w:r>
        <w:t xml:space="preserve">Tapahtumaan osallistui yhteensä soihdunkantajaa</w:t>
      </w:r>
      <w:r>
        <w:rPr>
          <w:color w:val="2F4F4F"/>
        </w:rPr>
        <w:t xml:space="preserve">120</w:t>
      </w:r>
      <w:r>
        <w:t xml:space="preserve">, mukaan lukien kasinomoguli </w:t>
      </w:r>
      <w:r>
        <w:rPr>
          <w:color w:val="556B2F"/>
        </w:rPr>
        <w:t xml:space="preserve">Stanley Ho. </w:t>
      </w:r>
      <w:r>
        <w:rPr>
          <w:color w:val="6B8E23"/>
        </w:rPr>
        <w:t xml:space="preserve">Leong Hong Man </w:t>
      </w:r>
      <w:r>
        <w:t xml:space="preserve">oli ensimmäinen ja Leong Heng Teng viimeinen soihdunkantaja. </w:t>
      </w:r>
      <w:r>
        <w:rPr>
          <w:color w:val="A0522D"/>
        </w:rPr>
        <w:t xml:space="preserve">Macao Daily News </w:t>
      </w:r>
      <w:r>
        <w:t xml:space="preserve">-lehdessä julkaistussa artikkelissa </w:t>
      </w:r>
      <w:r>
        <w:t xml:space="preserve">kritisoitiin sitä, että soihdunkantajien luettelo ei edustanut täysin makasiinilaisia ja että </w:t>
      </w:r>
      <w:r>
        <w:t xml:space="preserve">soihdunkantajien joukossa </w:t>
      </w:r>
      <w:r>
        <w:t xml:space="preserve">oli liikaa muita kuin urheilijoita</w:t>
      </w:r>
      <w:r>
        <w:t xml:space="preserve">.</w:t>
      </w:r>
      <w:r>
        <w:t xml:space="preserve"> (joista osa oli jo ollut soihdunkantajina muissa urheilutapahtumissa).</w:t>
      </w:r>
    </w:p>
    <w:p>
      <w:r>
        <w:rPr>
          <w:b/>
        </w:rPr>
        <w:t xml:space="preserve">Kysymys 0</w:t>
      </w:r>
    </w:p>
    <w:p>
      <w:r>
        <w:t xml:space="preserve">Milloin soihtu vieraili Macaossa?</w:t>
      </w:r>
    </w:p>
    <w:p>
      <w:r>
        <w:rPr>
          <w:b/>
        </w:rPr>
        <w:t xml:space="preserve">Kysymys 1</w:t>
      </w:r>
    </w:p>
    <w:p>
      <w:r>
        <w:t xml:space="preserve">Missä soihtuseremonia pidettiin Macaossa?</w:t>
      </w:r>
    </w:p>
    <w:p>
      <w:r>
        <w:rPr>
          <w:b/>
        </w:rPr>
        <w:t xml:space="preserve">Kysymys 2</w:t>
      </w:r>
    </w:p>
    <w:p>
      <w:r>
        <w:t xml:space="preserve">Kuinka monta soihdunkantajaa osallistui Macaoon?</w:t>
      </w:r>
    </w:p>
    <w:p>
      <w:r>
        <w:rPr>
          <w:b/>
        </w:rPr>
        <w:t xml:space="preserve">Kysymys 3</w:t>
      </w:r>
    </w:p>
    <w:p>
      <w:r>
        <w:t xml:space="preserve">Kuka oli ensimmäinen soihdunkantaja Macaossa?</w:t>
      </w:r>
    </w:p>
    <w:p>
      <w:r>
        <w:rPr>
          <w:b/>
        </w:rPr>
        <w:t xml:space="preserve">Kysymys 4</w:t>
      </w:r>
    </w:p>
    <w:p>
      <w:r>
        <w:t xml:space="preserve">Eräässä lehtiartikkelissa kritisoitiin sitä, että minkälaisia henkilöitä soihdunkantajien joukossa ei ollut tarpeeksi?</w:t>
      </w:r>
    </w:p>
    <w:p>
      <w:r>
        <w:rPr>
          <w:b/>
        </w:rPr>
        <w:t xml:space="preserve">Kysymys 5</w:t>
      </w:r>
    </w:p>
    <w:p>
      <w:r>
        <w:t xml:space="preserve">Milloin soihtuviesti järjestettiin Macaossa?</w:t>
      </w:r>
    </w:p>
    <w:p>
      <w:r>
        <w:rPr>
          <w:b/>
        </w:rPr>
        <w:t xml:space="preserve">Kysymys 6</w:t>
      </w:r>
    </w:p>
    <w:p>
      <w:r>
        <w:t xml:space="preserve">Kuinka monta soihdunkantajaa kantoi soihtua Macaossa?</w:t>
      </w:r>
    </w:p>
    <w:p>
      <w:r>
        <w:rPr>
          <w:b/>
        </w:rPr>
        <w:t xml:space="preserve">Kysymys 7</w:t>
      </w:r>
    </w:p>
    <w:p>
      <w:r>
        <w:t xml:space="preserve">Kuka oli ensimmäinen henkilö, joka kantoi soihtua Macaossa?</w:t>
      </w:r>
    </w:p>
    <w:p>
      <w:r>
        <w:rPr>
          <w:b/>
        </w:rPr>
        <w:t xml:space="preserve">Kysymys 8</w:t>
      </w:r>
    </w:p>
    <w:p>
      <w:r>
        <w:t xml:space="preserve">Kuka kasinomagnaatti osallistui soihdunkantotapahtumaan?</w:t>
      </w:r>
    </w:p>
    <w:p>
      <w:r>
        <w:rPr>
          <w:b/>
        </w:rPr>
        <w:t xml:space="preserve">Kysymys 9</w:t>
      </w:r>
    </w:p>
    <w:p>
      <w:r>
        <w:t xml:space="preserve">Mikä julkaisu oli tyytymätön muiden kuin urheilijoiden soihdunkantajien määrään?</w:t>
      </w:r>
    </w:p>
    <w:p>
      <w:r>
        <w:rPr>
          <w:b/>
        </w:rPr>
        <w:t xml:space="preserve">Tekstin numero 55</w:t>
      </w:r>
    </w:p>
    <w:p>
      <w:r>
        <w:rPr>
          <w:color w:val="A9A9A9"/>
        </w:rPr>
        <w:t xml:space="preserve">Macaossa asuva henkilö </w:t>
      </w:r>
      <w:r>
        <w:t xml:space="preserve">pidätettiin 26. huhtikuuta, koska hän oli lähettänyt </w:t>
      </w:r>
      <w:r>
        <w:rPr>
          <w:color w:val="DCDCDC"/>
        </w:rPr>
        <w:t xml:space="preserve">cyberctm.com-sivustolle</w:t>
      </w:r>
      <w:r>
        <w:t xml:space="preserve"> viestin, jossa hän </w:t>
      </w:r>
      <w:r>
        <w:t xml:space="preserve">kehotti ihmisiä häiritsemään releen järjestämistä</w:t>
      </w:r>
      <w:r>
        <w:t xml:space="preserve">. </w:t>
      </w:r>
      <w:r>
        <w:t xml:space="preserve">Sekä </w:t>
      </w:r>
      <w:r>
        <w:rPr>
          <w:color w:val="2F4F4F"/>
        </w:rPr>
        <w:t xml:space="preserve">orchidbbs.</w:t>
      </w:r>
      <w:r>
        <w:t xml:space="preserve">com- että cyberctm.com-internetfoorumit suljettiin 2.-4. toukokuuta, mikä ruokki spekulaatioita siitä, että sulkemiset kohdistuivat releen vastaisiin puheisiin. </w:t>
      </w:r>
      <w:r>
        <w:rPr>
          <w:color w:val="556B2F"/>
        </w:rPr>
        <w:t xml:space="preserve">Televiestinnän sääntelyviraston johtaja </w:t>
      </w:r>
      <w:r>
        <w:t xml:space="preserve">on kiistänyt, että verkkosivujen sulkemisella olisi ollut poliittisia motiiveja. Kaduille lähetettiin noin 2 200 poliisia, keskeytyksiä ei ollut.</w:t>
      </w:r>
    </w:p>
    <w:p>
      <w:r>
        <w:rPr>
          <w:b/>
        </w:rPr>
        <w:t xml:space="preserve">Kysymys 0</w:t>
      </w:r>
    </w:p>
    <w:p>
      <w:r>
        <w:t xml:space="preserve">Macaon kansalainen pidätettiin siitä, että hän oli lähettänyt viestin, jossa kehotettiin häiritsemään viestin siirtoa millä verkkosivustolla?</w:t>
      </w:r>
    </w:p>
    <w:p>
      <w:r>
        <w:rPr>
          <w:b/>
        </w:rPr>
        <w:t xml:space="preserve">Kysymys 1</w:t>
      </w:r>
    </w:p>
    <w:p>
      <w:r>
        <w:t xml:space="preserve">Mikä muu sivusto suljettiin cyberctm.com-sivuston lisäksi kahdeksi päiväksi?</w:t>
      </w:r>
    </w:p>
    <w:p>
      <w:r>
        <w:rPr>
          <w:b/>
        </w:rPr>
        <w:t xml:space="preserve">Kysymys 2</w:t>
      </w:r>
    </w:p>
    <w:p>
      <w:r>
        <w:t xml:space="preserve">Kuka pidätettiin 26. huhtikuuta nettiviestin lähettämisestä?</w:t>
      </w:r>
    </w:p>
    <w:p>
      <w:r>
        <w:rPr>
          <w:b/>
        </w:rPr>
        <w:t xml:space="preserve">Kysymys 3</w:t>
      </w:r>
    </w:p>
    <w:p>
      <w:r>
        <w:t xml:space="preserve">Missä viesti lähetettiin?</w:t>
      </w:r>
    </w:p>
    <w:p>
      <w:r>
        <w:rPr>
          <w:b/>
        </w:rPr>
        <w:t xml:space="preserve">Kysymys 4</w:t>
      </w:r>
    </w:p>
    <w:p>
      <w:r>
        <w:t xml:space="preserve">Kuka kiisti, että sulkemisen taustalla oli politiikka?</w:t>
      </w:r>
    </w:p>
    <w:p>
      <w:r>
        <w:rPr>
          <w:b/>
        </w:rPr>
        <w:t xml:space="preserve">Tekstin numero 56</w:t>
      </w:r>
    </w:p>
    <w:p>
      <w:r>
        <w:t xml:space="preserve"> Kiina: Soihtu palasi Kiinaan ensimmäistä kertaa sitten </w:t>
      </w:r>
      <w:r>
        <w:rPr>
          <w:color w:val="A9A9A9"/>
        </w:rPr>
        <w:t xml:space="preserve">huhtikuun. </w:t>
      </w:r>
      <w:r>
        <w:t xml:space="preserve">Soihtu saapui Sanyaan, Hainaniin </w:t>
      </w:r>
      <w:r>
        <w:rPr>
          <w:color w:val="DCDCDC"/>
        </w:rPr>
        <w:t xml:space="preserve">4. toukokuuta</w:t>
      </w:r>
      <w:r>
        <w:t xml:space="preserve">, ja juhlallisuuksiin osallistui Kansainvälisen olympiakomitean (</w:t>
      </w:r>
      <w:r>
        <w:rPr>
          <w:color w:val="2F4F4F"/>
        </w:rPr>
        <w:t xml:space="preserve">KOK) </w:t>
      </w:r>
      <w:r>
        <w:t xml:space="preserve">virkamiehiä ja kiinalaisia suurnimiä, kuten </w:t>
      </w:r>
      <w:r>
        <w:rPr>
          <w:color w:val="556B2F"/>
        </w:rPr>
        <w:t xml:space="preserve">Jackie Chan</w:t>
      </w:r>
      <w:r>
        <w:rPr>
          <w:color w:val="6B8E23"/>
        </w:rPr>
        <w:t xml:space="preserve">.</w:t>
      </w:r>
      <w:r>
        <w:t xml:space="preserve"> Koko Manner-Kiinan halki kulkenut olympiasoihtu oli suurelta osin menestys, ja monet ihmiset tervehtivät soihdun saapumista matkan varrella.</w:t>
      </w:r>
    </w:p>
    <w:p>
      <w:r>
        <w:rPr>
          <w:b/>
        </w:rPr>
        <w:t xml:space="preserve">Kysymys 0</w:t>
      </w:r>
    </w:p>
    <w:p>
      <w:r>
        <w:t xml:space="preserve">Milloin soihtu palasi Kiinaan huhtikuun lähdön jälkeen?</w:t>
      </w:r>
    </w:p>
    <w:p>
      <w:r>
        <w:rPr>
          <w:b/>
        </w:rPr>
        <w:t xml:space="preserve">Kysymys 1</w:t>
      </w:r>
    </w:p>
    <w:p>
      <w:r>
        <w:t xml:space="preserve">Mikä näyttelijä osallistui soihtujuhlaan Kiinassa?</w:t>
      </w:r>
    </w:p>
    <w:p>
      <w:r>
        <w:rPr>
          <w:b/>
        </w:rPr>
        <w:t xml:space="preserve">Kysymys 2</w:t>
      </w:r>
    </w:p>
    <w:p>
      <w:r>
        <w:t xml:space="preserve">Milloin soihtu saapui Sanyaan, Hainaniin?</w:t>
      </w:r>
    </w:p>
    <w:p>
      <w:r>
        <w:rPr>
          <w:b/>
        </w:rPr>
        <w:t xml:space="preserve">Kysymys 3</w:t>
      </w:r>
    </w:p>
    <w:p>
      <w:r>
        <w:t xml:space="preserve">Milloin soihtu oli viimeksi ollut Kiinassa?</w:t>
      </w:r>
    </w:p>
    <w:p>
      <w:r>
        <w:rPr>
          <w:b/>
        </w:rPr>
        <w:t xml:space="preserve">Kysymys 4</w:t>
      </w:r>
    </w:p>
    <w:p>
      <w:r>
        <w:t xml:space="preserve">Keitä juhlallisuuksiin osallistui?</w:t>
      </w:r>
    </w:p>
    <w:p>
      <w:r>
        <w:rPr>
          <w:b/>
        </w:rPr>
        <w:t xml:space="preserve">Kysymys 5</w:t>
      </w:r>
    </w:p>
    <w:p>
      <w:r>
        <w:t xml:space="preserve">Kuka näyttelijä osallistui myös juhliin?</w:t>
      </w:r>
    </w:p>
    <w:p>
      <w:r>
        <w:rPr>
          <w:b/>
        </w:rPr>
        <w:t xml:space="preserve">Tekstin numero 57</w:t>
      </w:r>
    </w:p>
    <w:p>
      <w:r>
        <w:t xml:space="preserve">Tiedotusvälineiden uutisointi tapahtumista joutui tarkastelun kohteeksi releen aikana. Kiinalaisten </w:t>
      </w:r>
      <w:r>
        <w:rPr>
          <w:color w:val="A9A9A9"/>
        </w:rPr>
        <w:t xml:space="preserve">tiedotusvälineiden uutisointi </w:t>
      </w:r>
      <w:r>
        <w:t xml:space="preserve">soihtuviestistä on eronnut monin tavoin muualla tapahtuneesta uutisoinnista. Länsimaiset toimittajat Pekingissä ovat kuvailleet kiinalaisten tiedotusvälineiden uutisointia </w:t>
      </w:r>
      <w:r>
        <w:rPr>
          <w:color w:val="DCDCDC"/>
        </w:rPr>
        <w:t xml:space="preserve">osittaiseksi ja </w:t>
      </w:r>
      <w:r>
        <w:rPr>
          <w:color w:val="2F4F4F"/>
        </w:rPr>
        <w:t xml:space="preserve">sensuroiduksi </w:t>
      </w:r>
      <w:r>
        <w:t xml:space="preserve">(esimerkiksi kun kiinalaiset tiedotusvälineet eivät välittäneet </w:t>
      </w:r>
      <w:r>
        <w:rPr>
          <w:color w:val="556B2F"/>
        </w:rPr>
        <w:t xml:space="preserve">Toimittajat ilman rajoja -järjestön </w:t>
      </w:r>
      <w:r>
        <w:t xml:space="preserve">häirintää soihdun sytyttämisseremoniassa), kun taas kiinalaiset verkkokansalaiset ovat puolestaan syyttäneet länsimaisten tiedotusvälineiden uutisointia </w:t>
      </w:r>
      <w:r>
        <w:rPr>
          <w:color w:val="6B8E23"/>
        </w:rPr>
        <w:t xml:space="preserve">puolueelliseksi. </w:t>
      </w:r>
      <w:r>
        <w:t xml:space="preserve">Kiinan valtion lehdistövirasto Xinhua arvosteli </w:t>
      </w:r>
      <w:r>
        <w:t xml:space="preserve">ranskalaista </w:t>
      </w:r>
      <w:r>
        <w:rPr>
          <w:color w:val="A0522D"/>
        </w:rPr>
        <w:t xml:space="preserve">Libération-sanomalehteä </w:t>
      </w:r>
      <w:r>
        <w:t xml:space="preserve">sen muka puolueellisesta raportoinnista; Xinhua ehdotti, että Libération tarvitsisi "iskun kasvoihin", koska se oli "loukannut olympiatulta" ja "tukenut kourallista </w:t>
      </w:r>
      <w:r>
        <w:rPr>
          <w:color w:val="228B22"/>
        </w:rPr>
        <w:t xml:space="preserve">sabotoijia</w:t>
      </w:r>
      <w:r>
        <w:t xml:space="preserve">".</w:t>
      </w:r>
    </w:p>
    <w:p>
      <w:r>
        <w:rPr>
          <w:b/>
        </w:rPr>
        <w:t xml:space="preserve">Kysymys 0</w:t>
      </w:r>
    </w:p>
    <w:p>
      <w:r>
        <w:t xml:space="preserve">Länsimaiset toimittajat ovat syyttäneet Kiinan raportointia soihtuviesti-tapahtumasta mistä?</w:t>
      </w:r>
    </w:p>
    <w:p>
      <w:r>
        <w:rPr>
          <w:b/>
        </w:rPr>
        <w:t xml:space="preserve">Kysymys 1</w:t>
      </w:r>
    </w:p>
    <w:p>
      <w:r>
        <w:t xml:space="preserve">Kiinan kannattajat ovat puolestaan syyttäneet länsimaisia tiedotusvälineitä siitä, että ne ovat mitä?</w:t>
      </w:r>
    </w:p>
    <w:p>
      <w:r>
        <w:rPr>
          <w:b/>
        </w:rPr>
        <w:t xml:space="preserve">Kysymys 2</w:t>
      </w:r>
    </w:p>
    <w:p>
      <w:r>
        <w:t xml:space="preserve">Mitä ranskalaista sanomalehteä Kiinan valtion lehdistövirasto Xinhua syytti puolueellisuudesta?</w:t>
      </w:r>
    </w:p>
    <w:p>
      <w:r>
        <w:rPr>
          <w:b/>
        </w:rPr>
        <w:t xml:space="preserve">Kysymys 3</w:t>
      </w:r>
    </w:p>
    <w:p>
      <w:r>
        <w:t xml:space="preserve">Mitä tutkittiin?</w:t>
      </w:r>
    </w:p>
    <w:p>
      <w:r>
        <w:rPr>
          <w:b/>
        </w:rPr>
        <w:t xml:space="preserve">Kysymys 4</w:t>
      </w:r>
    </w:p>
    <w:p>
      <w:r>
        <w:t xml:space="preserve">Kattavuus Kiinassa on raportoitu olevan osittainen ja mitä?</w:t>
      </w:r>
    </w:p>
    <w:p>
      <w:r>
        <w:rPr>
          <w:b/>
        </w:rPr>
        <w:t xml:space="preserve">Kysymys 5</w:t>
      </w:r>
    </w:p>
    <w:p>
      <w:r>
        <w:t xml:space="preserve">Mikä järjestö keskeytti releen, eikä Kiinan media lähettänyt sitä?</w:t>
      </w:r>
    </w:p>
    <w:p>
      <w:r>
        <w:rPr>
          <w:b/>
        </w:rPr>
        <w:t xml:space="preserve">Kysymys 6</w:t>
      </w:r>
    </w:p>
    <w:p>
      <w:r>
        <w:t xml:space="preserve">Kiinan valtion lehdistö sanoi, että mikä ranskalainen sanomalehti oli puolueellinen?</w:t>
      </w:r>
    </w:p>
    <w:p>
      <w:r>
        <w:rPr>
          <w:b/>
        </w:rPr>
        <w:t xml:space="preserve">Kysymys 7</w:t>
      </w:r>
    </w:p>
    <w:p>
      <w:r>
        <w:t xml:space="preserve">Kiinan valtiollinen lehdistö sanoi, että ranskalainen sanomalehti tukee kourallista mitä?</w:t>
      </w:r>
    </w:p>
    <w:p>
      <w:r>
        <w:rPr>
          <w:b/>
        </w:rPr>
        <w:t xml:space="preserve">Tekstin numero 58</w:t>
      </w:r>
    </w:p>
    <w:p>
      <w:r>
        <w:t xml:space="preserve">Vastauksena Tiibetin ja ihmisoikeuksien puolesta järjestettyihin mielenosoituksiin kiinalaiset tiedotusvälineet keskittyivät </w:t>
      </w:r>
      <w:r>
        <w:rPr>
          <w:color w:val="A9A9A9"/>
        </w:rPr>
        <w:t xml:space="preserve">häiritsevämpiin mielenosoittajiin </w:t>
      </w:r>
      <w:r>
        <w:t xml:space="preserve">ja viittasivat esimerkiksi "hyvin pieneen määrään Tiibetin itsenäisyyden kannattajia ja kouralliseen niin sanottuja ihmisoikeusmielisiä kansalaisjärjestöaktivisteja", joiden tarkoituksena oli "häiritä ja sabotoida Pekingin olympialaisia". Kiinan tiedotusvälineissä julkaistiin kuitenkin artikkeleita soihtuviestiä tukevista ihmisjoukoista.</w:t>
      </w:r>
    </w:p>
    <w:p>
      <w:r>
        <w:rPr>
          <w:b/>
        </w:rPr>
        <w:t xml:space="preserve">Kysymys 0</w:t>
      </w:r>
    </w:p>
    <w:p>
      <w:r>
        <w:t xml:space="preserve">Mihin Kiinan tiedotusvälineet keskittyivät ihmisoikeusprotestoijien osalta?</w:t>
      </w:r>
    </w:p>
    <w:p>
      <w:r>
        <w:rPr>
          <w:b/>
        </w:rPr>
        <w:t xml:space="preserve">Tekstin numero 59</w:t>
      </w:r>
    </w:p>
    <w:p>
      <w:r>
        <w:rPr>
          <w:color w:val="A9A9A9"/>
        </w:rPr>
        <w:t xml:space="preserve">Xinhua </w:t>
      </w:r>
      <w:r>
        <w:t xml:space="preserve">ja CCTV siteerasivat </w:t>
      </w:r>
      <w:r>
        <w:rPr>
          <w:color w:val="DCDCDC"/>
        </w:rPr>
        <w:t xml:space="preserve">mielenosoitukset tuomitsevia </w:t>
      </w:r>
      <w:r>
        <w:t xml:space="preserve">relekatsojia </w:t>
      </w:r>
      <w:r>
        <w:t xml:space="preserve">enemmän kuin useimmat länsimaiset tiedotusvälineet, mutta eivät lainanneet vaihtoehtoisia näkökulmia, eivätkä kertoneet, että jotkut tavalliset kansalaiset länsimaissa tukivat mielenosoituksia</w:t>
      </w:r>
      <w:r>
        <w:rPr>
          <w:color w:val="A9A9A9"/>
        </w:rPr>
        <w:t xml:space="preserve">.</w:t>
      </w:r>
      <w:r>
        <w:t xml:space="preserve"> Se siteerasi urheilijoita, jotka ilmaisivat ylpeyttä osallistumisestaan viestintään, enemmän kuin länsimaiset tiedotusvälineet, mutta ei niitä, jotka </w:t>
      </w:r>
      <w:r>
        <w:rPr>
          <w:color w:val="2F4F4F"/>
        </w:rPr>
        <w:t xml:space="preserve">Marie-José Pérecin tavoin </w:t>
      </w:r>
      <w:r>
        <w:t xml:space="preserve">ilmaisivat ymmärrystä ja tukea mielenosoittajille. Pekingin kisojen järjestelytoimikunta mainitsi "vanhusten, lasten ja taiteilijoiden hymyilevät kasvot kaduilla", hurraavat ja kannustavat lontoolaiset. Xinhua sanoi, että mielenosoittajat olivat "</w:t>
      </w:r>
      <w:r>
        <w:rPr>
          <w:color w:val="556B2F"/>
        </w:rPr>
        <w:t xml:space="preserve">radikaaleja</w:t>
      </w:r>
      <w:r>
        <w:t xml:space="preserve">", jotka "polkivat ihmisoikeuksia" ja joiden toiminnan "olympiahenkeä sydämellisesti rakastavat maailman ihmiset" tuomitsivat</w:t>
      </w:r>
      <w:r>
        <w:t xml:space="preserve">.</w:t>
      </w:r>
    </w:p>
    <w:p>
      <w:r>
        <w:rPr>
          <w:b/>
        </w:rPr>
        <w:t xml:space="preserve">Kysymys 0</w:t>
      </w:r>
    </w:p>
    <w:p>
      <w:r>
        <w:t xml:space="preserve">Xinhua ja CCTV keskittyivät ihmisiin, jotka mitä?</w:t>
      </w:r>
    </w:p>
    <w:p>
      <w:r>
        <w:rPr>
          <w:b/>
        </w:rPr>
        <w:t xml:space="preserve">Kysymys 1</w:t>
      </w:r>
    </w:p>
    <w:p>
      <w:r>
        <w:t xml:space="preserve">Kuka urheilija jätettiin mediassa huomiotta, koska hän tuki mielenosoittajia?</w:t>
      </w:r>
    </w:p>
    <w:p>
      <w:r>
        <w:rPr>
          <w:b/>
        </w:rPr>
        <w:t xml:space="preserve">Kysymys 2</w:t>
      </w:r>
    </w:p>
    <w:p>
      <w:r>
        <w:t xml:space="preserve">Miksi Xinhua kutsui mielenosoittajia?</w:t>
      </w:r>
    </w:p>
    <w:p>
      <w:r>
        <w:rPr>
          <w:b/>
        </w:rPr>
        <w:t xml:space="preserve">Kysymys 3</w:t>
      </w:r>
    </w:p>
    <w:p>
      <w:r>
        <w:t xml:space="preserve">Kuka urheilija osoitti tukensa protestoiville ihmisille?</w:t>
      </w:r>
    </w:p>
    <w:p>
      <w:r>
        <w:rPr>
          <w:b/>
        </w:rPr>
        <w:t xml:space="preserve">Kysymys 4</w:t>
      </w:r>
    </w:p>
    <w:p>
      <w:r>
        <w:t xml:space="preserve">Missä julkaisussa sanottiin, että mielenosoittajat polkivat ihmisoikeuksia?</w:t>
      </w:r>
    </w:p>
    <w:p>
      <w:r>
        <w:rPr>
          <w:b/>
        </w:rPr>
        <w:t xml:space="preserve">Tekstin numero 60</w:t>
      </w:r>
    </w:p>
    <w:p>
      <w:r>
        <w:t xml:space="preserve">Delhin releestä raportoitiin yhtä selvästi. Vaikka </w:t>
      </w:r>
      <w:r>
        <w:t xml:space="preserve">suunnitellut soihdunkantajat Kiran Bedi, Soha Ali Khan, Sachin Tendulkar ja Bhaichung Bhutia vetäytyivät kaikki tapahtumasta, Kiinan virallisella verkkosivustolla kerrottiin, että "Intian soihdunkantajat vannovat </w:t>
      </w:r>
      <w:r>
        <w:rPr>
          <w:color w:val="A9A9A9"/>
        </w:rPr>
        <w:t xml:space="preserve">juoksevansa </w:t>
      </w:r>
      <w:r>
        <w:rPr>
          <w:color w:val="DCDCDC"/>
        </w:rPr>
        <w:t xml:space="preserve">olympialaisten hengen </w:t>
      </w:r>
      <w:r>
        <w:rPr>
          <w:color w:val="A9A9A9"/>
        </w:rPr>
        <w:t xml:space="preserve">puolesta", </w:t>
      </w:r>
      <w:r>
        <w:t xml:space="preserve">ja siteerattiin soihdunkantajia Manavjit Singh Sandh Sandhua, Abhinav Bindraa, Ayaan Ali Khania ja Rajinder Singh Rahelua, jotka kaikki totesivat, että </w:t>
      </w:r>
      <w:r>
        <w:rPr>
          <w:color w:val="2F4F4F"/>
        </w:rPr>
        <w:t xml:space="preserve">urheilua ja politiikkaa </w:t>
      </w:r>
      <w:r>
        <w:t xml:space="preserve">ei pitäisi sekoittaa.</w:t>
      </w:r>
    </w:p>
    <w:p>
      <w:r>
        <w:rPr>
          <w:b/>
        </w:rPr>
        <w:t xml:space="preserve">Kysymys 0</w:t>
      </w:r>
    </w:p>
    <w:p>
      <w:r>
        <w:t xml:space="preserve">Vaikka useat soihdunkantajat vetäytyivät soihturadasta, Kiinan virallisilla verkkosivuilla todettiin, että intialaiset soihdunkantajat vannoivat juoksevansa mitä?</w:t>
      </w:r>
    </w:p>
    <w:p>
      <w:r>
        <w:rPr>
          <w:b/>
        </w:rPr>
        <w:t xml:space="preserve">Kysymys 1</w:t>
      </w:r>
    </w:p>
    <w:p>
      <w:r>
        <w:t xml:space="preserve">Mitä Ayaan Ali Khan ja Manavjit Singh Sandhu sanoivat, ettei niitä pitäisi sekoittaa?</w:t>
      </w:r>
    </w:p>
    <w:p>
      <w:r>
        <w:rPr>
          <w:b/>
        </w:rPr>
        <w:t xml:space="preserve">Kysymys 2</w:t>
      </w:r>
    </w:p>
    <w:p>
      <w:r>
        <w:t xml:space="preserve">Vaikka neljä vetäytyi, kerrottiin, että intialaiset soihdunkantajat vannoivat mitä?</w:t>
      </w:r>
    </w:p>
    <w:p>
      <w:r>
        <w:rPr>
          <w:b/>
        </w:rPr>
        <w:t xml:space="preserve">Kysymys 3</w:t>
      </w:r>
    </w:p>
    <w:p>
      <w:r>
        <w:t xml:space="preserve">Useat soihdunkantajat sanoivat, mitä kahta asiaa ei pitäisi yhdistää?</w:t>
      </w:r>
    </w:p>
    <w:p>
      <w:r>
        <w:rPr>
          <w:b/>
        </w:rPr>
        <w:t xml:space="preserve">Tekstin numero 61</w:t>
      </w:r>
    </w:p>
    <w:p>
      <w:r>
        <w:t xml:space="preserve">Eräät länsimaiset tiedotusvälineet ovat raportoineet kiinalaisten syytöksistä </w:t>
      </w:r>
      <w:r>
        <w:rPr>
          <w:color w:val="A9A9A9"/>
        </w:rPr>
        <w:t xml:space="preserve">länsimaisten tiedotusvälineiden puolueellisuudesta</w:t>
      </w:r>
      <w:r>
        <w:t xml:space="preserve">. </w:t>
      </w:r>
      <w:r>
        <w:rPr>
          <w:color w:val="DCDCDC"/>
        </w:rPr>
        <w:t xml:space="preserve">The Daily Telegraph </w:t>
      </w:r>
      <w:r>
        <w:t xml:space="preserve">julkaisi mielipidekirjoituksen, jossa Kiinan Yhdistyneen kuningaskunnan suurlähettiläs </w:t>
      </w:r>
      <w:r>
        <w:rPr>
          <w:color w:val="2F4F4F"/>
        </w:rPr>
        <w:t xml:space="preserve">Fu Ying </w:t>
      </w:r>
      <w:r>
        <w:t xml:space="preserve">syytti länsimaista mediaa Kiinan "demonisoimisesta" soihtuviestien uutisoinnissa. The Telegraph pyysi myös lukijoitaan lähettämään mielipiteensä vastauksena kysymykseen "Demonisoidaanko Kiinaa lännessä?". BBC kertoi Sydneyssä järjestetystä mielenosoituksesta, jossa australialaiset kiinalaiset "ilmaisivat tukensa Pekingille Tiibetistä syntyneiden kiistojen keskellä" ja protestoivat länsimaisten tiedotusvälineiden puolueellisuutta vastaan. Raportissa näytettiin mielenosoittajia, jotka kantoivat kylttejä, joissa luki "Hävetkää jotkut länsimaiset tiedotusvälineet", "BBC CNN valehtelee myös" ja "Lopettakaa tiedotusvälineiden vääristely!". Yksi BBC:n haastattelemista mielenosoittajista totesi: "Näin uutisia CNN:ltä, BBC:ltä, joistakin tiedotusvälineistä [ei kuulu], ja ne vain valehtelevat." </w:t>
      </w:r>
      <w:r>
        <w:rPr>
          <w:color w:val="556B2F"/>
        </w:rPr>
        <w:t xml:space="preserve">Libération </w:t>
      </w:r>
      <w:r>
        <w:t xml:space="preserve">kertoi myös, että kiinalaiset tiedotusvälineet olivat syyttäneet sitä puolueellisuudesta.</w:t>
      </w:r>
    </w:p>
    <w:p>
      <w:r>
        <w:rPr>
          <w:b/>
        </w:rPr>
        <w:t xml:space="preserve">Kysymys 0</w:t>
      </w:r>
    </w:p>
    <w:p>
      <w:r>
        <w:t xml:space="preserve">Mikä brittiläinen sanomalehti julkaisi Kiinan suurlähettilään mielipiteen, jonka mukaan länsimaiset tiedotusvälineet olivat demonisoineet Kiinaa soihtukirjoittelullaan?</w:t>
      </w:r>
    </w:p>
    <w:p>
      <w:r>
        <w:rPr>
          <w:b/>
        </w:rPr>
        <w:t xml:space="preserve">Kysymys 1</w:t>
      </w:r>
    </w:p>
    <w:p>
      <w:r>
        <w:t xml:space="preserve">Mitä ranskalaista sanomalehteä kiinalaiset tiedotusvälineet syyttivät puolueellisuudesta?</w:t>
      </w:r>
    </w:p>
    <w:p>
      <w:r>
        <w:rPr>
          <w:b/>
        </w:rPr>
        <w:t xml:space="preserve">Kysymys 2</w:t>
      </w:r>
    </w:p>
    <w:p>
      <w:r>
        <w:t xml:space="preserve">Jotkut kiinalaiset ovat syyttäneet länsimaisia tiedotusvälineitä mistä?</w:t>
      </w:r>
    </w:p>
    <w:p>
      <w:r>
        <w:rPr>
          <w:b/>
        </w:rPr>
        <w:t xml:space="preserve">Kysymys 3</w:t>
      </w:r>
    </w:p>
    <w:p>
      <w:r>
        <w:t xml:space="preserve">Kuka oli Kiinan suurlähettiläs Yhdistyneessä kuningaskunnassa?</w:t>
      </w:r>
    </w:p>
    <w:p>
      <w:r>
        <w:rPr>
          <w:b/>
        </w:rPr>
        <w:t xml:space="preserve">Kysymys 4</w:t>
      </w:r>
    </w:p>
    <w:p>
      <w:r>
        <w:t xml:space="preserve">Mikä lehti julkaisi nämä syytökset?</w:t>
      </w:r>
    </w:p>
    <w:p>
      <w:r>
        <w:rPr>
          <w:b/>
        </w:rPr>
        <w:t xml:space="preserve">Kysymys 5</w:t>
      </w:r>
    </w:p>
    <w:p>
      <w:r>
        <w:t xml:space="preserve">Mitä muuta sanomalehteä syytettiin puolueellisuudesta?</w:t>
      </w:r>
    </w:p>
    <w:p>
      <w:r>
        <w:rPr>
          <w:b/>
        </w:rPr>
        <w:t xml:space="preserve">Tekstin numero 62</w:t>
      </w:r>
    </w:p>
    <w:p>
      <w:r>
        <w:t xml:space="preserve">Huhtikuun 17. päivänä Xinhua tuomitsi sen, mitä se kutsui "yhdysvaltalaisen Cable News Networkin (</w:t>
      </w:r>
      <w:r>
        <w:rPr>
          <w:color w:val="A9A9A9"/>
        </w:rPr>
        <w:t xml:space="preserve">CNN</w:t>
      </w:r>
      <w:r>
        <w:t xml:space="preserve">) puolueelliseksi uutisoinniksi Lhasan mellakoista ja olympiasoihdusta</w:t>
      </w:r>
      <w:r>
        <w:t xml:space="preserve">"</w:t>
      </w:r>
      <w:r>
        <w:t xml:space="preserve">.</w:t>
      </w:r>
      <w:r>
        <w:t xml:space="preserve"> Samana päivänä </w:t>
      </w:r>
      <w:r>
        <w:rPr>
          <w:color w:val="DCDCDC"/>
        </w:rPr>
        <w:t xml:space="preserve">Kiinan hallitus kehotti </w:t>
      </w:r>
      <w:r>
        <w:t xml:space="preserve">CNN:ää "pyytämään anteeksi", koska sen väitettiin loukanneen Kiinan kansaa ja "yrittäneen yllyttää Kiinan kansaa hallitusta vastaan". CNN antoi 14. huhtikuuta lausunnon, jossa se vastasi Kiinalle Jack Caffertyn "roistoja ja roistoja" koskevasta kommentista.</w:t>
      </w:r>
    </w:p>
    <w:p>
      <w:r>
        <w:rPr>
          <w:b/>
        </w:rPr>
        <w:t xml:space="preserve">Kysymys 0</w:t>
      </w:r>
    </w:p>
    <w:p>
      <w:r>
        <w:t xml:space="preserve"> Ketä Xinhua syytti puolueellisesta raportoinnista 17. huhtikuuta?</w:t>
      </w:r>
    </w:p>
    <w:p>
      <w:r>
        <w:rPr>
          <w:b/>
        </w:rPr>
        <w:t xml:space="preserve">Kysymys 1</w:t>
      </w:r>
    </w:p>
    <w:p>
      <w:r>
        <w:t xml:space="preserve">Ketä Xinhua syytti 17. huhtikuuta puolueellisuudesta?</w:t>
      </w:r>
    </w:p>
    <w:p>
      <w:r>
        <w:rPr>
          <w:b/>
        </w:rPr>
        <w:t xml:space="preserve">Kysymys 2</w:t>
      </w:r>
    </w:p>
    <w:p>
      <w:r>
        <w:t xml:space="preserve">Kuka halusi CNN:n pyytävän anteeksi loukkaustaan kiinalaisia kohtaan?</w:t>
      </w:r>
    </w:p>
    <w:p>
      <w:r>
        <w:rPr>
          <w:b/>
        </w:rPr>
        <w:t xml:space="preserve">Tekstin numero 63</w:t>
      </w:r>
    </w:p>
    <w:p>
      <w:r>
        <w:t xml:space="preserve">BBC kertoi 19. huhtikuuta, että </w:t>
      </w:r>
      <w:r>
        <w:t xml:space="preserve">ihmiset</w:t>
      </w:r>
      <w:r>
        <w:rPr>
          <w:color w:val="A9A9A9"/>
        </w:rPr>
        <w:t xml:space="preserve">1,300</w:t>
      </w:r>
      <w:r>
        <w:t xml:space="preserve"> olivat kokoontuneet BBC:n rakennusten ulkopuolelle Manchesterissa ja Lontoossa protestoimaan länsimaisen median puolueellisuutta vastaan. Muutamaa päivää aiemmin BBC oli julkaissut artikkelin "</w:t>
      </w:r>
      <w:r>
        <w:rPr>
          <w:color w:val="DCDCDC"/>
        </w:rPr>
        <w:t xml:space="preserve">The challenges of reporting in China" </w:t>
      </w:r>
      <w:r>
        <w:t xml:space="preserve">(</w:t>
      </w:r>
      <w:r>
        <w:rPr>
          <w:color w:val="DCDCDC"/>
        </w:rPr>
        <w:t xml:space="preserve">raportoinnin haasteet Kiinassa)</w:t>
      </w:r>
      <w:r>
        <w:t xml:space="preserve">, jossa vastattiin aiempaan kritiikkiin. BBC:n </w:t>
      </w:r>
      <w:r>
        <w:rPr>
          <w:color w:val="2F4F4F"/>
        </w:rPr>
        <w:t xml:space="preserve">Paul Danahar </w:t>
      </w:r>
      <w:r>
        <w:t xml:space="preserve">totesi, että kiinalaiset "pääsivät nyt ensimmäistä kertaa BBC Newsin verkkosivuille vuosien tiukan sensuurin jälkeen" ja että "monet arvostelivat uutisointiamme". Hän muistutti lukijoita Kiinan sensuurista ja lisäsi: "Niiden ihmisten, jotka arvostelevat tiedotusvälineitä niiden </w:t>
      </w:r>
      <w:r>
        <w:rPr>
          <w:color w:val="556B2F"/>
        </w:rPr>
        <w:t xml:space="preserve">Tiibetistä</w:t>
      </w:r>
      <w:r>
        <w:t xml:space="preserve"> uutisoimisesta</w:t>
      </w:r>
      <w:r>
        <w:t xml:space="preserve">, pitäisi tunnustaa, että meiltä kiellettiin ja kielletään edelleen raportoimasta siellä." Hän muistutti, että Kiinan sensuuri on ollut ja on edelleen kielletty.</w:t>
      </w:r>
      <w:r>
        <w:t xml:space="preserve"> Hän siteerasi myös kriittisiä kiinalaisia vastauksia ja pyysi lukijoita kommentoimaan.</w:t>
      </w:r>
    </w:p>
    <w:p>
      <w:r>
        <w:rPr>
          <w:b/>
        </w:rPr>
        <w:t xml:space="preserve">Kysymys 0</w:t>
      </w:r>
    </w:p>
    <w:p>
      <w:r>
        <w:t xml:space="preserve">Minkä artikkelin BBC julkaisi Kiinasta vain päiviä aiemmin?</w:t>
      </w:r>
    </w:p>
    <w:p>
      <w:r>
        <w:rPr>
          <w:b/>
        </w:rPr>
        <w:t xml:space="preserve">Kysymys 1</w:t>
      </w:r>
    </w:p>
    <w:p>
      <w:r>
        <w:t xml:space="preserve">Kuka ilmoitti, että kiinalaiset pääsevät BBC:n uutissivustolle sen jälkeen, kun he eivät ole vuosikausia päässeet sinne?</w:t>
      </w:r>
    </w:p>
    <w:p>
      <w:r>
        <w:rPr>
          <w:b/>
        </w:rPr>
        <w:t xml:space="preserve">Kysymys 2</w:t>
      </w:r>
    </w:p>
    <w:p>
      <w:r>
        <w:t xml:space="preserve">Kuinka monta ihmistä kokoontui protestoimaan näiden kahden rakennuksen eteen?</w:t>
      </w:r>
    </w:p>
    <w:p>
      <w:r>
        <w:rPr>
          <w:b/>
        </w:rPr>
        <w:t xml:space="preserve">Kysymys 3</w:t>
      </w:r>
    </w:p>
    <w:p>
      <w:r>
        <w:t xml:space="preserve">Kuka kommentoi, että kiinalaiset voivat ensimmäistä kertaa katsoa BBC:n uutissivustoa?</w:t>
      </w:r>
    </w:p>
    <w:p>
      <w:r>
        <w:rPr>
          <w:b/>
        </w:rPr>
        <w:t xml:space="preserve">Kysymys 4</w:t>
      </w:r>
    </w:p>
    <w:p>
      <w:r>
        <w:t xml:space="preserve">Mistä BBC:ltä on kielletty raportoimasta?</w:t>
      </w:r>
    </w:p>
    <w:p>
      <w:r>
        <w:rPr>
          <w:b/>
        </w:rPr>
        <w:t xml:space="preserve">Tekstin numero 64</w:t>
      </w:r>
    </w:p>
    <w:p>
      <w:r>
        <w:rPr>
          <w:color w:val="A9A9A9"/>
        </w:rPr>
        <w:t xml:space="preserve">People's Daily julkaisi </w:t>
      </w:r>
      <w:r>
        <w:t xml:space="preserve">20. huhtikuuta </w:t>
      </w:r>
      <w:r>
        <w:t xml:space="preserve">raportin otsikolla "Overseas Chinese rally against biased media coverage, for Olympics".</w:t>
      </w:r>
      <w:r>
        <w:t xml:space="preserve"> Se sisälsi kuvia kiinalaisista, jotka osoittivat mieltään Ranskassa, Yhdistyneessä kuningaskunnassa, Saksassa ja Yhdysvalloissa. Yhdessä kuvassa kiinalaiset mielenosoittajat pitelivät kylttiä, jossa väitettiin virheellisesti, että BBC ei ollut raportoinut Jin Jingistä. People's Daily siteerasi erästä mielenosoittajaa, joka väitti, että "BBC on johtanut Britannian yleisöä ja muuta maailmaa harhaan joissakin viimeaikaisissa tapahtumissa antamalla intensiivisesti totuudenvastaisia raportteja ja puolueellista raportointia".</w:t>
      </w:r>
    </w:p>
    <w:p>
      <w:r>
        <w:rPr>
          <w:b/>
        </w:rPr>
        <w:t xml:space="preserve">Kysymys 0</w:t>
      </w:r>
    </w:p>
    <w:p>
      <w:r>
        <w:t xml:space="preserve">Kuka julkaisi artikkelin "Overseas Chinese rally against biased media coverage" 20. huhtikuuta?</w:t>
      </w:r>
    </w:p>
    <w:p>
      <w:r>
        <w:rPr>
          <w:b/>
        </w:rPr>
        <w:t xml:space="preserve">Kysymys 1</w:t>
      </w:r>
    </w:p>
    <w:p>
      <w:r>
        <w:t xml:space="preserve">Mikä julkaisu julkaisi raportin kiinalaisten kokoontumisesta median puolueellisuutta vastaan?</w:t>
      </w:r>
    </w:p>
    <w:p>
      <w:r>
        <w:rPr>
          <w:b/>
        </w:rPr>
        <w:t xml:space="preserve">Tekstin numero 65</w:t>
      </w:r>
    </w:p>
    <w:p>
      <w:r>
        <w:t xml:space="preserve">Huhtikuun 4. päivänä kerrottiin, että Kiinan hallitus näyttää ylläpitävän </w:t>
      </w:r>
      <w:r>
        <w:rPr>
          <w:color w:val="A9A9A9"/>
        </w:rPr>
        <w:t xml:space="preserve">CNN:n vastaista verkkosivustoa</w:t>
      </w:r>
      <w:r>
        <w:t xml:space="preserve">, jossa arvostellaan kaapeliverkon viimeaikaisia tapahtumia koskevaa raportointia</w:t>
      </w:r>
      <w:r>
        <w:t xml:space="preserve">.</w:t>
      </w:r>
      <w:r>
        <w:t xml:space="preserve"> Sivuston väittää luoneensa </w:t>
      </w:r>
      <w:r>
        <w:rPr>
          <w:color w:val="DCDCDC"/>
        </w:rPr>
        <w:t xml:space="preserve">pekingiläinen kansalainen. </w:t>
      </w:r>
      <w:r>
        <w:rPr>
          <w:color w:val="2F4F4F"/>
        </w:rPr>
        <w:t xml:space="preserve">Ulkomaiset kirjeenvaihtajat </w:t>
      </w:r>
      <w:r>
        <w:t xml:space="preserve">Pekingissä </w:t>
      </w:r>
      <w:r>
        <w:t xml:space="preserve">kuitenkin </w:t>
      </w:r>
      <w:r>
        <w:t xml:space="preserve">epäilivät, että Anti-cnn saattaa olla puoliksi hallituksen tekemä sivusto. Kiinan hallituksen tiedottaja vakuutti, että sivuston perusti oma-aloitteisesti Kiinan kansalainen, joka oli suuttunut median uutisoinnista.</w:t>
      </w:r>
    </w:p>
    <w:p>
      <w:r>
        <w:rPr>
          <w:b/>
        </w:rPr>
        <w:t xml:space="preserve">Kysymys 0</w:t>
      </w:r>
    </w:p>
    <w:p>
      <w:r>
        <w:t xml:space="preserve">Mitä Kiinan hallituksen ilmoitettiin juoksevan 4. huhtikuuta?</w:t>
      </w:r>
    </w:p>
    <w:p>
      <w:r>
        <w:rPr>
          <w:b/>
        </w:rPr>
        <w:t xml:space="preserve">Kysymys 1</w:t>
      </w:r>
    </w:p>
    <w:p>
      <w:r>
        <w:t xml:space="preserve">Kuka oletettavasti loi sivuston?</w:t>
      </w:r>
    </w:p>
    <w:p>
      <w:r>
        <w:rPr>
          <w:b/>
        </w:rPr>
        <w:t xml:space="preserve">Kysymys 2</w:t>
      </w:r>
    </w:p>
    <w:p>
      <w:r>
        <w:t xml:space="preserve">Kuka ottaa kunnian sivuston luomisesta?</w:t>
      </w:r>
    </w:p>
    <w:p>
      <w:r>
        <w:rPr>
          <w:b/>
        </w:rPr>
        <w:t xml:space="preserve">Kysymys 3</w:t>
      </w:r>
    </w:p>
    <w:p>
      <w:r>
        <w:t xml:space="preserve">Kuka oli sitä mieltä, että hallitus oli mukana verkkosivustolla?</w:t>
      </w:r>
    </w:p>
    <w:p>
      <w:r>
        <w:rPr>
          <w:b/>
        </w:rPr>
        <w:t xml:space="preserve">Tekstin numero 66</w:t>
      </w:r>
    </w:p>
    <w:p>
      <w:r>
        <w:t xml:space="preserve">Pekingin olympialaisten järjestelykomitea lähetti joukkueen </w:t>
      </w:r>
      <w:r>
        <w:t xml:space="preserve">aseistamattomia</w:t>
      </w:r>
      <w:r>
        <w:rPr>
          <w:color w:val="A9A9A9"/>
        </w:rPr>
        <w:t xml:space="preserve">30</w:t>
      </w:r>
      <w:r>
        <w:t xml:space="preserve">, kansan aseistetun poliisin palvelukseen valittuja avustajia saattamaan liekkiä koko sen matkan ajan. Asian Times -lehden mukaan </w:t>
      </w:r>
      <w:r>
        <w:t xml:space="preserve">heidän päätehtävänään on pitää olympiatuli syttyneenä koko matkan ajan ja auttaa liekin siirtämisessä soihtujen, lyhtyjen ja kattiloiden välillä. He vannoivat </w:t>
      </w:r>
      <w:r>
        <w:t xml:space="preserve">valan "Pekingin olympialaisten pyhän liekin suojeluyksiköksi" </w:t>
      </w:r>
      <w:r>
        <w:rPr>
          <w:color w:val="DCDCDC"/>
        </w:rPr>
        <w:t xml:space="preserve">elokuussa 2007 pidetyssä </w:t>
      </w:r>
      <w:r>
        <w:t xml:space="preserve">seremoniassa. </w:t>
      </w:r>
      <w:r>
        <w:t xml:space="preserve">Heillä on </w:t>
      </w:r>
      <w:r>
        <w:rPr>
          <w:color w:val="2F4F4F"/>
        </w:rPr>
        <w:t xml:space="preserve">samanlaiset </w:t>
      </w:r>
      <w:r>
        <w:rPr>
          <w:color w:val="556B2F"/>
        </w:rPr>
        <w:t xml:space="preserve">siniset verryttelyasut</w:t>
      </w:r>
      <w:r>
        <w:t xml:space="preserve">, ja heidän on tarkoitus seurata soihtua koko matkan ajan. Yksi </w:t>
      </w:r>
      <w:r>
        <w:t xml:space="preserve">soihdunkantajista, jota kutsutaan "</w:t>
      </w:r>
      <w:r>
        <w:rPr>
          <w:color w:val="6B8E23"/>
        </w:rPr>
        <w:t xml:space="preserve">toiseksi oikeaksi veljeksi", </w:t>
      </w:r>
      <w:r>
        <w:t xml:space="preserve">on saavuttanut merkittävän fanijoukon erityisesti Kiinan naispuolisten nettikansalaisten keskuudessa.</w:t>
      </w:r>
    </w:p>
    <w:p>
      <w:r>
        <w:rPr>
          <w:b/>
        </w:rPr>
        <w:t xml:space="preserve">Kysymys 0</w:t>
      </w:r>
    </w:p>
    <w:p>
      <w:r>
        <w:t xml:space="preserve">Kuinka monta hoitajaa liekillä oli mukana sen matkan aikana?</w:t>
      </w:r>
    </w:p>
    <w:p>
      <w:r>
        <w:rPr>
          <w:b/>
        </w:rPr>
        <w:t xml:space="preserve">Kysymys 1</w:t>
      </w:r>
    </w:p>
    <w:p>
      <w:r>
        <w:t xml:space="preserve">Milloin 30 ryhmän jäsentä vannoi virkavalansa?</w:t>
      </w:r>
    </w:p>
    <w:p>
      <w:r>
        <w:rPr>
          <w:b/>
        </w:rPr>
        <w:t xml:space="preserve">Kysymys 2</w:t>
      </w:r>
    </w:p>
    <w:p>
      <w:r>
        <w:t xml:space="preserve">Mitkä olivat heidän viralliset joukkueasunsa?</w:t>
      </w:r>
    </w:p>
    <w:p>
      <w:r>
        <w:rPr>
          <w:b/>
        </w:rPr>
        <w:t xml:space="preserve">Kysymys 3</w:t>
      </w:r>
    </w:p>
    <w:p>
      <w:r>
        <w:t xml:space="preserve">Kenellä joukkueen jäsenellä on oma fanijoukko?</w:t>
      </w:r>
    </w:p>
    <w:p>
      <w:r>
        <w:rPr>
          <w:b/>
        </w:rPr>
        <w:t xml:space="preserve">Kysymys 4</w:t>
      </w:r>
    </w:p>
    <w:p>
      <w:r>
        <w:t xml:space="preserve">Kuinka monta kansan aseistetun poliisin työntekijää käytettiin liekin koko matkan ajan?</w:t>
      </w:r>
    </w:p>
    <w:p>
      <w:r>
        <w:rPr>
          <w:b/>
        </w:rPr>
        <w:t xml:space="preserve">Kysymys 5</w:t>
      </w:r>
    </w:p>
    <w:p>
      <w:r>
        <w:t xml:space="preserve">Milloin nämä 30 vannoivat virkavalansa?</w:t>
      </w:r>
    </w:p>
    <w:p>
      <w:r>
        <w:rPr>
          <w:b/>
        </w:rPr>
        <w:t xml:space="preserve">Kysymys 6</w:t>
      </w:r>
    </w:p>
    <w:p>
      <w:r>
        <w:t xml:space="preserve">Mitä näillä 30 hoitajalla oli yllään?</w:t>
      </w:r>
    </w:p>
    <w:p>
      <w:r>
        <w:rPr>
          <w:b/>
        </w:rPr>
        <w:t xml:space="preserve">Kysymys 7</w:t>
      </w:r>
    </w:p>
    <w:p>
      <w:r>
        <w:t xml:space="preserve">Minkä niminen on hoitaja, jolla on suuri fanikunta?</w:t>
      </w:r>
    </w:p>
    <w:p>
      <w:r>
        <w:rPr>
          <w:b/>
        </w:rPr>
        <w:t xml:space="preserve">Tekstin numero 67</w:t>
      </w:r>
    </w:p>
    <w:p>
      <w:r>
        <w:t xml:space="preserve">Kiinassa kehotettiin boikotoimaan ranskalaista </w:t>
      </w:r>
      <w:r>
        <w:rPr>
          <w:color w:val="A9A9A9"/>
        </w:rPr>
        <w:t xml:space="preserve">Carrefour-tavarataloa </w:t>
      </w:r>
      <w:r>
        <w:t xml:space="preserve">1. toukokuuta alkaen. Kehotus alkoi levitä tekstiviestien ja verkkokeskustelujen välityksellä kiinalaisten keskuudessa viikonloppuna 12. huhtikuuta, ja siinä syytettiin yhtiön suurinta osakkeenomistajaa, </w:t>
      </w:r>
      <w:r>
        <w:rPr>
          <w:color w:val="DCDCDC"/>
        </w:rPr>
        <w:t xml:space="preserve">LVMH-konsernia</w:t>
      </w:r>
      <w:r>
        <w:t xml:space="preserve">, varojen lahjoittamisesta </w:t>
      </w:r>
      <w:r>
        <w:rPr>
          <w:color w:val="2F4F4F"/>
        </w:rPr>
        <w:t xml:space="preserve">Dalai-lamalle</w:t>
      </w:r>
      <w:r>
        <w:t xml:space="preserve">. Boikottia kehotettiin myös laajentamaan koskemaan ranskalaisia ylellisyystuotteita ja kosmetiikkatuotteita. Kiinalaiset mielenosoittajat järjestivät ranskalaisomistuksessa olevan vähittäiskauppaketju Carrefourin boikotteja suurissa kiinalaisissa kaupungeissa, kuten Kunmingissa, Hefeissä ja Wuhanissa, ja syyttivät ranskalaista valtiota separatistisesta salaliitosta ja </w:t>
      </w:r>
      <w:r>
        <w:rPr>
          <w:color w:val="556B2F"/>
        </w:rPr>
        <w:t xml:space="preserve">kiinalaisvastaisesta rasismista. </w:t>
      </w:r>
      <w:r>
        <w:t xml:space="preserve">Jotkut polttivat Ranskan lippuja, jotkut lisäsivät </w:t>
      </w:r>
      <w:r>
        <w:rPr>
          <w:color w:val="6B8E23"/>
        </w:rPr>
        <w:t xml:space="preserve">Ranskan lippuun </w:t>
      </w:r>
      <w:r>
        <w:t xml:space="preserve">hakaristin (koska se liittyy natsismiin) </w:t>
      </w:r>
      <w:r>
        <w:t xml:space="preserve">ja levittivät lyhyitä verkkoviestejä, joissa kehotettiin suuriin mielenosoituksiin Ranskan konsulaattien ja suurlähetystön edessä</w:t>
      </w:r>
      <w:r>
        <w:t xml:space="preserve">.</w:t>
      </w:r>
      <w:r>
        <w:t xml:space="preserve"> Suuria Kiinan lippuja heiluttaneet boikotoijat estivät joidenkin Kunmingissa sijaitsevaan Carrefourin myymälään sisälle pyrkineiden ostajien pääsyn ja löivät heitä vesipulloilla. Sadat ihmiset osallistuivat Ranskan vastaisiin mielenosoituksiin Pekingissä, Wuhanissa, Hefeissä, Kunmingissa ja Qingdaossa, ja mielenosoitukset levisivät nopeasti muihin kaupunkeihin, kuten Xi'aniin, Harbiniin ja Jinaniin. Carrefour kiisti tukevansa Tiibetin kysymystä tai sekaantuneensa siihen ja antoi Kiinan myymälöidensä henkilökunnan pukeutua Kiinan kansallislipulla koristeltuihin univormuihin ja lippiksiin, joissa oli olympiatunnukset ja sanat "Peking 2008" osoittaakseen tukensa kisoille. Toiminta jouduttiin lopettamaan, kun BOCOG katsoi, että virallisten olympiatunnusten käyttö oli laitonta ja rikkoi tekijänoikeuksia.</w:t>
      </w:r>
    </w:p>
    <w:p>
      <w:r>
        <w:rPr>
          <w:b/>
        </w:rPr>
        <w:t xml:space="preserve">Kysymys 0</w:t>
      </w:r>
    </w:p>
    <w:p>
      <w:r>
        <w:t xml:space="preserve">Mitä ranskalaista yritystä boikotoitiin?</w:t>
      </w:r>
    </w:p>
    <w:p>
      <w:r>
        <w:rPr>
          <w:b/>
        </w:rPr>
        <w:t xml:space="preserve">Kysymys 1</w:t>
      </w:r>
    </w:p>
    <w:p>
      <w:r>
        <w:t xml:space="preserve">Minkä osakkeenomistajan vuoksi Carrefouria boikotoitiin?</w:t>
      </w:r>
    </w:p>
    <w:p>
      <w:r>
        <w:rPr>
          <w:b/>
        </w:rPr>
        <w:t xml:space="preserve">Kysymys 2</w:t>
      </w:r>
    </w:p>
    <w:p>
      <w:r>
        <w:t xml:space="preserve">Kenen tukemisesta LVMH-konsernia syytettiin?</w:t>
      </w:r>
    </w:p>
    <w:p>
      <w:r>
        <w:rPr>
          <w:b/>
        </w:rPr>
        <w:t xml:space="preserve">Kysymys 3</w:t>
      </w:r>
    </w:p>
    <w:p>
      <w:r>
        <w:t xml:space="preserve">Mitä näiden boikottien aikana poltettiin?</w:t>
      </w:r>
    </w:p>
    <w:p>
      <w:r>
        <w:rPr>
          <w:b/>
        </w:rPr>
        <w:t xml:space="preserve">Kysymys 4</w:t>
      </w:r>
    </w:p>
    <w:p>
      <w:r>
        <w:t xml:space="preserve">Ketä syytettiin Dalai Laman auttamisesta?</w:t>
      </w:r>
    </w:p>
    <w:p>
      <w:r>
        <w:rPr>
          <w:b/>
        </w:rPr>
        <w:t xml:space="preserve">Kysymys 5</w:t>
      </w:r>
    </w:p>
    <w:p>
      <w:r>
        <w:t xml:space="preserve">Boikotoijat syyttivät Ranskaa liittoutumismyönteisyydestä ja mitä?</w:t>
      </w:r>
    </w:p>
    <w:p>
      <w:r>
        <w:rPr>
          <w:b/>
        </w:rPr>
        <w:t xml:space="preserve">Tekstin numero 68</w:t>
      </w:r>
    </w:p>
    <w:p>
      <w:r>
        <w:t xml:space="preserve">Mielenosoitusten jälkeen </w:t>
      </w:r>
      <w:r>
        <w:rPr>
          <w:color w:val="A9A9A9"/>
        </w:rPr>
        <w:t xml:space="preserve">Kiinan hallitus </w:t>
      </w:r>
      <w:r>
        <w:t xml:space="preserve">yritti rauhoittaa tilannetta, koska se mahdollisesti pelkäsi mielenosoitusten riistäytyvän käsistä, kuten on tapahtunut viime vuosina, kuten </w:t>
      </w:r>
      <w:r>
        <w:rPr>
          <w:color w:val="2F4F4F"/>
        </w:rPr>
        <w:t xml:space="preserve">Japanin vastaisissa mielenosoituksissa </w:t>
      </w:r>
      <w:r>
        <w:rPr>
          <w:color w:val="DCDCDC"/>
        </w:rPr>
        <w:t xml:space="preserve">vuonna 2005. </w:t>
      </w:r>
      <w:r>
        <w:t xml:space="preserve">Valtion tiedotusvälineissä ja kommentaareissa alettiin kehottaa rauhoittumaan, kuten </w:t>
      </w:r>
      <w:r>
        <w:rPr>
          <w:color w:val="556B2F"/>
        </w:rPr>
        <w:t xml:space="preserve">People's Daily </w:t>
      </w:r>
      <w:r>
        <w:t xml:space="preserve">-lehden pääkirjoituksessa</w:t>
      </w:r>
      <w:r>
        <w:t xml:space="preserve">, jossa kehotettiin kiinalaisia "ilmaisemaan isänmaallista innostustaan rauhallisesti ja järkevästi ja ilmaisemaan isänmaallisia pyrkimyksiään hallitusti ja laillisesti". Hallitus alkoi myös valvoa ja sensuroida Internet-foorumeita, kuten </w:t>
      </w:r>
      <w:r>
        <w:rPr>
          <w:color w:val="6B8E23"/>
        </w:rPr>
        <w:t xml:space="preserve">Sohu.com-sivustoa</w:t>
      </w:r>
      <w:r>
        <w:t xml:space="preserve">, josta poistettiin Carrefourin boikottiin liittyviä kommentteja. Suunniteltua boikottia edeltävinä päivinä Kiinan viranomaiset pyrkivät entistä selvemmin tukahduttamaan joukkoboikotin pyrkimykset verkossa, muun muassa estämällä Ranskan protesteihin liittyvien sanojen hakuja, mutta mielenosoitukset puhkesivat kuitenkin Carrefourin myymälöiden edessä Pekingissä, Changshassa, Fuzhoussa ja Shenyangissa </w:t>
      </w:r>
      <w:r>
        <w:rPr>
          <w:color w:val="A0522D"/>
        </w:rPr>
        <w:t xml:space="preserve">1. toukokuuta</w:t>
      </w:r>
      <w:r>
        <w:rPr>
          <w:color w:val="228B22"/>
        </w:rPr>
        <w:t xml:space="preserve">.</w:t>
      </w:r>
    </w:p>
    <w:p>
      <w:r>
        <w:rPr>
          <w:b/>
        </w:rPr>
        <w:t xml:space="preserve">Kysymys 0</w:t>
      </w:r>
    </w:p>
    <w:p>
      <w:r>
        <w:t xml:space="preserve">Kiinan hallitus yritti peukaloida boikottia, jotta vältettäisiin samanlainen lopputulos kuin minkälaisissa mielenosoituksissa vuonna 2005?</w:t>
      </w:r>
    </w:p>
    <w:p>
      <w:r>
        <w:rPr>
          <w:b/>
        </w:rPr>
        <w:t xml:space="preserve">Kysymys 1</w:t>
      </w:r>
    </w:p>
    <w:p>
      <w:r>
        <w:t xml:space="preserve">Mikä sanomalehti kehotti kansalaisia osoittamaan mieltään rauhanomaisesti?</w:t>
      </w:r>
    </w:p>
    <w:p>
      <w:r>
        <w:rPr>
          <w:b/>
        </w:rPr>
        <w:t xml:space="preserve">Kysymys 2</w:t>
      </w:r>
    </w:p>
    <w:p>
      <w:r>
        <w:t xml:space="preserve">Minkä verkkosivuston hallitus poisti maininnat Carrefourin boikotista?</w:t>
      </w:r>
    </w:p>
    <w:p>
      <w:r>
        <w:rPr>
          <w:b/>
        </w:rPr>
        <w:t xml:space="preserve">Kysymys 3</w:t>
      </w:r>
    </w:p>
    <w:p>
      <w:r>
        <w:t xml:space="preserve">Milloin Carrefourin myymälöiden edustalla järjestettiin mielenosoituksia Kiinassa?</w:t>
      </w:r>
    </w:p>
    <w:p>
      <w:r>
        <w:rPr>
          <w:b/>
        </w:rPr>
        <w:t xml:space="preserve">Kysymys 4</w:t>
      </w:r>
    </w:p>
    <w:p>
      <w:r>
        <w:t xml:space="preserve">Minkä mielenosoitusten toistumista Kiinan hallitus ei halunnut?</w:t>
      </w:r>
    </w:p>
    <w:p>
      <w:r>
        <w:rPr>
          <w:b/>
        </w:rPr>
        <w:t xml:space="preserve">Kysymys 5</w:t>
      </w:r>
    </w:p>
    <w:p>
      <w:r>
        <w:t xml:space="preserve">Mikä sanomalehti pyysi kiinalaisia osoittamaan mieltään rauhanomaisesti?</w:t>
      </w:r>
    </w:p>
    <w:p>
      <w:r>
        <w:rPr>
          <w:b/>
        </w:rPr>
        <w:t xml:space="preserve">Kysymys 6</w:t>
      </w:r>
    </w:p>
    <w:p>
      <w:r>
        <w:t xml:space="preserve">Kuka poisti Carrefourin boikottikommentit joiltakin verkkosivustoilta?</w:t>
      </w:r>
    </w:p>
    <w:p>
      <w:r>
        <w:rPr>
          <w:b/>
        </w:rPr>
        <w:t xml:space="preserve">Kysymys 7</w:t>
      </w:r>
    </w:p>
    <w:p>
      <w:r>
        <w:t xml:space="preserve">Minä päivänä Carrefour-myymälöiden edessä järjestettiin mielenosoituksia?</w:t>
      </w:r>
    </w:p>
    <w:p>
      <w:r>
        <w:rPr>
          <w:b/>
        </w:rPr>
        <w:t xml:space="preserve">Tekstin numero 69</w:t>
      </w:r>
    </w:p>
    <w:p>
      <w:r>
        <w:t xml:space="preserve">Japanissa Naganon pormestari </w:t>
      </w:r>
      <w:r>
        <w:rPr>
          <w:color w:val="A9A9A9"/>
        </w:rPr>
        <w:t xml:space="preserve">Shoichi Washizawa </w:t>
      </w:r>
      <w:r>
        <w:t xml:space="preserve">sanoi, että </w:t>
      </w:r>
      <w:r>
        <w:t xml:space="preserve">kaupungille </w:t>
      </w:r>
      <w:r>
        <w:t xml:space="preserve">on tullut "</w:t>
      </w:r>
      <w:r>
        <w:rPr>
          <w:color w:val="DCDCDC"/>
        </w:rPr>
        <w:t xml:space="preserve">suuri riesa", </w:t>
      </w:r>
      <w:r>
        <w:t xml:space="preserve">että soihtupoltto on järjestetty ennen Naganon etappia</w:t>
      </w:r>
      <w:r>
        <w:rPr>
          <w:color w:val="A9A9A9"/>
        </w:rPr>
        <w:t xml:space="preserve">.</w:t>
      </w:r>
      <w:r>
        <w:t xml:space="preserve"> Washizawan avustajien mukaan pormestarin huomautus ei ollut kritiikkiä itse relayta kohtaan, vaan siihen liittyviä mahdollisia häiriöitä ja sekaannuksia kohtaan.Naganon kaupungin toimiston työntekijä pilkkasi Euroopan mielenosoituksia: "He tekevät jotain typerää", hän sanoi televisiohaastattelussa. Naganon kaupunki pyysi myöhemmin virallisesti anteeksi ja selitti, mitä hän oli halunnut sanoa: "Tällaisia väkivaltaisia protesteja ei ole helppo hyväksyä". Myös </w:t>
      </w:r>
      <w:r>
        <w:t xml:space="preserve">Naganossa sijaitseva </w:t>
      </w:r>
      <w:r>
        <w:rPr>
          <w:color w:val="2F4F4F"/>
        </w:rPr>
        <w:t xml:space="preserve">suuri buddhalaistemppeli </w:t>
      </w:r>
      <w:r>
        <w:t xml:space="preserve">perui suunnitelmansa järjestää olympialaisten soihtuviestin avajaisvaihe, ja tuntematon henkilö teki ilkivaltaa temppelille seuraavana päivänä ilmeisenä kostona,</w:t>
      </w:r>
    </w:p>
    <w:p>
      <w:r>
        <w:rPr>
          <w:b/>
        </w:rPr>
        <w:t xml:space="preserve">Kysymys 0</w:t>
      </w:r>
    </w:p>
    <w:p>
      <w:r>
        <w:t xml:space="preserve">Kuka oli Naganon pormestari?</w:t>
      </w:r>
    </w:p>
    <w:p>
      <w:r>
        <w:rPr>
          <w:b/>
        </w:rPr>
        <w:t xml:space="preserve">Kysymys 1</w:t>
      </w:r>
    </w:p>
    <w:p>
      <w:r>
        <w:t xml:space="preserve">Miten Washizawa viittasi siihen, että kaupungilla on soihtuviesti?</w:t>
      </w:r>
    </w:p>
    <w:p>
      <w:r>
        <w:rPr>
          <w:b/>
        </w:rPr>
        <w:t xml:space="preserve">Kysymys 2</w:t>
      </w:r>
    </w:p>
    <w:p>
      <w:r>
        <w:t xml:space="preserve">Mitä siellä vandalisoitiin sen jälkeen, kun rele-tapahtuma peruttiin?</w:t>
      </w:r>
    </w:p>
    <w:p>
      <w:r>
        <w:rPr>
          <w:b/>
        </w:rPr>
        <w:t xml:space="preserve">Kysymys 3</w:t>
      </w:r>
    </w:p>
    <w:p>
      <w:r>
        <w:t xml:space="preserve">Kuka oli Naganon pormestari?</w:t>
      </w:r>
    </w:p>
    <w:p>
      <w:r>
        <w:rPr>
          <w:b/>
        </w:rPr>
        <w:t xml:space="preserve">Kysymys 4</w:t>
      </w:r>
    </w:p>
    <w:p>
      <w:r>
        <w:t xml:space="preserve">Miksi hän kutsui Naganon mahdollisuutta isännöidä soihtutapahtumaa?</w:t>
      </w:r>
    </w:p>
    <w:p>
      <w:r>
        <w:rPr>
          <w:b/>
        </w:rPr>
        <w:t xml:space="preserve">Kysymys 5</w:t>
      </w:r>
    </w:p>
    <w:p>
      <w:r>
        <w:t xml:space="preserve">Missä Naganon avajaisseremonia oli tarkoitus järjestää?</w:t>
      </w:r>
    </w:p>
    <w:p>
      <w:r>
        <w:rPr>
          <w:b/>
        </w:rPr>
        <w:t xml:space="preserve">Tekstin numero 70</w:t>
      </w:r>
    </w:p>
    <w:p>
      <w:r>
        <w:t xml:space="preserve">Olympiatulen on tarkoitus pysyä sytytettynä koko viestin ajan. Kun soihtu sammutetaan yöllä, lentokoneessa, huonossa säässä tai </w:t>
      </w:r>
      <w:r>
        <w:rPr>
          <w:color w:val="A9A9A9"/>
        </w:rPr>
        <w:t xml:space="preserve">mielenosoitusten aikana </w:t>
      </w:r>
      <w:r>
        <w:t xml:space="preserve">(kuten useaan otteeseen Pariisissa), olympiatuli pidetään palamassa kahdeksan </w:t>
      </w:r>
      <w:r>
        <w:rPr>
          <w:color w:val="DCDCDC"/>
        </w:rPr>
        <w:t xml:space="preserve">lyhdyn avulla. </w:t>
      </w:r>
      <w:r>
        <w:t xml:space="preserve">[viitattu ]</w:t>
      </w:r>
    </w:p>
    <w:p>
      <w:r>
        <w:rPr>
          <w:b/>
        </w:rPr>
        <w:t xml:space="preserve">Kysymys 0</w:t>
      </w:r>
    </w:p>
    <w:p>
      <w:r>
        <w:t xml:space="preserve">Missä soihdun liekki pidetään palamaan, kun soihtu on sammutettava?</w:t>
      </w:r>
    </w:p>
    <w:p>
      <w:r>
        <w:rPr>
          <w:b/>
        </w:rPr>
        <w:t xml:space="preserve">Kysymys 1</w:t>
      </w:r>
    </w:p>
    <w:p>
      <w:r>
        <w:t xml:space="preserve">Taskulamppu sammutetaan yöllä, lentokoneissa, myrskyjen aikana ja mitä muuta?</w:t>
      </w:r>
    </w:p>
    <w:p>
      <w:r>
        <w:rPr>
          <w:b/>
        </w:rPr>
        <w:t xml:space="preserve">Tekstin numero 71</w:t>
      </w:r>
    </w:p>
    <w:p>
      <w:r>
        <w:t xml:space="preserve">Ammattiliitto suunnitteli protestia paremman elinolojen puolesta. Hongkongilainen </w:t>
      </w:r>
      <w:r>
        <w:rPr>
          <w:color w:val="A9A9A9"/>
        </w:rPr>
        <w:t xml:space="preserve">lainsäätäjä </w:t>
      </w:r>
      <w:r>
        <w:t xml:space="preserve">Michael Mak Kwok-fung ja aktivisti Chan Cheong, molemmat sosiaalidemokraattien liiton jäseniä, eivät päässeet Macaoon.</w:t>
      </w:r>
    </w:p>
    <w:p>
      <w:r>
        <w:rPr>
          <w:b/>
        </w:rPr>
        <w:t xml:space="preserve">Kysymys 0</w:t>
      </w:r>
    </w:p>
    <w:p>
      <w:r>
        <w:t xml:space="preserve">Kuka oli Michael Mak Kwok-fung?</w:t>
      </w:r>
    </w:p>
    <w:p>
      <w:r>
        <w:rPr>
          <w:b/>
        </w:rPr>
        <w:t xml:space="preserve">Tekstin numero 72</w:t>
      </w:r>
    </w:p>
    <w:p>
      <w:r>
        <w:t xml:space="preserve">Kiinalaiset tiedotusvälineet ovat myös raportoineet </w:t>
      </w:r>
      <w:r>
        <w:rPr>
          <w:color w:val="A9A9A9"/>
        </w:rPr>
        <w:t xml:space="preserve">Jin Jingistä</w:t>
      </w:r>
      <w:r>
        <w:t xml:space="preserve">, jota Kiinan virallinen soihtuviesti-sivusto kuvaili "sankarilliseksi" ja "enkeliksi", kun taas </w:t>
      </w:r>
      <w:r>
        <w:rPr>
          <w:color w:val="DCDCDC"/>
        </w:rPr>
        <w:t xml:space="preserve">länsimaiset tiedotusvälineet </w:t>
      </w:r>
      <w:r>
        <w:t xml:space="preserve">eivät aluksi maininneet häntä juuri lainkaan - huolimatta kiinalaisesta väitteestä, jonka mukaan "kiinalainen paralympiaurheilija Jin Jing on saanut paljon huomiota tiedotusvälineiltä".</w:t>
      </w:r>
    </w:p>
    <w:p>
      <w:r>
        <w:rPr>
          <w:b/>
        </w:rPr>
        <w:t xml:space="preserve">Kysymys 0</w:t>
      </w:r>
    </w:p>
    <w:p>
      <w:r>
        <w:t xml:space="preserve">Ketä urheilijaa virallinen verkkosivusto kutsui enkeliksi?</w:t>
      </w:r>
    </w:p>
    <w:p>
      <w:r>
        <w:rPr>
          <w:b/>
        </w:rPr>
        <w:t xml:space="preserve">Kysymys 1</w:t>
      </w:r>
    </w:p>
    <w:p>
      <w:r>
        <w:t xml:space="preserve">Mitkä tiedotusvälineet antoivat Jin Jingille vähän huomiota?</w:t>
      </w:r>
    </w:p>
    <w:p>
      <w:r>
        <w:rPr>
          <w:b/>
        </w:rPr>
        <w:t xml:space="preserve">Tekstin numero 73</w:t>
      </w:r>
    </w:p>
    <w:p>
      <w:r>
        <w:t xml:space="preserve">Liekin mukana Manner-Kiinan reitillä on </w:t>
      </w:r>
      <w:r>
        <w:rPr>
          <w:color w:val="A9A9A9"/>
        </w:rPr>
        <w:t xml:space="preserve">kaksi </w:t>
      </w:r>
      <w:r>
        <w:t xml:space="preserve">ylimääräistä </w:t>
      </w:r>
      <w:r>
        <w:t xml:space="preserve">huoltajaryhmää</w:t>
      </w:r>
      <w:r>
        <w:rPr>
          <w:color w:val="DCDCDC"/>
        </w:rPr>
        <w:t xml:space="preserve">40</w:t>
      </w:r>
      <w:r>
        <w:t xml:space="preserve"/>
      </w:r>
      <w:r>
        <w:t xml:space="preserve">.</w:t>
      </w:r>
      <w:r>
        <w:t xml:space="preserve"> Tämä järjestely on kuitenkin herättänyt useita kiistoja.</w:t>
      </w:r>
    </w:p>
    <w:p>
      <w:r>
        <w:rPr>
          <w:b/>
        </w:rPr>
        <w:t xml:space="preserve">Kysymys 0</w:t>
      </w:r>
    </w:p>
    <w:p>
      <w:r>
        <w:t xml:space="preserve">Kuinka monta lisäryhmää auttaa Manner-Kiinan reitillä?</w:t>
      </w:r>
    </w:p>
    <w:p>
      <w:r>
        <w:rPr>
          <w:b/>
        </w:rPr>
        <w:t xml:space="preserve">Kysymys 1</w:t>
      </w:r>
    </w:p>
    <w:p>
      <w:r>
        <w:t xml:space="preserve">Kuinka monta jäsentä on kummassakin joukkueessa?</w:t>
      </w:r>
    </w:p>
    <w:p>
      <w:r>
        <w:br w:type="page"/>
      </w:r>
    </w:p>
    <w:p>
      <w:r>
        <w:rPr>
          <w:b/>
          <w:u w:val="single"/>
        </w:rPr>
        <w:t xml:space="preserve">Asiakirja numero 15</w:t>
      </w:r>
    </w:p>
    <w:p>
      <w:r>
        <w:rPr>
          <w:b/>
        </w:rPr>
        <w:t xml:space="preserve">Tekstin numero 0</w:t>
      </w:r>
    </w:p>
    <w:p>
      <w:r>
        <w:t xml:space="preserve">Nykyaikaisessa </w:t>
      </w:r>
      <w:r>
        <w:rPr>
          <w:color w:val="A9A9A9"/>
        </w:rPr>
        <w:t xml:space="preserve">molekyylibiologiassa ja genetiikassa </w:t>
      </w:r>
      <w:r>
        <w:t xml:space="preserve">genomi on </w:t>
      </w:r>
      <w:r>
        <w:rPr>
          <w:color w:val="DCDCDC"/>
        </w:rPr>
        <w:t xml:space="preserve">organismin perintöaines</w:t>
      </w:r>
      <w:r>
        <w:t xml:space="preserve">. </w:t>
      </w:r>
      <w:r>
        <w:t xml:space="preserve">Se koostuu </w:t>
      </w:r>
      <w:r>
        <w:rPr>
          <w:color w:val="2F4F4F"/>
        </w:rPr>
        <w:t xml:space="preserve">DNA:sta </w:t>
      </w:r>
      <w:r>
        <w:t xml:space="preserve">(tai </w:t>
      </w:r>
      <w:r>
        <w:rPr>
          <w:color w:val="556B2F"/>
        </w:rPr>
        <w:t xml:space="preserve">RNA:sta </w:t>
      </w:r>
      <w:r>
        <w:t xml:space="preserve">RNA-viruksissa). Genomi sisältää </w:t>
      </w:r>
      <w:r>
        <w:rPr>
          <w:color w:val="6B8E23"/>
        </w:rPr>
        <w:t xml:space="preserve">sekä geenit että </w:t>
      </w:r>
      <w:r>
        <w:rPr>
          <w:color w:val="A0522D"/>
        </w:rPr>
        <w:t xml:space="preserve">DNA:n/RNA:n koodaamattomat sekvenssit</w:t>
      </w:r>
      <w:r>
        <w:t xml:space="preserve">.</w:t>
      </w:r>
    </w:p>
    <w:p>
      <w:r>
        <w:rPr>
          <w:b/>
        </w:rPr>
        <w:t xml:space="preserve">Kysymys 0</w:t>
      </w:r>
    </w:p>
    <w:p>
      <w:r>
        <w:t xml:space="preserve">Millä tieteenaloilla genomia tutkitaan?</w:t>
      </w:r>
    </w:p>
    <w:p>
      <w:r>
        <w:rPr>
          <w:b/>
        </w:rPr>
        <w:t xml:space="preserve">Kysymys 1</w:t>
      </w:r>
    </w:p>
    <w:p>
      <w:r>
        <w:t xml:space="preserve">Mikä on ihmisen genomin sisältö?</w:t>
      </w:r>
    </w:p>
    <w:p>
      <w:r>
        <w:rPr>
          <w:b/>
        </w:rPr>
        <w:t xml:space="preserve">Kysymys 2</w:t>
      </w:r>
    </w:p>
    <w:p>
      <w:r>
        <w:t xml:space="preserve">Mikä muodostaa viruksen genomin?</w:t>
      </w:r>
    </w:p>
    <w:p>
      <w:r>
        <w:rPr>
          <w:b/>
        </w:rPr>
        <w:t xml:space="preserve">Kysymys 3</w:t>
      </w:r>
    </w:p>
    <w:p>
      <w:r>
        <w:t xml:space="preserve">Miten tutkijat luokittelevat RNA:n?</w:t>
      </w:r>
    </w:p>
    <w:p>
      <w:r>
        <w:rPr>
          <w:b/>
        </w:rPr>
        <w:t xml:space="preserve">Kysymys 4</w:t>
      </w:r>
    </w:p>
    <w:p>
      <w:r>
        <w:t xml:space="preserve">Mitä molekyyli sisältää?</w:t>
      </w:r>
    </w:p>
    <w:p>
      <w:r>
        <w:rPr>
          <w:b/>
        </w:rPr>
        <w:t xml:space="preserve">Kysymys 5</w:t>
      </w:r>
    </w:p>
    <w:p>
      <w:r>
        <w:t xml:space="preserve">Mikä on yksi asia, joka geeneillä on?</w:t>
      </w:r>
    </w:p>
    <w:p>
      <w:r>
        <w:rPr>
          <w:b/>
        </w:rPr>
        <w:t xml:space="preserve">Kysymys 6</w:t>
      </w:r>
    </w:p>
    <w:p>
      <w:r>
        <w:t xml:space="preserve">Mitä viruksen RNA sisältää?</w:t>
      </w:r>
    </w:p>
    <w:p>
      <w:r>
        <w:rPr>
          <w:b/>
        </w:rPr>
        <w:t xml:space="preserve">Kysymys 7</w:t>
      </w:r>
    </w:p>
    <w:p>
      <w:r>
        <w:t xml:space="preserve">Millä aloilla tutkitaan molekyylien muodostumista?</w:t>
      </w:r>
    </w:p>
    <w:p>
      <w:r>
        <w:rPr>
          <w:b/>
        </w:rPr>
        <w:t xml:space="preserve">Teksti numero 1</w:t>
      </w:r>
    </w:p>
    <w:p>
      <w:r>
        <w:t xml:space="preserve">Termin loi </w:t>
      </w:r>
      <w:r>
        <w:rPr>
          <w:color w:val="A9A9A9"/>
        </w:rPr>
        <w:t xml:space="preserve">1920</w:t>
      </w:r>
      <w:r>
        <w:rPr>
          <w:color w:val="DCDCDC"/>
        </w:rPr>
        <w:t xml:space="preserve">Hans Winkler</w:t>
      </w:r>
      <w:r>
        <w:t xml:space="preserve">, </w:t>
      </w:r>
      <w:r>
        <w:rPr>
          <w:color w:val="2F4F4F"/>
        </w:rPr>
        <w:t xml:space="preserve">Hampurin yliopiston </w:t>
      </w:r>
      <w:r>
        <w:t xml:space="preserve">kasvitieteen professori </w:t>
      </w:r>
      <w:r>
        <w:t xml:space="preserve">Saksassa. Oxfordin sanakirjan mukaan </w:t>
      </w:r>
      <w:r>
        <w:rPr>
          <w:color w:val="556B2F"/>
        </w:rPr>
        <w:t xml:space="preserve">nimi on sekoitus sanoista geeni ja kromosomi</w:t>
      </w:r>
      <w:r>
        <w:t xml:space="preserve">. </w:t>
      </w:r>
      <w:r>
        <w:t xml:space="preserve">Ks. kuitenkin </w:t>
      </w:r>
      <w:r>
        <w:rPr>
          <w:color w:val="6B8E23"/>
        </w:rPr>
        <w:t xml:space="preserve">omics </w:t>
      </w:r>
      <w:r>
        <w:t xml:space="preserve">perusteellisemmasta keskustelusta. Muutamia toisiinsa liittyviä -ome-sanoja oli jo olemassa, kuten </w:t>
      </w:r>
      <w:r>
        <w:rPr>
          <w:color w:val="A0522D"/>
        </w:rPr>
        <w:t xml:space="preserve">biome, rhizome</w:t>
      </w:r>
      <w:r>
        <w:t xml:space="preserve">, ja ne muodostivat sanaston, johon </w:t>
      </w:r>
      <w:r>
        <w:rPr>
          <w:color w:val="228B22"/>
        </w:rPr>
        <w:t xml:space="preserve">genomi </w:t>
      </w:r>
      <w:r>
        <w:t xml:space="preserve">sopii systemaattisesti.</w:t>
      </w:r>
    </w:p>
    <w:p>
      <w:r>
        <w:rPr>
          <w:b/>
        </w:rPr>
        <w:t xml:space="preserve">Kysymys 0</w:t>
      </w:r>
    </w:p>
    <w:p>
      <w:r>
        <w:t xml:space="preserve">Kuka keksi sanan genomi?</w:t>
      </w:r>
    </w:p>
    <w:p>
      <w:r>
        <w:rPr>
          <w:b/>
        </w:rPr>
        <w:t xml:space="preserve">Kysymys 1</w:t>
      </w:r>
    </w:p>
    <w:p>
      <w:r>
        <w:t xml:space="preserve">Minä vuonna sana genomi luotiin ensimmäisen kerran?</w:t>
      </w:r>
    </w:p>
    <w:p>
      <w:r>
        <w:rPr>
          <w:b/>
        </w:rPr>
        <w:t xml:space="preserve">Kysymys 2</w:t>
      </w:r>
    </w:p>
    <w:p>
      <w:r>
        <w:t xml:space="preserve">Missä yliopistossa Hans Winkler työskenteli, kun hän loi sanan genomi?</w:t>
      </w:r>
    </w:p>
    <w:p>
      <w:r>
        <w:rPr>
          <w:b/>
        </w:rPr>
        <w:t xml:space="preserve">Kysymys 3</w:t>
      </w:r>
    </w:p>
    <w:p>
      <w:r>
        <w:t xml:space="preserve">Mitkä kaksi samankaltaista sanaa jakavat etymologian genomin kanssa?</w:t>
      </w:r>
    </w:p>
    <w:p>
      <w:r>
        <w:rPr>
          <w:b/>
        </w:rPr>
        <w:t xml:space="preserve">Kysymys 4</w:t>
      </w:r>
    </w:p>
    <w:p>
      <w:r>
        <w:t xml:space="preserve">Mikä sana luotiin käytettäväksi kasvitieteen tutkimuksessa vuonna 1920?</w:t>
      </w:r>
    </w:p>
    <w:p>
      <w:r>
        <w:rPr>
          <w:b/>
        </w:rPr>
        <w:t xml:space="preserve">Kysymys 5</w:t>
      </w:r>
    </w:p>
    <w:p>
      <w:r>
        <w:t xml:space="preserve">Minä vuonna Hans Winkler palkattiin Oxfordiin kasvitieteen professoriksi?</w:t>
      </w:r>
    </w:p>
    <w:p>
      <w:r>
        <w:rPr>
          <w:b/>
        </w:rPr>
        <w:t xml:space="preserve">Kysymys 6</w:t>
      </w:r>
    </w:p>
    <w:p>
      <w:r>
        <w:t xml:space="preserve">Miten Hampurin yliopisto Saksassa ehdotti genomin syntymistä?</w:t>
      </w:r>
    </w:p>
    <w:p>
      <w:r>
        <w:rPr>
          <w:b/>
        </w:rPr>
        <w:t xml:space="preserve">Kysymys 7</w:t>
      </w:r>
    </w:p>
    <w:p>
      <w:r>
        <w:t xml:space="preserve">Mitä kahta muuta sanaa käytettiin usein kasvitieteen termeinä Hampurin yliopistossa?</w:t>
      </w:r>
    </w:p>
    <w:p>
      <w:r>
        <w:rPr>
          <w:b/>
        </w:rPr>
        <w:t xml:space="preserve">Kysymys 8</w:t>
      </w:r>
    </w:p>
    <w:p>
      <w:r>
        <w:t xml:space="preserve">Mitä keskustelua kasvitieteen termeistä käytiin vuonna 1920?</w:t>
      </w:r>
    </w:p>
    <w:p>
      <w:r>
        <w:rPr>
          <w:b/>
        </w:rPr>
        <w:t xml:space="preserve">Teksti numero 2</w:t>
      </w:r>
    </w:p>
    <w:p>
      <w:r>
        <w:t xml:space="preserve">Joillakin organismeilla on useita kromosomikopioita: </w:t>
      </w:r>
      <w:r>
        <w:rPr>
          <w:color w:val="A9A9A9"/>
        </w:rPr>
        <w:t xml:space="preserve">diploideja, triploideja, tetraploideja </w:t>
      </w:r>
      <w:r>
        <w:t xml:space="preserve">ja niin edelleen. Klassisen genetiikan mukaan sukupuolisesti lisääntyvässä organismissa (tyypillisesti eukarya) sukusolussa on </w:t>
      </w:r>
      <w:r>
        <w:rPr>
          <w:color w:val="DCDCDC"/>
        </w:rPr>
        <w:t xml:space="preserve">puolet </w:t>
      </w:r>
      <w:r>
        <w:rPr>
          <w:color w:val="2F4F4F"/>
        </w:rPr>
        <w:t xml:space="preserve">enemmän </w:t>
      </w:r>
      <w:r>
        <w:t xml:space="preserve">kromosomeja kuin somaattisessa solussa, ja perimä on täydellinen kromosomipaketti diploidissa solussa. Sukusolujen perintöaineksen puolittuminen tapahtuu </w:t>
      </w:r>
      <w:r>
        <w:rPr>
          <w:color w:val="556B2F"/>
        </w:rPr>
        <w:t xml:space="preserve">homologisten kromosomien erottelulla </w:t>
      </w:r>
      <w:r>
        <w:rPr>
          <w:color w:val="6B8E23"/>
        </w:rPr>
        <w:t xml:space="preserve">meioosin </w:t>
      </w:r>
      <w:r>
        <w:rPr>
          <w:color w:val="556B2F"/>
        </w:rPr>
        <w:t xml:space="preserve">aikana</w:t>
      </w:r>
      <w:r>
        <w:t xml:space="preserve">. </w:t>
      </w:r>
      <w:r>
        <w:t xml:space="preserve">Haploidisissa eliöissä, mukaan lukien bakteerien ja arkeologisten eliöiden solut, ja organelleissa, kuten </w:t>
      </w:r>
      <w:r>
        <w:rPr>
          <w:color w:val="A0522D"/>
        </w:rPr>
        <w:t xml:space="preserve">mitokondrioissa ja kloroplastien soluissa, </w:t>
      </w:r>
      <w:r>
        <w:t xml:space="preserve">tai viruksissa, jotka samoin sisältävät geenejä, yksittäiset tai useat ympyränmuotoiset tai lineaariset DNA- tai RNA-ketjut (tai joidenkin virusten osalta RNA) muodostavat niin ikään genomin. Termiä genomi voidaan käyttää tarkoittamaan erityisesti </w:t>
      </w:r>
      <w:r>
        <w:rPr>
          <w:color w:val="228B22"/>
        </w:rPr>
        <w:t xml:space="preserve">sitä, mitä on tallennettu täydelliseen ydin-DNA:n sarjaan </w:t>
      </w:r>
      <w:r>
        <w:t xml:space="preserve">(eli "ydingenomi"), mutta sitä voidaan käyttää myös siihen, mitä on tallennettu organelleihin, jotka sisältävät omaa DNA:ta, kuten "mitokondrioiden genomi" tai "kloroplastien genomi". </w:t>
      </w:r>
      <w:r>
        <w:t xml:space="preserve">Lisäksi genomi voi sisältää muita kuin kromosomaalisia geneettisiä elementtejä, kuten </w:t>
      </w:r>
      <w:r>
        <w:rPr>
          <w:color w:val="191970"/>
        </w:rPr>
        <w:t xml:space="preserve">viruksia, plasmideja ja transponoituvia elementtejä</w:t>
      </w:r>
      <w:r>
        <w:t xml:space="preserve">.</w:t>
      </w:r>
    </w:p>
    <w:p>
      <w:r>
        <w:rPr>
          <w:b/>
        </w:rPr>
        <w:t xml:space="preserve">Kysymys 0</w:t>
      </w:r>
    </w:p>
    <w:p>
      <w:r>
        <w:t xml:space="preserve">Kuinka monta kromosomia sukusolulla on suhteessa somaattiseen soluun?</w:t>
      </w:r>
    </w:p>
    <w:p>
      <w:r>
        <w:rPr>
          <w:b/>
        </w:rPr>
        <w:t xml:space="preserve">Kysymys 1</w:t>
      </w:r>
    </w:p>
    <w:p>
      <w:r>
        <w:t xml:space="preserve">Mikä prosessi jakaa kromosomin sukusolujen välillä?</w:t>
      </w:r>
    </w:p>
    <w:p>
      <w:r>
        <w:rPr>
          <w:b/>
        </w:rPr>
        <w:t xml:space="preserve">Kysymys 2</w:t>
      </w:r>
    </w:p>
    <w:p>
      <w:r>
        <w:t xml:space="preserve">Mitkä kaksi soluelintä sisältävät perintöainesta?</w:t>
      </w:r>
    </w:p>
    <w:p>
      <w:r>
        <w:rPr>
          <w:b/>
        </w:rPr>
        <w:t xml:space="preserve">Kysymys 3</w:t>
      </w:r>
    </w:p>
    <w:p>
      <w:r>
        <w:t xml:space="preserve">Mitkä ovat esimerkkejä termeistä, joita käytetään kuvaamaan virustyyppiä?</w:t>
      </w:r>
    </w:p>
    <w:p>
      <w:r>
        <w:rPr>
          <w:b/>
        </w:rPr>
        <w:t xml:space="preserve">Kysymys 4</w:t>
      </w:r>
    </w:p>
    <w:p>
      <w:r>
        <w:t xml:space="preserve">Kuinka monta kromosomia organelleilla on verrattuna kloroplastiin?</w:t>
      </w:r>
    </w:p>
    <w:p>
      <w:r>
        <w:rPr>
          <w:b/>
        </w:rPr>
        <w:t xml:space="preserve">Kysymys 5</w:t>
      </w:r>
    </w:p>
    <w:p>
      <w:r>
        <w:t xml:space="preserve">Miten geneettisen materiaalin puolittaminen lineaarisissa DNA-ketjuissa tapahtuu?</w:t>
      </w:r>
    </w:p>
    <w:p>
      <w:r>
        <w:rPr>
          <w:b/>
        </w:rPr>
        <w:t xml:space="preserve">Kysymys 6</w:t>
      </w:r>
    </w:p>
    <w:p>
      <w:r>
        <w:t xml:space="preserve">Mikä on yksi asia, jota termi siirtyvät elementit voi tarkoittaa?</w:t>
      </w:r>
    </w:p>
    <w:p>
      <w:r>
        <w:rPr>
          <w:b/>
        </w:rPr>
        <w:t xml:space="preserve">Kysymys 7</w:t>
      </w:r>
    </w:p>
    <w:p>
      <w:r>
        <w:t xml:space="preserve">Mitä kolmea ei-kromosomaalista geneettistä elementtiä bakteerit voivat sisältää?</w:t>
      </w:r>
    </w:p>
    <w:p>
      <w:r>
        <w:rPr>
          <w:b/>
        </w:rPr>
        <w:t xml:space="preserve">Teksti numero 3</w:t>
      </w:r>
    </w:p>
    <w:p>
      <w:r>
        <w:t xml:space="preserve">Kun ihmiset sanovat, että sukupuolisesti lisääntyvän lajin genomi on </w:t>
      </w:r>
      <w:r>
        <w:rPr>
          <w:color w:val="A9A9A9"/>
        </w:rPr>
        <w:t xml:space="preserve">"</w:t>
      </w:r>
      <w:r>
        <w:rPr>
          <w:color w:val="DCDCDC"/>
        </w:rPr>
        <w:t xml:space="preserve">sekvensoitu</w:t>
      </w:r>
      <w:r>
        <w:rPr>
          <w:color w:val="A9A9A9"/>
        </w:rPr>
        <w:t xml:space="preserve">"</w:t>
      </w:r>
      <w:r>
        <w:t xml:space="preserve">, </w:t>
      </w:r>
      <w:r>
        <w:rPr>
          <w:color w:val="2F4F4F"/>
        </w:rPr>
        <w:t xml:space="preserve">he viittaavat </w:t>
      </w:r>
      <w:r>
        <w:t xml:space="preserve">yleensä </w:t>
      </w:r>
      <w:r>
        <w:rPr>
          <w:color w:val="2F4F4F"/>
        </w:rPr>
        <w:t xml:space="preserve">yhden autosomipaketin ja yhden kummankin sukupuolikromosomityypin sekvenssien määrittämiseen, </w:t>
      </w:r>
      <w:r>
        <w:t xml:space="preserve">jotka yhdessä edustavat molempia mahdollisia sukupuolia. Jopa lajeissa, joissa on vain yksi sukupuoli, "genomisekvenssiksi" kutsuttu sekvenssi </w:t>
      </w:r>
      <w:r>
        <w:rPr>
          <w:color w:val="556B2F"/>
        </w:rPr>
        <w:t xml:space="preserve">voi olla eri yksilöiden kromosomeista luettu kooste</w:t>
      </w:r>
      <w:r>
        <w:t xml:space="preserve">. </w:t>
      </w:r>
      <w:r>
        <w:t xml:space="preserve">Yleiskielessä ilmaisua "geneettinen perimä" käytetään joskus tarkoittamaan tietyn yksilön tai organismin genomia. Sukulaisorganismien genomien globaalien ominaisuuksien tutkimista kutsutaan yleensä </w:t>
      </w:r>
      <w:r>
        <w:rPr>
          <w:color w:val="6B8E23"/>
        </w:rPr>
        <w:t xml:space="preserve">genomitutkimukseksi, </w:t>
      </w:r>
      <w:r>
        <w:t xml:space="preserve">mikä erottaa sen </w:t>
      </w:r>
      <w:r>
        <w:rPr>
          <w:color w:val="A0522D"/>
        </w:rPr>
        <w:t xml:space="preserve">genetiikasta</w:t>
      </w:r>
      <w:r>
        <w:t xml:space="preserve">, joka yleensä tutkii </w:t>
      </w:r>
      <w:r>
        <w:rPr>
          <w:color w:val="228B22"/>
        </w:rPr>
        <w:t xml:space="preserve">yksittäisten geenien tai geeniryhmien ominaisuuksia</w:t>
      </w:r>
      <w:r>
        <w:t xml:space="preserve">.</w:t>
      </w:r>
    </w:p>
    <w:p>
      <w:r>
        <w:rPr>
          <w:b/>
        </w:rPr>
        <w:t xml:space="preserve">Kysymys 0</w:t>
      </w:r>
    </w:p>
    <w:p>
      <w:r>
        <w:t xml:space="preserve">Mikä on tiede, joka käsittelee sukua olevien organismien yhteisiä geneettisiä ominaisuuksia?</w:t>
      </w:r>
    </w:p>
    <w:p>
      <w:r>
        <w:rPr>
          <w:b/>
        </w:rPr>
        <w:t xml:space="preserve">Kysymys 1</w:t>
      </w:r>
    </w:p>
    <w:p>
      <w:r>
        <w:t xml:space="preserve">Toisin kuin genomiikka, genetiikka tutkii yleensä mitä?</w:t>
      </w:r>
    </w:p>
    <w:p>
      <w:r>
        <w:rPr>
          <w:b/>
        </w:rPr>
        <w:t xml:space="preserve">Kysymys 2</w:t>
      </w:r>
    </w:p>
    <w:p>
      <w:r>
        <w:t xml:space="preserve">Mikä on tietyn lajin geeniperimän sisällysluettelo?</w:t>
      </w:r>
    </w:p>
    <w:p>
      <w:r>
        <w:rPr>
          <w:b/>
        </w:rPr>
        <w:t xml:space="preserve">Kysymys 3</w:t>
      </w:r>
    </w:p>
    <w:p>
      <w:r>
        <w:t xml:space="preserve">Millaisia geenien ominaisuudet voivat olla lajin molemmilla sukupuolilla?</w:t>
      </w:r>
    </w:p>
    <w:p>
      <w:r>
        <w:rPr>
          <w:b/>
        </w:rPr>
        <w:t xml:space="preserve">Kysymys 4</w:t>
      </w:r>
    </w:p>
    <w:p>
      <w:r>
        <w:t xml:space="preserve">Mitä termiä käytetään osoittamaan, miten lajin sukupuolikromosomit löytyvät?</w:t>
      </w:r>
    </w:p>
    <w:p>
      <w:r>
        <w:rPr>
          <w:b/>
        </w:rPr>
        <w:t xml:space="preserve">Kysymys 5</w:t>
      </w:r>
    </w:p>
    <w:p>
      <w:r>
        <w:t xml:space="preserve">Mitä kutsutaan sukulaisorganismien autosomien tutkimukseksi?</w:t>
      </w:r>
    </w:p>
    <w:p>
      <w:r>
        <w:rPr>
          <w:b/>
        </w:rPr>
        <w:t xml:space="preserve">Kysymys 6</w:t>
      </w:r>
    </w:p>
    <w:p>
      <w:r>
        <w:t xml:space="preserve">Mitä kutsutaan yksittäisten sukupuolikromosomien tai sukupuolikromosomiryhmien ominaisuuksien tutkimiseksi?</w:t>
      </w:r>
    </w:p>
    <w:p>
      <w:r>
        <w:rPr>
          <w:b/>
        </w:rPr>
        <w:t xml:space="preserve">Kysymys 7</w:t>
      </w:r>
    </w:p>
    <w:p>
      <w:r>
        <w:t xml:space="preserve">Mihin ihmiset viittaavat sanoessaan, että lajeja on vain yhtä sukupuolta?</w:t>
      </w:r>
    </w:p>
    <w:p>
      <w:r>
        <w:rPr>
          <w:b/>
        </w:rPr>
        <w:t xml:space="preserve">Teksti numero 4</w:t>
      </w:r>
    </w:p>
    <w:p>
      <w:r>
        <w:t xml:space="preserve">Sekä </w:t>
      </w:r>
      <w:r>
        <w:rPr>
          <w:color w:val="A9A9A9"/>
        </w:rPr>
        <w:t xml:space="preserve">emäsparien että geenien lukumäärä </w:t>
      </w:r>
      <w:r>
        <w:t xml:space="preserve">vaihtelee suuresti lajeittain, ja </w:t>
      </w:r>
      <w:r>
        <w:rPr>
          <w:color w:val="DCDCDC"/>
        </w:rPr>
        <w:t xml:space="preserve">niiden välillä </w:t>
      </w:r>
      <w:r>
        <w:t xml:space="preserve">on vain </w:t>
      </w:r>
      <w:r>
        <w:rPr>
          <w:color w:val="DCDCDC"/>
        </w:rPr>
        <w:t xml:space="preserve">karkea korrelaatio </w:t>
      </w:r>
      <w:r>
        <w:t xml:space="preserve">(havainto tunnetaan </w:t>
      </w:r>
      <w:r>
        <w:rPr>
          <w:color w:val="556B2F"/>
        </w:rPr>
        <w:t xml:space="preserve">C-arvoparadoksina</w:t>
      </w:r>
      <w:r>
        <w:t xml:space="preserve">). Tällä hetkellä </w:t>
      </w:r>
      <w:r>
        <w:t xml:space="preserve">suurin tunnettu geenien määrä on </w:t>
      </w:r>
      <w:r>
        <w:rPr>
          <w:color w:val="6B8E23"/>
        </w:rPr>
        <w:t xml:space="preserve">noin </w:t>
      </w:r>
      <w:r>
        <w:rPr>
          <w:color w:val="A0522D"/>
        </w:rPr>
        <w:t xml:space="preserve">60,000</w:t>
      </w:r>
      <w:r>
        <w:t xml:space="preserve">, </w:t>
      </w:r>
      <w:r>
        <w:rPr>
          <w:color w:val="228B22"/>
        </w:rPr>
        <w:t xml:space="preserve">trikomoniaasia </w:t>
      </w:r>
      <w:r>
        <w:t xml:space="preserve">aiheuttavan alkueläimen osalta </w:t>
      </w:r>
      <w:r>
        <w:t xml:space="preserve">(ks. Luettelo sekvensoiduista eukaryoottien genomeista), mikä on lähes </w:t>
      </w:r>
      <w:r>
        <w:rPr>
          <w:color w:val="191970"/>
        </w:rPr>
        <w:t xml:space="preserve">kolme kertaa </w:t>
      </w:r>
      <w:r>
        <w:t xml:space="preserve">enemmän kuin ihmisen genomissa.</w:t>
      </w:r>
    </w:p>
    <w:p>
      <w:r>
        <w:rPr>
          <w:b/>
        </w:rPr>
        <w:t xml:space="preserve">Kysymys 0</w:t>
      </w:r>
    </w:p>
    <w:p>
      <w:r>
        <w:t xml:space="preserve">Mikä on emäsparien lukumäärän ja geenien kokonaismäärän välinen suhde lajissa?</w:t>
      </w:r>
    </w:p>
    <w:p>
      <w:r>
        <w:rPr>
          <w:b/>
        </w:rPr>
        <w:t xml:space="preserve">Kysymys 1</w:t>
      </w:r>
    </w:p>
    <w:p>
      <w:r>
        <w:t xml:space="preserve">Missä organismissa on eniten geenejä?</w:t>
      </w:r>
    </w:p>
    <w:p>
      <w:r>
        <w:rPr>
          <w:b/>
        </w:rPr>
        <w:t xml:space="preserve">Kysymys 2</w:t>
      </w:r>
    </w:p>
    <w:p>
      <w:r>
        <w:t xml:space="preserve">Kuinka monta geeniä trikomoniaasilla arvioidaan olevan?</w:t>
      </w:r>
    </w:p>
    <w:p>
      <w:r>
        <w:rPr>
          <w:b/>
        </w:rPr>
        <w:t xml:space="preserve">Kysymys 3</w:t>
      </w:r>
    </w:p>
    <w:p>
      <w:r>
        <w:t xml:space="preserve">Kuinka monta geeniä enemmän trikomoniaasilla on ihmisen genomiin verrattuna?</w:t>
      </w:r>
    </w:p>
    <w:p>
      <w:r>
        <w:rPr>
          <w:b/>
        </w:rPr>
        <w:t xml:space="preserve">Kysymys 4</w:t>
      </w:r>
    </w:p>
    <w:p>
      <w:r>
        <w:t xml:space="preserve">Mikä on suurin tunnettu lajimäärä?</w:t>
      </w:r>
    </w:p>
    <w:p>
      <w:r>
        <w:rPr>
          <w:b/>
        </w:rPr>
        <w:t xml:space="preserve">Kysymys 5</w:t>
      </w:r>
    </w:p>
    <w:p>
      <w:r>
        <w:t xml:space="preserve">Kuinka monta geeniä ihmisen perimässä on?</w:t>
      </w:r>
    </w:p>
    <w:p>
      <w:r>
        <w:rPr>
          <w:b/>
        </w:rPr>
        <w:t xml:space="preserve">Kysymys 6</w:t>
      </w:r>
    </w:p>
    <w:p>
      <w:r>
        <w:t xml:space="preserve">Mitkä kaksi asiaa vaihtelevat trikomoniaasia aiheuttavassa alkueläimessä?</w:t>
      </w:r>
    </w:p>
    <w:p>
      <w:r>
        <w:rPr>
          <w:b/>
        </w:rPr>
        <w:t xml:space="preserve">Kysymys 7</w:t>
      </w:r>
    </w:p>
    <w:p>
      <w:r>
        <w:t xml:space="preserve">Mikä on emäsparien ja trikomoniaasin välinen suhde?</w:t>
      </w:r>
    </w:p>
    <w:p>
      <w:r>
        <w:rPr>
          <w:b/>
        </w:rPr>
        <w:t xml:space="preserve">Kysymys 8</w:t>
      </w:r>
    </w:p>
    <w:p>
      <w:r>
        <w:t xml:space="preserve">Mikä on emäsparien ja ihmisen genomin välinen suhde?</w:t>
      </w:r>
    </w:p>
    <w:p>
      <w:r>
        <w:rPr>
          <w:b/>
        </w:rPr>
        <w:t xml:space="preserve">Teksti numero 5</w:t>
      </w:r>
    </w:p>
    <w:p>
      <w:r>
        <w:t xml:space="preserve">Gentin yliopistossa (Belgia) työskentelevä </w:t>
      </w:r>
      <w:r>
        <w:rPr>
          <w:color w:val="DCDCDC"/>
        </w:rPr>
        <w:t xml:space="preserve">Walter Fiers </w:t>
      </w:r>
      <w:r>
        <w:t xml:space="preserve">selvitti </w:t>
      </w:r>
      <w:r>
        <w:rPr>
          <w:color w:val="A9A9A9"/>
        </w:rPr>
        <w:t xml:space="preserve">1976</w:t>
      </w:r>
      <w:r>
        <w:t xml:space="preserve">ensimmäisenä viruksen RNA-genomin (</w:t>
      </w:r>
      <w:r>
        <w:rPr>
          <w:color w:val="2F4F4F"/>
        </w:rPr>
        <w:t xml:space="preserve">bakteriofagi MS2) </w:t>
      </w:r>
      <w:r>
        <w:t xml:space="preserve">täydellisen nukleotidisekvenssin</w:t>
      </w:r>
      <w:r>
        <w:t xml:space="preserve">. </w:t>
      </w:r>
      <w:r>
        <w:t xml:space="preserve">Seuraavana vuonna </w:t>
      </w:r>
      <w:r>
        <w:rPr>
          <w:color w:val="556B2F"/>
        </w:rPr>
        <w:t xml:space="preserve">Fred Sanger </w:t>
      </w:r>
      <w:r>
        <w:t xml:space="preserve">sai valmiiksi ensimmäisen DNA-genomin sekvenssin</w:t>
      </w:r>
      <w:r>
        <w:t xml:space="preserve">:</w:t>
      </w:r>
      <w:r>
        <w:t xml:space="preserve"> Faagi Φ-X174, 5386 emäsparia. Ensimmäiset täydelliset genomisekvenssit kaikista kolmesta elämänalueesta julkaistiin lyhyessä ajassa 1990-luvun puolivälissä: </w:t>
      </w:r>
      <w:r>
        <w:rPr>
          <w:color w:val="6B8E23"/>
        </w:rPr>
        <w:t xml:space="preserve">Ensimmäinen sekvensoitu bakteerigenomi </w:t>
      </w:r>
      <w:r>
        <w:t xml:space="preserve">oli </w:t>
      </w:r>
      <w:r>
        <w:rPr>
          <w:color w:val="A0522D"/>
        </w:rPr>
        <w:t xml:space="preserve">Haemophilus influenzae </w:t>
      </w:r>
      <w:r>
        <w:t xml:space="preserve">-bakteerin genomi, jonka </w:t>
      </w:r>
      <w:r>
        <w:rPr>
          <w:color w:val="228B22"/>
        </w:rPr>
        <w:t xml:space="preserve">Institute for Genomic Research </w:t>
      </w:r>
      <w:r>
        <w:t xml:space="preserve">-ryhmä sai valmiiksi </w:t>
      </w:r>
      <w:r>
        <w:t xml:space="preserve">vuonna 1995. Muutamaa kuukautta myöhemmin valmistui ensimmäinen eukaryoottigenomi, kun 1980-luvun puolivälissä aloitetun Euroopan johtaman työn tuloksena julkaistiin Saccharomyces cerevisiae -hiivan 16 kromosomin sekvenssit. </w:t>
      </w:r>
      <w:r>
        <w:rPr>
          <w:color w:val="191970"/>
        </w:rPr>
        <w:t xml:space="preserve">Ensimmäinen arkeonin</w:t>
      </w:r>
      <w:r>
        <w:t xml:space="preserve">, Methanococcus jannaschii, </w:t>
      </w:r>
      <w:r>
        <w:rPr>
          <w:color w:val="191970"/>
        </w:rPr>
        <w:t xml:space="preserve">genomisekvenssi </w:t>
      </w:r>
      <w:r>
        <w:t xml:space="preserve">saatiin valmiiksi vuonna </w:t>
      </w:r>
      <w:r>
        <w:rPr>
          <w:color w:val="8B0000"/>
        </w:rPr>
        <w:t xml:space="preserve">1996</w:t>
      </w:r>
      <w:r>
        <w:t xml:space="preserve">, jälleen Institute for Genomic Researchin toimesta</w:t>
      </w:r>
      <w:r>
        <w:t xml:space="preserve">.</w:t>
      </w:r>
    </w:p>
    <w:p>
      <w:r>
        <w:rPr>
          <w:b/>
        </w:rPr>
        <w:t xml:space="preserve">Kysymys 0</w:t>
      </w:r>
    </w:p>
    <w:p>
      <w:r>
        <w:t xml:space="preserve">Kuka sekvensoi ensimmäisenä viruksen genomin?</w:t>
      </w:r>
    </w:p>
    <w:p>
      <w:r>
        <w:rPr>
          <w:b/>
        </w:rPr>
        <w:t xml:space="preserve">Kysymys 1</w:t>
      </w:r>
    </w:p>
    <w:p>
      <w:r>
        <w:t xml:space="preserve">Minkä viruksen genomin Fiers sekvensoi?</w:t>
      </w:r>
    </w:p>
    <w:p>
      <w:r>
        <w:rPr>
          <w:b/>
        </w:rPr>
        <w:t xml:space="preserve">Kysymys 2</w:t>
      </w:r>
    </w:p>
    <w:p>
      <w:r>
        <w:t xml:space="preserve">Kuka sekvensoi ensimmäisenä DNA-pohjaisen genomin?</w:t>
      </w:r>
    </w:p>
    <w:p>
      <w:r>
        <w:rPr>
          <w:b/>
        </w:rPr>
        <w:t xml:space="preserve">Kysymys 3</w:t>
      </w:r>
    </w:p>
    <w:p>
      <w:r>
        <w:t xml:space="preserve">Mikä organisaatio sekvensoi ensimmäisenä bakteerien genomin?</w:t>
      </w:r>
    </w:p>
    <w:p>
      <w:r>
        <w:rPr>
          <w:b/>
        </w:rPr>
        <w:t xml:space="preserve">Kysymys 4</w:t>
      </w:r>
    </w:p>
    <w:p>
      <w:r>
        <w:t xml:space="preserve">Minä vuonna arkeonin genomi sekvensoitiin?</w:t>
      </w:r>
    </w:p>
    <w:p>
      <w:r>
        <w:rPr>
          <w:b/>
        </w:rPr>
        <w:t xml:space="preserve">Kysymys 5</w:t>
      </w:r>
    </w:p>
    <w:p>
      <w:r>
        <w:t xml:space="preserve">Minä vuonna Fred Sanger määritteli ensimmäisen kerran viruksen RNA-genomin täydellisen nukleotidisekvenssin?</w:t>
      </w:r>
    </w:p>
    <w:p>
      <w:r>
        <w:rPr>
          <w:b/>
        </w:rPr>
        <w:t xml:space="preserve">Kysymys 6</w:t>
      </w:r>
    </w:p>
    <w:p>
      <w:r>
        <w:t xml:space="preserve">Milloin Genomitutkimusinstituutti perustettiin?</w:t>
      </w:r>
    </w:p>
    <w:p>
      <w:r>
        <w:rPr>
          <w:b/>
        </w:rPr>
        <w:t xml:space="preserve">Kysymys 7</w:t>
      </w:r>
    </w:p>
    <w:p>
      <w:r>
        <w:t xml:space="preserve">Mitä Walter Fiers teki vuonna 1996?</w:t>
      </w:r>
    </w:p>
    <w:p>
      <w:r>
        <w:rPr>
          <w:b/>
        </w:rPr>
        <w:t xml:space="preserve">Kysymys 8</w:t>
      </w:r>
    </w:p>
    <w:p>
      <w:r>
        <w:t xml:space="preserve">Mitä Fred Sanger teki osana tiimiä vuonna 1995?</w:t>
      </w:r>
    </w:p>
    <w:p>
      <w:r>
        <w:rPr>
          <w:b/>
        </w:rPr>
        <w:t xml:space="preserve">Kysymys 9</w:t>
      </w:r>
    </w:p>
    <w:p>
      <w:r>
        <w:t xml:space="preserve">Mikä oli Fred Sangerin vuonna 1995 sekvensoiman ensimmäisen bakteerin genomin nimi?</w:t>
      </w:r>
    </w:p>
    <w:p>
      <w:r>
        <w:rPr>
          <w:b/>
        </w:rPr>
        <w:t xml:space="preserve">Teksti numero 6</w:t>
      </w:r>
    </w:p>
    <w:p>
      <w:r>
        <w:t xml:space="preserve">Uusien tekniikoiden kehittyminen on helpottanut ja halventanut </w:t>
      </w:r>
      <w:r>
        <w:rPr>
          <w:color w:val="A9A9A9"/>
        </w:rPr>
        <w:t xml:space="preserve">sekvensointia </w:t>
      </w:r>
      <w:r>
        <w:t xml:space="preserve">huomattavasti</w:t>
      </w:r>
      <w:r>
        <w:t xml:space="preserve">, ja täydellisten genomijaksojen määrä </w:t>
      </w:r>
      <w:r>
        <w:rPr>
          <w:color w:val="DCDCDC"/>
        </w:rPr>
        <w:t xml:space="preserve">kasvaa nopeasti</w:t>
      </w:r>
      <w:r>
        <w:t xml:space="preserve">. </w:t>
      </w:r>
      <w:r>
        <w:rPr>
          <w:color w:val="2F4F4F"/>
        </w:rPr>
        <w:t xml:space="preserve">Yhdysvaltain kansallinen terveysinstituutti National Institutes of Health </w:t>
      </w:r>
      <w:r>
        <w:t xml:space="preserve">ylläpitää </w:t>
      </w:r>
      <w:r>
        <w:rPr>
          <w:color w:val="556B2F"/>
        </w:rPr>
        <w:t xml:space="preserve">yhtä monista kattavista genomitietokannoista</w:t>
      </w:r>
      <w:r>
        <w:t xml:space="preserve">. </w:t>
      </w:r>
      <w:r>
        <w:t xml:space="preserve">Tuhansien valmistuneiden genomisekvensointiprojektien joukossa ovat muun muassa riisin, </w:t>
      </w:r>
      <w:r>
        <w:rPr>
          <w:color w:val="6B8E23"/>
        </w:rPr>
        <w:t xml:space="preserve">hiiren</w:t>
      </w:r>
      <w:r>
        <w:t xml:space="preserve">, Arabidopsis thaliana -kasvin, </w:t>
      </w:r>
      <w:r>
        <w:rPr>
          <w:color w:val="A0522D"/>
        </w:rPr>
        <w:t xml:space="preserve">puskurikalan </w:t>
      </w:r>
      <w:r>
        <w:t xml:space="preserve">ja E. coli -bakteerin </w:t>
      </w:r>
      <w:r>
        <w:t xml:space="preserve">genomit. </w:t>
      </w:r>
      <w:r>
        <w:rPr>
          <w:color w:val="228B22"/>
        </w:rPr>
        <w:t xml:space="preserve">Joulukuussa </w:t>
      </w:r>
      <w:r>
        <w:t xml:space="preserve">2013 </w:t>
      </w:r>
      <w:r>
        <w:t xml:space="preserve">tutkijat sekvensoivat ensimmäisen kerran sukupuuttoon kuolleen ihmislajin, neandertalilaisen, koko genomin. Genomi poimittiin </w:t>
      </w:r>
      <w:r>
        <w:rPr>
          <w:color w:val="483D8B"/>
        </w:rPr>
        <w:t xml:space="preserve">siperialaisesta luolasta </w:t>
      </w:r>
      <w:r>
        <w:t xml:space="preserve">löydetyn </w:t>
      </w:r>
      <w:r>
        <w:rPr>
          <w:color w:val="191970"/>
        </w:rPr>
        <w:t xml:space="preserve">130,000</w:t>
      </w:r>
      <w:r>
        <w:rPr>
          <w:color w:val="8B0000"/>
        </w:rPr>
        <w:t xml:space="preserve">-vuotiaan </w:t>
      </w:r>
      <w:r>
        <w:t xml:space="preserve">neandertalilaisen </w:t>
      </w:r>
      <w:r>
        <w:t xml:space="preserve">varpaanluusta</w:t>
      </w:r>
      <w:r>
        <w:t xml:space="preserve">.</w:t>
      </w:r>
    </w:p>
    <w:p>
      <w:r>
        <w:rPr>
          <w:b/>
        </w:rPr>
        <w:t xml:space="preserve">Kysymys 0</w:t>
      </w:r>
    </w:p>
    <w:p>
      <w:r>
        <w:t xml:space="preserve">Mikä Yhdysvaltain valtion virasto säilyttää suuren määrän tietoa genomeista?</w:t>
      </w:r>
    </w:p>
    <w:p>
      <w:r>
        <w:rPr>
          <w:b/>
        </w:rPr>
        <w:t xml:space="preserve">Kysymys 1</w:t>
      </w:r>
    </w:p>
    <w:p>
      <w:r>
        <w:t xml:space="preserve">Mikä on nisäkäs, jonka genomi on sekvensoitu?</w:t>
      </w:r>
    </w:p>
    <w:p>
      <w:r>
        <w:rPr>
          <w:b/>
        </w:rPr>
        <w:t xml:space="preserve">Kysymys 2</w:t>
      </w:r>
    </w:p>
    <w:p>
      <w:r>
        <w:t xml:space="preserve">Mikä on kala, jonka genomi on sekvensoitu?</w:t>
      </w:r>
    </w:p>
    <w:p>
      <w:r>
        <w:rPr>
          <w:b/>
        </w:rPr>
        <w:t xml:space="preserve">Kysymys 3</w:t>
      </w:r>
    </w:p>
    <w:p>
      <w:r>
        <w:t xml:space="preserve">Milloin neandertalilaisen genomi sekvensoitiin?</w:t>
      </w:r>
    </w:p>
    <w:p>
      <w:r>
        <w:rPr>
          <w:b/>
        </w:rPr>
        <w:t xml:space="preserve">Kysymys 4</w:t>
      </w:r>
    </w:p>
    <w:p>
      <w:r>
        <w:t xml:space="preserve">Kuinka vanha neandertalilaisen perimän sekvensoinnissa käytetty materiaali oli vuosina mitattuna?</w:t>
      </w:r>
    </w:p>
    <w:p>
      <w:r>
        <w:rPr>
          <w:b/>
        </w:rPr>
        <w:t xml:space="preserve">Kysymys 5</w:t>
      </w:r>
    </w:p>
    <w:p>
      <w:r>
        <w:t xml:space="preserve">Mikä on helpottanut tiedemiesten työtä, kun he ovat saaneet geenejä irti neandertalilaisesta?</w:t>
      </w:r>
    </w:p>
    <w:p>
      <w:r>
        <w:rPr>
          <w:b/>
        </w:rPr>
        <w:t xml:space="preserve">Kysymys 6</w:t>
      </w:r>
    </w:p>
    <w:p>
      <w:r>
        <w:t xml:space="preserve">Mitä tapahtuu hiiren sekvensoinnista saadulla tiedolla?</w:t>
      </w:r>
    </w:p>
    <w:p>
      <w:r>
        <w:rPr>
          <w:b/>
        </w:rPr>
        <w:t xml:space="preserve">Kysymys 7</w:t>
      </w:r>
    </w:p>
    <w:p>
      <w:r>
        <w:t xml:space="preserve">Mitä tutkijat ovat ylläpitäneet vuodesta 2013 lähtien?</w:t>
      </w:r>
    </w:p>
    <w:p>
      <w:r>
        <w:rPr>
          <w:b/>
        </w:rPr>
        <w:t xml:space="preserve">Kysymys 8</w:t>
      </w:r>
    </w:p>
    <w:p>
      <w:r>
        <w:t xml:space="preserve">Mistä E. coli -bakteeri on löydetty sekvensoituna?</w:t>
      </w:r>
    </w:p>
    <w:p>
      <w:r>
        <w:rPr>
          <w:b/>
        </w:rPr>
        <w:t xml:space="preserve">Kysymys 9</w:t>
      </w:r>
    </w:p>
    <w:p>
      <w:r>
        <w:t xml:space="preserve">Kuinka vanhaa materiaalia käytettiin Arabidopsis thalianan genomin sekvensointiin?</w:t>
      </w:r>
    </w:p>
    <w:p>
      <w:r>
        <w:rPr>
          <w:b/>
        </w:rPr>
        <w:t xml:space="preserve">Teksti numero 7</w:t>
      </w:r>
    </w:p>
    <w:p>
      <w:r>
        <w:rPr>
          <w:color w:val="A9A9A9"/>
        </w:rPr>
        <w:t xml:space="preserve">Uudet sekvensointitekniikat</w:t>
      </w:r>
      <w:r>
        <w:t xml:space="preserve">, kuten </w:t>
      </w:r>
      <w:r>
        <w:rPr>
          <w:color w:val="DCDCDC"/>
        </w:rPr>
        <w:t xml:space="preserve">massiivinen rinnakkainen sekvensointi</w:t>
      </w:r>
      <w:r>
        <w:t xml:space="preserve">, ovat myös avanneet mahdollisuuden henkilökohtaisen genomin sekvensointiin diagnoosivälineenä, kuten </w:t>
      </w:r>
      <w:r>
        <w:rPr>
          <w:color w:val="2F4F4F"/>
        </w:rPr>
        <w:t xml:space="preserve">Manteia Predictive Medicine on </w:t>
      </w:r>
      <w:r>
        <w:t xml:space="preserve">tehnyt</w:t>
      </w:r>
      <w:r>
        <w:t xml:space="preserve">. </w:t>
      </w:r>
      <w:r>
        <w:t xml:space="preserve">Merkittävä askel kohti tätä tavoitetta oli se, että vuonna 2007 saatiin valmiiksi </w:t>
      </w:r>
      <w:r>
        <w:rPr>
          <w:color w:val="556B2F"/>
        </w:rPr>
        <w:t xml:space="preserve">James D. Watsonin, yhden </w:t>
      </w:r>
      <w:r>
        <w:rPr>
          <w:color w:val="A0522D"/>
        </w:rPr>
        <w:t xml:space="preserve">DNA:n </w:t>
      </w:r>
      <w:r>
        <w:rPr>
          <w:color w:val="6B8E23"/>
        </w:rPr>
        <w:t xml:space="preserve">rakenteen </w:t>
      </w:r>
      <w:r>
        <w:t xml:space="preserve">löytäjistä, </w:t>
      </w:r>
      <w:r>
        <w:t xml:space="preserve">koko genomi</w:t>
      </w:r>
      <w:r>
        <w:t xml:space="preserve">.</w:t>
      </w:r>
    </w:p>
    <w:p>
      <w:r>
        <w:rPr>
          <w:b/>
        </w:rPr>
        <w:t xml:space="preserve">Kysymys 0</w:t>
      </w:r>
    </w:p>
    <w:p>
      <w:r>
        <w:t xml:space="preserve">Mikä on sekvensointimenetelmien viimeaikainen kehitys?</w:t>
      </w:r>
    </w:p>
    <w:p>
      <w:r>
        <w:rPr>
          <w:b/>
        </w:rPr>
        <w:t xml:space="preserve">Kysymys 1</w:t>
      </w:r>
    </w:p>
    <w:p>
      <w:r>
        <w:t xml:space="preserve">Mikä yritys on ollut edelläkävijä yksilön geeniperimän sekvensoinnissa?</w:t>
      </w:r>
    </w:p>
    <w:p>
      <w:r>
        <w:rPr>
          <w:b/>
        </w:rPr>
        <w:t xml:space="preserve">Kysymys 2</w:t>
      </w:r>
    </w:p>
    <w:p>
      <w:r>
        <w:t xml:space="preserve">Kenen täydelliset geneettiset tiedot tallennettiin vuonna 2007?</w:t>
      </w:r>
    </w:p>
    <w:p>
      <w:r>
        <w:rPr>
          <w:b/>
        </w:rPr>
        <w:t xml:space="preserve">Kysymys 3</w:t>
      </w:r>
    </w:p>
    <w:p>
      <w:r>
        <w:t xml:space="preserve">Mistä Watson on kuuluisa, kun hän auttoi löytämään?</w:t>
      </w:r>
    </w:p>
    <w:p>
      <w:r>
        <w:rPr>
          <w:b/>
        </w:rPr>
        <w:t xml:space="preserve">Kysymys 4</w:t>
      </w:r>
    </w:p>
    <w:p>
      <w:r>
        <w:t xml:space="preserve">Mistä Manteia Predictive Medicine on kuuluisa?</w:t>
      </w:r>
    </w:p>
    <w:p>
      <w:r>
        <w:rPr>
          <w:b/>
        </w:rPr>
        <w:t xml:space="preserve">Kysymys 5</w:t>
      </w:r>
    </w:p>
    <w:p>
      <w:r>
        <w:t xml:space="preserve">Minkä tekniikan James D. Watson kehitti yksittäisen DNA:n sekvensoimiseksi?</w:t>
      </w:r>
    </w:p>
    <w:p>
      <w:r>
        <w:rPr>
          <w:b/>
        </w:rPr>
        <w:t xml:space="preserve">Kysymys 6</w:t>
      </w:r>
    </w:p>
    <w:p>
      <w:r>
        <w:t xml:space="preserve">Mitä James D. Watson on hiljattain kehittänyt, joka voi johtaa henkilökohtaisen genomin sekvensointiin?</w:t>
      </w:r>
    </w:p>
    <w:p>
      <w:r>
        <w:rPr>
          <w:b/>
        </w:rPr>
        <w:t xml:space="preserve">Kysymys 7</w:t>
      </w:r>
    </w:p>
    <w:p>
      <w:r>
        <w:t xml:space="preserve">Minkä rakenteen löytämisessä Manteia Predictive Medicine auttoi vuonna 2007?</w:t>
      </w:r>
    </w:p>
    <w:p>
      <w:r>
        <w:rPr>
          <w:b/>
        </w:rPr>
        <w:t xml:space="preserve">Kysymys 8</w:t>
      </w:r>
    </w:p>
    <w:p>
      <w:r>
        <w:t xml:space="preserve">Kuka oli edelläkävijä DNA:n rakenteen käyttämisessä diagnostisena välineenä?</w:t>
      </w:r>
    </w:p>
    <w:p>
      <w:r>
        <w:rPr>
          <w:b/>
        </w:rPr>
        <w:t xml:space="preserve">Teksti numero 8</w:t>
      </w:r>
    </w:p>
    <w:p>
      <w:r>
        <w:t xml:space="preserve">Kun genomisekvenssissä luetellaan </w:t>
      </w:r>
      <w:r>
        <w:rPr>
          <w:color w:val="A9A9A9"/>
        </w:rPr>
        <w:t xml:space="preserve">jokaisen DNA-emäksen </w:t>
      </w:r>
      <w:r>
        <w:t xml:space="preserve">järjestys </w:t>
      </w:r>
      <w:r>
        <w:rPr>
          <w:color w:val="A9A9A9"/>
        </w:rPr>
        <w:t xml:space="preserve">genomissa</w:t>
      </w:r>
      <w:r>
        <w:t xml:space="preserve">, </w:t>
      </w:r>
      <w:r>
        <w:rPr>
          <w:color w:val="DCDCDC"/>
        </w:rPr>
        <w:t xml:space="preserve">genomikartassa </w:t>
      </w:r>
      <w:r>
        <w:t xml:space="preserve">tunnistetaan </w:t>
      </w:r>
      <w:r>
        <w:rPr>
          <w:color w:val="2F4F4F"/>
        </w:rPr>
        <w:t xml:space="preserve">maamerkit</w:t>
      </w:r>
      <w:r>
        <w:t xml:space="preserve">. </w:t>
      </w:r>
      <w:r>
        <w:t xml:space="preserve">Genomikartta ei ole yhtä yksityiskohtainen kuin </w:t>
      </w:r>
      <w:r>
        <w:rPr>
          <w:color w:val="556B2F"/>
        </w:rPr>
        <w:t xml:space="preserve">genomisekvenssi</w:t>
      </w:r>
      <w:r>
        <w:t xml:space="preserve">, ja se </w:t>
      </w:r>
      <w:r>
        <w:rPr>
          <w:color w:val="6B8E23"/>
        </w:rPr>
        <w:t xml:space="preserve">auttaa navigoimaan genomissa</w:t>
      </w:r>
      <w:r>
        <w:t xml:space="preserve">. </w:t>
      </w:r>
      <w:r>
        <w:rPr>
          <w:color w:val="A0522D"/>
        </w:rPr>
        <w:t xml:space="preserve">Ihmisen genomiprojekti </w:t>
      </w:r>
      <w:r>
        <w:t xml:space="preserve">järjestettiin </w:t>
      </w:r>
      <w:r>
        <w:rPr>
          <w:color w:val="228B22"/>
        </w:rPr>
        <w:t xml:space="preserve">ihmisen genomin kartoittamiseksi ja sekvensoimiseksi</w:t>
      </w:r>
      <w:r>
        <w:t xml:space="preserve">. </w:t>
      </w:r>
      <w:r>
        <w:t xml:space="preserve">Hankkeen perustavanlaatuinen askel oli yksityiskohtaisen genomikartan julkaiseminen </w:t>
      </w:r>
      <w:r>
        <w:rPr>
          <w:color w:val="191970"/>
        </w:rPr>
        <w:t xml:space="preserve">Jean Weissenbachin </w:t>
      </w:r>
      <w:r>
        <w:t xml:space="preserve">ja hänen ryhmänsä toim</w:t>
      </w:r>
      <w:r>
        <w:t xml:space="preserve">esta </w:t>
      </w:r>
      <w:r>
        <w:t xml:space="preserve">Pariisissa sijaitsevassa </w:t>
      </w:r>
      <w:r>
        <w:rPr>
          <w:color w:val="8B0000"/>
        </w:rPr>
        <w:t xml:space="preserve">Genoscopessa.</w:t>
      </w:r>
    </w:p>
    <w:p>
      <w:r>
        <w:rPr>
          <w:b/>
        </w:rPr>
        <w:t xml:space="preserve">Kysymys 0</w:t>
      </w:r>
    </w:p>
    <w:p>
      <w:r>
        <w:t xml:space="preserve">Mikä on termi jollekin, jossa luetellaan genomin tärkeät ja merkittävät osat?</w:t>
      </w:r>
    </w:p>
    <w:p>
      <w:r>
        <w:rPr>
          <w:b/>
        </w:rPr>
        <w:t xml:space="preserve">Kysymys 1</w:t>
      </w:r>
    </w:p>
    <w:p>
      <w:r>
        <w:t xml:space="preserve">Minkä ryhmän tehtävänä oli laatia ihmisen perintöaineksen genomikartta?</w:t>
      </w:r>
    </w:p>
    <w:p>
      <w:r>
        <w:rPr>
          <w:b/>
        </w:rPr>
        <w:t xml:space="preserve">Kysymys 2</w:t>
      </w:r>
    </w:p>
    <w:p>
      <w:r>
        <w:t xml:space="preserve">Kenen genomikartta auttoi suuresti ihmisen genomiprojektia?</w:t>
      </w:r>
    </w:p>
    <w:p>
      <w:r>
        <w:rPr>
          <w:b/>
        </w:rPr>
        <w:t xml:space="preserve">Kysymys 3</w:t>
      </w:r>
    </w:p>
    <w:p>
      <w:r>
        <w:t xml:space="preserve">Missä Weissenbach ja hänen kollegansa työskentelivät?</w:t>
      </w:r>
    </w:p>
    <w:p>
      <w:r>
        <w:rPr>
          <w:b/>
        </w:rPr>
        <w:t xml:space="preserve">Kysymys 4</w:t>
      </w:r>
    </w:p>
    <w:p>
      <w:r>
        <w:t xml:space="preserve">Mitä genomikartta listaa järjestyksen?</w:t>
      </w:r>
    </w:p>
    <w:p>
      <w:r>
        <w:rPr>
          <w:b/>
        </w:rPr>
        <w:t xml:space="preserve">Kysymys 5</w:t>
      </w:r>
    </w:p>
    <w:p>
      <w:r>
        <w:t xml:space="preserve">Mitä genomisekvenssi tunnistaa?</w:t>
      </w:r>
    </w:p>
    <w:p>
      <w:r>
        <w:rPr>
          <w:b/>
        </w:rPr>
        <w:t xml:space="preserve">Kysymys 6</w:t>
      </w:r>
    </w:p>
    <w:p>
      <w:r>
        <w:t xml:space="preserve">Mitä Genoscope on vähemmän yksityiskohtainen kuin?</w:t>
      </w:r>
    </w:p>
    <w:p>
      <w:r>
        <w:rPr>
          <w:b/>
        </w:rPr>
        <w:t xml:space="preserve">Kysymys 7</w:t>
      </w:r>
    </w:p>
    <w:p>
      <w:r>
        <w:t xml:space="preserve">Mitä genoskooppi auttaa tutkijaa tekemään?</w:t>
      </w:r>
    </w:p>
    <w:p>
      <w:r>
        <w:rPr>
          <w:b/>
        </w:rPr>
        <w:t xml:space="preserve">Kysymys 8</w:t>
      </w:r>
    </w:p>
    <w:p>
      <w:r>
        <w:t xml:space="preserve">Miksi Genoscope luotiin?</w:t>
      </w:r>
    </w:p>
    <w:p>
      <w:r>
        <w:rPr>
          <w:b/>
        </w:rPr>
        <w:t xml:space="preserve">Teksti numero 9</w:t>
      </w:r>
    </w:p>
    <w:p>
      <w:r>
        <w:rPr>
          <w:color w:val="A9A9A9"/>
        </w:rPr>
        <w:t xml:space="preserve">Genomin koostumusta </w:t>
      </w:r>
      <w:r>
        <w:t xml:space="preserve">käytetään </w:t>
      </w:r>
      <w:r>
        <w:rPr>
          <w:color w:val="DCDCDC"/>
        </w:rPr>
        <w:t xml:space="preserve">kuvaamaan haploidisen genomin sisällön koostumusta, </w:t>
      </w:r>
      <w:r>
        <w:t xml:space="preserve">johon pitäisi sisältyä </w:t>
      </w:r>
      <w:r>
        <w:rPr>
          <w:color w:val="2F4F4F"/>
        </w:rPr>
        <w:t xml:space="preserve">genomin koko sekä ei-toistuvan ja toistuvan DNA:n osuudet yksityiskohtaisesti</w:t>
      </w:r>
      <w:r>
        <w:t xml:space="preserve">. </w:t>
      </w:r>
      <w:r>
        <w:t xml:space="preserve">Vertailemalla genomikoostumuksia genomien välillä </w:t>
      </w:r>
      <w:r>
        <w:rPr>
          <w:color w:val="556B2F"/>
        </w:rPr>
        <w:t xml:space="preserve">tutkijat voivat ymmärtää paremmin </w:t>
      </w:r>
      <w:r>
        <w:rPr>
          <w:color w:val="A0522D"/>
        </w:rPr>
        <w:t xml:space="preserve">tietyn genomin </w:t>
      </w:r>
      <w:r>
        <w:rPr>
          <w:color w:val="6B8E23"/>
        </w:rPr>
        <w:t xml:space="preserve">evoluutiohistoriaa</w:t>
      </w:r>
      <w:r>
        <w:t xml:space="preserve">.</w:t>
      </w:r>
    </w:p>
    <w:p>
      <w:r>
        <w:rPr>
          <w:b/>
        </w:rPr>
        <w:t xml:space="preserve">Kysymys 0</w:t>
      </w:r>
    </w:p>
    <w:p>
      <w:r>
        <w:t xml:space="preserve">Mikä on termi, joka kuvaa haploidisen genomin osatekijöitä?</w:t>
      </w:r>
    </w:p>
    <w:p>
      <w:r>
        <w:rPr>
          <w:b/>
        </w:rPr>
        <w:t xml:space="preserve">Kysymys 1</w:t>
      </w:r>
    </w:p>
    <w:p>
      <w:r>
        <w:t xml:space="preserve">Mitä genomin osa-alueita genomikoostumukset voivat auttaa tutkijoita selvittämään?</w:t>
      </w:r>
    </w:p>
    <w:p>
      <w:r>
        <w:rPr>
          <w:b/>
        </w:rPr>
        <w:t xml:space="preserve">Kysymys 2</w:t>
      </w:r>
    </w:p>
    <w:p>
      <w:r>
        <w:t xml:space="preserve">Mihin genomin historiaa käytetään?</w:t>
      </w:r>
    </w:p>
    <w:p>
      <w:r>
        <w:rPr>
          <w:b/>
        </w:rPr>
        <w:t xml:space="preserve">Kysymys 3</w:t>
      </w:r>
    </w:p>
    <w:p>
      <w:r>
        <w:t xml:space="preserve">Mitä genomin historiaan pitäisi sisällyttää?</w:t>
      </w:r>
    </w:p>
    <w:p>
      <w:r>
        <w:rPr>
          <w:b/>
        </w:rPr>
        <w:t xml:space="preserve">Kysymys 4</w:t>
      </w:r>
    </w:p>
    <w:p>
      <w:r>
        <w:t xml:space="preserve">Mitä tutkijat voivat oppia vertailemalla toistuvaa DNA:ta ja genomin kokoa?</w:t>
      </w:r>
    </w:p>
    <w:p>
      <w:r>
        <w:rPr>
          <w:b/>
        </w:rPr>
        <w:t xml:space="preserve">Kysymys 5</w:t>
      </w:r>
    </w:p>
    <w:p>
      <w:r>
        <w:t xml:space="preserve">Mitä termiä käytetään kuvaamaan DNA:n historiaa?</w:t>
      </w:r>
    </w:p>
    <w:p>
      <w:r>
        <w:rPr>
          <w:b/>
        </w:rPr>
        <w:t xml:space="preserve">Kysymys 6</w:t>
      </w:r>
    </w:p>
    <w:p>
      <w:r>
        <w:t xml:space="preserve">Mitä tutkijat voivat ymmärtää DNA:n historiaa vertailemalla?</w:t>
      </w:r>
    </w:p>
    <w:p>
      <w:r>
        <w:rPr>
          <w:b/>
        </w:rPr>
        <w:t xml:space="preserve">Teksti numero 10</w:t>
      </w:r>
    </w:p>
    <w:p>
      <w:r>
        <w:t xml:space="preserve">Kun puhutaan genomin koostumuksesta, olisi erotettava toisistaan </w:t>
      </w:r>
      <w:r>
        <w:rPr>
          <w:color w:val="A9A9A9"/>
        </w:rPr>
        <w:t xml:space="preserve">prokaryootit ja eukaryootit, koska </w:t>
      </w:r>
      <w:r>
        <w:t xml:space="preserve">niiden </w:t>
      </w:r>
      <w:r>
        <w:rPr>
          <w:color w:val="DCDCDC"/>
        </w:rPr>
        <w:t xml:space="preserve">sisällön rakenteessa on </w:t>
      </w:r>
      <w:r>
        <w:t xml:space="preserve">suuria eroja</w:t>
      </w:r>
      <w:r>
        <w:t xml:space="preserve">. </w:t>
      </w:r>
      <w:r>
        <w:t xml:space="preserve">Prokaryoottien genomista suurin osa </w:t>
      </w:r>
      <w:r>
        <w:rPr>
          <w:color w:val="2F4F4F"/>
        </w:rPr>
        <w:t xml:space="preserve">(85-90 %) </w:t>
      </w:r>
      <w:r>
        <w:t xml:space="preserve">on ei-toistuvaa DNA:ta, mikä tarkoittaa, että koodaava DNA muodostaa sen pääosin, kun taas ei-koodaavat alueet muodostavat vain pienen osan</w:t>
      </w:r>
      <w:r>
        <w:rPr>
          <w:color w:val="2F4F4F"/>
        </w:rPr>
        <w:t xml:space="preserve">. Sen </w:t>
      </w:r>
      <w:r>
        <w:t xml:space="preserve">sijaan eukaryooteilla on ominaista </w:t>
      </w:r>
      <w:r>
        <w:t xml:space="preserve">proteiineja koodaavien geenien eksoni-introni-organisaatio; toistuvan DNA:n sisällön vaihtelu eukaryooteissa on myös erittäin suurta. </w:t>
      </w:r>
      <w:r>
        <w:rPr>
          <w:color w:val="6B8E23"/>
        </w:rPr>
        <w:t xml:space="preserve">Nisäkkäillä ja kasveilla </w:t>
      </w:r>
      <w:r>
        <w:t xml:space="preserve">suurin osa genomista koostuu </w:t>
      </w:r>
      <w:r>
        <w:rPr>
          <w:color w:val="A0522D"/>
        </w:rPr>
        <w:t xml:space="preserve">toistuvasta DNA:sta</w:t>
      </w:r>
      <w:r>
        <w:t xml:space="preserve">.</w:t>
      </w:r>
    </w:p>
    <w:p>
      <w:r>
        <w:rPr>
          <w:b/>
        </w:rPr>
        <w:t xml:space="preserve">Kysymys 0</w:t>
      </w:r>
    </w:p>
    <w:p>
      <w:r>
        <w:t xml:space="preserve">Minkä kahden organismityypin genomikoostumuksessa on huomattavia eroja?</w:t>
      </w:r>
    </w:p>
    <w:p>
      <w:r>
        <w:rPr>
          <w:b/>
        </w:rPr>
        <w:t xml:space="preserve">Kysymys 1</w:t>
      </w:r>
    </w:p>
    <w:p>
      <w:r>
        <w:t xml:space="preserve">Minkälaista järjestäytymistä voidaan havaita eukaryoottien genomeissa?</w:t>
      </w:r>
    </w:p>
    <w:p>
      <w:r>
        <w:rPr>
          <w:b/>
        </w:rPr>
        <w:t xml:space="preserve">Kysymys 2</w:t>
      </w:r>
    </w:p>
    <w:p>
      <w:r>
        <w:t xml:space="preserve">Minkä tyyppisissä eukaryooteissa on suuri määrä koodaamatonta DNA:ta?</w:t>
      </w:r>
    </w:p>
    <w:p>
      <w:r>
        <w:rPr>
          <w:b/>
        </w:rPr>
        <w:t xml:space="preserve">Kysymys 3</w:t>
      </w:r>
    </w:p>
    <w:p>
      <w:r>
        <w:t xml:space="preserve">Mitä pitäisi erottaa toisistaan, kun puhutaan geenien koodauksesta?</w:t>
      </w:r>
    </w:p>
    <w:p>
      <w:r>
        <w:rPr>
          <w:b/>
        </w:rPr>
        <w:t xml:space="preserve">Kysymys 4</w:t>
      </w:r>
    </w:p>
    <w:p>
      <w:r>
        <w:t xml:space="preserve">Kuinka suuri osa genomista on eukaryoottien ei-toistuvaa DNA:ta?</w:t>
      </w:r>
    </w:p>
    <w:p>
      <w:r>
        <w:rPr>
          <w:b/>
        </w:rPr>
        <w:t xml:space="preserve">Kysymys 5</w:t>
      </w:r>
    </w:p>
    <w:p>
      <w:r>
        <w:t xml:space="preserve">Mistä suuri osa sisällön rakenteesta koostuu koodaamattomilla alueilla?</w:t>
      </w:r>
    </w:p>
    <w:p>
      <w:r>
        <w:rPr>
          <w:b/>
        </w:rPr>
        <w:t xml:space="preserve">Kysymys 6</w:t>
      </w:r>
    </w:p>
    <w:p>
      <w:r>
        <w:t xml:space="preserve">Mikä järjestäytymisominaisuus prokaryooteilla on?</w:t>
      </w:r>
    </w:p>
    <w:p>
      <w:r>
        <w:rPr>
          <w:b/>
        </w:rPr>
        <w:t xml:space="preserve">Kysymys 7</w:t>
      </w:r>
    </w:p>
    <w:p>
      <w:r>
        <w:t xml:space="preserve">Millä alueella nisäkkäillä ja kasveilla on eroja?</w:t>
      </w:r>
    </w:p>
    <w:p>
      <w:r>
        <w:rPr>
          <w:b/>
        </w:rPr>
        <w:t xml:space="preserve">Teksti numero 11</w:t>
      </w:r>
    </w:p>
    <w:p>
      <w:r>
        <w:t xml:space="preserve">Useimmat </w:t>
      </w:r>
      <w:r>
        <w:rPr>
          <w:color w:val="A9A9A9"/>
        </w:rPr>
        <w:t xml:space="preserve">virusta </w:t>
      </w:r>
      <w:r>
        <w:t xml:space="preserve">monimutkaisemmat biologiset kokonaisuudet </w:t>
      </w:r>
      <w:r>
        <w:t xml:space="preserve">kantavat joskus tai aina </w:t>
      </w:r>
      <w:r>
        <w:rPr>
          <w:color w:val="DCDCDC"/>
        </w:rPr>
        <w:t xml:space="preserve">ylimääräistä geneettistä materiaalia </w:t>
      </w:r>
      <w:r>
        <w:rPr>
          <w:color w:val="2F4F4F"/>
        </w:rPr>
        <w:t xml:space="preserve">kromosomeissa olevan materiaalin lisäksi</w:t>
      </w:r>
      <w:r>
        <w:t xml:space="preserve">. </w:t>
      </w:r>
      <w:r>
        <w:t xml:space="preserve">Joissakin yhteyksissä, kuten </w:t>
      </w:r>
      <w:r>
        <w:rPr>
          <w:color w:val="556B2F"/>
        </w:rPr>
        <w:t xml:space="preserve">patogeenisen mikrobin </w:t>
      </w:r>
      <w:r>
        <w:t xml:space="preserve">genomin sekvensoinnissa, </w:t>
      </w:r>
      <w:r>
        <w:t xml:space="preserve">"genomilla" tarkoitetaan myös tähän </w:t>
      </w:r>
      <w:r>
        <w:rPr>
          <w:color w:val="6B8E23"/>
        </w:rPr>
        <w:t xml:space="preserve">plasmideissa</w:t>
      </w:r>
      <w:r>
        <w:t xml:space="preserve"> olevaan lisämateriaaliin tallennettua tietoa</w:t>
      </w:r>
      <w:r>
        <w:t xml:space="preserve">. Tällaisissa tilanteissa "genomi" kuvaa siis kaikkia geenejä ja koodaamattomassa DNA:ssa olevaa tietoa, joka voi mahdollisesti olla läsnä.</w:t>
      </w:r>
    </w:p>
    <w:p>
      <w:r>
        <w:rPr>
          <w:b/>
        </w:rPr>
        <w:t xml:space="preserve">Kysymys 0</w:t>
      </w:r>
    </w:p>
    <w:p>
      <w:r>
        <w:t xml:space="preserve">Mikä on esimerkki organismista, jonka geneettisen materiaalin osa on kromosomien ulkopuolella?</w:t>
      </w:r>
    </w:p>
    <w:p>
      <w:r>
        <w:rPr>
          <w:b/>
        </w:rPr>
        <w:t xml:space="preserve">Kysymys 1</w:t>
      </w:r>
    </w:p>
    <w:p>
      <w:r>
        <w:t xml:space="preserve">Mikä on esimerkki organismista, jonka koko geneettinen materiaali on kromosomeissa?</w:t>
      </w:r>
    </w:p>
    <w:p>
      <w:r>
        <w:rPr>
          <w:b/>
        </w:rPr>
        <w:t xml:space="preserve">Kysymys 2</w:t>
      </w:r>
    </w:p>
    <w:p>
      <w:r>
        <w:t xml:space="preserve">Missä patogeenisissä mikrobeissa on ylimääräistä geneettistä materiaalia?</w:t>
      </w:r>
    </w:p>
    <w:p>
      <w:r>
        <w:rPr>
          <w:b/>
        </w:rPr>
        <w:t xml:space="preserve">Kysymys 3</w:t>
      </w:r>
    </w:p>
    <w:p>
      <w:r>
        <w:t xml:space="preserve">Mitä virukset kantavat aina rakenteessaan?</w:t>
      </w:r>
    </w:p>
    <w:p>
      <w:r>
        <w:rPr>
          <w:b/>
        </w:rPr>
        <w:t xml:space="preserve">Kysymys 4</w:t>
      </w:r>
    </w:p>
    <w:p>
      <w:r>
        <w:t xml:space="preserve">Mistä viruksessa on ylimääräistä geneettistä materiaalia?</w:t>
      </w:r>
    </w:p>
    <w:p>
      <w:r>
        <w:rPr>
          <w:b/>
        </w:rPr>
        <w:t xml:space="preserve">Kysymys 5</w:t>
      </w:r>
    </w:p>
    <w:p>
      <w:r>
        <w:t xml:space="preserve">Mikä on toinen sana, jota käytetään sanasta genomi?</w:t>
      </w:r>
    </w:p>
    <w:p>
      <w:r>
        <w:rPr>
          <w:b/>
        </w:rPr>
        <w:t xml:space="preserve">Kysymys 6</w:t>
      </w:r>
    </w:p>
    <w:p>
      <w:r>
        <w:t xml:space="preserve">Minkä organismin perintöaines on osittain viruksen sisällä?</w:t>
      </w:r>
    </w:p>
    <w:p>
      <w:r>
        <w:rPr>
          <w:b/>
        </w:rPr>
        <w:t xml:space="preserve">Kysymys 7</w:t>
      </w:r>
    </w:p>
    <w:p>
      <w:r>
        <w:t xml:space="preserve">Mitä useimmat plasmideja monimutkaisemmat virukset kantavat?</w:t>
      </w:r>
    </w:p>
    <w:p>
      <w:r>
        <w:rPr>
          <w:b/>
        </w:rPr>
        <w:t xml:space="preserve">Teksti numero 12</w:t>
      </w:r>
    </w:p>
    <w:p>
      <w:r>
        <w:t xml:space="preserve">Eukaryooteissa, kuten </w:t>
      </w:r>
      <w:r>
        <w:rPr>
          <w:color w:val="A9A9A9"/>
        </w:rPr>
        <w:t xml:space="preserve">kasveissa, alkueläimissä ja eläimissä, </w:t>
      </w:r>
      <w:r>
        <w:t xml:space="preserve">"genomilla" tarkoitetaan kuitenkin tyypillisesti </w:t>
      </w:r>
      <w:r>
        <w:rPr>
          <w:color w:val="DCDCDC"/>
        </w:rPr>
        <w:t xml:space="preserve">vain kromosomien DNA:ssa olevaa tietoa</w:t>
      </w:r>
      <w:r>
        <w:t xml:space="preserve">. </w:t>
      </w:r>
      <w:r>
        <w:t xml:space="preserve">Vaikka näissä organismeissa on siis kloroplasteja tai mitokondrioita, joilla on oma DNA:nsa, </w:t>
      </w:r>
      <w:r>
        <w:rPr>
          <w:color w:val="2F4F4F"/>
        </w:rPr>
        <w:t xml:space="preserve">näiden organellien DNA:n sisältämää geneettistä tietoa </w:t>
      </w:r>
      <w:r>
        <w:t xml:space="preserve">ei pidetä osana genomia. Itse asiassa mitokondrioilla sanotaan joskus olevan </w:t>
      </w:r>
      <w:r>
        <w:rPr>
          <w:color w:val="556B2F"/>
        </w:rPr>
        <w:t xml:space="preserve">oma genominsa, johon </w:t>
      </w:r>
      <w:r>
        <w:t xml:space="preserve">viitataan usein nimellä "</w:t>
      </w:r>
      <w:r>
        <w:rPr>
          <w:color w:val="6B8E23"/>
        </w:rPr>
        <w:t xml:space="preserve">mitokondriogenomi</w:t>
      </w:r>
      <w:r>
        <w:t xml:space="preserve">". Kloroplastin sisältämää DNA:ta voidaan kutsua </w:t>
      </w:r>
      <w:r>
        <w:rPr>
          <w:color w:val="A0522D"/>
        </w:rPr>
        <w:t xml:space="preserve">"</w:t>
      </w:r>
      <w:r>
        <w:rPr>
          <w:color w:val="228B22"/>
        </w:rPr>
        <w:t xml:space="preserve">plastomiksi</w:t>
      </w:r>
      <w:r>
        <w:rPr>
          <w:color w:val="A0522D"/>
        </w:rPr>
        <w:t xml:space="preserve">"</w:t>
      </w:r>
      <w:r>
        <w:t xml:space="preserve">.</w:t>
      </w:r>
    </w:p>
    <w:p>
      <w:r>
        <w:rPr>
          <w:b/>
        </w:rPr>
        <w:t xml:space="preserve">Kysymys 0</w:t>
      </w:r>
    </w:p>
    <w:p>
      <w:r>
        <w:t xml:space="preserve">Mitkä ovat esimerkkejä eukaryoottien luokista, joissa genomilla tarkoitetaan ainoastaan kromosomeissa olevaa tietoa?</w:t>
      </w:r>
    </w:p>
    <w:p>
      <w:r>
        <w:rPr>
          <w:b/>
        </w:rPr>
        <w:t xml:space="preserve">Kysymys 1</w:t>
      </w:r>
    </w:p>
    <w:p>
      <w:r>
        <w:t xml:space="preserve">Mikä on kloroplastien sisältämän geneettisen materiaalin nimi?</w:t>
      </w:r>
    </w:p>
    <w:p>
      <w:r>
        <w:rPr>
          <w:b/>
        </w:rPr>
        <w:t xml:space="preserve">Kysymys 2</w:t>
      </w:r>
    </w:p>
    <w:p>
      <w:r>
        <w:t xml:space="preserve">Mikä on nimi mitokondrioiden geneettiselle rakenteelle?</w:t>
      </w:r>
    </w:p>
    <w:p>
      <w:r>
        <w:rPr>
          <w:b/>
        </w:rPr>
        <w:t xml:space="preserve">Kysymys 3</w:t>
      </w:r>
    </w:p>
    <w:p>
      <w:r>
        <w:t xml:space="preserve">Millä nimellä kutsutaan mitokondrioissa olevia eukaryootteja?</w:t>
      </w:r>
    </w:p>
    <w:p>
      <w:r>
        <w:rPr>
          <w:b/>
        </w:rPr>
        <w:t xml:space="preserve">Kysymys 4</w:t>
      </w:r>
    </w:p>
    <w:p>
      <w:r>
        <w:t xml:space="preserve">Mitkä ovat esimerkkejä kloroplastista?</w:t>
      </w:r>
    </w:p>
    <w:p>
      <w:r>
        <w:rPr>
          <w:b/>
        </w:rPr>
        <w:t xml:space="preserve">Kysymys 5</w:t>
      </w:r>
    </w:p>
    <w:p>
      <w:r>
        <w:t xml:space="preserve">Mitä genomilla tarkoitetaan eukaryoottien, kuten mitokondrioiden, kohdalla?</w:t>
      </w:r>
    </w:p>
    <w:p>
      <w:r>
        <w:rPr>
          <w:b/>
        </w:rPr>
        <w:t xml:space="preserve">Kysymys 6</w:t>
      </w:r>
    </w:p>
    <w:p>
      <w:r>
        <w:t xml:space="preserve">Mitä ei katsota plastomin osaksi?</w:t>
      </w:r>
    </w:p>
    <w:p>
      <w:r>
        <w:rPr>
          <w:b/>
        </w:rPr>
        <w:t xml:space="preserve">Kysymys 7</w:t>
      </w:r>
    </w:p>
    <w:p>
      <w:r>
        <w:t xml:space="preserve">Mitä kloroplasteilla on, jota kutsutaan mitokondrioiden genomiksi?</w:t>
      </w:r>
    </w:p>
    <w:p>
      <w:r>
        <w:rPr>
          <w:b/>
        </w:rPr>
        <w:t xml:space="preserve">Teksti numero 13</w:t>
      </w:r>
    </w:p>
    <w:p>
      <w:r>
        <w:rPr>
          <w:color w:val="A9A9A9"/>
        </w:rPr>
        <w:t xml:space="preserve">Genomin koko </w:t>
      </w:r>
      <w:r>
        <w:t xml:space="preserve">on DNA-emäsparien kokonaismäärä </w:t>
      </w:r>
      <w:r>
        <w:rPr>
          <w:color w:val="DCDCDC"/>
        </w:rPr>
        <w:t xml:space="preserve">yhdessä </w:t>
      </w:r>
      <w:r>
        <w:t xml:space="preserve">haploidisen genomin kopiossa. Genomin koko korreloi positiivisesti </w:t>
      </w:r>
      <w:r>
        <w:rPr>
          <w:color w:val="2F4F4F"/>
        </w:rPr>
        <w:t xml:space="preserve">morfologisen monimutkaisuuden kanssa </w:t>
      </w:r>
      <w:r>
        <w:t xml:space="preserve">prokaryoottien ja alempien eukaryoottien keskuudessa; nilviäisten ja kaikkien muiden edellä mainittujen korkeampien eukaryoottien jälkeen tämä korrelaatio ei kuitenkaan enää päde. Tämä ilmiö osoittaa myös, että </w:t>
      </w:r>
      <w:r>
        <w:rPr>
          <w:color w:val="556B2F"/>
        </w:rPr>
        <w:t xml:space="preserve">toistuvan DNA:n </w:t>
      </w:r>
      <w:r>
        <w:t xml:space="preserve">vaikutus </w:t>
      </w:r>
      <w:r>
        <w:rPr>
          <w:color w:val="6B8E23"/>
        </w:rPr>
        <w:t xml:space="preserve">genomiin on </w:t>
      </w:r>
      <w:r>
        <w:t xml:space="preserve">suuri</w:t>
      </w:r>
      <w:r>
        <w:t xml:space="preserve">.</w:t>
      </w:r>
    </w:p>
    <w:p>
      <w:r>
        <w:rPr>
          <w:b/>
        </w:rPr>
        <w:t xml:space="preserve">Kysymys 0</w:t>
      </w:r>
    </w:p>
    <w:p>
      <w:r>
        <w:t xml:space="preserve">Mikä on nimi kaikkien DNA-emäsparien lukumäärälle yhdessä haploidissa genomissa?</w:t>
      </w:r>
    </w:p>
    <w:p>
      <w:r>
        <w:rPr>
          <w:b/>
        </w:rPr>
        <w:t xml:space="preserve">Kysymys 1</w:t>
      </w:r>
    </w:p>
    <w:p>
      <w:r>
        <w:t xml:space="preserve">Mihin genomin koolla on suora yhteys prokaryooteissa ja alemmissa eukaryooteissa?</w:t>
      </w:r>
    </w:p>
    <w:p>
      <w:r>
        <w:rPr>
          <w:b/>
        </w:rPr>
        <w:t xml:space="preserve">Kysymys 2</w:t>
      </w:r>
    </w:p>
    <w:p>
      <w:r>
        <w:t xml:space="preserve">Mikä selittää genomin koon ja morfologisen monimutkaisuuden välisen suhteen hajoamisen korkeammissa eukaryooteissa?</w:t>
      </w:r>
    </w:p>
    <w:p>
      <w:r>
        <w:rPr>
          <w:b/>
        </w:rPr>
        <w:t xml:space="preserve">Kysymys 3</w:t>
      </w:r>
    </w:p>
    <w:p>
      <w:r>
        <w:t xml:space="preserve">Mikä on yhden alemman eukaryootin DNA-emäsparien kokonaismäärä?</w:t>
      </w:r>
    </w:p>
    <w:p>
      <w:r>
        <w:rPr>
          <w:b/>
        </w:rPr>
        <w:t xml:space="preserve">Kysymys 4</w:t>
      </w:r>
    </w:p>
    <w:p>
      <w:r>
        <w:t xml:space="preserve">Millainen suhde haploidisen genomin kopioilla on nilviäisiin, joka ei ole tehokas?</w:t>
      </w:r>
    </w:p>
    <w:p>
      <w:r>
        <w:rPr>
          <w:b/>
        </w:rPr>
        <w:t xml:space="preserve">Kysymys 5</w:t>
      </w:r>
    </w:p>
    <w:p>
      <w:r>
        <w:t xml:space="preserve">Mikä vaikuttaa voimakkaasti DNA:n emäspareihin?</w:t>
      </w:r>
    </w:p>
    <w:p>
      <w:r>
        <w:rPr>
          <w:b/>
        </w:rPr>
        <w:t xml:space="preserve">Kysymys 6</w:t>
      </w:r>
    </w:p>
    <w:p>
      <w:r>
        <w:t xml:space="preserve">Mihin haploidinen genomi vaikuttaa voimakkaasti?</w:t>
      </w:r>
    </w:p>
    <w:p>
      <w:r>
        <w:rPr>
          <w:b/>
        </w:rPr>
        <w:t xml:space="preserve">Kysymys 7</w:t>
      </w:r>
    </w:p>
    <w:p>
      <w:r>
        <w:t xml:space="preserve">Kuinka monta emäsparia on nilviäisissä?</w:t>
      </w:r>
    </w:p>
    <w:p>
      <w:r>
        <w:rPr>
          <w:b/>
        </w:rPr>
        <w:t xml:space="preserve">Teksti numero 14</w:t>
      </w:r>
    </w:p>
    <w:p>
      <w:r>
        <w:t xml:space="preserve">Koska genomit ovat hyvin monimutkaisia, yksi tutkimusstrategia on </w:t>
      </w:r>
      <w:r>
        <w:rPr>
          <w:color w:val="A9A9A9"/>
        </w:rPr>
        <w:t xml:space="preserve">vähentää genomin geenien määrä minimiin </w:t>
      </w:r>
      <w:r>
        <w:t xml:space="preserve">ja saada kyseinen organismi silti </w:t>
      </w:r>
      <w:r>
        <w:rPr>
          <w:color w:val="DCDCDC"/>
        </w:rPr>
        <w:t xml:space="preserve">selviytymään</w:t>
      </w:r>
      <w:r>
        <w:t xml:space="preserve">. </w:t>
      </w:r>
      <w:r>
        <w:t xml:space="preserve">Yksisoluisten organismien </w:t>
      </w:r>
      <w:r>
        <w:rPr>
          <w:color w:val="6B8E23"/>
        </w:rPr>
        <w:t xml:space="preserve">minimigenomeja ja </w:t>
      </w:r>
      <w:r>
        <w:t xml:space="preserve">monisoluisten organismien minimigenomeja </w:t>
      </w:r>
      <w:r>
        <w:t xml:space="preserve">tutkitaan </w:t>
      </w:r>
      <w:r>
        <w:t xml:space="preserve">parhaillaan </w:t>
      </w:r>
      <w:r>
        <w:rPr>
          <w:color w:val="2F4F4F"/>
        </w:rPr>
        <w:t xml:space="preserve">kokeellisesti </w:t>
      </w:r>
      <w:r>
        <w:t xml:space="preserve">(ks. kehitysbiologia). Työtä tehdään sekä </w:t>
      </w:r>
      <w:r>
        <w:rPr>
          <w:color w:val="A0522D"/>
        </w:rPr>
        <w:t xml:space="preserve">in vivo että in silico</w:t>
      </w:r>
      <w:r>
        <w:t xml:space="preserve">.</w:t>
      </w:r>
    </w:p>
    <w:p>
      <w:r>
        <w:rPr>
          <w:b/>
        </w:rPr>
        <w:t xml:space="preserve">Kysymys 0</w:t>
      </w:r>
    </w:p>
    <w:p>
      <w:r>
        <w:t xml:space="preserve">Mikä on nimitys organismin eloonjäämiseen tarvittavalle geneettisen materiaalin supistuneelle määrälle?</w:t>
      </w:r>
    </w:p>
    <w:p>
      <w:r>
        <w:rPr>
          <w:b/>
        </w:rPr>
        <w:t xml:space="preserve">Kysymys 1</w:t>
      </w:r>
    </w:p>
    <w:p>
      <w:r>
        <w:t xml:space="preserve">Missä kokeellisissa yhteyksissä tehdään kokeita minimaalisilla genomeilla?</w:t>
      </w:r>
    </w:p>
    <w:p>
      <w:r>
        <w:rPr>
          <w:b/>
        </w:rPr>
        <w:t xml:space="preserve">Kysymys 2</w:t>
      </w:r>
    </w:p>
    <w:p>
      <w:r>
        <w:t xml:space="preserve">Mikä on tutkimusstrategia silikon ymmärtämiseksi?</w:t>
      </w:r>
    </w:p>
    <w:p>
      <w:r>
        <w:rPr>
          <w:b/>
        </w:rPr>
        <w:t xml:space="preserve">Kysymys 3</w:t>
      </w:r>
    </w:p>
    <w:p>
      <w:r>
        <w:t xml:space="preserve">Mitä tehdään yksittäisten solujen silikoanalyysissä?</w:t>
      </w:r>
    </w:p>
    <w:p>
      <w:r>
        <w:rPr>
          <w:b/>
        </w:rPr>
        <w:t xml:space="preserve">Kysymys 4</w:t>
      </w:r>
    </w:p>
    <w:p>
      <w:r>
        <w:t xml:space="preserve">Millä kahdella eri tavalla tehdään kokeita, joilla pyritään ymmärtämään, miten geenit säilyvät hengissä?</w:t>
      </w:r>
    </w:p>
    <w:p>
      <w:r>
        <w:rPr>
          <w:b/>
        </w:rPr>
        <w:t xml:space="preserve">Kysymys 5</w:t>
      </w:r>
    </w:p>
    <w:p>
      <w:r>
        <w:t xml:space="preserve">Mitä tutkijat haluavat, että a silico tekee kokeessa?</w:t>
      </w:r>
    </w:p>
    <w:p>
      <w:r>
        <w:rPr>
          <w:b/>
        </w:rPr>
        <w:t xml:space="preserve">Kysymys 6</w:t>
      </w:r>
    </w:p>
    <w:p>
      <w:r>
        <w:t xml:space="preserve">Mitä tutkijat tutkivat ymmärtääkseen, miten ne selviytyvät vähennyksestä in silico?</w:t>
      </w:r>
    </w:p>
    <w:p>
      <w:r>
        <w:rPr>
          <w:b/>
        </w:rPr>
        <w:t xml:space="preserve">Teksti numero 15</w:t>
      </w:r>
    </w:p>
    <w:p>
      <w:r>
        <w:rPr>
          <w:color w:val="A9A9A9"/>
        </w:rPr>
        <w:t xml:space="preserve">Ei-toistuvan DNA:n osuus </w:t>
      </w:r>
      <w:r>
        <w:t xml:space="preserve">lasketaan </w:t>
      </w:r>
      <w:r>
        <w:rPr>
          <w:color w:val="DCDCDC"/>
        </w:rPr>
        <w:t xml:space="preserve">käyttämällä ei-toistuvan DNA:n pituutta jaettuna </w:t>
      </w:r>
      <w:r>
        <w:rPr>
          <w:color w:val="2F4F4F"/>
        </w:rPr>
        <w:t xml:space="preserve">genomin koolla</w:t>
      </w:r>
      <w:r>
        <w:t xml:space="preserve">. </w:t>
      </w:r>
      <w:r>
        <w:rPr>
          <w:color w:val="556B2F"/>
        </w:rPr>
        <w:t xml:space="preserve">Proteiineja koodaavat geenit ja RNA:ta koodaavat geenit </w:t>
      </w:r>
      <w:r>
        <w:t xml:space="preserve">ovat yleensä ei-toistuvaa DNA:ta. Suurempi genomi ei tarkoita, että </w:t>
      </w:r>
      <w:r>
        <w:rPr>
          <w:color w:val="6B8E23"/>
        </w:rPr>
        <w:t xml:space="preserve">geenejä olisi enemmän</w:t>
      </w:r>
      <w:r>
        <w:t xml:space="preserve">, ja </w:t>
      </w:r>
      <w:r>
        <w:rPr>
          <w:color w:val="A0522D"/>
        </w:rPr>
        <w:t xml:space="preserve">ei-toistuvan DNA:n osuus </w:t>
      </w:r>
      <w:r>
        <w:t xml:space="preserve">pienenee genomin koon kasvaessa korkeammissa eukaryooteissa.</w:t>
      </w:r>
    </w:p>
    <w:p>
      <w:r>
        <w:rPr>
          <w:b/>
        </w:rPr>
        <w:t xml:space="preserve">Kysymys 0</w:t>
      </w:r>
    </w:p>
    <w:p>
      <w:r>
        <w:t xml:space="preserve">Mitkä ovat kaksi ei-toistuvan DNA:n tyyppiä?</w:t>
      </w:r>
    </w:p>
    <w:p>
      <w:r>
        <w:rPr>
          <w:b/>
        </w:rPr>
        <w:t xml:space="preserve">Kysymys 1</w:t>
      </w:r>
    </w:p>
    <w:p>
      <w:r>
        <w:t xml:space="preserve">Millä on korkeammissa eukaryooteissa käänteinen suhde genomin kokoon?</w:t>
      </w:r>
    </w:p>
    <w:p>
      <w:r>
        <w:rPr>
          <w:b/>
        </w:rPr>
        <w:t xml:space="preserve">Kysymys 2</w:t>
      </w:r>
    </w:p>
    <w:p>
      <w:r>
        <w:t xml:space="preserve">Millä jaetaan ei-toistuvan DNA:n koko, jotta saadaan ei-toistuvan DNA:n osuus?</w:t>
      </w:r>
    </w:p>
    <w:p>
      <w:r>
        <w:rPr>
          <w:b/>
        </w:rPr>
        <w:t xml:space="preserve">Kysymys 3</w:t>
      </w:r>
    </w:p>
    <w:p>
      <w:r>
        <w:t xml:space="preserve">Miten proteiinien koodaus lasketaan?</w:t>
      </w:r>
    </w:p>
    <w:p>
      <w:r>
        <w:rPr>
          <w:b/>
        </w:rPr>
        <w:t xml:space="preserve">Kysymys 4</w:t>
      </w:r>
    </w:p>
    <w:p>
      <w:r>
        <w:t xml:space="preserve">Mitkä ovat kaksi esimerkkiä korkeammista eukaryooteista?</w:t>
      </w:r>
    </w:p>
    <w:p>
      <w:r>
        <w:rPr>
          <w:b/>
        </w:rPr>
        <w:t xml:space="preserve">Kysymys 5</w:t>
      </w:r>
    </w:p>
    <w:p>
      <w:r>
        <w:t xml:space="preserve">Mitä ei tarkoita se, että proteiineja koodaavia geenejä on enemmän?</w:t>
      </w:r>
    </w:p>
    <w:p>
      <w:r>
        <w:rPr>
          <w:b/>
        </w:rPr>
        <w:t xml:space="preserve">Kysymys 6</w:t>
      </w:r>
    </w:p>
    <w:p>
      <w:r>
        <w:t xml:space="preserve">Mikä vähenee, jos RNA:ta koodaavia geenejä lisätään?</w:t>
      </w:r>
    </w:p>
    <w:p>
      <w:r>
        <w:rPr>
          <w:b/>
        </w:rPr>
        <w:t xml:space="preserve">Kysymys 7</w:t>
      </w:r>
    </w:p>
    <w:p>
      <w:r>
        <w:t xml:space="preserve">Millä proteiineja koodaavien geenien määrä jaetaan, jotta saadaan ei-toistuvan DNA:n osuus?</w:t>
      </w:r>
    </w:p>
    <w:p>
      <w:r>
        <w:rPr>
          <w:b/>
        </w:rPr>
        <w:t xml:space="preserve">Teksti numero 16</w:t>
      </w:r>
    </w:p>
    <w:p>
      <w:r>
        <w:t xml:space="preserve">Oli havaittu, että ei-toistuvan DNA:n osuus voi vaihdella paljon eri lajien välillä. Joillakin </w:t>
      </w:r>
      <w:r>
        <w:rPr>
          <w:color w:val="A9A9A9"/>
        </w:rPr>
        <w:t xml:space="preserve">E. coli -eläimillä, </w:t>
      </w:r>
      <w:r>
        <w:t xml:space="preserve">jotka ovat prokaryooteja, on vain </w:t>
      </w:r>
      <w:r>
        <w:rPr>
          <w:color w:val="DCDCDC"/>
        </w:rPr>
        <w:t xml:space="preserve">ei-toistuvaa DNA:ta</w:t>
      </w:r>
      <w:r>
        <w:t xml:space="preserve">, kun taas alemmilla eukaryooteilla, kuten </w:t>
      </w:r>
      <w:r>
        <w:rPr>
          <w:color w:val="2F4F4F"/>
        </w:rPr>
        <w:t xml:space="preserve">C. elegansilla ja hedelmäkärpäsellä</w:t>
      </w:r>
      <w:r>
        <w:t xml:space="preserve">, on edelleen enemmän ei-toistuvaa kuin toistuvaa DNA:ta. </w:t>
      </w:r>
      <w:r>
        <w:t xml:space="preserve">Korkeammilla eukaryooteilla on yleensä enemmän </w:t>
      </w:r>
      <w:r>
        <w:rPr>
          <w:color w:val="556B2F"/>
        </w:rPr>
        <w:t xml:space="preserve">toistuvaa </w:t>
      </w:r>
      <w:r>
        <w:t xml:space="preserve">kuin ei-toistuvaa </w:t>
      </w:r>
      <w:r>
        <w:rPr>
          <w:color w:val="556B2F"/>
        </w:rPr>
        <w:t xml:space="preserve">DNA:ta. </w:t>
      </w:r>
      <w:r>
        <w:t xml:space="preserve">Joissakin kasveissa ja sammakkoeläimissä </w:t>
      </w:r>
      <w:r>
        <w:rPr>
          <w:color w:val="6B8E23"/>
        </w:rPr>
        <w:t xml:space="preserve">ei-toistuvan DNA:</w:t>
      </w:r>
      <w:r>
        <w:t xml:space="preserve">n osuus </w:t>
      </w:r>
      <w:r>
        <w:t xml:space="preserve">on </w:t>
      </w:r>
      <w:r>
        <w:rPr>
          <w:color w:val="A0522D"/>
        </w:rPr>
        <w:t xml:space="preserve">enintään </w:t>
      </w:r>
      <w:r>
        <w:rPr>
          <w:color w:val="228B22"/>
        </w:rPr>
        <w:t xml:space="preserve">20 prosenttia, </w:t>
      </w:r>
      <w:r>
        <w:t xml:space="preserve">ja siitä tulee vähemmistökomponentti.</w:t>
      </w:r>
    </w:p>
    <w:p>
      <w:r>
        <w:rPr>
          <w:b/>
        </w:rPr>
        <w:t xml:space="preserve">Kysymys 0</w:t>
      </w:r>
    </w:p>
    <w:p>
      <w:r>
        <w:t xml:space="preserve">Mikä on esimerkki organismista, joka ei sisällä toistuvaa DNA:ta?</w:t>
      </w:r>
    </w:p>
    <w:p>
      <w:r>
        <w:rPr>
          <w:b/>
        </w:rPr>
        <w:t xml:space="preserve">Kysymys 1</w:t>
      </w:r>
    </w:p>
    <w:p>
      <w:r>
        <w:t xml:space="preserve">Mitkä kaksi organismia sisältävät enemmän ei-toistuvaa kuin toistuvaa DNA:ta?</w:t>
      </w:r>
    </w:p>
    <w:p>
      <w:r>
        <w:rPr>
          <w:b/>
        </w:rPr>
        <w:t xml:space="preserve">Kysymys 2</w:t>
      </w:r>
    </w:p>
    <w:p>
      <w:r>
        <w:t xml:space="preserve">Kuinka suuri on ei-toistuvan DNA:n osuus eräiden kasvien ja sammakkoeläinten genomissa?</w:t>
      </w:r>
    </w:p>
    <w:p>
      <w:r>
        <w:rPr>
          <w:b/>
        </w:rPr>
        <w:t xml:space="preserve">Kysymys 3</w:t>
      </w:r>
    </w:p>
    <w:p>
      <w:r>
        <w:t xml:space="preserve">Kuinka suuri on E. coli -bakteerin ei-toistuvan DNA:n osuus? </w:t>
      </w:r>
    </w:p>
    <w:p>
      <w:r>
        <w:rPr>
          <w:b/>
        </w:rPr>
        <w:t xml:space="preserve">Kysymys 4</w:t>
      </w:r>
    </w:p>
    <w:p>
      <w:r>
        <w:t xml:space="preserve">Minkälaista DNA:ta vain hedelmäkärpäsillä on?</w:t>
      </w:r>
    </w:p>
    <w:p>
      <w:r>
        <w:rPr>
          <w:b/>
        </w:rPr>
        <w:t xml:space="preserve">Kysymys 5</w:t>
      </w:r>
    </w:p>
    <w:p>
      <w:r>
        <w:t xml:space="preserve">Mitä E. coli -bakteerilla on yleensä enemmän kuin ei-toistuvalla DNA:lla?</w:t>
      </w:r>
    </w:p>
    <w:p>
      <w:r>
        <w:rPr>
          <w:b/>
        </w:rPr>
        <w:t xml:space="preserve">Kysymys 6</w:t>
      </w:r>
    </w:p>
    <w:p>
      <w:r>
        <w:t xml:space="preserve">Mikä on E. colin vähemmistökomponentti?</w:t>
      </w:r>
    </w:p>
    <w:p>
      <w:r>
        <w:rPr>
          <w:b/>
        </w:rPr>
        <w:t xml:space="preserve">Kysymys 7</w:t>
      </w:r>
    </w:p>
    <w:p>
      <w:r>
        <w:t xml:space="preserve">Mitä vain joillakin kasveilla ja sammakkoeläimillä on?</w:t>
      </w:r>
    </w:p>
    <w:p>
      <w:r>
        <w:rPr>
          <w:b/>
        </w:rPr>
        <w:t xml:space="preserve">Teksti numero 17</w:t>
      </w:r>
    </w:p>
    <w:p>
      <w:r>
        <w:rPr>
          <w:color w:val="DCDCDC"/>
        </w:rPr>
        <w:t xml:space="preserve">Toistuvan DNA:n osuus </w:t>
      </w:r>
      <w:r>
        <w:t xml:space="preserve">lasketaan </w:t>
      </w:r>
      <w:r>
        <w:rPr>
          <w:color w:val="2F4F4F"/>
        </w:rPr>
        <w:t xml:space="preserve">jakamalla toistuvan DNA:n pituus </w:t>
      </w:r>
      <w:r>
        <w:rPr>
          <w:color w:val="556B2F"/>
        </w:rPr>
        <w:t xml:space="preserve">genomin koolla</w:t>
      </w:r>
      <w:r>
        <w:t xml:space="preserve">. </w:t>
      </w:r>
      <w:r>
        <w:t xml:space="preserve">Genomissa on kaksi toistuvan DNA:n luokkaa: </w:t>
      </w:r>
      <w:r>
        <w:rPr>
          <w:color w:val="6B8E23"/>
        </w:rPr>
        <w:t xml:space="preserve">tandemtoistot ja lomittuneet toistot</w:t>
      </w:r>
      <w:r>
        <w:t xml:space="preserve">.</w:t>
      </w:r>
    </w:p>
    <w:p>
      <w:r>
        <w:rPr>
          <w:b/>
        </w:rPr>
        <w:t xml:space="preserve">Kysymys 0</w:t>
      </w:r>
    </w:p>
    <w:p>
      <w:r>
        <w:t xml:space="preserve">Mitä kahta tyyppiä toistuvaa DNA:ta esiintyy genomissa?</w:t>
      </w:r>
    </w:p>
    <w:p>
      <w:r>
        <w:rPr>
          <w:b/>
        </w:rPr>
        <w:t xml:space="preserve">Kysymys 1</w:t>
      </w:r>
    </w:p>
    <w:p>
      <w:r>
        <w:t xml:space="preserve">Mikä saadaan jakamalla toistuvan DNA:n koko koko genomin pituudella?</w:t>
      </w:r>
    </w:p>
    <w:p>
      <w:r>
        <w:rPr>
          <w:b/>
        </w:rPr>
        <w:t xml:space="preserve">Kysymys 2</w:t>
      </w:r>
    </w:p>
    <w:p>
      <w:r>
        <w:t xml:space="preserve">Mitkä ovat kaksi esimerkkiä genomin koosta?</w:t>
      </w:r>
    </w:p>
    <w:p>
      <w:r>
        <w:rPr>
          <w:b/>
        </w:rPr>
        <w:t xml:space="preserve">Kysymys 3</w:t>
      </w:r>
    </w:p>
    <w:p>
      <w:r>
        <w:t xml:space="preserve">Mitä käytät genomin koon laskemiseen?</w:t>
      </w:r>
    </w:p>
    <w:p>
      <w:r>
        <w:rPr>
          <w:b/>
        </w:rPr>
        <w:t xml:space="preserve">Kysymys 4</w:t>
      </w:r>
    </w:p>
    <w:p>
      <w:r>
        <w:t xml:space="preserve">Miten lasketaan tandemtoistot?</w:t>
      </w:r>
    </w:p>
    <w:p>
      <w:r>
        <w:rPr>
          <w:b/>
        </w:rPr>
        <w:t xml:space="preserve">Kysymys 5</w:t>
      </w:r>
    </w:p>
    <w:p>
      <w:r>
        <w:t xml:space="preserve">Millä jaetaan lomittuneet toistot, jotta saadaan toistuvan DNA:n osuus?</w:t>
      </w:r>
    </w:p>
    <w:p>
      <w:r>
        <w:rPr>
          <w:b/>
        </w:rPr>
        <w:t xml:space="preserve">Kysymys 6</w:t>
      </w:r>
    </w:p>
    <w:p>
      <w:r>
        <w:t xml:space="preserve">Mitä saadaan, kun tandemtoistot jaetaan lomittuneilla toistoilla?</w:t>
      </w:r>
    </w:p>
    <w:p>
      <w:r>
        <w:rPr>
          <w:b/>
        </w:rPr>
        <w:t xml:space="preserve">Teksti numero 18</w:t>
      </w:r>
    </w:p>
    <w:p>
      <w:r>
        <w:rPr>
          <w:color w:val="A9A9A9"/>
        </w:rPr>
        <w:t xml:space="preserve">Tandemtoistot </w:t>
      </w:r>
      <w:r>
        <w:t xml:space="preserve">johtuvat yleensä </w:t>
      </w:r>
      <w:r>
        <w:rPr>
          <w:color w:val="DCDCDC"/>
        </w:rPr>
        <w:t xml:space="preserve">replikaation aikana tapahtuvasta liukastumisesta, epätasaisesta risteytymisestä ja geenien muuntumisesta</w:t>
      </w:r>
      <w:r>
        <w:t xml:space="preserve">, </w:t>
      </w:r>
      <w:r>
        <w:rPr>
          <w:color w:val="2F4F4F"/>
        </w:rPr>
        <w:t xml:space="preserve">satelliitti-DNA ja mikrosatelliitit </w:t>
      </w:r>
      <w:r>
        <w:t xml:space="preserve">ovat tandemtoistojen muotoja genomissa. Vaikka tandemtoistojen </w:t>
      </w:r>
      <w:r>
        <w:rPr>
          <w:color w:val="556B2F"/>
        </w:rPr>
        <w:t xml:space="preserve">osuus </w:t>
      </w:r>
      <w:r>
        <w:t xml:space="preserve">genomissa on </w:t>
      </w:r>
      <w:r>
        <w:rPr>
          <w:color w:val="556B2F"/>
        </w:rPr>
        <w:t xml:space="preserve">merkittävä</w:t>
      </w:r>
      <w:r>
        <w:t xml:space="preserve">, </w:t>
      </w:r>
      <w:r>
        <w:rPr>
          <w:color w:val="6B8E23"/>
        </w:rPr>
        <w:t xml:space="preserve">nisäkkäillä</w:t>
      </w:r>
      <w:r>
        <w:t xml:space="preserve"> suurin osa </w:t>
      </w:r>
      <w:r>
        <w:t xml:space="preserve">on toista tyyppiä, </w:t>
      </w:r>
      <w:r>
        <w:rPr>
          <w:color w:val="A0522D"/>
        </w:rPr>
        <w:t xml:space="preserve">välikerroksellisia toistoja.</w:t>
      </w:r>
    </w:p>
    <w:p>
      <w:r>
        <w:rPr>
          <w:b/>
        </w:rPr>
        <w:t xml:space="preserve">Kysymys 0</w:t>
      </w:r>
    </w:p>
    <w:p>
      <w:r>
        <w:t xml:space="preserve">Epätasainen risteytyminen voi luoda minkä tyyppistä toistuvaa DNA:ta?</w:t>
      </w:r>
    </w:p>
    <w:p>
      <w:r>
        <w:rPr>
          <w:b/>
        </w:rPr>
        <w:t xml:space="preserve">Kysymys 1</w:t>
      </w:r>
    </w:p>
    <w:p>
      <w:r>
        <w:t xml:space="preserve">Mitkä ovat kaksi esimerkkiä tandemtoistoista DNA:ssa?</w:t>
      </w:r>
    </w:p>
    <w:p>
      <w:r>
        <w:rPr>
          <w:b/>
        </w:rPr>
        <w:t xml:space="preserve">Kysymys 2</w:t>
      </w:r>
    </w:p>
    <w:p>
      <w:r>
        <w:t xml:space="preserve">Mikä on nisäkkäiden yleisin toistuvan DNA:n tyyppi?</w:t>
      </w:r>
    </w:p>
    <w:p>
      <w:r>
        <w:rPr>
          <w:b/>
        </w:rPr>
        <w:t xml:space="preserve">Kysymys 3</w:t>
      </w:r>
    </w:p>
    <w:p>
      <w:r>
        <w:t xml:space="preserve">Missä ryhmässä tandemtoistoja on eniten?</w:t>
      </w:r>
    </w:p>
    <w:p>
      <w:r>
        <w:rPr>
          <w:b/>
        </w:rPr>
        <w:t xml:space="preserve">Kysymys 4</w:t>
      </w:r>
    </w:p>
    <w:p>
      <w:r>
        <w:t xml:space="preserve">Mikä aiheuttaa lomittuneita toistoja?</w:t>
      </w:r>
    </w:p>
    <w:p>
      <w:r>
        <w:rPr>
          <w:b/>
        </w:rPr>
        <w:t xml:space="preserve">Kysymys 5</w:t>
      </w:r>
    </w:p>
    <w:p>
      <w:r>
        <w:t xml:space="preserve">Mitkä ovat kaksi esimerkkiä lomittuneista toistoista?</w:t>
      </w:r>
    </w:p>
    <w:p>
      <w:r>
        <w:rPr>
          <w:b/>
        </w:rPr>
        <w:t xml:space="preserve">Kysymys 6</w:t>
      </w:r>
    </w:p>
    <w:p>
      <w:r>
        <w:t xml:space="preserve">Kuinka paljon satelliitti-DNA:ta on genomissa?</w:t>
      </w:r>
    </w:p>
    <w:p>
      <w:r>
        <w:rPr>
          <w:b/>
        </w:rPr>
        <w:t xml:space="preserve">Kysymys 7</w:t>
      </w:r>
    </w:p>
    <w:p>
      <w:r>
        <w:t xml:space="preserve">Mistä geenimuunnos johtuu?</w:t>
      </w:r>
    </w:p>
    <w:p>
      <w:r>
        <w:rPr>
          <w:b/>
        </w:rPr>
        <w:t xml:space="preserve">Teksti numero 19</w:t>
      </w:r>
    </w:p>
    <w:p>
      <w:r>
        <w:t xml:space="preserve">Interspersiiviset toistot ovat pääasiassa peräisin </w:t>
      </w:r>
      <w:r>
        <w:rPr>
          <w:color w:val="A9A9A9"/>
        </w:rPr>
        <w:t xml:space="preserve">transposable elementeistä </w:t>
      </w:r>
      <w:r>
        <w:t xml:space="preserve">(TE), mutta niihin kuuluu myös </w:t>
      </w:r>
      <w:r>
        <w:rPr>
          <w:color w:val="DCDCDC"/>
        </w:rPr>
        <w:t xml:space="preserve">joitakin proteiineja koodaavia geeniperheitä ja pseudogeenejä</w:t>
      </w:r>
      <w:r>
        <w:t xml:space="preserve">. </w:t>
      </w:r>
      <w:r>
        <w:rPr>
          <w:color w:val="2F4F4F"/>
        </w:rPr>
        <w:t xml:space="preserve">Siirtokelpoiset elementit </w:t>
      </w:r>
      <w:r>
        <w:t xml:space="preserve">pystyvät </w:t>
      </w:r>
      <w:r>
        <w:rPr>
          <w:color w:val="556B2F"/>
        </w:rPr>
        <w:t xml:space="preserve">integroitumaan genomiin toiseen paikkaan </w:t>
      </w:r>
      <w:r>
        <w:t xml:space="preserve">solun sisällä. TE:iden uskotaan olevan tärkeä liikkeellepaneva voima </w:t>
      </w:r>
      <w:r>
        <w:t xml:space="preserve">korkeampien eukaryoottien </w:t>
      </w:r>
      <w:r>
        <w:rPr>
          <w:color w:val="6B8E23"/>
        </w:rPr>
        <w:t xml:space="preserve">genomien evoluutiossa</w:t>
      </w:r>
      <w:r>
        <w:t xml:space="preserve">. </w:t>
      </w:r>
      <w:r>
        <w:t xml:space="preserve">TE:t voidaan luokitella </w:t>
      </w:r>
      <w:r>
        <w:rPr>
          <w:color w:val="A0522D"/>
        </w:rPr>
        <w:t xml:space="preserve">kahteen luokkaan</w:t>
      </w:r>
      <w:r>
        <w:t xml:space="preserve">, </w:t>
      </w:r>
      <w:r>
        <w:rPr>
          <w:color w:val="228B22"/>
        </w:rPr>
        <w:t xml:space="preserve">luokkaan 1 (</w:t>
      </w:r>
      <w:r>
        <w:rPr>
          <w:color w:val="191970"/>
        </w:rPr>
        <w:t xml:space="preserve">retrotransposonit</w:t>
      </w:r>
      <w:r>
        <w:rPr>
          <w:color w:val="228B22"/>
        </w:rPr>
        <w:t xml:space="preserve">) ja luokkaan 2 (</w:t>
      </w:r>
      <w:r>
        <w:rPr>
          <w:color w:val="8B0000"/>
        </w:rPr>
        <w:t xml:space="preserve">DNA-transposonit)</w:t>
      </w:r>
      <w:r>
        <w:t xml:space="preserve">.</w:t>
      </w:r>
    </w:p>
    <w:p>
      <w:r>
        <w:rPr>
          <w:b/>
        </w:rPr>
        <w:t xml:space="preserve">Kysymys 0</w:t>
      </w:r>
    </w:p>
    <w:p>
      <w:r>
        <w:t xml:space="preserve">Mikä on välikertojen pääasiallinen lähde?</w:t>
      </w:r>
    </w:p>
    <w:p>
      <w:r>
        <w:rPr>
          <w:b/>
        </w:rPr>
        <w:t xml:space="preserve">Kysymys 1</w:t>
      </w:r>
    </w:p>
    <w:p>
      <w:r>
        <w:t xml:space="preserve">Missä tutkijat uskovat transponoituvien elementtien olevan avaintekijöitä, kun tarkastellaan korkeampia eukaryootteja?</w:t>
      </w:r>
    </w:p>
    <w:p>
      <w:r>
        <w:rPr>
          <w:b/>
        </w:rPr>
        <w:t xml:space="preserve">Kysymys 2</w:t>
      </w:r>
    </w:p>
    <w:p>
      <w:r>
        <w:t xml:space="preserve">Mitkä ovat luokan 1 transponoituvien elementtien osatekijät?</w:t>
      </w:r>
    </w:p>
    <w:p>
      <w:r>
        <w:rPr>
          <w:b/>
        </w:rPr>
        <w:t xml:space="preserve">Kysymys 3</w:t>
      </w:r>
    </w:p>
    <w:p>
      <w:r>
        <w:t xml:space="preserve">Mitkä ovat luokan 2 transponoituvien elementtien osatekijät?</w:t>
      </w:r>
    </w:p>
    <w:p>
      <w:r>
        <w:rPr>
          <w:b/>
        </w:rPr>
        <w:t xml:space="preserve">Kysymys 4</w:t>
      </w:r>
    </w:p>
    <w:p>
      <w:r>
        <w:t xml:space="preserve">Miten pseudogeenit luokitellaan?</w:t>
      </w:r>
    </w:p>
    <w:p>
      <w:r>
        <w:rPr>
          <w:b/>
        </w:rPr>
        <w:t xml:space="preserve">Kysymys 5</w:t>
      </w:r>
    </w:p>
    <w:p>
      <w:r>
        <w:t xml:space="preserve">Mihin kahteen luokkaan pseudogeenit luokitellaan?</w:t>
      </w:r>
    </w:p>
    <w:p>
      <w:r>
        <w:rPr>
          <w:b/>
        </w:rPr>
        <w:t xml:space="preserve">Kysymys 6</w:t>
      </w:r>
    </w:p>
    <w:p>
      <w:r>
        <w:t xml:space="preserve">Mistä solut pääasiassa tulevat?</w:t>
      </w:r>
    </w:p>
    <w:p>
      <w:r>
        <w:rPr>
          <w:b/>
        </w:rPr>
        <w:t xml:space="preserve">Kysymys 7</w:t>
      </w:r>
    </w:p>
    <w:p>
      <w:r>
        <w:t xml:space="preserve">Mitä soluihin sisältyy?</w:t>
      </w:r>
    </w:p>
    <w:p>
      <w:r>
        <w:rPr>
          <w:b/>
        </w:rPr>
        <w:t xml:space="preserve">Kysymys 8</w:t>
      </w:r>
    </w:p>
    <w:p>
      <w:r>
        <w:t xml:space="preserve">Mitä pseudogeenit voivat tehdä solussa?</w:t>
      </w:r>
    </w:p>
    <w:p>
      <w:r>
        <w:rPr>
          <w:b/>
        </w:rPr>
        <w:t xml:space="preserve">Teksti numero 20</w:t>
      </w:r>
    </w:p>
    <w:p>
      <w:r>
        <w:t xml:space="preserve">Retrotransposonit voidaan transkriboida </w:t>
      </w:r>
      <w:r>
        <w:rPr>
          <w:color w:val="A9A9A9"/>
        </w:rPr>
        <w:t xml:space="preserve">RNA:ksi, </w:t>
      </w:r>
      <w:r>
        <w:t xml:space="preserve">joka </w:t>
      </w:r>
      <w:r>
        <w:rPr>
          <w:color w:val="DCDCDC"/>
        </w:rPr>
        <w:t xml:space="preserve">sitten monistuu </w:t>
      </w:r>
      <w:r>
        <w:rPr>
          <w:color w:val="2F4F4F"/>
        </w:rPr>
        <w:t xml:space="preserve">toiseen kohtaan </w:t>
      </w:r>
      <w:r>
        <w:rPr>
          <w:color w:val="DCDCDC"/>
        </w:rPr>
        <w:t xml:space="preserve">genomissa</w:t>
      </w:r>
      <w:r>
        <w:t xml:space="preserve">. </w:t>
      </w:r>
      <w:r>
        <w:t xml:space="preserve">Retrotransposonit voidaan jakaa </w:t>
      </w:r>
      <w:r>
        <w:rPr>
          <w:color w:val="556B2F"/>
        </w:rPr>
        <w:t xml:space="preserve">pitkiin terminaalisiin toistoihin (Long terminal repeats, LTR) </w:t>
      </w:r>
      <w:r>
        <w:t xml:space="preserve">ja </w:t>
      </w:r>
      <w:r>
        <w:rPr>
          <w:color w:val="6B8E23"/>
        </w:rPr>
        <w:t xml:space="preserve">ei-pitkiin terminaalisiin toistoihin (Non-LTR)</w:t>
      </w:r>
      <w:r>
        <w:t xml:space="preserve">.</w:t>
      </w:r>
    </w:p>
    <w:p>
      <w:r>
        <w:rPr>
          <w:b/>
        </w:rPr>
        <w:t xml:space="preserve">Kysymys 0</w:t>
      </w:r>
    </w:p>
    <w:p>
      <w:r>
        <w:t xml:space="preserve">Millaista geneettistä materiaalia retrotransposoneista voidaan tuottaa?</w:t>
      </w:r>
    </w:p>
    <w:p>
      <w:r>
        <w:rPr>
          <w:b/>
        </w:rPr>
        <w:t xml:space="preserve">Kysymys 1</w:t>
      </w:r>
    </w:p>
    <w:p>
      <w:r>
        <w:t xml:space="preserve">Mitä pitkät terminaaliset toistot voivat tuottaa?</w:t>
      </w:r>
    </w:p>
    <w:p>
      <w:r>
        <w:rPr>
          <w:b/>
        </w:rPr>
        <w:t xml:space="preserve">Kysymys 2</w:t>
      </w:r>
    </w:p>
    <w:p>
      <w:r>
        <w:t xml:space="preserve">Mitä tapahtuu, kun pitkät terminaaliset toistot transkriboidaan RNA:ksi?</w:t>
      </w:r>
    </w:p>
    <w:p>
      <w:r>
        <w:rPr>
          <w:b/>
        </w:rPr>
        <w:t xml:space="preserve">Kysymys 3</w:t>
      </w:r>
    </w:p>
    <w:p>
      <w:r>
        <w:t xml:space="preserve">Mikä on yksi asia, johon RNA voidaan jakaa?</w:t>
      </w:r>
    </w:p>
    <w:p>
      <w:r>
        <w:rPr>
          <w:b/>
        </w:rPr>
        <w:t xml:space="preserve">Kysymys 4</w:t>
      </w:r>
    </w:p>
    <w:p>
      <w:r>
        <w:t xml:space="preserve">Mihin genomi voidaan myös jakaa?</w:t>
      </w:r>
    </w:p>
    <w:p>
      <w:r>
        <w:rPr>
          <w:b/>
        </w:rPr>
        <w:t xml:space="preserve">Kysymys 5</w:t>
      </w:r>
    </w:p>
    <w:p>
      <w:r>
        <w:t xml:space="preserve">Missä pitkät terminaaliset toistot monistuvat?</w:t>
      </w:r>
    </w:p>
    <w:p>
      <w:r>
        <w:rPr>
          <w:b/>
        </w:rPr>
        <w:t xml:space="preserve">Teksti numero 21</w:t>
      </w:r>
    </w:p>
    <w:p>
      <w:r>
        <w:t xml:space="preserve">DNA-transposonit </w:t>
      </w:r>
      <w:r>
        <w:t xml:space="preserve">liikkuvat </w:t>
      </w:r>
      <w:r>
        <w:t xml:space="preserve">yleensä </w:t>
      </w:r>
      <w:r>
        <w:t xml:space="preserve">genomissa </w:t>
      </w:r>
      <w:r>
        <w:rPr>
          <w:color w:val="DCDCDC"/>
        </w:rPr>
        <w:t xml:space="preserve">"</w:t>
      </w:r>
      <w:r>
        <w:rPr>
          <w:color w:val="2F4F4F"/>
        </w:rPr>
        <w:t xml:space="preserve">leikkaamalla ja liittämällä</w:t>
      </w:r>
      <w:r>
        <w:rPr>
          <w:color w:val="DCDCDC"/>
        </w:rPr>
        <w:t xml:space="preserve">"</w:t>
      </w:r>
      <w:r>
        <w:t xml:space="preserve">, mutta myös duplikaatiota on havaittu. Luokan 2 TE:t eivät käytä </w:t>
      </w:r>
      <w:r>
        <w:rPr>
          <w:color w:val="556B2F"/>
        </w:rPr>
        <w:t xml:space="preserve">RNA:ta </w:t>
      </w:r>
      <w:r>
        <w:t xml:space="preserve">välikappaleena ja ovat suosittuja </w:t>
      </w:r>
      <w:r>
        <w:rPr>
          <w:color w:val="6B8E23"/>
        </w:rPr>
        <w:t xml:space="preserve">bakteereissa</w:t>
      </w:r>
      <w:r>
        <w:t xml:space="preserve">, myös metazoalaisissa on havaittu.</w:t>
      </w:r>
    </w:p>
    <w:p>
      <w:r>
        <w:rPr>
          <w:b/>
        </w:rPr>
        <w:t xml:space="preserve">Kysymys 0</w:t>
      </w:r>
    </w:p>
    <w:p>
      <w:r>
        <w:t xml:space="preserve">Mikä on termi, jolla voidaan kuvata, miten DNA-transposonit liikkuvat?</w:t>
      </w:r>
    </w:p>
    <w:p>
      <w:r>
        <w:rPr>
          <w:b/>
        </w:rPr>
        <w:t xml:space="preserve">Kysymys 1</w:t>
      </w:r>
    </w:p>
    <w:p>
      <w:r>
        <w:t xml:space="preserve">DNA-transposonit eivät käytä mitä luokan 1 TE:iden käyttämää geneettistä materiaalia?</w:t>
      </w:r>
    </w:p>
    <w:p>
      <w:r>
        <w:rPr>
          <w:b/>
        </w:rPr>
        <w:t xml:space="preserve">Kysymys 2</w:t>
      </w:r>
    </w:p>
    <w:p>
      <w:r>
        <w:t xml:space="preserve">Mikä termi kuvaa sitä, miten monistuminen tapahtuu genomissa?</w:t>
      </w:r>
    </w:p>
    <w:p>
      <w:r>
        <w:rPr>
          <w:b/>
        </w:rPr>
        <w:t xml:space="preserve">Kysymys 3</w:t>
      </w:r>
    </w:p>
    <w:p>
      <w:r>
        <w:t xml:space="preserve">Mitä genomia ei käytetä välituotteena?</w:t>
      </w:r>
    </w:p>
    <w:p>
      <w:r>
        <w:rPr>
          <w:b/>
        </w:rPr>
        <w:t xml:space="preserve">Kysymys 4</w:t>
      </w:r>
    </w:p>
    <w:p>
      <w:r>
        <w:t xml:space="preserve">Mikä auttaa metozoania liikkumaan?</w:t>
      </w:r>
    </w:p>
    <w:p>
      <w:r>
        <w:rPr>
          <w:b/>
        </w:rPr>
        <w:t xml:space="preserve">Kysymys 5</w:t>
      </w:r>
    </w:p>
    <w:p>
      <w:r>
        <w:t xml:space="preserve">Missä organismissa monistuminen on suosittua?</w:t>
      </w:r>
    </w:p>
    <w:p>
      <w:r>
        <w:rPr>
          <w:b/>
        </w:rPr>
        <w:t xml:space="preserve">Kysymys 6</w:t>
      </w:r>
    </w:p>
    <w:p>
      <w:r>
        <w:t xml:space="preserve">Mitä leikkaa ja liitä auttaa metazoan tehdä?</w:t>
      </w:r>
    </w:p>
    <w:p>
      <w:r>
        <w:rPr>
          <w:b/>
        </w:rPr>
        <w:t xml:space="preserve">Teksti numero 22</w:t>
      </w:r>
    </w:p>
    <w:p>
      <w:r>
        <w:t xml:space="preserve">Genomit ovat enemmän kuin organismin geenien summa, ja niillä on </w:t>
      </w:r>
      <w:r>
        <w:rPr>
          <w:color w:val="A9A9A9"/>
        </w:rPr>
        <w:t xml:space="preserve">piirteitä</w:t>
      </w:r>
      <w:r>
        <w:t xml:space="preserve">, joita voidaan mitata ja tutkia ilman, että on tarpeen tutustua yksittäisten geenien ja niiden tuotteiden yksityiskohtiin. Tutkijat vertailevat ominaisuuksia, kuten kromosomien lukumäärää </w:t>
      </w:r>
      <w:r>
        <w:rPr>
          <w:color w:val="DCDCDC"/>
        </w:rPr>
        <w:t xml:space="preserve">(</w:t>
      </w:r>
      <w:r>
        <w:rPr>
          <w:color w:val="2F4F4F"/>
        </w:rPr>
        <w:t xml:space="preserve">karyotyyppi</w:t>
      </w:r>
      <w:r>
        <w:rPr>
          <w:color w:val="DCDCDC"/>
        </w:rPr>
        <w:t xml:space="preserve">)</w:t>
      </w:r>
      <w:r>
        <w:t xml:space="preserve">, </w:t>
      </w:r>
      <w:r>
        <w:rPr>
          <w:color w:val="556B2F"/>
        </w:rPr>
        <w:t xml:space="preserve">genomin kokoa, geenien järjestystä</w:t>
      </w:r>
      <w:r>
        <w:rPr>
          <w:color w:val="6B8E23"/>
        </w:rPr>
        <w:t xml:space="preserve">, koodonien käytön poikkeavuutta ja GC-sisältöä</w:t>
      </w:r>
      <w:r>
        <w:rPr>
          <w:color w:val="A0522D"/>
        </w:rPr>
        <w:t xml:space="preserve">, selvittääkseen, millaiset mekanismit ovat voineet tuottaa nykyisin olemassa olevien genomien suuren monimuotoisuuden </w:t>
      </w:r>
      <w:r>
        <w:t xml:space="preserve">(viimeaikaisia katsauksia, ks. Brown 2002; Saccone ja Pesole 2003; Benfey ja Protopapas 2004; Gibson ja Muse 2004; Reese 2004; Gregory 2005).</w:t>
      </w:r>
    </w:p>
    <w:p>
      <w:r>
        <w:rPr>
          <w:b/>
        </w:rPr>
        <w:t xml:space="preserve">Kysymys 0</w:t>
      </w:r>
    </w:p>
    <w:p>
      <w:r>
        <w:t xml:space="preserve">Mikä on toinen sana kromosomien kokonaismäärälle?</w:t>
      </w:r>
    </w:p>
    <w:p>
      <w:r>
        <w:rPr>
          <w:b/>
        </w:rPr>
        <w:t xml:space="preserve">Kysymys 1</w:t>
      </w:r>
    </w:p>
    <w:p>
      <w:r>
        <w:t xml:space="preserve">Mitä muita genomin ominaisuuksia tutkijat tutkivat karyotyypin lisäksi?</w:t>
      </w:r>
    </w:p>
    <w:p>
      <w:r>
        <w:rPr>
          <w:b/>
        </w:rPr>
        <w:t xml:space="preserve">Kysymys 2</w:t>
      </w:r>
    </w:p>
    <w:p>
      <w:r>
        <w:t xml:space="preserve">Mitä muita ominaisuuksia Brown tutki vuonna 2002 karyotyypin lisäksi?</w:t>
      </w:r>
    </w:p>
    <w:p>
      <w:r>
        <w:rPr>
          <w:b/>
        </w:rPr>
        <w:t xml:space="preserve">Kysymys 3</w:t>
      </w:r>
    </w:p>
    <w:p>
      <w:r>
        <w:t xml:space="preserve">Mikä on toinen sana geenijärjestykselle?</w:t>
      </w:r>
    </w:p>
    <w:p>
      <w:r>
        <w:rPr>
          <w:b/>
        </w:rPr>
        <w:t xml:space="preserve">Kysymys 4</w:t>
      </w:r>
    </w:p>
    <w:p>
      <w:r>
        <w:t xml:space="preserve">Mitä mitattavaa GC-sisällössä on?</w:t>
      </w:r>
    </w:p>
    <w:p>
      <w:r>
        <w:rPr>
          <w:b/>
        </w:rPr>
        <w:t xml:space="preserve">Kysymys 5</w:t>
      </w:r>
    </w:p>
    <w:p>
      <w:r>
        <w:t xml:space="preserve">Miksi tutkijat laskevat eliön geenien summan?</w:t>
      </w:r>
    </w:p>
    <w:p>
      <w:r>
        <w:rPr>
          <w:b/>
        </w:rPr>
        <w:t xml:space="preserve">Kysymys 6</w:t>
      </w:r>
    </w:p>
    <w:p>
      <w:r>
        <w:t xml:space="preserve">Mitä kahta asiaa Reese tutki karyotyypistä vuonna 2004?</w:t>
      </w:r>
    </w:p>
    <w:p>
      <w:r>
        <w:rPr>
          <w:b/>
        </w:rPr>
        <w:t xml:space="preserve">Teksti numero 23</w:t>
      </w:r>
    </w:p>
    <w:p>
      <w:r>
        <w:t xml:space="preserve">Duplikaatioilla on </w:t>
      </w:r>
      <w:r>
        <w:rPr>
          <w:color w:val="DCDCDC"/>
        </w:rPr>
        <w:t xml:space="preserve">suuri merkitys </w:t>
      </w:r>
      <w:r>
        <w:t xml:space="preserve">genomin muotoutumisessa. Duplikaatiot voivat vaihdella </w:t>
      </w:r>
      <w:r>
        <w:rPr>
          <w:color w:val="2F4F4F"/>
        </w:rPr>
        <w:t xml:space="preserve">lyhyiden tandemtoistojen laajentamisesta </w:t>
      </w:r>
      <w:r>
        <w:rPr>
          <w:color w:val="556B2F"/>
        </w:rPr>
        <w:t xml:space="preserve">geeniryhmien duplikaatioon </w:t>
      </w:r>
      <w:r>
        <w:t xml:space="preserve">ja </w:t>
      </w:r>
      <w:r>
        <w:rPr>
          <w:color w:val="6B8E23"/>
        </w:rPr>
        <w:t xml:space="preserve">aina kokonaisten kromosomien tai jopa kokonaisten genomien duplikaatioon asti</w:t>
      </w:r>
      <w:r>
        <w:t xml:space="preserve">. </w:t>
      </w:r>
      <w:r>
        <w:t xml:space="preserve">Tällaiset kahdentumiset ovat luultavasti perustavanlaatuisia </w:t>
      </w:r>
      <w:r>
        <w:rPr>
          <w:color w:val="228B22"/>
        </w:rPr>
        <w:t xml:space="preserve">geneettisen uutuuden </w:t>
      </w:r>
      <w:r>
        <w:rPr>
          <w:color w:val="A0522D"/>
        </w:rPr>
        <w:t xml:space="preserve">synnyssä</w:t>
      </w:r>
      <w:r>
        <w:t xml:space="preserve">.</w:t>
      </w:r>
    </w:p>
    <w:p>
      <w:r>
        <w:rPr>
          <w:b/>
        </w:rPr>
        <w:t xml:space="preserve">Kysymys 0</w:t>
      </w:r>
    </w:p>
    <w:p>
      <w:r>
        <w:t xml:space="preserve">Minkälaisella perintöaineksen sukupolvella on suuri merkitys siinä, että perimästä on tullut sellainen kuin se on?</w:t>
      </w:r>
    </w:p>
    <w:p>
      <w:r>
        <w:rPr>
          <w:b/>
        </w:rPr>
        <w:t xml:space="preserve">Kysymys 1</w:t>
      </w:r>
    </w:p>
    <w:p>
      <w:r>
        <w:t xml:space="preserve">Mikä on mahdollinen duplikaatioiden tuote?</w:t>
      </w:r>
    </w:p>
    <w:p>
      <w:r>
        <w:rPr>
          <w:b/>
        </w:rPr>
        <w:t xml:space="preserve">Kysymys 2</w:t>
      </w:r>
    </w:p>
    <w:p>
      <w:r>
        <w:t xml:space="preserve">Mikä rooli geneettisellä uutuudella on genomissa?</w:t>
      </w:r>
    </w:p>
    <w:p>
      <w:r>
        <w:rPr>
          <w:b/>
        </w:rPr>
        <w:t xml:space="preserve">Kysymys 3</w:t>
      </w:r>
    </w:p>
    <w:p>
      <w:r>
        <w:t xml:space="preserve">Mikä on geneettisen uutuuden ensimmäinen alue?</w:t>
      </w:r>
    </w:p>
    <w:p>
      <w:r>
        <w:rPr>
          <w:b/>
        </w:rPr>
        <w:t xml:space="preserve">Kysymys 4</w:t>
      </w:r>
    </w:p>
    <w:p>
      <w:r>
        <w:t xml:space="preserve">Mistä geeniklusterit ovat suuri osa?</w:t>
      </w:r>
    </w:p>
    <w:p>
      <w:r>
        <w:rPr>
          <w:b/>
        </w:rPr>
        <w:t xml:space="preserve">Kysymys 5</w:t>
      </w:r>
    </w:p>
    <w:p>
      <w:r>
        <w:t xml:space="preserve">Kuinka pitkälle geneettinen uutuus voi mennä?</w:t>
      </w:r>
    </w:p>
    <w:p>
      <w:r>
        <w:rPr>
          <w:b/>
        </w:rPr>
        <w:t xml:space="preserve">Kysymys 6</w:t>
      </w:r>
    </w:p>
    <w:p>
      <w:r>
        <w:t xml:space="preserve">Mikä on ensimmäinen esimerkki geneettisestä uutuudesta?</w:t>
      </w:r>
    </w:p>
    <w:p>
      <w:r>
        <w:rPr>
          <w:b/>
        </w:rPr>
        <w:t xml:space="preserve">Tekstin numero 24</w:t>
      </w:r>
    </w:p>
    <w:p>
      <w:r>
        <w:rPr>
          <w:color w:val="A9A9A9"/>
        </w:rPr>
        <w:t xml:space="preserve">Horisontaalinen geeninsiirto </w:t>
      </w:r>
      <w:r>
        <w:t xml:space="preserve">selittää, miksi </w:t>
      </w:r>
      <w:r>
        <w:t xml:space="preserve">kahden muuten hyvin kaukana toisistaan olevan eliön </w:t>
      </w:r>
      <w:r>
        <w:rPr>
          <w:color w:val="DCDCDC"/>
        </w:rPr>
        <w:t xml:space="preserve">genomien pienet osat ovat usein äärimmäisen samankaltaisia. </w:t>
      </w:r>
      <w:r>
        <w:t xml:space="preserve">Horisontaalinen geeninsiirto näyttää olevan yleistä monien </w:t>
      </w:r>
      <w:r>
        <w:rPr>
          <w:color w:val="2F4F4F"/>
        </w:rPr>
        <w:t xml:space="preserve">mikrobien </w:t>
      </w:r>
      <w:r>
        <w:t xml:space="preserve">keskuudessa</w:t>
      </w:r>
      <w:r>
        <w:t xml:space="preserve">. </w:t>
      </w:r>
      <w:r>
        <w:t xml:space="preserve">Myös eukaryoottisoluissa näyttää tapahtuneen </w:t>
      </w:r>
      <w:r>
        <w:rPr>
          <w:color w:val="556B2F"/>
        </w:rPr>
        <w:t xml:space="preserve">jonkin verran geneettisen materiaalin </w:t>
      </w:r>
      <w:r>
        <w:t xml:space="preserve">siirtymistä </w:t>
      </w:r>
      <w:r>
        <w:rPr>
          <w:color w:val="6B8E23"/>
        </w:rPr>
        <w:t xml:space="preserve">kloroplastien ja mitokondrioiden genomeista </w:t>
      </w:r>
      <w:r>
        <w:rPr>
          <w:color w:val="A0522D"/>
        </w:rPr>
        <w:t xml:space="preserve">ydinkromosomeihin</w:t>
      </w:r>
      <w:r>
        <w:t xml:space="preserve">.</w:t>
      </w:r>
    </w:p>
    <w:p>
      <w:r>
        <w:rPr>
          <w:b/>
        </w:rPr>
        <w:t xml:space="preserve">Kysymys 0</w:t>
      </w:r>
    </w:p>
    <w:p>
      <w:r>
        <w:t xml:space="preserve">Mikä on selitys genomin erilaisten osien samankaltaisuudelle?</w:t>
      </w:r>
    </w:p>
    <w:p>
      <w:r>
        <w:rPr>
          <w:b/>
        </w:rPr>
        <w:t xml:space="preserve">Kysymys 1</w:t>
      </w:r>
    </w:p>
    <w:p>
      <w:r>
        <w:t xml:space="preserve">Missä organismeissa horisontaalista geeninsiirtoa näyttää esiintyvän yleisesti?</w:t>
      </w:r>
    </w:p>
    <w:p>
      <w:r>
        <w:rPr>
          <w:b/>
        </w:rPr>
        <w:t xml:space="preserve">Kysymys 2</w:t>
      </w:r>
    </w:p>
    <w:p>
      <w:r>
        <w:t xml:space="preserve">Minkä organellien genomien osien uskotaan päätyneen eukaryoottisolujen tumaan siirtymisen kautta?</w:t>
      </w:r>
    </w:p>
    <w:p>
      <w:r>
        <w:rPr>
          <w:b/>
        </w:rPr>
        <w:t xml:space="preserve">Kysymys 3</w:t>
      </w:r>
    </w:p>
    <w:p>
      <w:r>
        <w:t xml:space="preserve">Mikä selittää, miksi kloroplastien eri osat ovat samanlaisia?</w:t>
      </w:r>
    </w:p>
    <w:p>
      <w:r>
        <w:rPr>
          <w:b/>
        </w:rPr>
        <w:t xml:space="preserve">Kysymys 4</w:t>
      </w:r>
    </w:p>
    <w:p>
      <w:r>
        <w:t xml:space="preserve">Missä organismissa eukaryoottiset solut ovat yleisiä?</w:t>
      </w:r>
    </w:p>
    <w:p>
      <w:r>
        <w:rPr>
          <w:b/>
        </w:rPr>
        <w:t xml:space="preserve">Kysymys 5</w:t>
      </w:r>
    </w:p>
    <w:p>
      <w:r>
        <w:t xml:space="preserve">Mitä horisontaalinen geeninsiirto selittää ydinkromosomeista?</w:t>
      </w:r>
    </w:p>
    <w:p>
      <w:r>
        <w:rPr>
          <w:b/>
        </w:rPr>
        <w:t xml:space="preserve">Kysymys 6</w:t>
      </w:r>
    </w:p>
    <w:p>
      <w:r>
        <w:t xml:space="preserve">Mihin mikrobit siirtävät materiaalia kloroplastiensa ja mitokondrioidensa genomeista?</w:t>
      </w:r>
    </w:p>
    <w:p>
      <w:r>
        <w:rPr>
          <w:b/>
        </w:rPr>
        <w:t xml:space="preserve">Kysymys 7</w:t>
      </w:r>
    </w:p>
    <w:p>
      <w:r>
        <w:t xml:space="preserve">Mitä mikrobit siirtävät kloroplastiin?</w:t>
      </w:r>
    </w:p>
    <w:p>
      <w:r>
        <w:br w:type="page"/>
      </w:r>
    </w:p>
    <w:p>
      <w:r>
        <w:rPr>
          <w:b/>
          <w:u w:val="single"/>
        </w:rPr>
        <w:t xml:space="preserve">Asiakirjan numero 16</w:t>
      </w:r>
    </w:p>
    <w:p>
      <w:r>
        <w:rPr>
          <w:b/>
        </w:rPr>
        <w:t xml:space="preserve">Tekstin numero 0</w:t>
      </w:r>
    </w:p>
    <w:p>
      <w:r>
        <w:rPr>
          <w:color w:val="A9A9A9"/>
        </w:rPr>
        <w:t xml:space="preserve">Peruskoulu </w:t>
      </w:r>
      <w:r>
        <w:t xml:space="preserve">on valtion koulu, joka ei valitse oppilaita akateemisten saavutusten tai kyvykkyyden perusteella. Tämä on </w:t>
      </w:r>
      <w:r>
        <w:t xml:space="preserve">vastakohta </w:t>
      </w:r>
      <w:r>
        <w:rPr>
          <w:color w:val="DCDCDC"/>
        </w:rPr>
        <w:t xml:space="preserve">valikoivalle koulujärjestelmälle</w:t>
      </w:r>
      <w:r>
        <w:t xml:space="preserve">, jossa sisäänpääsyä rajoitetaan valintakriteerien perusteella. </w:t>
      </w:r>
      <w:r>
        <w:t xml:space="preserve">Termiä käytetään yleisesti </w:t>
      </w:r>
      <w:r>
        <w:rPr>
          <w:color w:val="2F4F4F"/>
        </w:rPr>
        <w:t xml:space="preserve">Englannissa ja Walesissa, </w:t>
      </w:r>
      <w:r>
        <w:t xml:space="preserve">jossa peruskouluja otettiin kokeiluluontoisesti käyttöön 1940-luvulla ja jotka yleistyivät vuodesta 1965 alkaen. Noin </w:t>
      </w:r>
      <w:r>
        <w:rPr>
          <w:color w:val="556B2F"/>
        </w:rPr>
        <w:t xml:space="preserve">90 prosenttia </w:t>
      </w:r>
      <w:r>
        <w:t xml:space="preserve">brittiläisistä yläkoululaisista käy nykyään peruskouluja. Ne vastaavat pitkälti Yhdysvaltojen ja Kanadan julkista lukiota ja saksalaista </w:t>
      </w:r>
      <w:r>
        <w:rPr>
          <w:color w:val="6B8E23"/>
        </w:rPr>
        <w:t xml:space="preserve">Gesamtschule-koulua</w:t>
      </w:r>
      <w:r>
        <w:t xml:space="preserve">.</w:t>
      </w:r>
    </w:p>
    <w:p>
      <w:r>
        <w:rPr>
          <w:b/>
        </w:rPr>
        <w:t xml:space="preserve">Kysymys 0</w:t>
      </w:r>
    </w:p>
    <w:p>
      <w:r>
        <w:t xml:space="preserve">Millainen koulu ei ota oppilaita akateemisten ansioiden perusteella?</w:t>
      </w:r>
    </w:p>
    <w:p>
      <w:r>
        <w:rPr>
          <w:b/>
        </w:rPr>
        <w:t xml:space="preserve">Kysymys 1</w:t>
      </w:r>
    </w:p>
    <w:p>
      <w:r>
        <w:t xml:space="preserve">Minkälainen koulujärjestelmä käyttää akateemista menestystä sisäänpääsyn arvioinnissa?</w:t>
      </w:r>
    </w:p>
    <w:p>
      <w:r>
        <w:rPr>
          <w:b/>
        </w:rPr>
        <w:t xml:space="preserve">Kysymys 2</w:t>
      </w:r>
    </w:p>
    <w:p>
      <w:r>
        <w:t xml:space="preserve">Missä maissa peruskouluja on käytetty laajasti?</w:t>
      </w:r>
    </w:p>
    <w:p>
      <w:r>
        <w:rPr>
          <w:b/>
        </w:rPr>
        <w:t xml:space="preserve">Kysymys 3</w:t>
      </w:r>
    </w:p>
    <w:p>
      <w:r>
        <w:t xml:space="preserve">Kuinka moni lukiolainen käy peruskoulua Englannissa?</w:t>
      </w:r>
    </w:p>
    <w:p>
      <w:r>
        <w:rPr>
          <w:b/>
        </w:rPr>
        <w:t xml:space="preserve">Kysymys 4</w:t>
      </w:r>
    </w:p>
    <w:p>
      <w:r>
        <w:t xml:space="preserve">Mikä on peruskoulun saksalainen vastine?</w:t>
      </w:r>
    </w:p>
    <w:p>
      <w:r>
        <w:rPr>
          <w:b/>
        </w:rPr>
        <w:t xml:space="preserve">Kysymys 5</w:t>
      </w:r>
    </w:p>
    <w:p>
      <w:r>
        <w:t xml:space="preserve">Millainen koulu perustaa sisäänpääsynsä akateemisiin ansioihin?</w:t>
      </w:r>
    </w:p>
    <w:p>
      <w:r>
        <w:rPr>
          <w:b/>
        </w:rPr>
        <w:t xml:space="preserve">Kysymys 6</w:t>
      </w:r>
    </w:p>
    <w:p>
      <w:r>
        <w:t xml:space="preserve">Minkälainen koulujärjestelmä käyttää akateemista epäonnistumista sisäänpääsyn arvioinnissa?</w:t>
      </w:r>
    </w:p>
    <w:p>
      <w:r>
        <w:rPr>
          <w:b/>
        </w:rPr>
        <w:t xml:space="preserve">Kysymys 7</w:t>
      </w:r>
    </w:p>
    <w:p>
      <w:r>
        <w:t xml:space="preserve">Missä maissa peruskouluja käytetään laajasti?</w:t>
      </w:r>
    </w:p>
    <w:p>
      <w:r>
        <w:rPr>
          <w:b/>
        </w:rPr>
        <w:t xml:space="preserve">Kysymys 8</w:t>
      </w:r>
    </w:p>
    <w:p>
      <w:r>
        <w:t xml:space="preserve">Kuinka moni lukiolainen käy peruskoulua Skotlannissa?</w:t>
      </w:r>
    </w:p>
    <w:p>
      <w:r>
        <w:rPr>
          <w:b/>
        </w:rPr>
        <w:t xml:space="preserve">Kysymys 9</w:t>
      </w:r>
    </w:p>
    <w:p>
      <w:r>
        <w:t xml:space="preserve">Mikä on peruskoulun itävaltalainen vastine?</w:t>
      </w:r>
    </w:p>
    <w:p>
      <w:r>
        <w:rPr>
          <w:b/>
        </w:rPr>
        <w:t xml:space="preserve">Teksti numero 1</w:t>
      </w:r>
    </w:p>
    <w:p>
      <w:r>
        <w:t xml:space="preserve">Peruskoulujen ensisijaisena tavoitteena on tarjota kaikille lapsille oikeus opetussuunnitelmaan ilman valintaa, joka voi perustua taloudellisiin seikkoihin tai saavutuksiin. Tästä </w:t>
      </w:r>
      <w:r>
        <w:t xml:space="preserve">seuraa laajempi opetussuunnitelma, johon sisältyy käytännön oppiaineita, kuten </w:t>
      </w:r>
      <w:r>
        <w:rPr>
          <w:color w:val="A9A9A9"/>
        </w:rPr>
        <w:t xml:space="preserve">suunnittelua ja tekniikkaa sekä ammatillista oppimista, </w:t>
      </w:r>
      <w:r>
        <w:t xml:space="preserve">jotka olivat harvinaisempia tai joita ei ollut lainkaan lukioissa. Pienemmissä peruskouluissa 16. ikävuoden jälkeisen koulutuksen tarjoaminen kustannustehokkaasti on haastavampaa, koska laajemman opetussuunnitelman kattamiseen tarvittavien kurssien määrä on suurempi, kun oppilaita on suhteellisesti vähemmän. Tämän </w:t>
      </w:r>
      <w:r>
        <w:t xml:space="preserve">vuoksi koulut ovat yleensä kasvaneet ja monet paikallisviranomaiset ovat järjestäneet toisen asteen koulutuksen 11-16-vuotiaiden kouluihin, ja 16. ikävuoden jälkeisen koulutuksen tarjoavat </w:t>
      </w:r>
      <w:r>
        <w:rPr>
          <w:color w:val="DCDCDC"/>
        </w:rPr>
        <w:t xml:space="preserve">Sixth Form Colleges ja Further Education Colleges</w:t>
      </w:r>
      <w:r>
        <w:t xml:space="preserve">. Peruskoulut eivät valitse oppilaita akateemisten saavutusten tai kyvykkyyden perusteella, mutta on demografisia syitä, joiden vuoksi eri koulujen oppimistulosprofiilit vaihtelevat huomattavasti. Lisäksi </w:t>
      </w:r>
      <w:r>
        <w:t xml:space="preserve">hallituksen aloitteet, kuten </w:t>
      </w:r>
      <w:r>
        <w:rPr>
          <w:color w:val="2F4F4F"/>
        </w:rPr>
        <w:t xml:space="preserve">City Technology Colleges- ja Specialist Schools -ohjelmat, </w:t>
      </w:r>
      <w:r>
        <w:t xml:space="preserve">ovat tehneet peruskoulun ihanteesta epävarmemman.</w:t>
      </w:r>
    </w:p>
    <w:p>
      <w:r>
        <w:rPr>
          <w:b/>
        </w:rPr>
        <w:t xml:space="preserve">Kysymys 0</w:t>
      </w:r>
    </w:p>
    <w:p>
      <w:r>
        <w:t xml:space="preserve">Mitä sellaisia oppimisen osa-alueita peruskouluissa on, joita ei useinkaan löydetty kielikouluista?</w:t>
      </w:r>
    </w:p>
    <w:p>
      <w:r>
        <w:rPr>
          <w:b/>
        </w:rPr>
        <w:t xml:space="preserve">Kysymys 1</w:t>
      </w:r>
    </w:p>
    <w:p>
      <w:r>
        <w:t xml:space="preserve">Mitä kahta koulumuotoa kehitettiin vastauksena 16 vuoden jälkeisen peruskouluopetuksen kustannuksiin?</w:t>
      </w:r>
    </w:p>
    <w:p>
      <w:r>
        <w:rPr>
          <w:b/>
        </w:rPr>
        <w:t xml:space="preserve">Kysymys 2</w:t>
      </w:r>
    </w:p>
    <w:p>
      <w:r>
        <w:t xml:space="preserve">Millaiset kouluhankkeet ovat kyseenalaistaneet peruskoulun mallin?</w:t>
      </w:r>
    </w:p>
    <w:p>
      <w:r>
        <w:rPr>
          <w:b/>
        </w:rPr>
        <w:t xml:space="preserve">Kysymys 3</w:t>
      </w:r>
    </w:p>
    <w:p>
      <w:r>
        <w:t xml:space="preserve">Millaisia oppimisen osa-alueita peruskouluissa on, jotka olivat usein kielikouluissa?</w:t>
      </w:r>
    </w:p>
    <w:p>
      <w:r>
        <w:rPr>
          <w:b/>
        </w:rPr>
        <w:t xml:space="preserve">Kysymys 4</w:t>
      </w:r>
    </w:p>
    <w:p>
      <w:r>
        <w:t xml:space="preserve">Mitkä ovat sellaisia peruskoulun oppimisen osa-alueita, joita ei usein löydetty lukioista?</w:t>
      </w:r>
    </w:p>
    <w:p>
      <w:r>
        <w:rPr>
          <w:b/>
        </w:rPr>
        <w:t xml:space="preserve">Kysymys 5</w:t>
      </w:r>
    </w:p>
    <w:p>
      <w:r>
        <w:t xml:space="preserve">Mitä kahta koulumuotoa kehitettiin vastauksena 18 vuoden jälkeisen peruskouluopetuksen kustannuksiin?</w:t>
      </w:r>
    </w:p>
    <w:p>
      <w:r>
        <w:rPr>
          <w:b/>
        </w:rPr>
        <w:t xml:space="preserve">Kysymys 6</w:t>
      </w:r>
    </w:p>
    <w:p>
      <w:r>
        <w:t xml:space="preserve">Mitä kolmea koulumuotoa kehitettiin vastauksena 16 vuoden jälkeisen peruskouluopetuksen kustannuksiin?</w:t>
      </w:r>
    </w:p>
    <w:p>
      <w:r>
        <w:rPr>
          <w:b/>
        </w:rPr>
        <w:t xml:space="preserve">Kysymys 7</w:t>
      </w:r>
    </w:p>
    <w:p>
      <w:r>
        <w:t xml:space="preserve">Minkälaiset kouluhankkeet eivät ole kyseenalaistaneet peruskoulumallia?</w:t>
      </w:r>
    </w:p>
    <w:p>
      <w:r>
        <w:rPr>
          <w:b/>
        </w:rPr>
        <w:t xml:space="preserve">Teksti numero 2</w:t>
      </w:r>
    </w:p>
    <w:p>
      <w:r>
        <w:t xml:space="preserve">Näissä kouluissa lapset voitiin valita koulun erityisalaan liittyvän opetussuunnitelman mukaisen soveltuvuuden perusteella, vaikka kouluissa otetaankin kiintiöitä jokaisesta suoritustasoalueen kvartiilista sen varmistamiseksi, etteivät ne ole valikoivia suoritustason perusteella. Ongelmana tässä on, pitäisikö kiintiöt ottaa normaalijakaumasta vai välittömän valuma-alueen saavutustasojakautumasta. Valikoivassa koulujärjestelmässä, joka on edelleen käytössä useissa osissa Yhdistynyttä kuningaskuntaa, oppilaaksi ottaminen riippuu valintakriteereistä, useimmiten kognitiivisesta testistä tai testeistä. Vaikka peruskoulut otettiin käyttöön Englannissa ja Walesissa vuonna </w:t>
      </w:r>
      <w:r>
        <w:rPr>
          <w:color w:val="A9A9A9"/>
        </w:rPr>
        <w:t xml:space="preserve">1965</w:t>
      </w:r>
      <w:r>
        <w:t xml:space="preserve">, </w:t>
      </w:r>
      <w:r>
        <w:t xml:space="preserve">valikoivia</w:t>
      </w:r>
      <w:r>
        <w:rPr>
          <w:color w:val="DCDCDC"/>
        </w:rPr>
        <w:t xml:space="preserve">164</w:t>
      </w:r>
      <w:r>
        <w:t xml:space="preserve"> lukiokouluja </w:t>
      </w:r>
      <w:r>
        <w:t xml:space="preserve">on </w:t>
      </w:r>
      <w:r>
        <w:t xml:space="preserve">edelleen toiminnassa (joskin niiden määrä on pieni verrattuna Englannin noin 3500 valtion lukioon). Useimmat comprehensive-koulut ovat 11-16-vuotiaille suunnattuja yläkouluja, mutta muutamilla alueilla on comprehensive middle schools, ja joissakin paikoissa yläkouluaste on jaettu kahteen osaan, 11-14-vuotiaille ja 14-18-vuotiaille, mikä vastaa suunnilleen yhdysvaltalaista middle schoolia (tai junior high schoolia) ja high schoolia. Kun kansallisessa opetussuunnitelmassa otettiin käyttöön keskeiset vaiheet, jotkin paikallisviranomaiset palasivat keskikoulujärjestelmästä 11-16- ja 11-18-vuotiaiden kouluihin niin, että siirtyminen koulusta toiseen vastaa yhden keskeisen vaiheen päättymistä ja toisen alkamista.</w:t>
      </w:r>
    </w:p>
    <w:p>
      <w:r>
        <w:rPr>
          <w:b/>
        </w:rPr>
        <w:t xml:space="preserve">Kysymys 0</w:t>
      </w:r>
    </w:p>
    <w:p>
      <w:r>
        <w:t xml:space="preserve">Kuinka monta valikoivaa koulua toimii tällä hetkellä vielä Englannissa ja Walesissa?</w:t>
      </w:r>
    </w:p>
    <w:p>
      <w:r>
        <w:rPr>
          <w:b/>
        </w:rPr>
        <w:t xml:space="preserve">Kysymys 1</w:t>
      </w:r>
    </w:p>
    <w:p>
      <w:r>
        <w:t xml:space="preserve">Minä vuonna peruskoulut perustettiin ensimmäisen kerran?</w:t>
      </w:r>
    </w:p>
    <w:p>
      <w:r>
        <w:rPr>
          <w:b/>
        </w:rPr>
        <w:t xml:space="preserve">Kysymys 2</w:t>
      </w:r>
    </w:p>
    <w:p>
      <w:r>
        <w:t xml:space="preserve">Kuinka monta valikoivaa lukiota Englannissa ja Walesissa vielä toimii?</w:t>
      </w:r>
    </w:p>
    <w:p>
      <w:r>
        <w:rPr>
          <w:b/>
        </w:rPr>
        <w:t xml:space="preserve">Kysymys 3</w:t>
      </w:r>
    </w:p>
    <w:p>
      <w:r>
        <w:t xml:space="preserve">Kuinka monta valikoivaa koulua toimii tällä hetkellä vielä Skotlannissa ja Walesissa?</w:t>
      </w:r>
    </w:p>
    <w:p>
      <w:r>
        <w:rPr>
          <w:b/>
        </w:rPr>
        <w:t xml:space="preserve">Kysymys 4</w:t>
      </w:r>
    </w:p>
    <w:p>
      <w:r>
        <w:t xml:space="preserve">Kuinka monta valikoivaa koulua ei enää toimi Englannissa ja Walesissa?</w:t>
      </w:r>
    </w:p>
    <w:p>
      <w:r>
        <w:rPr>
          <w:b/>
        </w:rPr>
        <w:t xml:space="preserve">Kysymys 5</w:t>
      </w:r>
    </w:p>
    <w:p>
      <w:r>
        <w:t xml:space="preserve">Minä vuonna peruskouluja ei perustettu ensimmäisen kerran?</w:t>
      </w:r>
    </w:p>
    <w:p>
      <w:r>
        <w:rPr>
          <w:b/>
        </w:rPr>
        <w:t xml:space="preserve">Kysymys 6</w:t>
      </w:r>
    </w:p>
    <w:p>
      <w:r>
        <w:t xml:space="preserve">Minä vuonna peruskoulut suljettiin ensimmäisen kerran?</w:t>
      </w:r>
    </w:p>
    <w:p>
      <w:r>
        <w:rPr>
          <w:b/>
        </w:rPr>
        <w:t xml:space="preserve">Teksti numero 3</w:t>
      </w:r>
    </w:p>
    <w:p>
      <w:r>
        <w:t xml:space="preserve">Peruskoulut oli periaatteessa suunniteltu "</w:t>
      </w:r>
      <w:r>
        <w:t xml:space="preserve">lähikouluiksi", jotka palvelevat kaikkia tietyn valuma-alueen oppilaita</w:t>
      </w:r>
      <w:r>
        <w:t xml:space="preserve">.</w:t>
      </w:r>
      <w:r>
        <w:t xml:space="preserve"> Nykyiset koulutusuudistukset, kuten </w:t>
      </w:r>
      <w:r>
        <w:rPr>
          <w:color w:val="DCDCDC"/>
        </w:rPr>
        <w:t xml:space="preserve">akatemiaohjelma, vapaakoulut ja yliopistojen teknilliset korkeakoulut</w:t>
      </w:r>
      <w:r>
        <w:t xml:space="preserve">, vaikuttavat epäilemättä jonkin verran peruskouluideaaliin, mutta on liian aikaista sanoa, missä määrin.</w:t>
      </w:r>
    </w:p>
    <w:p>
      <w:r>
        <w:rPr>
          <w:b/>
        </w:rPr>
        <w:t xml:space="preserve">Kysymys 0</w:t>
      </w:r>
    </w:p>
    <w:p>
      <w:r>
        <w:t xml:space="preserve">Millä sanalla voidaan kuvata peruskoulun oppilaaksioton laajuutta?</w:t>
      </w:r>
    </w:p>
    <w:p>
      <w:r>
        <w:rPr>
          <w:b/>
        </w:rPr>
        <w:t xml:space="preserve">Kysymys 1</w:t>
      </w:r>
    </w:p>
    <w:p>
      <w:r>
        <w:t xml:space="preserve">Mitkä uudet aloitteet voivat vaikuttaa peruskoulun käsitteeseen?</w:t>
      </w:r>
    </w:p>
    <w:p>
      <w:r>
        <w:rPr>
          <w:b/>
        </w:rPr>
        <w:t xml:space="preserve">Kysymys 2</w:t>
      </w:r>
    </w:p>
    <w:p>
      <w:r>
        <w:t xml:space="preserve">Mikä on sana, jolla ei voi kuvata peruskoulun oppilaaksioton laajuutta?</w:t>
      </w:r>
    </w:p>
    <w:p>
      <w:r>
        <w:rPr>
          <w:b/>
        </w:rPr>
        <w:t xml:space="preserve">Kysymys 3</w:t>
      </w:r>
    </w:p>
    <w:p>
      <w:r>
        <w:t xml:space="preserve">Millä sanalla voidaan kuvata peruskoulun peruskouluttoman sisäänoton laajuutta?</w:t>
      </w:r>
    </w:p>
    <w:p>
      <w:r>
        <w:rPr>
          <w:b/>
        </w:rPr>
        <w:t xml:space="preserve">Kysymys 4</w:t>
      </w:r>
    </w:p>
    <w:p>
      <w:r>
        <w:t xml:space="preserve">Millä sanalla voidaan kuvata peruskoulun vastuuvapauden laajuutta?</w:t>
      </w:r>
    </w:p>
    <w:p>
      <w:r>
        <w:rPr>
          <w:b/>
        </w:rPr>
        <w:t xml:space="preserve">Kysymys 5</w:t>
      </w:r>
    </w:p>
    <w:p>
      <w:r>
        <w:t xml:space="preserve">Mitkä ovat vanhoja aloitteita, jotka voivat vaikuttaa peruskoulun käsitteeseen?</w:t>
      </w:r>
    </w:p>
    <w:p>
      <w:r>
        <w:rPr>
          <w:b/>
        </w:rPr>
        <w:t xml:space="preserve">Kysymys 6</w:t>
      </w:r>
    </w:p>
    <w:p>
      <w:r>
        <w:t xml:space="preserve">Mitkä ovat uusia aloitteita, jotka voivat vaikuttaa peruskoulun käsitteeseen?</w:t>
      </w:r>
    </w:p>
    <w:p>
      <w:r>
        <w:rPr>
          <w:b/>
        </w:rPr>
        <w:t xml:space="preserve">Teksti numero 4</w:t>
      </w:r>
    </w:p>
    <w:p>
      <w:r>
        <w:t xml:space="preserve">Suomessa on </w:t>
      </w:r>
      <w:r>
        <w:rPr>
          <w:color w:val="A9A9A9"/>
        </w:rPr>
        <w:t xml:space="preserve">1970-luvulta </w:t>
      </w:r>
      <w:r>
        <w:t xml:space="preserve">lähtien ollut käytössä peruskoulu siinä mielessä, </w:t>
      </w:r>
      <w:r>
        <w:t xml:space="preserve">että kaikkien on suoritettava peruskoulun yhdeksän luokkaa </w:t>
      </w:r>
      <w:r>
        <w:rPr>
          <w:color w:val="DCDCDC"/>
        </w:rPr>
        <w:t xml:space="preserve">7-16-vuotiaana</w:t>
      </w:r>
      <w:r>
        <w:t xml:space="preserve">. Jako alempaan peruskouluun (luokat 1-6, ala-aste, alakoulu) ja ylempään peruskouluun (luokat 7-9, yläaste, yläkoulu) on poistettu.</w:t>
      </w:r>
    </w:p>
    <w:p>
      <w:r>
        <w:rPr>
          <w:b/>
        </w:rPr>
        <w:t xml:space="preserve">Kysymys 0</w:t>
      </w:r>
    </w:p>
    <w:p>
      <w:r>
        <w:t xml:space="preserve">Millä vuosikymmenellä Suomessa alettiin käyttää peruskouluja?</w:t>
      </w:r>
    </w:p>
    <w:p>
      <w:r>
        <w:rPr>
          <w:b/>
        </w:rPr>
        <w:t xml:space="preserve">Kysymys 1</w:t>
      </w:r>
    </w:p>
    <w:p>
      <w:r>
        <w:t xml:space="preserve">Mitä ikäryhmiä suomalainen peruskoulu kattaa?</w:t>
      </w:r>
    </w:p>
    <w:p>
      <w:r>
        <w:rPr>
          <w:b/>
        </w:rPr>
        <w:t xml:space="preserve">Kysymys 2</w:t>
      </w:r>
    </w:p>
    <w:p>
      <w:r>
        <w:t xml:space="preserve">Millä vuosikymmenellä Suomessa ei alettu käyttää peruskouluja?</w:t>
      </w:r>
    </w:p>
    <w:p>
      <w:r>
        <w:rPr>
          <w:b/>
        </w:rPr>
        <w:t xml:space="preserve">Kysymys 3</w:t>
      </w:r>
    </w:p>
    <w:p>
      <w:r>
        <w:t xml:space="preserve">Millä vuosikymmenellä Ruotsissa alettiin käyttää peruskouluja?</w:t>
      </w:r>
    </w:p>
    <w:p>
      <w:r>
        <w:rPr>
          <w:b/>
        </w:rPr>
        <w:t xml:space="preserve">Kysymys 4</w:t>
      </w:r>
    </w:p>
    <w:p>
      <w:r>
        <w:t xml:space="preserve">Millä vuosikymmenellä Suomi lopetti peruskoulujen käytön?</w:t>
      </w:r>
    </w:p>
    <w:p>
      <w:r>
        <w:rPr>
          <w:b/>
        </w:rPr>
        <w:t xml:space="preserve">Kysymys 5</w:t>
      </w:r>
    </w:p>
    <w:p>
      <w:r>
        <w:t xml:space="preserve">Mitä ikäryhmiä ruotsalainen peruskoulu kattaa?</w:t>
      </w:r>
    </w:p>
    <w:p>
      <w:r>
        <w:rPr>
          <w:b/>
        </w:rPr>
        <w:t xml:space="preserve">Kysymys 6</w:t>
      </w:r>
    </w:p>
    <w:p>
      <w:r>
        <w:t xml:space="preserve">Mitä ikäryhmiä suomalainen peruskoulu kattaa?</w:t>
      </w:r>
    </w:p>
    <w:p>
      <w:r>
        <w:rPr>
          <w:b/>
        </w:rPr>
        <w:t xml:space="preserve">Teksti numero 5</w:t>
      </w:r>
    </w:p>
    <w:p>
      <w:r>
        <w:t xml:space="preserve">Saksassa on </w:t>
      </w:r>
      <w:r>
        <w:t xml:space="preserve">peruskoulu, joka </w:t>
      </w:r>
      <w:r>
        <w:t xml:space="preserve">tunnetaan nimellä Gesamtschule. Joissakin saksalaisissa kouluissa, kuten Gymnasiumissa ja Realschuleissa, on melko tiukat pääsyvaatimukset, mutta Gesamtschulessa ei ole tällaisia vaatimuksia. Ne tarjoavat collegeen valmistavia luokkia hyvin menestyville oppilaille, yleissivistäviä luokkia keskiverto-oppilaille ja </w:t>
      </w:r>
      <w:r>
        <w:rPr>
          <w:color w:val="DCDCDC"/>
        </w:rPr>
        <w:t xml:space="preserve">korjaavia </w:t>
      </w:r>
      <w:r>
        <w:t xml:space="preserve">kursseja niille, jotka eivät pärjää niin hyvin. Useimmissa tapauksissa Gesamtschulessa opiskelevat voivat suorittaa </w:t>
      </w:r>
      <w:r>
        <w:rPr>
          <w:color w:val="2F4F4F"/>
        </w:rPr>
        <w:t xml:space="preserve">Hauptschulabschluss-, Realschulabschluss- tai Abitur-tutkinnon riippuen siitä</w:t>
      </w:r>
      <w:r>
        <w:t xml:space="preserve">, miten hyvin he menestyivät koulussa.</w:t>
      </w:r>
    </w:p>
    <w:p>
      <w:r>
        <w:rPr>
          <w:b/>
        </w:rPr>
        <w:t xml:space="preserve">Kysymys 0</w:t>
      </w:r>
    </w:p>
    <w:p>
      <w:r>
        <w:t xml:space="preserve">Millainen koulu on Gesamtschule?</w:t>
      </w:r>
    </w:p>
    <w:p>
      <w:r>
        <w:rPr>
          <w:b/>
        </w:rPr>
        <w:t xml:space="preserve">Kysymys 1</w:t>
      </w:r>
    </w:p>
    <w:p>
      <w:r>
        <w:t xml:space="preserve">Millaisia kursseja tarjotaan opiskelijoille, jotka eivät menesty akateemisesti?</w:t>
      </w:r>
    </w:p>
    <w:p>
      <w:r>
        <w:rPr>
          <w:b/>
        </w:rPr>
        <w:t xml:space="preserve">Kysymys 2</w:t>
      </w:r>
    </w:p>
    <w:p>
      <w:r>
        <w:t xml:space="preserve">Mitä erilaisia todistuksia Gesamtschulen opiskelijat voivat saada?</w:t>
      </w:r>
    </w:p>
    <w:p>
      <w:r>
        <w:rPr>
          <w:b/>
        </w:rPr>
        <w:t xml:space="preserve">Kysymys 3</w:t>
      </w:r>
    </w:p>
    <w:p>
      <w:r>
        <w:t xml:space="preserve">Minkälainen koulu ei ole Gesamtschule?</w:t>
      </w:r>
    </w:p>
    <w:p>
      <w:r>
        <w:rPr>
          <w:b/>
        </w:rPr>
        <w:t xml:space="preserve">Kysymys 4</w:t>
      </w:r>
    </w:p>
    <w:p>
      <w:r>
        <w:t xml:space="preserve">Minkälainen sairaala Gesamtschule on?</w:t>
      </w:r>
    </w:p>
    <w:p>
      <w:r>
        <w:rPr>
          <w:b/>
        </w:rPr>
        <w:t xml:space="preserve">Kysymys 5</w:t>
      </w:r>
    </w:p>
    <w:p>
      <w:r>
        <w:t xml:space="preserve">Millaisia kursseja ei tarjota opiskelijoille, jotka eivät menesty akateemisesti?</w:t>
      </w:r>
    </w:p>
    <w:p>
      <w:r>
        <w:rPr>
          <w:b/>
        </w:rPr>
        <w:t xml:space="preserve">Kysymys 6</w:t>
      </w:r>
    </w:p>
    <w:p>
      <w:r>
        <w:t xml:space="preserve">Minkälaisia kursseja tarjotaan opiskelijoille, jotka menestyvät akateemisesti?</w:t>
      </w:r>
    </w:p>
    <w:p>
      <w:r>
        <w:rPr>
          <w:b/>
        </w:rPr>
        <w:t xml:space="preserve">Kysymys 7</w:t>
      </w:r>
    </w:p>
    <w:p>
      <w:r>
        <w:t xml:space="preserve">Mitä erilaisia todistuksia Gesamtschulen opiskelijat eivät voi saada?</w:t>
      </w:r>
    </w:p>
    <w:p>
      <w:r>
        <w:rPr>
          <w:b/>
        </w:rPr>
        <w:t xml:space="preserve">Teksti numero 6</w:t>
      </w:r>
    </w:p>
    <w:p>
      <w:r>
        <w:t xml:space="preserve">Gesamtschulessa opiskelevien osuus vaihtelee osavaltioittain. Brandenburgin osavaltiossa yli </w:t>
      </w:r>
      <w:r>
        <w:rPr>
          <w:color w:val="A9A9A9"/>
        </w:rPr>
        <w:t xml:space="preserve">50 prosenttia </w:t>
      </w:r>
      <w:r>
        <w:t xml:space="preserve">kaikista opiskelijoista kävi vuonna 2007 Gesamtschulea, kun taas Baijerin osavaltiossa </w:t>
      </w:r>
      <w:r>
        <w:rPr>
          <w:color w:val="DCDCDC"/>
        </w:rPr>
        <w:t xml:space="preserve">alle 1 prosentti</w:t>
      </w:r>
      <w:r>
        <w:t xml:space="preserve">.</w:t>
      </w:r>
    </w:p>
    <w:p>
      <w:r>
        <w:rPr>
          <w:b/>
        </w:rPr>
        <w:t xml:space="preserve">Kysymys 0</w:t>
      </w:r>
    </w:p>
    <w:p>
      <w:r>
        <w:t xml:space="preserve">Kuinka monta prosenttia Brandenburgin opiskelijoista kävi vuonna 2007 Gesamtschulea?</w:t>
      </w:r>
    </w:p>
    <w:p>
      <w:r>
        <w:rPr>
          <w:b/>
        </w:rPr>
        <w:t xml:space="preserve">Kysymys 1</w:t>
      </w:r>
    </w:p>
    <w:p>
      <w:r>
        <w:t xml:space="preserve">Kuinka monta prosenttia baijerilaisista opiskelijoista kävi vuonna 2007 Gesamtschulea?</w:t>
      </w:r>
    </w:p>
    <w:p>
      <w:r>
        <w:rPr>
          <w:b/>
        </w:rPr>
        <w:t xml:space="preserve">Kysymys 2</w:t>
      </w:r>
    </w:p>
    <w:p>
      <w:r>
        <w:t xml:space="preserve">Kuinka monta prosenttia Brandenburgin opettajista kävi vuonna 2007 Gesamtschulea?</w:t>
      </w:r>
    </w:p>
    <w:p>
      <w:r>
        <w:rPr>
          <w:b/>
        </w:rPr>
        <w:t xml:space="preserve">Kysymys 3</w:t>
      </w:r>
    </w:p>
    <w:p>
      <w:r>
        <w:t xml:space="preserve">Kuinka monta prosenttia Brandenburgin opiskelijoista kävi vuonna 2008 Gesamtschulea?</w:t>
      </w:r>
    </w:p>
    <w:p>
      <w:r>
        <w:rPr>
          <w:b/>
        </w:rPr>
        <w:t xml:space="preserve">Kysymys 4</w:t>
      </w:r>
    </w:p>
    <w:p>
      <w:r>
        <w:t xml:space="preserve">Kuinka monta prosenttia Brandenburgin opiskelijoista ei koskaan käynyt Gesamtschulea vuonna 2007?</w:t>
      </w:r>
    </w:p>
    <w:p>
      <w:r>
        <w:rPr>
          <w:b/>
        </w:rPr>
        <w:t xml:space="preserve">Kysymys 5</w:t>
      </w:r>
    </w:p>
    <w:p>
      <w:r>
        <w:t xml:space="preserve">Kuinka monta prosenttia baijerilaisista opettajista kävi vuonna 2007 Gesamtschulea?</w:t>
      </w:r>
    </w:p>
    <w:p>
      <w:r>
        <w:rPr>
          <w:b/>
        </w:rPr>
        <w:t xml:space="preserve">Kysymys 6</w:t>
      </w:r>
    </w:p>
    <w:p>
      <w:r>
        <w:t xml:space="preserve">Kuinka monta prosenttia baijerilaisista opiskelijoista kävi vuonna 2008 Gesamtschulea?</w:t>
      </w:r>
    </w:p>
    <w:p>
      <w:r>
        <w:rPr>
          <w:b/>
        </w:rPr>
        <w:t xml:space="preserve">Teksti numero 7</w:t>
      </w:r>
    </w:p>
    <w:p>
      <w:r>
        <w:t xml:space="preserve">Vuodesta </w:t>
      </w:r>
      <w:r>
        <w:rPr>
          <w:color w:val="A9A9A9"/>
        </w:rPr>
        <w:t xml:space="preserve">2010/2011 alkaen </w:t>
      </w:r>
      <w:r>
        <w:t xml:space="preserve">Hauptschulenit yhdistettiin Realschulen ja Gesamtschulenien kanssa uudeksi peruskoulutyypiksi Berliinin ja Hampurin osavaltioissa, joita kutsutaan nimillä </w:t>
      </w:r>
      <w:r>
        <w:rPr>
          <w:color w:val="DCDCDC"/>
        </w:rPr>
        <w:t xml:space="preserve">Stadtteilschule </w:t>
      </w:r>
      <w:r>
        <w:t xml:space="preserve">Hamburgissa ja </w:t>
      </w:r>
      <w:r>
        <w:rPr>
          <w:color w:val="2F4F4F"/>
        </w:rPr>
        <w:t xml:space="preserve">Sekundarschule </w:t>
      </w:r>
      <w:r>
        <w:t xml:space="preserve">Berliinissä (ks. Koulutus Berliinissä, Koulutus Hampurissa)</w:t>
      </w:r>
      <w:r>
        <w:t xml:space="preserve">.</w:t>
      </w:r>
    </w:p>
    <w:p>
      <w:r>
        <w:rPr>
          <w:b/>
        </w:rPr>
        <w:t xml:space="preserve">Kysymys 0</w:t>
      </w:r>
    </w:p>
    <w:p>
      <w:r>
        <w:t xml:space="preserve">Mikä oli Hampurin Hauptschulenin, Realschulenin ja Gesamtschulenin yhdistelmän nimi?</w:t>
      </w:r>
    </w:p>
    <w:p>
      <w:r>
        <w:rPr>
          <w:b/>
        </w:rPr>
        <w:t xml:space="preserve">Kysymys 1</w:t>
      </w:r>
    </w:p>
    <w:p>
      <w:r>
        <w:t xml:space="preserve">Millä nimellä Berliinissä kutsuttiin Hauptschulen, Realschulen ja Gesamtschulen yhdistelmää?</w:t>
      </w:r>
    </w:p>
    <w:p>
      <w:r>
        <w:rPr>
          <w:b/>
        </w:rPr>
        <w:t xml:space="preserve">Kysymys 2</w:t>
      </w:r>
    </w:p>
    <w:p>
      <w:r>
        <w:t xml:space="preserve">Minä lukuvuonna Hauptschulen yhdistettiin ensimmäisen kerran Realschulen ja Gesamtschulen kanssa?</w:t>
      </w:r>
    </w:p>
    <w:p>
      <w:r>
        <w:rPr>
          <w:b/>
        </w:rPr>
        <w:t xml:space="preserve">Kysymys 3</w:t>
      </w:r>
    </w:p>
    <w:p>
      <w:r>
        <w:t xml:space="preserve">Miksi Hampurissa ei kutsuttu Hauptschulenin, Realschulenin ja Gesamtschulenin yhdistelmää?</w:t>
      </w:r>
    </w:p>
    <w:p>
      <w:r>
        <w:rPr>
          <w:b/>
        </w:rPr>
        <w:t xml:space="preserve">Kysymys 4</w:t>
      </w:r>
    </w:p>
    <w:p>
      <w:r>
        <w:t xml:space="preserve">Mikä oli Hamburgerissa Hauptschulenin, Realschulenin ja Gesamtschulenin yhdistelmän nimi?</w:t>
      </w:r>
    </w:p>
    <w:p>
      <w:r>
        <w:rPr>
          <w:b/>
        </w:rPr>
        <w:t xml:space="preserve">Kysymys 5</w:t>
      </w:r>
    </w:p>
    <w:p>
      <w:r>
        <w:t xml:space="preserve">Millä nimellä Berliinissä kutsuttiin Hauptschulenin yhdistelmää Realschulenin ja Gesamtschulenin kanssa, joita ei kutsuttu?</w:t>
      </w:r>
    </w:p>
    <w:p>
      <w:r>
        <w:rPr>
          <w:b/>
        </w:rPr>
        <w:t xml:space="preserve">Kysymys 6</w:t>
      </w:r>
    </w:p>
    <w:p>
      <w:r>
        <w:t xml:space="preserve">Mikä oli Berlinbergissä Hauptschulenin, Realschulenin ja Gesamtschulenin yhdistelmän nimi?</w:t>
      </w:r>
    </w:p>
    <w:p>
      <w:r>
        <w:rPr>
          <w:b/>
        </w:rPr>
        <w:t xml:space="preserve">Kysymys 7</w:t>
      </w:r>
    </w:p>
    <w:p>
      <w:r>
        <w:t xml:space="preserve">Minä lukuvuonna Hauptschulen yhdistettiin viimeksi Realschulen ja Gesamtschulen kanssa?</w:t>
      </w:r>
    </w:p>
    <w:p>
      <w:r>
        <w:rPr>
          <w:b/>
        </w:rPr>
        <w:t xml:space="preserve">Teksti numero 8</w:t>
      </w:r>
    </w:p>
    <w:p>
      <w:r>
        <w:t xml:space="preserve">Mittelschule on joissakin Saksan osavaltioissa koulu, joka tarjoaa tavallisia luokkia ja tukiopetusta mutta ei </w:t>
      </w:r>
      <w:r>
        <w:rPr>
          <w:color w:val="A9A9A9"/>
        </w:rPr>
        <w:t xml:space="preserve">korkeakouluun valmistavia luokkia</w:t>
      </w:r>
      <w:r>
        <w:t xml:space="preserve">. </w:t>
      </w:r>
      <w:r>
        <w:t xml:space="preserve">Joissakin Saksan osavaltioissa </w:t>
      </w:r>
      <w:r>
        <w:rPr>
          <w:color w:val="DCDCDC"/>
        </w:rPr>
        <w:t xml:space="preserve">Hauptschulea </w:t>
      </w:r>
      <w:r>
        <w:t xml:space="preserve">ei ole olemassa, ja jokaisen oppilaan, jota ei ole hyväksytty muuhun kouluun, on käytävä Mittelschulea. Oppilaalle voidaan myöntää Hauptschulabschluss tai Mittlere Reife mutta ei </w:t>
      </w:r>
      <w:r>
        <w:rPr>
          <w:color w:val="2F4F4F"/>
        </w:rPr>
        <w:t xml:space="preserve">abituria</w:t>
      </w:r>
      <w:r>
        <w:t xml:space="preserve">.</w:t>
      </w:r>
    </w:p>
    <w:p>
      <w:r>
        <w:rPr>
          <w:b/>
        </w:rPr>
        <w:t xml:space="preserve">Kysymys 0</w:t>
      </w:r>
    </w:p>
    <w:p>
      <w:r>
        <w:t xml:space="preserve">Millaisia luokkia Mittelschule ei tarjoa?</w:t>
      </w:r>
    </w:p>
    <w:p>
      <w:r>
        <w:rPr>
          <w:b/>
        </w:rPr>
        <w:t xml:space="preserve">Kysymys 1</w:t>
      </w:r>
    </w:p>
    <w:p>
      <w:r>
        <w:t xml:space="preserve">Mitä todistusta Mittelschule-opiskelijat eivät voi saada?</w:t>
      </w:r>
    </w:p>
    <w:p>
      <w:r>
        <w:rPr>
          <w:b/>
        </w:rPr>
        <w:t xml:space="preserve">Kysymys 2</w:t>
      </w:r>
    </w:p>
    <w:p>
      <w:r>
        <w:t xml:space="preserve">Minkälaista koulua ei ole saatavilla joissakin osissa Saksaa?</w:t>
      </w:r>
    </w:p>
    <w:p>
      <w:r>
        <w:rPr>
          <w:b/>
        </w:rPr>
        <w:t xml:space="preserve">Kysymys 3</w:t>
      </w:r>
    </w:p>
    <w:p>
      <w:r>
        <w:t xml:space="preserve">Millaisia luokkia Mittelschule tarjoaa?</w:t>
      </w:r>
    </w:p>
    <w:p>
      <w:r>
        <w:rPr>
          <w:b/>
        </w:rPr>
        <w:t xml:space="preserve">Kysymys 4</w:t>
      </w:r>
    </w:p>
    <w:p>
      <w:r>
        <w:t xml:space="preserve">Millaisia kokouksia Mittelschule ei tarjoa?</w:t>
      </w:r>
    </w:p>
    <w:p>
      <w:r>
        <w:rPr>
          <w:b/>
        </w:rPr>
        <w:t xml:space="preserve">Kysymys 5</w:t>
      </w:r>
    </w:p>
    <w:p>
      <w:r>
        <w:t xml:space="preserve">Mitä todistuksia Mittelschule-opiskelijat voivat saada?</w:t>
      </w:r>
    </w:p>
    <w:p>
      <w:r>
        <w:rPr>
          <w:b/>
        </w:rPr>
        <w:t xml:space="preserve">Kysymys 6</w:t>
      </w:r>
    </w:p>
    <w:p>
      <w:r>
        <w:t xml:space="preserve">Mitä todistusta Mittelschule-opettajat eivät saa?</w:t>
      </w:r>
    </w:p>
    <w:p>
      <w:r>
        <w:rPr>
          <w:b/>
        </w:rPr>
        <w:t xml:space="preserve">Kysymys 7</w:t>
      </w:r>
    </w:p>
    <w:p>
      <w:r>
        <w:t xml:space="preserve">Millainen koulu on tarjolla joissakin osissa Saksaa?</w:t>
      </w:r>
    </w:p>
    <w:p>
      <w:r>
        <w:rPr>
          <w:b/>
        </w:rPr>
        <w:t xml:space="preserve">Teksti numero 9</w:t>
      </w:r>
    </w:p>
    <w:p>
      <w:r>
        <w:t xml:space="preserve">Peruskouluja on syytetty </w:t>
      </w:r>
      <w:r>
        <w:rPr>
          <w:color w:val="A9A9A9"/>
        </w:rPr>
        <w:t xml:space="preserve">arvosanainflaatiosta </w:t>
      </w:r>
      <w:r>
        <w:t xml:space="preserve">sen jälkeen, kun tutkimus osoitti, että lukion keskiverto-oppilaat, joilla oli keskinkertaiset matemaattiset taidot, joutuivat luokkansa alimpaan kärkeen ja saivat keskimäärin arvosanan "viisi", mikä tarkoittaa "hylätty". Gesamtschule-oppilaat, joiden matemaattiset taidot olivat keskitasoa, kuuluivat luokkansa ylimpään puoliskoon ja saivat keskiarvoksi "kolme plus". Kun Nordrhein-Westfalenin osavaltiossa otettiin käyttöön keskitetty ylioppilastutkinto, kävi ilmi, että Gesamtschulen oppilaat menestyivät huonommin kuin heidän arvosanojensa tai luokka-arvosanojensa perusteella voitiin ennustaa. </w:t>
      </w:r>
      <w:r>
        <w:t xml:space="preserve">Nordrhein-Westfalenin opetusministeri </w:t>
      </w:r>
      <w:r>
        <w:rPr>
          <w:color w:val="DCDCDC"/>
        </w:rPr>
        <w:t xml:space="preserve">Barbara Sommer </w:t>
      </w:r>
      <w:r>
        <w:t xml:space="preserve">(</w:t>
      </w:r>
      <w:r>
        <w:rPr>
          <w:color w:val="2F4F4F"/>
        </w:rPr>
        <w:t xml:space="preserve">kristillisdemokraattinen unioni) </w:t>
      </w:r>
      <w:r>
        <w:t xml:space="preserve">totesi seuraavaa: On vaikea ymmärtää, miksi Saksan sosiaalidemokraattinen puolue haluaa lakkauttaa lukion. [...] Peruskoulut eivät auta oppilaita saavuttamaan tuloksia [...] Olen kyllästynyt siihen, että peruskoulut syyttävät ongelmistaan oppilaidensa sosiaalista alkuperää. Millainen asenne on syyttää omia oppilaitaan? Hän kutsui myös lukion myöntämää abituria todelliseksi abituriksi ja kokonaiskoulun myöntämää abituria "abitur lightiksi". </w:t>
      </w:r>
      <w:r>
        <w:rPr>
          <w:color w:val="556B2F"/>
        </w:rPr>
        <w:t xml:space="preserve">Sigrid Beer </w:t>
      </w:r>
      <w:r>
        <w:t xml:space="preserve">(</w:t>
      </w:r>
      <w:r>
        <w:rPr>
          <w:color w:val="6B8E23"/>
        </w:rPr>
        <w:t xml:space="preserve">Allianssi '90/vihreät) totesi </w:t>
      </w:r>
      <w:r>
        <w:t xml:space="preserve">vastineessaan, että </w:t>
      </w:r>
      <w:r>
        <w:t xml:space="preserve">hallitus syrjii rakenteellisesti lukioita ja suosii lukioita. Hän sanoi myös, että monet oppilaat, jotka saivat ylioppilastutkinnon peruskouluissa, tulivat "heikommassa asemassa olevista ryhmistä", ja heidän suoritustensa pilkkaaminen oli "röyhkeää".</w:t>
      </w:r>
    </w:p>
    <w:p>
      <w:r>
        <w:rPr>
          <w:b/>
        </w:rPr>
        <w:t xml:space="preserve">Kysymys 0</w:t>
      </w:r>
    </w:p>
    <w:p>
      <w:r>
        <w:t xml:space="preserve">Minkälaisista väärinkäytöksistä peruskoulujen on väitetty syyllistyneen?</w:t>
      </w:r>
    </w:p>
    <w:p>
      <w:r>
        <w:rPr>
          <w:b/>
        </w:rPr>
        <w:t xml:space="preserve">Kysymys 1</w:t>
      </w:r>
    </w:p>
    <w:p>
      <w:r>
        <w:t xml:space="preserve">Kuka saksalainen ministeri arvosteli peruskoulujen kykyä auttaa oppilaita menestymään?</w:t>
      </w:r>
    </w:p>
    <w:p>
      <w:r>
        <w:rPr>
          <w:b/>
        </w:rPr>
        <w:t xml:space="preserve">Kysymys 2</w:t>
      </w:r>
    </w:p>
    <w:p>
      <w:r>
        <w:t xml:space="preserve">Kuka saksalainen poliitikko puolusti peruskouluja?</w:t>
      </w:r>
    </w:p>
    <w:p>
      <w:r>
        <w:rPr>
          <w:b/>
        </w:rPr>
        <w:t xml:space="preserve">Kysymys 3</w:t>
      </w:r>
    </w:p>
    <w:p>
      <w:r>
        <w:t xml:space="preserve">Mihin puolueeseen Barbara Sommer kuuluu?</w:t>
      </w:r>
    </w:p>
    <w:p>
      <w:r>
        <w:rPr>
          <w:b/>
        </w:rPr>
        <w:t xml:space="preserve">Kysymys 4</w:t>
      </w:r>
    </w:p>
    <w:p>
      <w:r>
        <w:t xml:space="preserve">Mihin puolueeseen Sigrid Beer kuuluu?</w:t>
      </w:r>
    </w:p>
    <w:p>
      <w:r>
        <w:rPr>
          <w:b/>
        </w:rPr>
        <w:t xml:space="preserve">Kysymys 5</w:t>
      </w:r>
    </w:p>
    <w:p>
      <w:r>
        <w:t xml:space="preserve">Minkälaisista väärinkäytöksistä peruskoulujen on väitetty syyllistyneen?</w:t>
      </w:r>
    </w:p>
    <w:p>
      <w:r>
        <w:rPr>
          <w:b/>
        </w:rPr>
        <w:t xml:space="preserve">Kysymys 6</w:t>
      </w:r>
    </w:p>
    <w:p>
      <w:r>
        <w:t xml:space="preserve">Kuka saksalainen ministeri arvosteli peruskoulujen kykyä auttaa oppilaita menestymään?Kuka saksalainen ministeri arvosteli peruskoulujen kykyä auttaa oppilaita menestymään?</w:t>
      </w:r>
    </w:p>
    <w:p>
      <w:r>
        <w:rPr>
          <w:b/>
        </w:rPr>
        <w:t xml:space="preserve">Kysymys 7</w:t>
      </w:r>
    </w:p>
    <w:p>
      <w:r>
        <w:t xml:space="preserve">Kuka saksalainen poliitikko puolusti peruskouluja?</w:t>
      </w:r>
    </w:p>
    <w:p>
      <w:r>
        <w:rPr>
          <w:b/>
        </w:rPr>
        <w:t xml:space="preserve">Kysymys 8</w:t>
      </w:r>
    </w:p>
    <w:p>
      <w:r>
        <w:t xml:space="preserve">Mihin puolueeseen Barbara Sommer ei kuulu?</w:t>
      </w:r>
    </w:p>
    <w:p>
      <w:r>
        <w:rPr>
          <w:b/>
        </w:rPr>
        <w:t xml:space="preserve">Kysymys 9</w:t>
      </w:r>
    </w:p>
    <w:p>
      <w:r>
        <w:t xml:space="preserve">Mihin puolueeseen Sigrid Beer ei kuulu?</w:t>
      </w:r>
    </w:p>
    <w:p>
      <w:r>
        <w:rPr>
          <w:b/>
        </w:rPr>
        <w:t xml:space="preserve">Teksti numero 10</w:t>
      </w:r>
    </w:p>
    <w:p>
      <w:r>
        <w:t xml:space="preserve">Gesamtschulen saattaa </w:t>
      </w:r>
      <w:r>
        <w:t xml:space="preserve">useiden tutkimusten mukaan vaarantaa </w:t>
      </w:r>
      <w:r>
        <w:rPr>
          <w:color w:val="A9A9A9"/>
        </w:rPr>
        <w:t xml:space="preserve">älykkäät työväenluokan oppilaat. On </w:t>
      </w:r>
      <w:r>
        <w:t xml:space="preserve">voitu osoittaa, että peruskoulua käyvien työväenluokan oppilaiden ja heidän </w:t>
      </w:r>
      <w:r>
        <w:rPr>
          <w:color w:val="DCDCDC"/>
        </w:rPr>
        <w:t xml:space="preserve">keskiluokkaisten ikätovereidensa </w:t>
      </w:r>
      <w:r>
        <w:t xml:space="preserve">välille avautuu suorituskuilu</w:t>
      </w:r>
      <w:r>
        <w:t xml:space="preserve">. Myös työväenluokan oppilaat, jotka opiskelevat lukiossa tai reaalikoulussa, menestyvät paremmin kuin samasta taustasta tulevat oppilaat, jotka opiskelevat peruskoulussa. </w:t>
      </w:r>
      <w:r>
        <w:t xml:space="preserve">Huonoimmin </w:t>
      </w:r>
      <w:r>
        <w:t xml:space="preserve">eivät kuitenkaan </w:t>
      </w:r>
      <w:r>
        <w:t xml:space="preserve">suoriudu </w:t>
      </w:r>
      <w:r>
        <w:t xml:space="preserve">peruskoulun oppilaat vaan </w:t>
      </w:r>
      <w:r>
        <w:rPr>
          <w:color w:val="2F4F4F"/>
        </w:rPr>
        <w:t xml:space="preserve">pääkoulun </w:t>
      </w:r>
      <w:r>
        <w:t xml:space="preserve">oppilaat</w:t>
      </w:r>
      <w:r>
        <w:t xml:space="preserve">.</w:t>
      </w:r>
    </w:p>
    <w:p>
      <w:r>
        <w:rPr>
          <w:b/>
        </w:rPr>
        <w:t xml:space="preserve">Kysymys 0</w:t>
      </w:r>
    </w:p>
    <w:p>
      <w:r>
        <w:t xml:space="preserve">Keitä Gasemtschulenit voivat tehdä haavoittuviksi?</w:t>
      </w:r>
    </w:p>
    <w:p>
      <w:r>
        <w:rPr>
          <w:b/>
        </w:rPr>
        <w:t xml:space="preserve">Kysymys 1</w:t>
      </w:r>
    </w:p>
    <w:p>
      <w:r>
        <w:t xml:space="preserve">Mistä ryhmästä peruskoulun työväenluokan oppilaat eroavat?</w:t>
      </w:r>
    </w:p>
    <w:p>
      <w:r>
        <w:rPr>
          <w:b/>
        </w:rPr>
        <w:t xml:space="preserve">Kysymys 2</w:t>
      </w:r>
    </w:p>
    <w:p>
      <w:r>
        <w:t xml:space="preserve">Missä koulussa oppilaat menestyvät vähiten?</w:t>
      </w:r>
    </w:p>
    <w:p>
      <w:r>
        <w:rPr>
          <w:b/>
        </w:rPr>
        <w:t xml:space="preserve">Kysymys 3</w:t>
      </w:r>
    </w:p>
    <w:p>
      <w:r>
        <w:t xml:space="preserve">Ketä Gasemtschulen ei voisi tehdä haavoittuvaksi?</w:t>
      </w:r>
    </w:p>
    <w:p>
      <w:r>
        <w:rPr>
          <w:b/>
        </w:rPr>
        <w:t xml:space="preserve">Kysymys 4</w:t>
      </w:r>
    </w:p>
    <w:p>
      <w:r>
        <w:t xml:space="preserve">Ketä Gasemtschulen voisi suojella?</w:t>
      </w:r>
    </w:p>
    <w:p>
      <w:r>
        <w:rPr>
          <w:b/>
        </w:rPr>
        <w:t xml:space="preserve">Kysymys 5</w:t>
      </w:r>
    </w:p>
    <w:p>
      <w:r>
        <w:t xml:space="preserve">Mistä ryhmästä peruskoulun työväenluokan oppilaita ei erota suorituserot?</w:t>
      </w:r>
    </w:p>
    <w:p>
      <w:r>
        <w:rPr>
          <w:b/>
        </w:rPr>
        <w:t xml:space="preserve">Kysymys 6</w:t>
      </w:r>
    </w:p>
    <w:p>
      <w:r>
        <w:t xml:space="preserve">Mistä ryhmästä peruskoulujen työväenluokan oppilaat erottaa suorituskuilu?</w:t>
      </w:r>
    </w:p>
    <w:p>
      <w:r>
        <w:rPr>
          <w:b/>
        </w:rPr>
        <w:t xml:space="preserve">Kysymys 7</w:t>
      </w:r>
    </w:p>
    <w:p>
      <w:r>
        <w:t xml:space="preserve">Missä koulussa oppilaat menestyvät parhaiten?</w:t>
      </w:r>
    </w:p>
    <w:p>
      <w:r>
        <w:rPr>
          <w:b/>
        </w:rPr>
        <w:t xml:space="preserve">Teksti numero 11</w:t>
      </w:r>
    </w:p>
    <w:p>
      <w:r>
        <w:rPr>
          <w:color w:val="A9A9A9"/>
        </w:rPr>
        <w:t xml:space="preserve">Helmut Fendin </w:t>
      </w:r>
      <w:r>
        <w:t xml:space="preserve">(joka oli aina ollut peruskoulun kiivas kannattaja</w:t>
      </w:r>
      <w:r>
        <w:t xml:space="preserve">) tekemän tutkimuksen mukaan </w:t>
      </w:r>
      <w:r>
        <w:t xml:space="preserve">peruskoulu ei auta työväenluokan oppilaita</w:t>
      </w:r>
      <w:r>
        <w:t xml:space="preserve">.</w:t>
      </w:r>
      <w:r>
        <w:t xml:space="preserve"> Hän vertasi </w:t>
      </w:r>
      <w:r>
        <w:rPr>
          <w:color w:val="DCDCDC"/>
        </w:rPr>
        <w:t xml:space="preserve">kolmikantaisen järjestelmän </w:t>
      </w:r>
      <w:r>
        <w:t xml:space="preserve">ja peruskoulujen oppilaita.</w:t>
      </w:r>
      <w:r>
        <w:t xml:space="preserve"> Vaikka peruskoulujen työväenluokkaiset oppilaat saivat 35-vuotiaina paremmat kouludiplomit, heillä oli samanlainen ammatillinen asema kuin kolmikantajärjestelmän työväenluokkaisilla oppilailla, ja heidän oli yhtä epätodennäköistä valmistua korkeakoulusta.</w:t>
      </w:r>
    </w:p>
    <w:p>
      <w:r>
        <w:rPr>
          <w:b/>
        </w:rPr>
        <w:t xml:space="preserve">Kysymys 0</w:t>
      </w:r>
    </w:p>
    <w:p>
      <w:r>
        <w:t xml:space="preserve">Kuka teki tutkimuksen peruskouluista?</w:t>
      </w:r>
    </w:p>
    <w:p>
      <w:r>
        <w:rPr>
          <w:b/>
        </w:rPr>
        <w:t xml:space="preserve">Kysymys 1</w:t>
      </w:r>
    </w:p>
    <w:p>
      <w:r>
        <w:t xml:space="preserve">Mihin järjestelmään Fend vertasi peruskoulun alumneja?</w:t>
      </w:r>
    </w:p>
    <w:p>
      <w:r>
        <w:rPr>
          <w:b/>
        </w:rPr>
        <w:t xml:space="preserve">Kysymys 2</w:t>
      </w:r>
    </w:p>
    <w:p>
      <w:r>
        <w:t xml:space="preserve">Kuka ei ole koskaan tehnyt tutkimusta peruskouluista?</w:t>
      </w:r>
    </w:p>
    <w:p>
      <w:r>
        <w:rPr>
          <w:b/>
        </w:rPr>
        <w:t xml:space="preserve">Kysymys 3</w:t>
      </w:r>
    </w:p>
    <w:p>
      <w:r>
        <w:t xml:space="preserve">Kuka on tehnyt tutkimuksen peruskoulujen peruskouluttamattomuudesta?</w:t>
      </w:r>
    </w:p>
    <w:p>
      <w:r>
        <w:rPr>
          <w:b/>
        </w:rPr>
        <w:t xml:space="preserve">Kysymys 4</w:t>
      </w:r>
    </w:p>
    <w:p>
      <w:r>
        <w:t xml:space="preserve">Mihin järjestelmään Fend ei verrannut peruskoulun alumneja?</w:t>
      </w:r>
    </w:p>
    <w:p>
      <w:r>
        <w:rPr>
          <w:b/>
        </w:rPr>
        <w:t xml:space="preserve">Kysymys 5</w:t>
      </w:r>
    </w:p>
    <w:p>
      <w:r>
        <w:t xml:space="preserve">Mihin järjestelmään Fend vertasi peruskoulun peruskouluttamattomia alumneja?</w:t>
      </w:r>
    </w:p>
    <w:p>
      <w:r>
        <w:rPr>
          <w:b/>
        </w:rPr>
        <w:t xml:space="preserve">Kysymys 6</w:t>
      </w:r>
    </w:p>
    <w:p>
      <w:r>
        <w:t xml:space="preserve">Mihin järjestelmään Fend vertasi peruskoulun opettajakuntaa?</w:t>
      </w:r>
    </w:p>
    <w:p>
      <w:r>
        <w:rPr>
          <w:b/>
        </w:rPr>
        <w:t xml:space="preserve">Teksti numero 12</w:t>
      </w:r>
    </w:p>
    <w:p>
      <w:r>
        <w:t xml:space="preserve">Gibraltarilla avattiin ensimmäinen peruskoulu vuonna </w:t>
      </w:r>
      <w:r>
        <w:rPr>
          <w:color w:val="A9A9A9"/>
        </w:rPr>
        <w:t xml:space="preserve">1972</w:t>
      </w:r>
      <w:r>
        <w:t xml:space="preserve">. 12-16-vuotiaiden ikävuosien välillä on kaksi peruskoulua, joissa tytöt ja pojat opiskelevat erikseen. Oppilaat voivat myös jatkaa </w:t>
      </w:r>
      <w:r>
        <w:rPr>
          <w:color w:val="DCDCDC"/>
        </w:rPr>
        <w:t xml:space="preserve">kuudennessa luokassa </w:t>
      </w:r>
      <w:r>
        <w:t xml:space="preserve">suorittamaan </w:t>
      </w:r>
      <w:r>
        <w:rPr>
          <w:color w:val="2F4F4F"/>
        </w:rPr>
        <w:t xml:space="preserve">A-tutkinnon</w:t>
      </w:r>
      <w:r>
        <w:t xml:space="preserve">.</w:t>
      </w:r>
    </w:p>
    <w:p>
      <w:r>
        <w:rPr>
          <w:b/>
        </w:rPr>
        <w:t xml:space="preserve">Kysymys 0</w:t>
      </w:r>
    </w:p>
    <w:p>
      <w:r>
        <w:t xml:space="preserve">Milloin Gibraltarin ensimmäinen peruskoulu avattiin?</w:t>
      </w:r>
    </w:p>
    <w:p>
      <w:r>
        <w:rPr>
          <w:b/>
        </w:rPr>
        <w:t xml:space="preserve">Kysymys 1</w:t>
      </w:r>
    </w:p>
    <w:p>
      <w:r>
        <w:t xml:space="preserve">Minne oppilaat voivat mennä peruskoulun jälkeen Gibraltarilla?</w:t>
      </w:r>
    </w:p>
    <w:p>
      <w:r>
        <w:rPr>
          <w:b/>
        </w:rPr>
        <w:t xml:space="preserve">Kysymys 2</w:t>
      </w:r>
    </w:p>
    <w:p>
      <w:r>
        <w:t xml:space="preserve">Mihin kokeisiin opiskelijat valmistautuvat kuudennella luokalla?</w:t>
      </w:r>
    </w:p>
    <w:p>
      <w:r>
        <w:rPr>
          <w:b/>
        </w:rPr>
        <w:t xml:space="preserve">Kysymys 3</w:t>
      </w:r>
    </w:p>
    <w:p>
      <w:r>
        <w:t xml:space="preserve">Milloin Gibraltarilla avattiin viimeksi peruskoulu?</w:t>
      </w:r>
    </w:p>
    <w:p>
      <w:r>
        <w:rPr>
          <w:b/>
        </w:rPr>
        <w:t xml:space="preserve">Kysymys 4</w:t>
      </w:r>
    </w:p>
    <w:p>
      <w:r>
        <w:t xml:space="preserve">Milloin ensimmäinen peruskoulu suljettiin Gibraltarilla?</w:t>
      </w:r>
    </w:p>
    <w:p>
      <w:r>
        <w:rPr>
          <w:b/>
        </w:rPr>
        <w:t xml:space="preserve">Kysymys 5</w:t>
      </w:r>
    </w:p>
    <w:p>
      <w:r>
        <w:t xml:space="preserve">Mihin oppilaat eivät voi mennä peruskoulun jälkeen Gibraltarilla?</w:t>
      </w:r>
    </w:p>
    <w:p>
      <w:r>
        <w:rPr>
          <w:b/>
        </w:rPr>
        <w:t xml:space="preserve">Kysymys 6</w:t>
      </w:r>
    </w:p>
    <w:p>
      <w:r>
        <w:t xml:space="preserve">Minne oppilaat voivat mennä Gibraltarin peruskoulun jälkeen?</w:t>
      </w:r>
    </w:p>
    <w:p>
      <w:r>
        <w:rPr>
          <w:b/>
        </w:rPr>
        <w:t xml:space="preserve">Kysymys 7</w:t>
      </w:r>
    </w:p>
    <w:p>
      <w:r>
        <w:t xml:space="preserve">Mihin kokeisiin oppilaat valmistautuvat viidennellä luokalla?</w:t>
      </w:r>
    </w:p>
    <w:p>
      <w:r>
        <w:rPr>
          <w:b/>
        </w:rPr>
        <w:t xml:space="preserve">Teksti numero 13</w:t>
      </w:r>
    </w:p>
    <w:p>
      <w:r>
        <w:t xml:space="preserve">Peruskoulut otettiin käyttöön Irlannissa vuonna </w:t>
      </w:r>
      <w:r>
        <w:t xml:space="preserve">Opetusministeri </w:t>
      </w:r>
      <w:r>
        <w:rPr>
          <w:color w:val="DCDCDC"/>
        </w:rPr>
        <w:t xml:space="preserve">Patrick Hilleryn </w:t>
      </w:r>
      <w:r>
        <w:t xml:space="preserve">aloitteesta</w:t>
      </w:r>
      <w:r>
        <w:rPr>
          <w:color w:val="A9A9A9"/>
        </w:rPr>
        <w:t xml:space="preserve">1966</w:t>
      </w:r>
      <w:r>
        <w:t xml:space="preserve">, jotta koulutus olisi laajempi kuin </w:t>
      </w:r>
      <w:r>
        <w:rPr>
          <w:color w:val="2F4F4F"/>
        </w:rPr>
        <w:t xml:space="preserve">ammattikoulujärjestelmässä</w:t>
      </w:r>
      <w:r>
        <w:t xml:space="preserve">, joka oli tuolloin ainoa täysin valtion valvoma koulujärjestelmä. Siihen asti Irlannin koulutus oli pitkälti uskonnollisten vakaumusten hallitsemaa, ja erityisesti vapaaehtoinen keskiasteen koulujärjestelmä oli tästä erityinen osoitus. Peruskoulujärjestelmä on edelleen suhteellisen pieni, ja sen on jossain määrin syrjäyttänyt </w:t>
      </w:r>
      <w:r>
        <w:t xml:space="preserve">yhteiskoulujärjestelmä. Irlantilainen sana peruskoululle on "scoil chuimsitheach".</w:t>
      </w:r>
    </w:p>
    <w:p>
      <w:r>
        <w:rPr>
          <w:b/>
        </w:rPr>
        <w:t xml:space="preserve">Kysymys 0</w:t>
      </w:r>
    </w:p>
    <w:p>
      <w:r>
        <w:t xml:space="preserve">Milloin Irlanti avasi ensimmäisen kerran peruskoulut?</w:t>
      </w:r>
    </w:p>
    <w:p>
      <w:r>
        <w:rPr>
          <w:b/>
        </w:rPr>
        <w:t xml:space="preserve">Kysymys 1</w:t>
      </w:r>
    </w:p>
    <w:p>
      <w:r>
        <w:t xml:space="preserve">Kuka oli vastuussa peruskoulujen perustamisesta Irlantiin?</w:t>
      </w:r>
    </w:p>
    <w:p>
      <w:r>
        <w:rPr>
          <w:b/>
        </w:rPr>
        <w:t xml:space="preserve">Kysymys 2</w:t>
      </w:r>
    </w:p>
    <w:p>
      <w:r>
        <w:t xml:space="preserve">Mikä oli Irlannin ainoa valtiollinen koulutusjärjestelmä ennen peruskouluja?</w:t>
      </w:r>
    </w:p>
    <w:p>
      <w:r>
        <w:rPr>
          <w:b/>
        </w:rPr>
        <w:t xml:space="preserve">Kysymys 3</w:t>
      </w:r>
    </w:p>
    <w:p>
      <w:r>
        <w:t xml:space="preserve">Mikä koulutyyppi on ohittanut peruskoulut Irlannissa?</w:t>
      </w:r>
    </w:p>
    <w:p>
      <w:r>
        <w:rPr>
          <w:b/>
        </w:rPr>
        <w:t xml:space="preserve">Kysymys 4</w:t>
      </w:r>
    </w:p>
    <w:p>
      <w:r>
        <w:t xml:space="preserve">Milloin Irlanti viimeksi avasi peruskouluja?</w:t>
      </w:r>
    </w:p>
    <w:p>
      <w:r>
        <w:rPr>
          <w:b/>
        </w:rPr>
        <w:t xml:space="preserve">Kysymys 5</w:t>
      </w:r>
    </w:p>
    <w:p>
      <w:r>
        <w:t xml:space="preserve">Milloin Irlannissa suljettiin peruskouluja?</w:t>
      </w:r>
    </w:p>
    <w:p>
      <w:r>
        <w:rPr>
          <w:b/>
        </w:rPr>
        <w:t xml:space="preserve">Kysymys 6</w:t>
      </w:r>
    </w:p>
    <w:p>
      <w:r>
        <w:t xml:space="preserve">Kuka ei ollut vastuussa peruskoulujen perustamisesta Irlantiin?</w:t>
      </w:r>
    </w:p>
    <w:p>
      <w:r>
        <w:rPr>
          <w:b/>
        </w:rPr>
        <w:t xml:space="preserve">Kysymys 7</w:t>
      </w:r>
    </w:p>
    <w:p>
      <w:r>
        <w:t xml:space="preserve">Mikä ei ollut Irlannin ainoa valtiollinen koulutusjärjestelmä ennen peruskouluja?</w:t>
      </w:r>
    </w:p>
    <w:p>
      <w:r>
        <w:rPr>
          <w:b/>
        </w:rPr>
        <w:t xml:space="preserve">Kysymys 8</w:t>
      </w:r>
    </w:p>
    <w:p>
      <w:r>
        <w:t xml:space="preserve">Minkälainen koulu on ylittänyt peruskoulun Irlannissa?</w:t>
      </w:r>
    </w:p>
    <w:p>
      <w:r>
        <w:rPr>
          <w:b/>
        </w:rPr>
        <w:t xml:space="preserve">Teksti numero 14</w:t>
      </w:r>
    </w:p>
    <w:p>
      <w:r>
        <w:t xml:space="preserve">Irlannissa peruskoulut olivat aikaisempi valtion koulujen malli, joka otettiin käyttöön 1960-luvun lopulla ja korvattiin suurelta osin </w:t>
      </w:r>
      <w:r>
        <w:rPr>
          <w:color w:val="A9A9A9"/>
        </w:rPr>
        <w:t xml:space="preserve">1970-luvulla</w:t>
      </w:r>
      <w:r>
        <w:t xml:space="preserve"> maallisella yhteisömallilla</w:t>
      </w:r>
      <w:r>
        <w:t xml:space="preserve">. Peruskoulumalliin sisällytettiin yleensä vanhempia kouluja, jotka olivat roomalaiskatolisen tai protestanttisen kirkon omistuksessa, ja eri uskontokunnat hallinnoivat koulua edelleen suojelijoina tai edunvalvojina. </w:t>
      </w:r>
      <w:r>
        <w:rPr>
          <w:color w:val="DCDCDC"/>
        </w:rPr>
        <w:t xml:space="preserve">Valtio </w:t>
      </w:r>
      <w:r>
        <w:t xml:space="preserve">omistaa koulukiinteistön, joka on ikuisesti luottamushenkilöiden hallussa. Malli otettiin käyttöön, jotta valtion kouluista saataisiin hyväksyttävämpiä silloiselle suurelta osin konservatiiviselle yhteiskunnalle.</w:t>
      </w:r>
    </w:p>
    <w:p>
      <w:r>
        <w:rPr>
          <w:b/>
        </w:rPr>
        <w:t xml:space="preserve">Kysymys 0</w:t>
      </w:r>
    </w:p>
    <w:p>
      <w:r>
        <w:t xml:space="preserve">Millä vuosikymmenellä kansalaiskoulut perustettiin?</w:t>
      </w:r>
    </w:p>
    <w:p>
      <w:r>
        <w:rPr>
          <w:b/>
        </w:rPr>
        <w:t xml:space="preserve">Kysymys 1</w:t>
      </w:r>
    </w:p>
    <w:p>
      <w:r>
        <w:t xml:space="preserve">Kuka omistaa maan, jolla irlantilaiset peruskoulut sijaitsevat?</w:t>
      </w:r>
    </w:p>
    <w:p>
      <w:r>
        <w:rPr>
          <w:b/>
        </w:rPr>
        <w:t xml:space="preserve">Kysymys 2</w:t>
      </w:r>
    </w:p>
    <w:p>
      <w:r>
        <w:t xml:space="preserve">Millä vuosikymmenellä yhteiskouluja ei suunniteltu?</w:t>
      </w:r>
    </w:p>
    <w:p>
      <w:r>
        <w:rPr>
          <w:b/>
        </w:rPr>
        <w:t xml:space="preserve">Kysymys 3</w:t>
      </w:r>
    </w:p>
    <w:p>
      <w:r>
        <w:t xml:space="preserve">Millä vuosikymmenellä yhteiskouluja suljettiin?</w:t>
      </w:r>
    </w:p>
    <w:p>
      <w:r>
        <w:rPr>
          <w:b/>
        </w:rPr>
        <w:t xml:space="preserve">Kysymys 4</w:t>
      </w:r>
    </w:p>
    <w:p>
      <w:r>
        <w:t xml:space="preserve">Kuka vuokraa maata, jolla irlantilaiset peruskoulut sijaitsevat?</w:t>
      </w:r>
    </w:p>
    <w:p>
      <w:r>
        <w:rPr>
          <w:b/>
        </w:rPr>
        <w:t xml:space="preserve">Kysymys 5</w:t>
      </w:r>
    </w:p>
    <w:p>
      <w:r>
        <w:t xml:space="preserve">Kuka omistaa maan, jolla skotlantilaiset peruskoulut sijaitsevat?</w:t>
      </w:r>
    </w:p>
    <w:p>
      <w:r>
        <w:rPr>
          <w:b/>
        </w:rPr>
        <w:t xml:space="preserve">Kysymys 6</w:t>
      </w:r>
    </w:p>
    <w:p>
      <w:r>
        <w:t xml:space="preserve">Kuka omistaa maan, jolla irlantilaisia peruskouluja ei ole?</w:t>
      </w:r>
    </w:p>
    <w:p>
      <w:r>
        <w:rPr>
          <w:b/>
        </w:rPr>
        <w:t xml:space="preserve">Teksti numero 15</w:t>
      </w:r>
    </w:p>
    <w:p>
      <w:r>
        <w:t xml:space="preserve">Yhteisökoulumallin käyttöönotto 1970-luvulla poisti kiistanalaisesti </w:t>
      </w:r>
      <w:r>
        <w:rPr>
          <w:color w:val="A9A9A9"/>
        </w:rPr>
        <w:t xml:space="preserve">koulujen uskontokunnallisen perustan</w:t>
      </w:r>
      <w:r>
        <w:t xml:space="preserve">, mutta uskonnolliset intressit kutsuttiin edustamaan koulujen johtokunnissa. Yhteisökoulut on jaettu kahteen malliin, joita ovat opetusministerin alaisuuteen kuuluva yhteisökoulu ja paikallisen koulutuslautakunnan alaisuuteen kuuluva yhteisökoulu. </w:t>
      </w:r>
      <w:r>
        <w:rPr>
          <w:color w:val="DCDCDC"/>
        </w:rPr>
        <w:t xml:space="preserve">Yhteisölliset oppilaitokset </w:t>
      </w:r>
      <w:r>
        <w:t xml:space="preserve">ovat yleensä olleet elinkelvottomien paikallisten koulujen yhdistämisiä uuden yhteisökoulumallin alle, mutta yhteisökoulut ovat yleensä olleet kokonaan uusia perustuksia.</w:t>
      </w:r>
    </w:p>
    <w:p>
      <w:r>
        <w:rPr>
          <w:b/>
        </w:rPr>
        <w:t xml:space="preserve">Kysymys 0</w:t>
      </w:r>
    </w:p>
    <w:p>
      <w:r>
        <w:t xml:space="preserve">Mitä yhteisöllinen koulujärjestelmä poisti peruskoulumallista?</w:t>
      </w:r>
    </w:p>
    <w:p>
      <w:r>
        <w:rPr>
          <w:b/>
        </w:rPr>
        <w:t xml:space="preserve">Kysymys 1</w:t>
      </w:r>
    </w:p>
    <w:p>
      <w:r>
        <w:t xml:space="preserve">Mikä on termi paikallisille kouluille, jotka eivät voi toimia itsenäisesti?</w:t>
      </w:r>
    </w:p>
    <w:p>
      <w:r>
        <w:rPr>
          <w:b/>
        </w:rPr>
        <w:t xml:space="preserve">Kysymys 2</w:t>
      </w:r>
    </w:p>
    <w:p>
      <w:r>
        <w:t xml:space="preserve">Mitä yhteisökoulujärjestelmä ei poistanut peruskoulumallista?</w:t>
      </w:r>
    </w:p>
    <w:p>
      <w:r>
        <w:rPr>
          <w:b/>
        </w:rPr>
        <w:t xml:space="preserve">Kysymys 3</w:t>
      </w:r>
    </w:p>
    <w:p>
      <w:r>
        <w:t xml:space="preserve">Mitä yhteisöllinen koulujärjestelmä lisäsi peruskoulumalliin?</w:t>
      </w:r>
    </w:p>
    <w:p>
      <w:r>
        <w:rPr>
          <w:b/>
        </w:rPr>
        <w:t xml:space="preserve">Kysymys 4</w:t>
      </w:r>
    </w:p>
    <w:p>
      <w:r>
        <w:t xml:space="preserve">Mitä yhteisökoulujärjestelmä poisti peruskoulumallista?</w:t>
      </w:r>
    </w:p>
    <w:p>
      <w:r>
        <w:rPr>
          <w:b/>
        </w:rPr>
        <w:t xml:space="preserve">Kysymys 5</w:t>
      </w:r>
    </w:p>
    <w:p>
      <w:r>
        <w:t xml:space="preserve">Mikä on termi paikallisille kouluille, jotka voivat toimia itsenäisesti?</w:t>
      </w:r>
    </w:p>
    <w:p>
      <w:r>
        <w:rPr>
          <w:b/>
        </w:rPr>
        <w:t xml:space="preserve">Kysymys 6</w:t>
      </w:r>
    </w:p>
    <w:p>
      <w:r>
        <w:t xml:space="preserve">Mikä on termi globaalien koulujen ryhmittymälle, joka ei voi olla olemassa itsenäisesti?</w:t>
      </w:r>
    </w:p>
    <w:p>
      <w:r>
        <w:rPr>
          <w:b/>
        </w:rPr>
        <w:t xml:space="preserve">Teksti numero 16</w:t>
      </w:r>
    </w:p>
    <w:p>
      <w:r>
        <w:t xml:space="preserve">Ensimmäiset peruskoulut perustettiin toisen maailmansodan jälkeen. </w:t>
      </w:r>
      <w:r>
        <w:t xml:space="preserve">Esimerkiksi Walworth School oli yksi viidestä "kokeellisesta" peruskoulusta, jotka </w:t>
      </w:r>
      <w:r>
        <w:rPr>
          <w:color w:val="DCDCDC"/>
        </w:rPr>
        <w:t xml:space="preserve">Lontoon lääninhallitus perusti </w:t>
      </w:r>
      <w:r>
        <w:t xml:space="preserve">vuonna</w:t>
      </w:r>
      <w:r>
        <w:rPr>
          <w:color w:val="A9A9A9"/>
        </w:rPr>
        <w:t xml:space="preserve">1946</w:t>
      </w:r>
      <w:r>
        <w:t xml:space="preserve"> Toinen varhainen peruskoulu oli </w:t>
      </w:r>
      <w:r>
        <w:rPr>
          <w:color w:val="2F4F4F"/>
        </w:rPr>
        <w:t xml:space="preserve">Holyhead County School </w:t>
      </w:r>
      <w:r>
        <w:t xml:space="preserve">Angleseylla vuonna</w:t>
      </w:r>
      <w:r>
        <w:rPr>
          <w:color w:val="556B2F"/>
        </w:rPr>
        <w:t xml:space="preserve">1949</w:t>
      </w:r>
      <w:r>
        <w:t xml:space="preserve"> . </w:t>
      </w:r>
      <w:r>
        <w:t xml:space="preserve">Muita varhaisia esimerkkejä peruskouluista olivat </w:t>
      </w:r>
      <w:r>
        <w:rPr>
          <w:color w:val="6B8E23"/>
        </w:rPr>
        <w:t xml:space="preserve">Woodlands Boys School </w:t>
      </w:r>
      <w:r>
        <w:t xml:space="preserve">Coventryssä (avattu vuonna 1954) ja Tividale Comprehensive School Tiptonissa.</w:t>
      </w:r>
    </w:p>
    <w:p>
      <w:r>
        <w:rPr>
          <w:b/>
        </w:rPr>
        <w:t xml:space="preserve">Kysymys 0</w:t>
      </w:r>
    </w:p>
    <w:p>
      <w:r>
        <w:t xml:space="preserve">Minä vuonna Walworthin koulu perustettiin?</w:t>
      </w:r>
    </w:p>
    <w:p>
      <w:r>
        <w:rPr>
          <w:b/>
        </w:rPr>
        <w:t xml:space="preserve">Kysymys 1</w:t>
      </w:r>
    </w:p>
    <w:p>
      <w:r>
        <w:t xml:space="preserve">Kuka perusti Walworthin koulun?</w:t>
      </w:r>
    </w:p>
    <w:p>
      <w:r>
        <w:rPr>
          <w:b/>
        </w:rPr>
        <w:t xml:space="preserve">Kysymys 2</w:t>
      </w:r>
    </w:p>
    <w:p>
      <w:r>
        <w:t xml:space="preserve">Mikä peruskoulu perustettiin Angleseyyn?</w:t>
      </w:r>
    </w:p>
    <w:p>
      <w:r>
        <w:rPr>
          <w:b/>
        </w:rPr>
        <w:t xml:space="preserve">Kysymys 3</w:t>
      </w:r>
    </w:p>
    <w:p>
      <w:r>
        <w:t xml:space="preserve">Milloin Holyhead County School perustettiin?</w:t>
      </w:r>
    </w:p>
    <w:p>
      <w:r>
        <w:rPr>
          <w:b/>
        </w:rPr>
        <w:t xml:space="preserve">Kysymys 4</w:t>
      </w:r>
    </w:p>
    <w:p>
      <w:r>
        <w:t xml:space="preserve">Mikä peruskoulu avautui Coventryssä?</w:t>
      </w:r>
    </w:p>
    <w:p>
      <w:r>
        <w:rPr>
          <w:b/>
        </w:rPr>
        <w:t xml:space="preserve">Kysymys 5</w:t>
      </w:r>
    </w:p>
    <w:p>
      <w:r>
        <w:t xml:space="preserve">Minä vuonna Walworthin koulu suljettiin?</w:t>
      </w:r>
    </w:p>
    <w:p>
      <w:r>
        <w:rPr>
          <w:b/>
        </w:rPr>
        <w:t xml:space="preserve">Kysymys 6</w:t>
      </w:r>
    </w:p>
    <w:p>
      <w:r>
        <w:t xml:space="preserve">Kuka sulki Walworthin koulun?</w:t>
      </w:r>
    </w:p>
    <w:p>
      <w:r>
        <w:rPr>
          <w:b/>
        </w:rPr>
        <w:t xml:space="preserve">Kysymys 7</w:t>
      </w:r>
    </w:p>
    <w:p>
      <w:r>
        <w:t xml:space="preserve">Mikä peruskoulu perustettiin Angleseyyn?</w:t>
      </w:r>
    </w:p>
    <w:p>
      <w:r>
        <w:rPr>
          <w:b/>
        </w:rPr>
        <w:t xml:space="preserve">Kysymys 8</w:t>
      </w:r>
    </w:p>
    <w:p>
      <w:r>
        <w:t xml:space="preserve">Milloin Holyhead County School suljettiin?</w:t>
      </w:r>
    </w:p>
    <w:p>
      <w:r>
        <w:rPr>
          <w:b/>
        </w:rPr>
        <w:t xml:space="preserve">Kysymys 9</w:t>
      </w:r>
    </w:p>
    <w:p>
      <w:r>
        <w:t xml:space="preserve">Mikä peruskoulu avattiin Coventryssä?</w:t>
      </w:r>
    </w:p>
    <w:p>
      <w:r>
        <w:rPr>
          <w:b/>
        </w:rPr>
        <w:t xml:space="preserve">Teksti numero 17</w:t>
      </w:r>
    </w:p>
    <w:p>
      <w:r>
        <w:t xml:space="preserve">Peruskoulujen suurin laajeneminen vuonna 1965 oli seurausta poliittisesta päätöksestä, jonka teki </w:t>
      </w:r>
      <w:r>
        <w:t xml:space="preserve">vuosina 1964-1970 toimineen työväenpuolueen hallituksen </w:t>
      </w:r>
      <w:r>
        <w:rPr>
          <w:color w:val="DCDCDC"/>
        </w:rPr>
        <w:t xml:space="preserve">opetusministeri </w:t>
      </w:r>
      <w:r>
        <w:rPr>
          <w:color w:val="A9A9A9"/>
        </w:rPr>
        <w:t xml:space="preserve">Anthony Crosland </w:t>
      </w:r>
      <w:r>
        <w:t xml:space="preserve">vuonna 1965.</w:t>
      </w:r>
      <w:r>
        <w:t xml:space="preserve"> Poliittinen päätös pantiin täytäntöön kiertokirjeellä 10/65, jossa paikallisille kouluviranomaisille annettiin ohjeet suunnitella koulujen muuttamista. Oppilaat suorittivat 11+-kokeen peruskoulun viimeisenä vuonna, ja heidät lähetettiin joko moderniin, teknilliseen tai lukiokouluun riippuen heidän arvioiduista kyvyistään. </w:t>
      </w:r>
      <w:r>
        <w:rPr>
          <w:color w:val="2F4F4F"/>
        </w:rPr>
        <w:t xml:space="preserve">Teknillisiä keskikouluja </w:t>
      </w:r>
      <w:r>
        <w:t xml:space="preserve">ei koskaan otettu laajasti käyttöön, ja 20 vuoden ajan käytössä oli käytännössä kaksijakoinen järjestelmä, jossa kilpailtiin kovasti käytettävissä olevista lukiopaikoista, jotka vaihtelivat 15-25 prosentin välillä kaikista lukiopaikoista sijainnista riippuen[viitattu ].</w:t>
      </w:r>
    </w:p>
    <w:p>
      <w:r>
        <w:rPr>
          <w:b/>
        </w:rPr>
        <w:t xml:space="preserve">Kysymys 0</w:t>
      </w:r>
    </w:p>
    <w:p>
      <w:r>
        <w:t xml:space="preserve">Kuka oli vastuussa peruskoulujen yleistymisestä vuonna 1965?</w:t>
      </w:r>
    </w:p>
    <w:p>
      <w:r>
        <w:rPr>
          <w:b/>
        </w:rPr>
        <w:t xml:space="preserve">Kysymys 1</w:t>
      </w:r>
    </w:p>
    <w:p>
      <w:r>
        <w:t xml:space="preserve">Mikä oli Anthony Croslandin rooli hallituksessa?</w:t>
      </w:r>
    </w:p>
    <w:p>
      <w:r>
        <w:rPr>
          <w:b/>
        </w:rPr>
        <w:t xml:space="preserve">Kysymys 2</w:t>
      </w:r>
    </w:p>
    <w:p>
      <w:r>
        <w:t xml:space="preserve">Minkä tyyppinen koulu ei ollut laajalti käytössä?</w:t>
      </w:r>
    </w:p>
    <w:p>
      <w:r>
        <w:rPr>
          <w:b/>
        </w:rPr>
        <w:t xml:space="preserve">Kysymys 3</w:t>
      </w:r>
    </w:p>
    <w:p>
      <w:r>
        <w:t xml:space="preserve">Kuka oli vastuussa peruskoulujen yleistymisestä vuonna 1965?</w:t>
      </w:r>
    </w:p>
    <w:p>
      <w:r>
        <w:rPr>
          <w:b/>
        </w:rPr>
        <w:t xml:space="preserve">Kysymys 4</w:t>
      </w:r>
    </w:p>
    <w:p>
      <w:r>
        <w:t xml:space="preserve">Kuka oli vastuussa peruskoulujen yleistymisestä vuonna 1956?</w:t>
      </w:r>
    </w:p>
    <w:p>
      <w:r>
        <w:rPr>
          <w:b/>
        </w:rPr>
        <w:t xml:space="preserve">Kysymys 5</w:t>
      </w:r>
    </w:p>
    <w:p>
      <w:r>
        <w:t xml:space="preserve">Kuka ei ollut vastuussa peruskoulujen yleistymisestä vuonna 1965?</w:t>
      </w:r>
    </w:p>
    <w:p>
      <w:r>
        <w:rPr>
          <w:b/>
        </w:rPr>
        <w:t xml:space="preserve">Kysymys 6</w:t>
      </w:r>
    </w:p>
    <w:p>
      <w:r>
        <w:t xml:space="preserve">mikä ei ollut Anthony Croslandin rooli hallituksessa?</w:t>
      </w:r>
    </w:p>
    <w:p>
      <w:r>
        <w:rPr>
          <w:b/>
        </w:rPr>
        <w:t xml:space="preserve">Kysymys 7</w:t>
      </w:r>
    </w:p>
    <w:p>
      <w:r>
        <w:t xml:space="preserve">Minkä tyyppinen koulu oli laajalti käytössä?</w:t>
      </w:r>
    </w:p>
    <w:p>
      <w:r>
        <w:rPr>
          <w:b/>
        </w:rPr>
        <w:t xml:space="preserve">Teksti numero 18</w:t>
      </w:r>
    </w:p>
    <w:p>
      <w:r>
        <w:t xml:space="preserve">Vuonna 1970 </w:t>
      </w:r>
      <w:r>
        <w:rPr>
          <w:color w:val="A9A9A9"/>
        </w:rPr>
        <w:t xml:space="preserve">Margaret </w:t>
      </w:r>
      <w:r>
        <w:t xml:space="preserve">Thatcherista tuli uuden </w:t>
      </w:r>
      <w:r>
        <w:t xml:space="preserve">konservatiivihallituksen </w:t>
      </w:r>
      <w:r>
        <w:t xml:space="preserve">opetusministeri. </w:t>
      </w:r>
      <w:r>
        <w:t xml:space="preserve">Hän lopetti paikallisviranomaisten pakon muuntaa kouluja, mutta monet paikallisviranomaiset olivat jo niin pitkällä, että prosessin peruuttaminen olisi ollut kohtuuttoman kallista, ja </w:t>
      </w:r>
      <w:r>
        <w:t xml:space="preserve">Thatcherin aikana perustettiin </w:t>
      </w:r>
      <w:r>
        <w:t xml:space="preserve">enemmän </w:t>
      </w:r>
      <w:r>
        <w:t xml:space="preserve">peruskouluja kuin kenenkään muun opetusministerin aikana.</w:t>
      </w:r>
    </w:p>
    <w:p>
      <w:r>
        <w:rPr>
          <w:b/>
        </w:rPr>
        <w:t xml:space="preserve">Kysymys 0</w:t>
      </w:r>
    </w:p>
    <w:p>
      <w:r>
        <w:t xml:space="preserve">Kenestä tuli opetusministeri vuonna 1970?</w:t>
      </w:r>
    </w:p>
    <w:p>
      <w:r>
        <w:rPr>
          <w:b/>
        </w:rPr>
        <w:t xml:space="preserve">Kysymys 1</w:t>
      </w:r>
    </w:p>
    <w:p>
      <w:r>
        <w:t xml:space="preserve">Minkälaiseksi kouluksi Thatcher lopetti nykyisten koulujen pakon muuttamisen?</w:t>
      </w:r>
    </w:p>
    <w:p>
      <w:r>
        <w:rPr>
          <w:b/>
        </w:rPr>
        <w:t xml:space="preserve">Kysymys 2</w:t>
      </w:r>
    </w:p>
    <w:p>
      <w:r>
        <w:t xml:space="preserve">Mikä puolue oli vallassa, kun Margaret Thatcherista tehtiin opetusministeri?</w:t>
      </w:r>
    </w:p>
    <w:p>
      <w:r>
        <w:rPr>
          <w:b/>
        </w:rPr>
        <w:t xml:space="preserve">Kysymys 3</w:t>
      </w:r>
    </w:p>
    <w:p>
      <w:r>
        <w:t xml:space="preserve">Kenestä ei tehty opetusministeriä vuonna 1970?</w:t>
      </w:r>
    </w:p>
    <w:p>
      <w:r>
        <w:rPr>
          <w:b/>
        </w:rPr>
        <w:t xml:space="preserve">Kysymys 4</w:t>
      </w:r>
    </w:p>
    <w:p>
      <w:r>
        <w:t xml:space="preserve">Kenestä tuli opetusministeri vuonna 1972?</w:t>
      </w:r>
    </w:p>
    <w:p>
      <w:r>
        <w:rPr>
          <w:b/>
        </w:rPr>
        <w:t xml:space="preserve">Kysymys 5</w:t>
      </w:r>
    </w:p>
    <w:p>
      <w:r>
        <w:t xml:space="preserve">Minkälaiseksi kouluksi Thatcher ei lopettanut nykyisten koulujen pakollista muuttamista?</w:t>
      </w:r>
    </w:p>
    <w:p>
      <w:r>
        <w:rPr>
          <w:b/>
        </w:rPr>
        <w:t xml:space="preserve">Kysymys 6</w:t>
      </w:r>
    </w:p>
    <w:p>
      <w:r>
        <w:t xml:space="preserve">Millaiseksi kouluksi Thatcher aloitti nykyisten koulujen pakottamisen?</w:t>
      </w:r>
    </w:p>
    <w:p>
      <w:r>
        <w:rPr>
          <w:b/>
        </w:rPr>
        <w:t xml:space="preserve">Kysymys 7</w:t>
      </w:r>
    </w:p>
    <w:p>
      <w:r>
        <w:t xml:space="preserve">Mikä puolue ei ollut vallassa, kun Margaret Thatcherista tehtiin opetusministeri?</w:t>
      </w:r>
    </w:p>
    <w:p>
      <w:r>
        <w:rPr>
          <w:b/>
        </w:rPr>
        <w:t xml:space="preserve">Teksti numero 19</w:t>
      </w:r>
    </w:p>
    <w:p>
      <w:r>
        <w:rPr>
          <w:color w:val="A9A9A9"/>
        </w:rPr>
        <w:t xml:space="preserve">1975</w:t>
      </w:r>
      <w:r>
        <w:t xml:space="preserve">Suurin osa Englannin ja Walesin paikallisviranomaisista oli jo luopunut 11-plus-kokeesta ja siirtynyt kattavaan järjestelmään. Kymmenen vuoden aikana monet nykyaikaiset yläkoulut ja lukiot yhdistettiin suuriksi </w:t>
      </w:r>
      <w:r>
        <w:rPr>
          <w:color w:val="DCDCDC"/>
        </w:rPr>
        <w:t xml:space="preserve">lähiöperuskouluiksi, </w:t>
      </w:r>
      <w:r>
        <w:t xml:space="preserve">ja samalla rakennettiin useita uusia kouluja kasvavan kouluväestön tarpeisiin. Järjestelmä oli 1970-luvun puoliväliin mennessä otettu lähes kokonaan käyttöön, eikä yläasteen kouluja ollut enää käytännössä lainkaan jäljellä. Monet lukiot joko suljettiin tai muutettiin peruskouluiksi. Jotkin paikallisviranomaiset, kuten </w:t>
      </w:r>
      <w:r>
        <w:rPr>
          <w:color w:val="2F4F4F"/>
        </w:rPr>
        <w:t xml:space="preserve">Sandwell ja Dudley </w:t>
      </w:r>
      <w:r>
        <w:t xml:space="preserve">West Midlandsissa, muuttivat kaikki valtion lukiot </w:t>
      </w:r>
      <w:r>
        <w:rPr>
          <w:color w:val="556B2F"/>
        </w:rPr>
        <w:t xml:space="preserve">peruskouluiksi </w:t>
      </w:r>
      <w:r>
        <w:t xml:space="preserve">1970-luvulla.</w:t>
      </w:r>
    </w:p>
    <w:p>
      <w:r>
        <w:rPr>
          <w:b/>
        </w:rPr>
        <w:t xml:space="preserve">Kysymys 0</w:t>
      </w:r>
    </w:p>
    <w:p>
      <w:r>
        <w:t xml:space="preserve">Mihin vuoteen mennessä 11-plus-tutkinto poistui pääosin käytöstä?</w:t>
      </w:r>
    </w:p>
    <w:p>
      <w:r>
        <w:rPr>
          <w:b/>
        </w:rPr>
        <w:t xml:space="preserve">Kysymys 1</w:t>
      </w:r>
    </w:p>
    <w:p>
      <w:r>
        <w:t xml:space="preserve">Millaisiksi lukio- ja oppikoulujen yhdistelmä muodostui?</w:t>
      </w:r>
    </w:p>
    <w:p>
      <w:r>
        <w:rPr>
          <w:b/>
        </w:rPr>
        <w:t xml:space="preserve">Kysymys 2</w:t>
      </w:r>
    </w:p>
    <w:p>
      <w:r>
        <w:t xml:space="preserve">Mitä kouluja, joita ei suljettu, muutettiin?</w:t>
      </w:r>
    </w:p>
    <w:p>
      <w:r>
        <w:rPr>
          <w:b/>
        </w:rPr>
        <w:t xml:space="preserve">Kysymys 3</w:t>
      </w:r>
    </w:p>
    <w:p>
      <w:r>
        <w:t xml:space="preserve">Missä kahdessa paikassa kaikki lukiot muutettiin 70-luvulla peruskouluiksi?</w:t>
      </w:r>
    </w:p>
    <w:p>
      <w:r>
        <w:rPr>
          <w:b/>
        </w:rPr>
        <w:t xml:space="preserve">Kysymys 4</w:t>
      </w:r>
    </w:p>
    <w:p>
      <w:r>
        <w:t xml:space="preserve">Mihin vuoteen mennessä 11-plus-tutkinto ei ollut enää käytössä?</w:t>
      </w:r>
    </w:p>
    <w:p>
      <w:r>
        <w:rPr>
          <w:b/>
        </w:rPr>
        <w:t xml:space="preserve">Kysymys 5</w:t>
      </w:r>
    </w:p>
    <w:p>
      <w:r>
        <w:t xml:space="preserve">Mihin vuoteen mennessä yli 21-vuotistutkinto poistui pääosin käytöstä?</w:t>
      </w:r>
    </w:p>
    <w:p>
      <w:r>
        <w:rPr>
          <w:b/>
        </w:rPr>
        <w:t xml:space="preserve">Kysymys 6</w:t>
      </w:r>
    </w:p>
    <w:p>
      <w:r>
        <w:t xml:space="preserve">Mihin ei yhdistetty toisen asteen modernia koulua ja kielikoulua?</w:t>
      </w:r>
    </w:p>
    <w:p>
      <w:r>
        <w:rPr>
          <w:b/>
        </w:rPr>
        <w:t xml:space="preserve">Kysymys 7</w:t>
      </w:r>
    </w:p>
    <w:p>
      <w:r>
        <w:t xml:space="preserve">Mihin lakkautetut lukiot muutettiin?</w:t>
      </w:r>
    </w:p>
    <w:p>
      <w:r>
        <w:rPr>
          <w:b/>
        </w:rPr>
        <w:t xml:space="preserve">Kysymys 8</w:t>
      </w:r>
    </w:p>
    <w:p>
      <w:r>
        <w:t xml:space="preserve">Missä kahdessa paikassa kaikki keskikoulut muutettiin 60-luvulla peruskouluiksi?</w:t>
      </w:r>
    </w:p>
    <w:p>
      <w:r>
        <w:rPr>
          <w:b/>
        </w:rPr>
        <w:t xml:space="preserve">Teksti numero 20</w:t>
      </w:r>
    </w:p>
    <w:p>
      <w:r>
        <w:t xml:space="preserve">Vuonna 1976 tuleva </w:t>
      </w:r>
      <w:r>
        <w:rPr>
          <w:color w:val="A9A9A9"/>
        </w:rPr>
        <w:t xml:space="preserve">työväenpuolueen </w:t>
      </w:r>
      <w:r>
        <w:t xml:space="preserve">pääministeri </w:t>
      </w:r>
      <w:r>
        <w:rPr>
          <w:color w:val="DCDCDC"/>
        </w:rPr>
        <w:t xml:space="preserve">James Callaghan </w:t>
      </w:r>
      <w:r>
        <w:t xml:space="preserve">käynnisti niin sanotun suuren keskustelun koulutusjärjestelmästä. Hän luetteli alat, jotka hänen mielestään vaativat tarkkaa tarkastelua: perusopetussuunnitelman perusteet, epävirallisten opetusmenetelmien pätevyys ja käyttö, koulujen tarkastusten rooli ja tutkintojärjestelmän tulevaisuus. </w:t>
      </w:r>
      <w:r>
        <w:rPr>
          <w:color w:val="2F4F4F"/>
        </w:rPr>
        <w:t xml:space="preserve">Peruskoulu on </w:t>
      </w:r>
      <w:r>
        <w:t xml:space="preserve">edelleen yleisin valtion toisen asteen koulutyyppi Englannissa ja ainoa Walesissa. Niissä opiskelee noin 90 prosenttia oppilaista tai 64 prosenttia, jos kouluja, joissa on alhainen valintakriteeri, ei oteta huomioon. Luku vaihtelee alueittain.</w:t>
      </w:r>
    </w:p>
    <w:p>
      <w:r>
        <w:rPr>
          <w:b/>
        </w:rPr>
        <w:t xml:space="preserve">Kysymys 0</w:t>
      </w:r>
    </w:p>
    <w:p>
      <w:r>
        <w:t xml:space="preserve">Kuka aloitti koulutusjärjestelmän tarkastelun vuonna 1976?</w:t>
      </w:r>
    </w:p>
    <w:p>
      <w:r>
        <w:rPr>
          <w:b/>
        </w:rPr>
        <w:t xml:space="preserve">Kysymys 1</w:t>
      </w:r>
    </w:p>
    <w:p>
      <w:r>
        <w:t xml:space="preserve">Mikä on ainoa Walesissa toimiva koulu?</w:t>
      </w:r>
    </w:p>
    <w:p>
      <w:r>
        <w:rPr>
          <w:b/>
        </w:rPr>
        <w:t xml:space="preserve">Kysymys 2</w:t>
      </w:r>
    </w:p>
    <w:p>
      <w:r>
        <w:t xml:space="preserve">Minkä poliittisen puolueen jäsen James Callaghan oli?</w:t>
      </w:r>
    </w:p>
    <w:p>
      <w:r>
        <w:rPr>
          <w:b/>
        </w:rPr>
        <w:t xml:space="preserve">Kysymys 3</w:t>
      </w:r>
    </w:p>
    <w:p>
      <w:r>
        <w:t xml:space="preserve">Kuka lopetti koulutusjärjestelmän valvonnan vuonna 1976?</w:t>
      </w:r>
    </w:p>
    <w:p>
      <w:r>
        <w:rPr>
          <w:b/>
        </w:rPr>
        <w:t xml:space="preserve">Kysymys 4</w:t>
      </w:r>
    </w:p>
    <w:p>
      <w:r>
        <w:t xml:space="preserve">Kuka aloitti koulutusjärjestelmän tarkastelun vuonna 1967?</w:t>
      </w:r>
    </w:p>
    <w:p>
      <w:r>
        <w:rPr>
          <w:b/>
        </w:rPr>
        <w:t xml:space="preserve">Kysymys 5</w:t>
      </w:r>
    </w:p>
    <w:p>
      <w:r>
        <w:t xml:space="preserve">Mikä on ainoa koulu, joka ei toimi Walesissa?</w:t>
      </w:r>
    </w:p>
    <w:p>
      <w:r>
        <w:rPr>
          <w:b/>
        </w:rPr>
        <w:t xml:space="preserve">Kysymys 6</w:t>
      </w:r>
    </w:p>
    <w:p>
      <w:r>
        <w:t xml:space="preserve">Mikä on ainoa Englannissa toimiva koulu?</w:t>
      </w:r>
    </w:p>
    <w:p>
      <w:r>
        <w:rPr>
          <w:b/>
        </w:rPr>
        <w:t xml:space="preserve">Kysymys 7</w:t>
      </w:r>
    </w:p>
    <w:p>
      <w:r>
        <w:t xml:space="preserve">Minkä poliittisen puolueen jäsen James Callaghan ei ollut?</w:t>
      </w:r>
    </w:p>
    <w:p>
      <w:r>
        <w:rPr>
          <w:b/>
        </w:rPr>
        <w:t xml:space="preserve">Teksti numero 21</w:t>
      </w:r>
    </w:p>
    <w:p>
      <w:r>
        <w:rPr>
          <w:color w:val="DCDCDC"/>
        </w:rPr>
        <w:t xml:space="preserve">Koulutuksen </w:t>
      </w:r>
      <w:r>
        <w:rPr>
          <w:color w:val="A9A9A9"/>
        </w:rPr>
        <w:t xml:space="preserve">1988</w:t>
      </w:r>
      <w:r>
        <w:rPr>
          <w:color w:val="DCDCDC"/>
        </w:rPr>
        <w:t xml:space="preserve">uudistamista koskevan lain </w:t>
      </w:r>
      <w:r>
        <w:t xml:space="preserve">jälkeen </w:t>
      </w:r>
      <w:r>
        <w:t xml:space="preserve">vanhemmilla on ollut oikeus valita, mihin kouluun heidän lapsensa menee, tai olla lähettämättä häntä lainkaan kouluun ja antaa hänelle sen sijaan kotiopetusta. Koulun valinnanvapauden käsite tuo mukanaan ajatuksen valtion koulujen välisestä kilpailusta, mikä on perustavanlaatuinen muutos alkuperäiseen "naapuruston peruskoulumalliin", ja sen tarkoituksena on osittain toimia keinona, jonka avulla huonoiksi koetut koulut pakotetaan joko parantamaan toimintaansa tai, jos kukaan ei halua käydä koulua, lopettamaan toimintansa. Hallituksen politiikalla edistetään tällä hetkellä "</w:t>
      </w:r>
      <w:r>
        <w:rPr>
          <w:color w:val="2F4F4F"/>
        </w:rPr>
        <w:t xml:space="preserve">erikoistumista"</w:t>
      </w:r>
      <w:r>
        <w:t xml:space="preserve">, jossa vanhemmat valitsevat lapsensa kiinnostuksen kohteita ja taitoja vastaavan toisen asteen koulun. Useimmissa aloitteissa keskitytään vanhempien valintamahdollisuuksiin ja tiedottamiseen, ja niissä käytetään näennäisiä markkinakannustimia parempien koulujen kannustamiseksi. Tämä logiikka on tukenut kiistanalaisia </w:t>
      </w:r>
      <w:r>
        <w:rPr>
          <w:color w:val="556B2F"/>
        </w:rPr>
        <w:t xml:space="preserve">koulujen suorituskykyä mittaavia ranking-taulukoita</w:t>
      </w:r>
      <w:r>
        <w:t xml:space="preserve">.</w:t>
      </w:r>
    </w:p>
    <w:p>
      <w:r>
        <w:rPr>
          <w:b/>
        </w:rPr>
        <w:t xml:space="preserve">Kysymys 0</w:t>
      </w:r>
    </w:p>
    <w:p>
      <w:r>
        <w:t xml:space="preserve">Mikä laki antaa vanhemmille täyden määräysvallan lapsensa koulutukseen?</w:t>
      </w:r>
    </w:p>
    <w:p>
      <w:r>
        <w:rPr>
          <w:b/>
        </w:rPr>
        <w:t xml:space="preserve">Kysymys 1</w:t>
      </w:r>
    </w:p>
    <w:p>
      <w:r>
        <w:t xml:space="preserve">Minä vuonna koulutusuudistuslaki säädettiin?</w:t>
      </w:r>
    </w:p>
    <w:p>
      <w:r>
        <w:rPr>
          <w:b/>
        </w:rPr>
        <w:t xml:space="preserve">Kysymys 2</w:t>
      </w:r>
    </w:p>
    <w:p>
      <w:r>
        <w:t xml:space="preserve">Millaista konseptia hallitus tukee tällä hetkellä koulutuksen osalta?</w:t>
      </w:r>
    </w:p>
    <w:p>
      <w:r>
        <w:rPr>
          <w:b/>
        </w:rPr>
        <w:t xml:space="preserve">Kysymys 3</w:t>
      </w:r>
    </w:p>
    <w:p>
      <w:r>
        <w:t xml:space="preserve">Vanhempien valinnanvapaus on vaikuttanut mihin kiistanalaiseen käytäntöön?</w:t>
      </w:r>
    </w:p>
    <w:p>
      <w:r>
        <w:rPr>
          <w:b/>
        </w:rPr>
        <w:t xml:space="preserve">Kysymys 4</w:t>
      </w:r>
    </w:p>
    <w:p>
      <w:r>
        <w:t xml:space="preserve">Mikä laki estää vanhemmilta täyden määräysvallan lapsensa koulutukseen?</w:t>
      </w:r>
    </w:p>
    <w:p>
      <w:r>
        <w:rPr>
          <w:b/>
        </w:rPr>
        <w:t xml:space="preserve">Kysymys 5</w:t>
      </w:r>
    </w:p>
    <w:p>
      <w:r>
        <w:t xml:space="preserve">Mikä laki antaa vanhemmille mahdollisuuden olla vaikuttamatta lapsensa koulutukseen?</w:t>
      </w:r>
    </w:p>
    <w:p>
      <w:r>
        <w:rPr>
          <w:b/>
        </w:rPr>
        <w:t xml:space="preserve">Kysymys 6</w:t>
      </w:r>
    </w:p>
    <w:p>
      <w:r>
        <w:t xml:space="preserve">Minä vuonna koulutusuudistuslaki kumottiin?</w:t>
      </w:r>
    </w:p>
    <w:p>
      <w:r>
        <w:rPr>
          <w:b/>
        </w:rPr>
        <w:t xml:space="preserve">Kysymys 7</w:t>
      </w:r>
    </w:p>
    <w:p>
      <w:r>
        <w:t xml:space="preserve">Mitä käsitettä hallitus ei tällä hetkellä tue koulutuksen osalta?</w:t>
      </w:r>
    </w:p>
    <w:p>
      <w:r>
        <w:rPr>
          <w:b/>
        </w:rPr>
        <w:t xml:space="preserve">Kysymys 8</w:t>
      </w:r>
    </w:p>
    <w:p>
      <w:r>
        <w:t xml:space="preserve">Vanhempien valinnanvapaus ei ole kertonut mistä kiistanalaisesta käytännöstä?</w:t>
      </w:r>
    </w:p>
    <w:p>
      <w:r>
        <w:rPr>
          <w:b/>
        </w:rPr>
        <w:t xml:space="preserve">Teksti numero 22</w:t>
      </w:r>
    </w:p>
    <w:p>
      <w:r>
        <w:t xml:space="preserve">Skotlannissa on hyvin erilainen koulutusjärjestelmä kuin Englannissa ja Walesissa, vaikka se perustuu myös </w:t>
      </w:r>
      <w:r>
        <w:t xml:space="preserve">peruskoulutukseen</w:t>
      </w:r>
      <w:r>
        <w:t xml:space="preserve">.</w:t>
      </w:r>
      <w:r>
        <w:t xml:space="preserve"> Siirtymisikärajat ovat erilaiset, tutkinnot erilaiset ja valinnanvapaus- ja tarjontafilosofia on erilainen. Kaikki julkisesti rahoitetut peruskoulut ja lukiot ovat peruskouluja. Skotlannin hallitus on hylännyt suunnitelmat </w:t>
      </w:r>
      <w:r>
        <w:rPr>
          <w:color w:val="DCDCDC"/>
        </w:rPr>
        <w:t xml:space="preserve">erityiskouluista </w:t>
      </w:r>
      <w:r>
        <w:t xml:space="preserve">vuodesta </w:t>
      </w:r>
      <w:r>
        <w:rPr>
          <w:color w:val="2F4F4F"/>
        </w:rPr>
        <w:t xml:space="preserve">2005</w:t>
      </w:r>
      <w:r>
        <w:t xml:space="preserve">.</w:t>
      </w:r>
    </w:p>
    <w:p>
      <w:r>
        <w:rPr>
          <w:b/>
        </w:rPr>
        <w:t xml:space="preserve">Kysymys 0</w:t>
      </w:r>
    </w:p>
    <w:p>
      <w:r>
        <w:t xml:space="preserve">Minkä tyyppisiä ovat kaikki Skotlannin julkiset peruskoulut ja lukiot?</w:t>
      </w:r>
    </w:p>
    <w:p>
      <w:r>
        <w:rPr>
          <w:b/>
        </w:rPr>
        <w:t xml:space="preserve">Kysymys 1</w:t>
      </w:r>
    </w:p>
    <w:p>
      <w:r>
        <w:t xml:space="preserve">Mitä Skotlanti on kieltäytynyt hyväksymästä?</w:t>
      </w:r>
    </w:p>
    <w:p>
      <w:r>
        <w:rPr>
          <w:b/>
        </w:rPr>
        <w:t xml:space="preserve">Kysymys 2</w:t>
      </w:r>
    </w:p>
    <w:p>
      <w:r>
        <w:t xml:space="preserve">Milloin Skotlanti hylkäsi viimeksi erikoiskoulumallin?</w:t>
      </w:r>
    </w:p>
    <w:p>
      <w:r>
        <w:rPr>
          <w:b/>
        </w:rPr>
        <w:t xml:space="preserve">Kysymys 3</w:t>
      </w:r>
    </w:p>
    <w:p>
      <w:r>
        <w:t xml:space="preserve">Minkä tyyppisiä ovat kaikki Skotlannin yksityiset peruskoulut ja lukiot?</w:t>
      </w:r>
    </w:p>
    <w:p>
      <w:r>
        <w:rPr>
          <w:b/>
        </w:rPr>
        <w:t xml:space="preserve">Kysymys 4</w:t>
      </w:r>
    </w:p>
    <w:p>
      <w:r>
        <w:t xml:space="preserve">Minkä tyyppisiä ovat kaikki Englannin julkiset peruskoulut ja lukiot?</w:t>
      </w:r>
    </w:p>
    <w:p>
      <w:r>
        <w:rPr>
          <w:b/>
        </w:rPr>
        <w:t xml:space="preserve">Kysymys 5</w:t>
      </w:r>
    </w:p>
    <w:p>
      <w:r>
        <w:t xml:space="preserve">Mitä Englanti on kieltäytynyt hyväksymästä?</w:t>
      </w:r>
    </w:p>
    <w:p>
      <w:r>
        <w:rPr>
          <w:b/>
        </w:rPr>
        <w:t xml:space="preserve">Kysymys 6</w:t>
      </w:r>
    </w:p>
    <w:p>
      <w:r>
        <w:t xml:space="preserve">Milloin Englannissa hylättiin viimeksi erikoiskoulumalli?</w:t>
      </w:r>
    </w:p>
    <w:p>
      <w:r>
        <w:rPr>
          <w:b/>
        </w:rPr>
        <w:t xml:space="preserve">Kysymys 7</w:t>
      </w:r>
    </w:p>
    <w:p>
      <w:r>
        <w:t xml:space="preserve">Milloin Skotlannissa ei viimeksi hylätty erikoiskoulumallia?</w:t>
      </w:r>
    </w:p>
    <w:p>
      <w:r>
        <w:rPr>
          <w:b/>
        </w:rPr>
        <w:t xml:space="preserve">Teksti numero 23</w:t>
      </w:r>
    </w:p>
    <w:p>
      <w:r>
        <w:t xml:space="preserve">Pohjois-Irlannin koulutus poikkeaa hieman muualla Yhdistyneessä kuningaskunnassa käytössä olevista järjestelmistä, mutta se muistuttaa enemmän </w:t>
      </w:r>
      <w:r>
        <w:rPr>
          <w:color w:val="A9A9A9"/>
        </w:rPr>
        <w:t xml:space="preserve">Englannin ja Walesin</w:t>
      </w:r>
      <w:r>
        <w:t xml:space="preserve"> järjestelmää </w:t>
      </w:r>
      <w:r>
        <w:t xml:space="preserve">kuin </w:t>
      </w:r>
      <w:r>
        <w:rPr>
          <w:color w:val="DCDCDC"/>
        </w:rPr>
        <w:t xml:space="preserve">Skotlannin </w:t>
      </w:r>
      <w:r>
        <w:t xml:space="preserve">järjestelmää</w:t>
      </w:r>
      <w:r>
        <w:t xml:space="preserve">.</w:t>
      </w:r>
    </w:p>
    <w:p>
      <w:r>
        <w:rPr>
          <w:b/>
        </w:rPr>
        <w:t xml:space="preserve">Kysymys 0</w:t>
      </w:r>
    </w:p>
    <w:p>
      <w:r>
        <w:t xml:space="preserve">Missä maassa Pohjois-Englannin koulujärjestelmä eroaa eniten?</w:t>
      </w:r>
    </w:p>
    <w:p>
      <w:r>
        <w:rPr>
          <w:b/>
        </w:rPr>
        <w:t xml:space="preserve">Kysymys 1</w:t>
      </w:r>
    </w:p>
    <w:p>
      <w:r>
        <w:t xml:space="preserve">Missä maissa on Pohjois-Irlannin kaltaisia koulujärjestelmiä?</w:t>
      </w:r>
    </w:p>
    <w:p>
      <w:r>
        <w:rPr>
          <w:b/>
        </w:rPr>
        <w:t xml:space="preserve">Kysymys 2</w:t>
      </w:r>
    </w:p>
    <w:p>
      <w:r>
        <w:t xml:space="preserve">Mistä maasta Pohjois-Englannin koulujärjestelmä eroaa eniten?</w:t>
      </w:r>
    </w:p>
    <w:p>
      <w:r>
        <w:rPr>
          <w:b/>
        </w:rPr>
        <w:t xml:space="preserve">Kysymys 3</w:t>
      </w:r>
    </w:p>
    <w:p>
      <w:r>
        <w:t xml:space="preserve">Mistä maasta Pohjois-Irlannin koulujärjestelmä eroaa eniten?</w:t>
      </w:r>
    </w:p>
    <w:p>
      <w:r>
        <w:rPr>
          <w:b/>
        </w:rPr>
        <w:t xml:space="preserve">Kysymys 4</w:t>
      </w:r>
    </w:p>
    <w:p>
      <w:r>
        <w:t xml:space="preserve">Minkä maan koulujärjestelmä on Pohjois-Englannissa samanlainen?</w:t>
      </w:r>
    </w:p>
    <w:p>
      <w:r>
        <w:rPr>
          <w:b/>
        </w:rPr>
        <w:t xml:space="preserve">Kysymys 5</w:t>
      </w:r>
    </w:p>
    <w:p>
      <w:r>
        <w:t xml:space="preserve">Missä maissa koulujärjestelmät eroavat suuresti Pohjois-Irlannista?</w:t>
      </w:r>
    </w:p>
    <w:p>
      <w:r>
        <w:rPr>
          <w:b/>
        </w:rPr>
        <w:t xml:space="preserve">Kysymys 6</w:t>
      </w:r>
    </w:p>
    <w:p>
      <w:r>
        <w:t xml:space="preserve">Missä maissa koulujärjestelmät muistuttavat hieman Pohjois-Englantia?</w:t>
      </w:r>
    </w:p>
    <w:p>
      <w:r>
        <w:rPr>
          <w:b/>
        </w:rPr>
        <w:t xml:space="preserve">Tekstin numero 24</w:t>
      </w:r>
    </w:p>
    <w:p>
      <w:r>
        <w:rPr>
          <w:color w:val="A9A9A9"/>
        </w:rPr>
        <w:t xml:space="preserve">Peruskouluista </w:t>
      </w:r>
      <w:r>
        <w:t xml:space="preserve">on kiistelty jonkin verran</w:t>
      </w:r>
      <w:r>
        <w:t xml:space="preserve">. </w:t>
      </w:r>
      <w:r>
        <w:t xml:space="preserve">Nyrkkisääntönä voidaan sanoa, että </w:t>
      </w:r>
      <w:r>
        <w:rPr>
          <w:color w:val="DCDCDC"/>
        </w:rPr>
        <w:t xml:space="preserve">Vasemmistopuolueen, Saksan sosiaalidemokraattisen puolueen ja Allianssi '90:n/vihreiden kannattajat kannattavat </w:t>
      </w:r>
      <w:r>
        <w:t xml:space="preserve">peruskouluja, kun taas </w:t>
      </w:r>
      <w:r>
        <w:rPr>
          <w:color w:val="2F4F4F"/>
        </w:rPr>
        <w:t xml:space="preserve">Kristillisdemokraattista unionia ja Vapaata demokraattista puoluetta kannattavat </w:t>
      </w:r>
      <w:r>
        <w:t xml:space="preserve">vastustavat niitä.</w:t>
      </w:r>
    </w:p>
    <w:p>
      <w:r>
        <w:rPr>
          <w:b/>
        </w:rPr>
        <w:t xml:space="preserve">Kysymys 0</w:t>
      </w:r>
    </w:p>
    <w:p>
      <w:r>
        <w:t xml:space="preserve">Mistä ei ole kiistaa?</w:t>
      </w:r>
    </w:p>
    <w:p>
      <w:r>
        <w:rPr>
          <w:b/>
        </w:rPr>
        <w:t xml:space="preserve">Kysymys 1</w:t>
      </w:r>
    </w:p>
    <w:p>
      <w:r>
        <w:t xml:space="preserve">Mitkä eivät yleensä kannata peruskouluja?</w:t>
      </w:r>
    </w:p>
    <w:p>
      <w:r>
        <w:rPr>
          <w:b/>
        </w:rPr>
        <w:t xml:space="preserve">Kysymys 2</w:t>
      </w:r>
    </w:p>
    <w:p>
      <w:r>
        <w:t xml:space="preserve">Mitkä ovat yleisesti ottaen peruskoulujen kannattajia?</w:t>
      </w:r>
    </w:p>
    <w:p>
      <w:r>
        <w:rPr>
          <w:b/>
        </w:rPr>
        <w:t xml:space="preserve">Kysymys 3</w:t>
      </w:r>
    </w:p>
    <w:p>
      <w:r>
        <w:t xml:space="preserve">Mitkä ovat yleensä peruskoulujen kannattajia?</w:t>
      </w:r>
    </w:p>
    <w:p>
      <w:r>
        <w:rPr>
          <w:b/>
        </w:rPr>
        <w:t xml:space="preserve">Kysymys 4</w:t>
      </w:r>
    </w:p>
    <w:p>
      <w:r>
        <w:t xml:space="preserve">Mitkä ovat yleisesti ottaen kokonaisvaltaisten sairaaloiden puolesta?</w:t>
      </w:r>
    </w:p>
    <w:p>
      <w:r>
        <w:br w:type="page"/>
      </w:r>
    </w:p>
    <w:p>
      <w:r>
        <w:rPr>
          <w:b/>
          <w:u w:val="single"/>
        </w:rPr>
        <w:t xml:space="preserve">Asiakirjan numero 17</w:t>
      </w:r>
    </w:p>
    <w:p>
      <w:r>
        <w:rPr>
          <w:b/>
        </w:rPr>
        <w:t xml:space="preserve">Tekstin numero 0</w:t>
      </w:r>
    </w:p>
    <w:p>
      <w:r>
        <w:rPr>
          <w:color w:val="A9A9A9"/>
        </w:rPr>
        <w:t xml:space="preserve">Kongon tasavalta </w:t>
      </w:r>
      <w:r>
        <w:t xml:space="preserve">(ranskaksi </w:t>
      </w:r>
      <w:r>
        <w:rPr>
          <w:color w:val="DCDCDC"/>
        </w:rPr>
        <w:t xml:space="preserve">République du Congo</w:t>
      </w:r>
      <w:r>
        <w:t xml:space="preserve">), joka tunnetaan myös nimillä Kongo, Kongon tasavalta, Länsi-Kongo tai </w:t>
      </w:r>
      <w:r>
        <w:rPr>
          <w:color w:val="2F4F4F"/>
        </w:rPr>
        <w:t xml:space="preserve">Kongo-Brazzaville, on </w:t>
      </w:r>
      <w:r>
        <w:rPr>
          <w:color w:val="556B2F"/>
        </w:rPr>
        <w:t xml:space="preserve">Keski-Afrikassa </w:t>
      </w:r>
      <w:r>
        <w:t xml:space="preserve">sijaitseva maa</w:t>
      </w:r>
      <w:r>
        <w:t xml:space="preserve">. Se rajoittuu viiteen maahan: </w:t>
      </w:r>
      <w:r>
        <w:rPr>
          <w:color w:val="6B8E23"/>
        </w:rPr>
        <w:t xml:space="preserve">Gabon </w:t>
      </w:r>
      <w:r>
        <w:t xml:space="preserve">lännessä, </w:t>
      </w:r>
      <w:r>
        <w:rPr>
          <w:color w:val="A0522D"/>
        </w:rPr>
        <w:t xml:space="preserve">Kamerun </w:t>
      </w:r>
      <w:r>
        <w:t xml:space="preserve">luoteessa, </w:t>
      </w:r>
      <w:r>
        <w:rPr>
          <w:color w:val="191970"/>
        </w:rPr>
        <w:t xml:space="preserve">Keski-Afrikan tasavalta </w:t>
      </w:r>
      <w:r>
        <w:t xml:space="preserve">koillisessa, Kongon demokraattinen tasavalta idässä ja etelässä sekä Angolan Cabindan erillisalue lounaassa.</w:t>
      </w:r>
    </w:p>
    <w:p>
      <w:r>
        <w:rPr>
          <w:b/>
        </w:rPr>
        <w:t xml:space="preserve">Kysymys 0</w:t>
      </w:r>
    </w:p>
    <w:p>
      <w:r>
        <w:t xml:space="preserve">Mikä on ranskankielinen termi Kongon tasavallalle?</w:t>
      </w:r>
    </w:p>
    <w:p>
      <w:r>
        <w:rPr>
          <w:b/>
        </w:rPr>
        <w:t xml:space="preserve">Kysymys 1</w:t>
      </w:r>
    </w:p>
    <w:p>
      <w:r>
        <w:t xml:space="preserve">Mikä maa sijaitsee Kongon koillisrajalla?</w:t>
      </w:r>
    </w:p>
    <w:p>
      <w:r>
        <w:rPr>
          <w:b/>
        </w:rPr>
        <w:t xml:space="preserve">Kysymys 2</w:t>
      </w:r>
    </w:p>
    <w:p>
      <w:r>
        <w:t xml:space="preserve">Mikä maa sijaitsee Kongon länsirajalla?</w:t>
      </w:r>
    </w:p>
    <w:p>
      <w:r>
        <w:rPr>
          <w:b/>
        </w:rPr>
        <w:t xml:space="preserve">Kysymys 3</w:t>
      </w:r>
    </w:p>
    <w:p>
      <w:r>
        <w:t xml:space="preserve">Mikä maa sijaitsee Kongon luoteisrajalla?</w:t>
      </w:r>
    </w:p>
    <w:p>
      <w:r>
        <w:rPr>
          <w:b/>
        </w:rPr>
        <w:t xml:space="preserve">Kysymys 4</w:t>
      </w:r>
    </w:p>
    <w:p>
      <w:r>
        <w:t xml:space="preserve">Missä osassa Afrikkaa Kongo sijaitsee?</w:t>
      </w:r>
    </w:p>
    <w:p>
      <w:r>
        <w:rPr>
          <w:b/>
        </w:rPr>
        <w:t xml:space="preserve">Kysymys 5</w:t>
      </w:r>
    </w:p>
    <w:p>
      <w:r>
        <w:t xml:space="preserve">Mikä on Kongon tasavallan angolankielinen nimi?</w:t>
      </w:r>
    </w:p>
    <w:p>
      <w:r>
        <w:rPr>
          <w:b/>
        </w:rPr>
        <w:t xml:space="preserve">Kysymys 6</w:t>
      </w:r>
    </w:p>
    <w:p>
      <w:r>
        <w:t xml:space="preserve">Mikä maa rajoittuu Gabonin länsipuolelle?</w:t>
      </w:r>
    </w:p>
    <w:p>
      <w:r>
        <w:rPr>
          <w:b/>
        </w:rPr>
        <w:t xml:space="preserve">Kysymys 7</w:t>
      </w:r>
    </w:p>
    <w:p>
      <w:r>
        <w:t xml:space="preserve">Mikä rajaa Luoteis-Kamerunia?</w:t>
      </w:r>
    </w:p>
    <w:p>
      <w:r>
        <w:rPr>
          <w:b/>
        </w:rPr>
        <w:t xml:space="preserve">Kysymys 8</w:t>
      </w:r>
    </w:p>
    <w:p>
      <w:r>
        <w:t xml:space="preserve">Mikä on Gabonin ranskankielinen nimi?</w:t>
      </w:r>
    </w:p>
    <w:p>
      <w:r>
        <w:rPr>
          <w:b/>
        </w:rPr>
        <w:t xml:space="preserve">Kysymys 9</w:t>
      </w:r>
    </w:p>
    <w:p>
      <w:r>
        <w:t xml:space="preserve">Millä nimellä Keski-Afrikan tasavalta tunnetaan?</w:t>
      </w:r>
    </w:p>
    <w:p>
      <w:r>
        <w:rPr>
          <w:b/>
        </w:rPr>
        <w:t xml:space="preserve">Teksti numero 1</w:t>
      </w:r>
    </w:p>
    <w:p>
      <w:r>
        <w:t xml:space="preserve">Aluetta hallitsivat </w:t>
      </w:r>
      <w:r>
        <w:rPr>
          <w:color w:val="A9A9A9"/>
        </w:rPr>
        <w:t xml:space="preserve">bantukieliset </w:t>
      </w:r>
      <w:r>
        <w:t xml:space="preserve">heimot, jotka rakensivat kauppayhteyksiä Kongo-joen altaaseen. Kongo-Brazzaville oli aiemmin osa Ranskan siirtomaata Päiväntasaajan Afrikkaa. Itsenäistyttyään vuonna </w:t>
      </w:r>
      <w:r>
        <w:rPr>
          <w:color w:val="DCDCDC"/>
        </w:rPr>
        <w:t xml:space="preserve">1960</w:t>
      </w:r>
      <w:r>
        <w:t xml:space="preserve">, entisestä Ranskan Kongon siirtomaasta tuli Kongon tasavalta</w:t>
      </w:r>
      <w:r>
        <w:t xml:space="preserve">.</w:t>
      </w:r>
      <w:r>
        <w:t xml:space="preserve"> Kongon kansantasavalta oli marxilais-leninistinen yksipuoluevaltio vuosina 1970-1991. Monipuoluevaaleja on pidetty vuodesta 1992 lähtien, vaikka demokraattisesti valittu hallitus syrjäytettiin </w:t>
      </w:r>
      <w:r>
        <w:rPr>
          <w:color w:val="556B2F"/>
        </w:rPr>
        <w:t xml:space="preserve">Kongon tasavallan</w:t>
      </w:r>
      <w:r>
        <w:rPr>
          <w:color w:val="2F4F4F"/>
        </w:rPr>
        <w:t xml:space="preserve">1997</w:t>
      </w:r>
      <w:r>
        <w:rPr>
          <w:color w:val="556B2F"/>
        </w:rPr>
        <w:t xml:space="preserve"> sisällissodassa</w:t>
      </w:r>
      <w:r>
        <w:t xml:space="preserve">, ja </w:t>
      </w:r>
      <w:r>
        <w:rPr>
          <w:color w:val="6B8E23"/>
        </w:rPr>
        <w:t xml:space="preserve">presidentti </w:t>
      </w:r>
      <w:r>
        <w:rPr>
          <w:color w:val="A0522D"/>
        </w:rPr>
        <w:t xml:space="preserve">Denis Sassou Nguesso </w:t>
      </w:r>
      <w:r>
        <w:t xml:space="preserve">on hallinnut maata </w:t>
      </w:r>
      <w:r>
        <w:t xml:space="preserve">viimeiset 36 vuotta</w:t>
      </w:r>
      <w:r>
        <w:t xml:space="preserve">.</w:t>
      </w:r>
      <w:r>
        <w:rPr>
          <w:color w:val="228B22"/>
        </w:rPr>
        <w:t xml:space="preserve">26</w:t>
      </w:r>
    </w:p>
    <w:p>
      <w:r>
        <w:rPr>
          <w:b/>
        </w:rPr>
        <w:t xml:space="preserve">Kysymys 0</w:t>
      </w:r>
    </w:p>
    <w:p>
      <w:r>
        <w:t xml:space="preserve">Mitä kieltä puhuttiin alueella, josta tuli Kongo?</w:t>
      </w:r>
    </w:p>
    <w:p>
      <w:r>
        <w:rPr>
          <w:b/>
        </w:rPr>
        <w:t xml:space="preserve">Kysymys 1</w:t>
      </w:r>
    </w:p>
    <w:p>
      <w:r>
        <w:t xml:space="preserve">Milloin Kongo itsenäistyi siirtomaavallasta?</w:t>
      </w:r>
    </w:p>
    <w:p>
      <w:r>
        <w:rPr>
          <w:b/>
        </w:rPr>
        <w:t xml:space="preserve">Kysymys 2</w:t>
      </w:r>
    </w:p>
    <w:p>
      <w:r>
        <w:t xml:space="preserve">Kuka on Kongon hallitsija?</w:t>
      </w:r>
    </w:p>
    <w:p>
      <w:r>
        <w:rPr>
          <w:b/>
        </w:rPr>
        <w:t xml:space="preserve">Kysymys 3</w:t>
      </w:r>
    </w:p>
    <w:p>
      <w:r>
        <w:t xml:space="preserve">Mikä on Nguesson titteli?</w:t>
      </w:r>
    </w:p>
    <w:p>
      <w:r>
        <w:rPr>
          <w:b/>
        </w:rPr>
        <w:t xml:space="preserve">Kysymys 4</w:t>
      </w:r>
    </w:p>
    <w:p>
      <w:r>
        <w:t xml:space="preserve">Mikä kieli hallitsi Päiväntasaajan Afrikkaa?</w:t>
      </w:r>
    </w:p>
    <w:p>
      <w:r>
        <w:rPr>
          <w:b/>
        </w:rPr>
        <w:t xml:space="preserve">Kysymys 5</w:t>
      </w:r>
    </w:p>
    <w:p>
      <w:r>
        <w:t xml:space="preserve">Milloin Kongo menetti itsenäisyytensä siirtomaavallasta?</w:t>
      </w:r>
    </w:p>
    <w:p>
      <w:r>
        <w:rPr>
          <w:b/>
        </w:rPr>
        <w:t xml:space="preserve">Kysymys 6</w:t>
      </w:r>
    </w:p>
    <w:p>
      <w:r>
        <w:t xml:space="preserve">Minä vuonna presidentti Denis Sassou Nguesso syrjäytettiin? </w:t>
      </w:r>
    </w:p>
    <w:p>
      <w:r>
        <w:rPr>
          <w:b/>
        </w:rPr>
        <w:t xml:space="preserve">Kysymys 7</w:t>
      </w:r>
    </w:p>
    <w:p>
      <w:r>
        <w:t xml:space="preserve">Mikä konflikti syrjäytti presidentti Denis Sassou Nguesson vallasta?</w:t>
      </w:r>
    </w:p>
    <w:p>
      <w:r>
        <w:rPr>
          <w:b/>
        </w:rPr>
        <w:t xml:space="preserve">Kysymys 8</w:t>
      </w:r>
    </w:p>
    <w:p>
      <w:r>
        <w:t xml:space="preserve">Kuinka monta vuotta presidentti Denis Sassou Nguesso hallitsi demokraattisesti valittua hallitusta?</w:t>
      </w:r>
    </w:p>
    <w:p>
      <w:r>
        <w:rPr>
          <w:b/>
        </w:rPr>
        <w:t xml:space="preserve">Teksti numero 2</w:t>
      </w:r>
    </w:p>
    <w:p>
      <w:r>
        <w:rPr>
          <w:color w:val="A9A9A9"/>
        </w:rPr>
        <w:t xml:space="preserve">Poliittinen vakaus ja hiilivetyjen tuotannon kehittyminen </w:t>
      </w:r>
      <w:r>
        <w:t xml:space="preserve">tekivät Kongon tasavallasta </w:t>
      </w:r>
      <w:r>
        <w:t xml:space="preserve">Guineanlahden </w:t>
      </w:r>
      <w:r>
        <w:rPr>
          <w:color w:val="DCDCDC"/>
        </w:rPr>
        <w:t xml:space="preserve">neljänneksi </w:t>
      </w:r>
      <w:r>
        <w:t xml:space="preserve">suurimman öljyntuottajan, ja se antoi maalle </w:t>
      </w:r>
      <w:r>
        <w:rPr>
          <w:color w:val="2F4F4F"/>
        </w:rPr>
        <w:t xml:space="preserve">suhteellisen vaurauden </w:t>
      </w:r>
      <w:r>
        <w:t xml:space="preserve">huolimatta sen infrastruktuurin ja </w:t>
      </w:r>
      <w:r>
        <w:rPr>
          <w:color w:val="556B2F"/>
        </w:rPr>
        <w:t xml:space="preserve">julkisten </w:t>
      </w:r>
      <w:r>
        <w:t xml:space="preserve">palvelujen </w:t>
      </w:r>
      <w:r>
        <w:t xml:space="preserve">huonosta kunnosta </w:t>
      </w:r>
      <w:r>
        <w:t xml:space="preserve">ja </w:t>
      </w:r>
      <w:r>
        <w:rPr>
          <w:color w:val="6B8E23"/>
        </w:rPr>
        <w:t xml:space="preserve">öljytulojen </w:t>
      </w:r>
      <w:r>
        <w:t xml:space="preserve">epätasaisesta jakautumisesta</w:t>
      </w:r>
      <w:r>
        <w:t xml:space="preserve">.</w:t>
      </w:r>
    </w:p>
    <w:p>
      <w:r>
        <w:rPr>
          <w:b/>
        </w:rPr>
        <w:t xml:space="preserve">Kysymys 0</w:t>
      </w:r>
    </w:p>
    <w:p>
      <w:r>
        <w:t xml:space="preserve">Mikä on Kongon asema muiden Guineanlahden öljyntuottajamaiden joukossa?</w:t>
      </w:r>
    </w:p>
    <w:p>
      <w:r>
        <w:rPr>
          <w:b/>
        </w:rPr>
        <w:t xml:space="preserve">Kysymys 1</w:t>
      </w:r>
    </w:p>
    <w:p>
      <w:r>
        <w:t xml:space="preserve">Mitkä tulot jakautuvat epätasaisesti Kongossa?</w:t>
      </w:r>
    </w:p>
    <w:p>
      <w:r>
        <w:rPr>
          <w:b/>
        </w:rPr>
        <w:t xml:space="preserve">Kysymys 2</w:t>
      </w:r>
    </w:p>
    <w:p>
      <w:r>
        <w:t xml:space="preserve">Mitkä tekijät johtivat siihen, että Kongon tasavalta on Guineanlahden kolmanneksi suurin öljyntuottaja?</w:t>
      </w:r>
    </w:p>
    <w:p>
      <w:r>
        <w:rPr>
          <w:b/>
        </w:rPr>
        <w:t xml:space="preserve">Kysymys 3</w:t>
      </w:r>
    </w:p>
    <w:p>
      <w:r>
        <w:t xml:space="preserve">Mikä on Kongon asema maailman kaikkien öljyntuottajamaiden joukossa?</w:t>
      </w:r>
    </w:p>
    <w:p>
      <w:r>
        <w:rPr>
          <w:b/>
        </w:rPr>
        <w:t xml:space="preserve">Kysymys 4</w:t>
      </w:r>
    </w:p>
    <w:p>
      <w:r>
        <w:t xml:space="preserve">Mitkä tulot jakautuvat tasaisesti Kongossa?</w:t>
      </w:r>
    </w:p>
    <w:p>
      <w:r>
        <w:rPr>
          <w:b/>
        </w:rPr>
        <w:t xml:space="preserve">Kysymys 5</w:t>
      </w:r>
    </w:p>
    <w:p>
      <w:r>
        <w:t xml:space="preserve">Minkä taloudellisen aseman öljytulot eivät antaneet Kongolle?</w:t>
      </w:r>
    </w:p>
    <w:p>
      <w:r>
        <w:rPr>
          <w:b/>
        </w:rPr>
        <w:t xml:space="preserve">Kysymys 6</w:t>
      </w:r>
    </w:p>
    <w:p>
      <w:r>
        <w:t xml:space="preserve">Millaiset palvelut Kongossa ovat kunnossa?</w:t>
      </w:r>
    </w:p>
    <w:p>
      <w:r>
        <w:rPr>
          <w:b/>
        </w:rPr>
        <w:t xml:space="preserve">Teksti numero 3</w:t>
      </w:r>
    </w:p>
    <w:p>
      <w:r>
        <w:rPr>
          <w:color w:val="A9A9A9"/>
        </w:rPr>
        <w:t xml:space="preserve">Bantu-kieliset </w:t>
      </w:r>
      <w:r>
        <w:t xml:space="preserve">kansat, jotka perustivat heimoja bantujen laajentumisten aikana, syrjäyttivät ja sulauttivat alueen varhaisimmat asukkaat, </w:t>
      </w:r>
      <w:r>
        <w:t xml:space="preserve">pygmi-ihmiset, noin vuonna </w:t>
      </w:r>
      <w:r>
        <w:rPr>
          <w:color w:val="2F4F4F"/>
        </w:rPr>
        <w:t xml:space="preserve">1500 eaa. </w:t>
      </w:r>
      <w:r>
        <w:t xml:space="preserve">suurelta osin</w:t>
      </w:r>
      <w:r>
        <w:t xml:space="preserve">. </w:t>
      </w:r>
      <w:r>
        <w:t xml:space="preserve">Bakongot, bantujen etninen ryhmä, joka asui myös osissa nykyistä Angolaa, Gabonia ja Kongon demokraattista tasavaltaa, muodostivat perustan </w:t>
      </w:r>
      <w:r>
        <w:t xml:space="preserve">näiden maiden välisille </w:t>
      </w:r>
      <w:r>
        <w:rPr>
          <w:color w:val="556B2F"/>
        </w:rPr>
        <w:t xml:space="preserve">etnisille sukulaisuuksille ja kilpailuille. </w:t>
      </w:r>
      <w:r>
        <w:t xml:space="preserve">Useat bantujen valtakunnat, erityisesti </w:t>
      </w:r>
      <w:r>
        <w:rPr>
          <w:color w:val="6B8E23"/>
        </w:rPr>
        <w:t xml:space="preserve">Kongon</w:t>
      </w:r>
      <w:r>
        <w:t xml:space="preserve">, </w:t>
      </w:r>
      <w:r>
        <w:rPr>
          <w:color w:val="A0522D"/>
        </w:rPr>
        <w:t xml:space="preserve">Loangon </w:t>
      </w:r>
      <w:r>
        <w:t xml:space="preserve">ja Teken </w:t>
      </w:r>
      <w:r>
        <w:t xml:space="preserve">valtakunnat, </w:t>
      </w:r>
      <w:r>
        <w:t xml:space="preserve">rakensivat kauppayhteyksiä Kongojoen altaaseen.</w:t>
      </w:r>
    </w:p>
    <w:p>
      <w:r>
        <w:rPr>
          <w:b/>
        </w:rPr>
        <w:t xml:space="preserve">Kysymys 0</w:t>
      </w:r>
    </w:p>
    <w:p>
      <w:r>
        <w:t xml:space="preserve">Mikä ihmisryhmä asui alueella, josta tuli Kongo, ennen bantuheimojen saapumista?</w:t>
      </w:r>
    </w:p>
    <w:p>
      <w:r>
        <w:rPr>
          <w:b/>
        </w:rPr>
        <w:t xml:space="preserve">Kysymys 1</w:t>
      </w:r>
    </w:p>
    <w:p>
      <w:r>
        <w:t xml:space="preserve">Milloin bantuheimot saapuivat alueelle, jota aiemmin asuttivat pygmiheimot?</w:t>
      </w:r>
    </w:p>
    <w:p>
      <w:r>
        <w:rPr>
          <w:b/>
        </w:rPr>
        <w:t xml:space="preserve">Kysymys 2</w:t>
      </w:r>
    </w:p>
    <w:p>
      <w:r>
        <w:t xml:space="preserve">Bakongot olivat ryhmä, joka oli peräisin mistä heimoista?</w:t>
      </w:r>
    </w:p>
    <w:p>
      <w:r>
        <w:rPr>
          <w:b/>
        </w:rPr>
        <w:t xml:space="preserve">Kysymys 3</w:t>
      </w:r>
    </w:p>
    <w:p>
      <w:r>
        <w:t xml:space="preserve">Mitä kieltä pygmi-ihmiset puhuivat?</w:t>
      </w:r>
    </w:p>
    <w:p>
      <w:r>
        <w:rPr>
          <w:b/>
        </w:rPr>
        <w:t xml:space="preserve">Kysymys 4</w:t>
      </w:r>
    </w:p>
    <w:p>
      <w:r>
        <w:t xml:space="preserve">Milloin pygmi-ihmiset syrjäyttivät bantut?</w:t>
      </w:r>
    </w:p>
    <w:p>
      <w:r>
        <w:rPr>
          <w:b/>
        </w:rPr>
        <w:t xml:space="preserve">Kysymys 5</w:t>
      </w:r>
    </w:p>
    <w:p>
      <w:r>
        <w:t xml:space="preserve">Mihin pygmi-ihmiset perustuivat?</w:t>
      </w:r>
    </w:p>
    <w:p>
      <w:r>
        <w:rPr>
          <w:b/>
        </w:rPr>
        <w:t xml:space="preserve">Kysymys 6</w:t>
      </w:r>
    </w:p>
    <w:p>
      <w:r>
        <w:t xml:space="preserve">Mikä bantujen valtakunta ei koskaan käynyt kauppaa Kongo-joen altaan kanssa?</w:t>
      </w:r>
    </w:p>
    <w:p>
      <w:r>
        <w:rPr>
          <w:b/>
        </w:rPr>
        <w:t xml:space="preserve">Kysymys 7</w:t>
      </w:r>
    </w:p>
    <w:p>
      <w:r>
        <w:t xml:space="preserve">Mikä pygmien valtakunta rakensi kauppayhteydet Kongo-joen vesistöalueelle?</w:t>
      </w:r>
    </w:p>
    <w:p>
      <w:r>
        <w:rPr>
          <w:b/>
        </w:rPr>
        <w:t xml:space="preserve">Teksti numero 4</w:t>
      </w:r>
    </w:p>
    <w:p>
      <w:r>
        <w:rPr>
          <w:color w:val="A9A9A9"/>
        </w:rPr>
        <w:t xml:space="preserve">Portugalilainen </w:t>
      </w:r>
      <w:r>
        <w:t xml:space="preserve">tutkimusmatkailija </w:t>
      </w:r>
      <w:r>
        <w:rPr>
          <w:color w:val="DCDCDC"/>
        </w:rPr>
        <w:t xml:space="preserve">Diogo Cão </w:t>
      </w:r>
      <w:r>
        <w:t xml:space="preserve">saapui Kongon suulle vuonna 1484. Kaupalliset suhteet kasvoivat nopeasti sisämaassa sijaitsevien bantukuningaskuntien ja eurooppalaisten kauppiaiden välillä, jotka kävivät kauppaa erilaisilla </w:t>
      </w:r>
      <w:r>
        <w:rPr>
          <w:color w:val="2F4F4F"/>
        </w:rPr>
        <w:t xml:space="preserve">hyödykkeillä, </w:t>
      </w:r>
      <w:r>
        <w:rPr>
          <w:color w:val="556B2F"/>
        </w:rPr>
        <w:t xml:space="preserve">teollisuustuotteilla </w:t>
      </w:r>
      <w:r>
        <w:rPr>
          <w:color w:val="2F4F4F"/>
        </w:rPr>
        <w:t xml:space="preserve">ja </w:t>
      </w:r>
      <w:r>
        <w:t xml:space="preserve">sisämaasta vangituilla </w:t>
      </w:r>
      <w:r>
        <w:rPr>
          <w:color w:val="2F4F4F"/>
        </w:rPr>
        <w:t xml:space="preserve">ihmisillä. </w:t>
      </w:r>
      <w:r>
        <w:t xml:space="preserve">Vuosisatoja Atlantin ylittävän kaupan merkittävänä solmukohtana toimineen </w:t>
      </w:r>
      <w:r>
        <w:rPr>
          <w:color w:val="A0522D"/>
        </w:rPr>
        <w:t xml:space="preserve">Kongon suiston </w:t>
      </w:r>
      <w:r>
        <w:t xml:space="preserve">suora </w:t>
      </w:r>
      <w:r>
        <w:rPr>
          <w:color w:val="6B8E23"/>
        </w:rPr>
        <w:t xml:space="preserve">eurooppalainen kolonisaatio </w:t>
      </w:r>
      <w:r>
        <w:t xml:space="preserve">alkoi </w:t>
      </w:r>
      <w:r>
        <w:rPr>
          <w:color w:val="228B22"/>
        </w:rPr>
        <w:t xml:space="preserve">1800-luvun lopulla</w:t>
      </w:r>
      <w:r>
        <w:t xml:space="preserve">, minkä jälkeen </w:t>
      </w:r>
      <w:r>
        <w:t xml:space="preserve">alueen </w:t>
      </w:r>
      <w:r>
        <w:rPr>
          <w:color w:val="191970"/>
        </w:rPr>
        <w:t xml:space="preserve">bantuyhteisöjen</w:t>
      </w:r>
      <w:r>
        <w:t xml:space="preserve"> valta heikkeni</w:t>
      </w:r>
      <w:r>
        <w:rPr>
          <w:color w:val="228B22"/>
        </w:rPr>
        <w:t xml:space="preserve">.</w:t>
      </w:r>
    </w:p>
    <w:p>
      <w:r>
        <w:rPr>
          <w:b/>
        </w:rPr>
        <w:t xml:space="preserve">Kysymys 0</w:t>
      </w:r>
    </w:p>
    <w:p>
      <w:r>
        <w:t xml:space="preserve">Kenen retkikunta saapui Kongo-joen suulle vuonna 1484?</w:t>
      </w:r>
    </w:p>
    <w:p>
      <w:r>
        <w:rPr>
          <w:b/>
        </w:rPr>
        <w:t xml:space="preserve">Kysymys 1</w:t>
      </w:r>
    </w:p>
    <w:p>
      <w:r>
        <w:t xml:space="preserve">Mikä oli Diogo Caon kansalaisuus?</w:t>
      </w:r>
    </w:p>
    <w:p>
      <w:r>
        <w:rPr>
          <w:b/>
        </w:rPr>
        <w:t xml:space="preserve">Kysymys 2</w:t>
      </w:r>
    </w:p>
    <w:p>
      <w:r>
        <w:t xml:space="preserve">Mitä eurooppalaiset kauppiaat vaihtoivat bantujen kanssa?</w:t>
      </w:r>
    </w:p>
    <w:p>
      <w:r>
        <w:rPr>
          <w:b/>
        </w:rPr>
        <w:t xml:space="preserve">Kysymys 3</w:t>
      </w:r>
    </w:p>
    <w:p>
      <w:r>
        <w:t xml:space="preserve">Milloin Kongojoen suiston virallinen kolonisaatio alkoi?</w:t>
      </w:r>
    </w:p>
    <w:p>
      <w:r>
        <w:rPr>
          <w:b/>
        </w:rPr>
        <w:t xml:space="preserve">Kysymys 4</w:t>
      </w:r>
    </w:p>
    <w:p>
      <w:r>
        <w:t xml:space="preserve">Minkä ryhmien valtaa siirtomaa vähensi Kongo-joen vesistöalueella?</w:t>
      </w:r>
    </w:p>
    <w:p>
      <w:r>
        <w:rPr>
          <w:b/>
        </w:rPr>
        <w:t xml:space="preserve">Kysymys 5</w:t>
      </w:r>
    </w:p>
    <w:p>
      <w:r>
        <w:t xml:space="preserve">Kuka bantujen tutkimusmatkailija saavutti Kongon suun vuonna 1484?</w:t>
      </w:r>
    </w:p>
    <w:p>
      <w:r>
        <w:rPr>
          <w:b/>
        </w:rPr>
        <w:t xml:space="preserve">Kysymys 6</w:t>
      </w:r>
    </w:p>
    <w:p>
      <w:r>
        <w:t xml:space="preserve">Mikä on esimerkki asiasta, jolla ei käyty kauppaa bantujen ja eurooppalaisten kauppiaiden välillä?</w:t>
      </w:r>
    </w:p>
    <w:p>
      <w:r>
        <w:rPr>
          <w:b/>
        </w:rPr>
        <w:t xml:space="preserve">Kysymys 7</w:t>
      </w:r>
    </w:p>
    <w:p>
      <w:r>
        <w:t xml:space="preserve">Mikä oli syynä siihen, että bantuyhteisöjen valta kasvoi 1800-luvun lopulla?</w:t>
      </w:r>
    </w:p>
    <w:p>
      <w:r>
        <w:rPr>
          <w:b/>
        </w:rPr>
        <w:t xml:space="preserve">Kysymys 8</w:t>
      </w:r>
    </w:p>
    <w:p>
      <w:r>
        <w:t xml:space="preserve">Minkä alueen bantut asuttivat 1800-luvun lopulla?</w:t>
      </w:r>
    </w:p>
    <w:p>
      <w:r>
        <w:rPr>
          <w:b/>
        </w:rPr>
        <w:t xml:space="preserve">Kysymys 9</w:t>
      </w:r>
    </w:p>
    <w:p>
      <w:r>
        <w:t xml:space="preserve">Siirtomaavaltaistaminen lisäsi minkä ryhmän valtaa Kongo-joen vesistöalueella?</w:t>
      </w:r>
    </w:p>
    <w:p>
      <w:r>
        <w:rPr>
          <w:b/>
        </w:rPr>
        <w:t xml:space="preserve">Teksti numero 5</w:t>
      </w:r>
    </w:p>
    <w:p>
      <w:r>
        <w:t xml:space="preserve">Kongo-joen pohjoispuolinen alue tuli Ranskan suvereniteettiin vuonna </w:t>
      </w:r>
      <w:r>
        <w:rPr>
          <w:color w:val="DCDCDC"/>
        </w:rPr>
        <w:t xml:space="preserve">Pierre de </w:t>
      </w:r>
      <w:r>
        <w:t xml:space="preserve">Brazzan ja Bateken Makokon välisen sopimuksen </w:t>
      </w:r>
      <w:r>
        <w:t xml:space="preserve">seurauksena</w:t>
      </w:r>
      <w:r>
        <w:rPr>
          <w:color w:val="A9A9A9"/>
        </w:rPr>
        <w:t xml:space="preserve">1880</w:t>
      </w:r>
      <w:r>
        <w:t xml:space="preserve">. Tämä Kongon siirtokunta tunnettiin ensin nimellä Ranskan Kongo, sitten nimellä </w:t>
      </w:r>
      <w:r>
        <w:rPr>
          <w:color w:val="2F4F4F"/>
        </w:rPr>
        <w:t xml:space="preserve">Keski-Kongo </w:t>
      </w:r>
      <w:r>
        <w:t xml:space="preserve">vuonna </w:t>
      </w:r>
      <w:r>
        <w:rPr>
          <w:color w:val="556B2F"/>
        </w:rPr>
        <w:t xml:space="preserve">1903</w:t>
      </w:r>
      <w:r>
        <w:t xml:space="preserve">. Vuonna 1908 Ranska organisoi </w:t>
      </w:r>
      <w:r>
        <w:rPr>
          <w:color w:val="6B8E23"/>
        </w:rPr>
        <w:t xml:space="preserve">Ranskan Päiväntasaajan Afrikan </w:t>
      </w:r>
      <w:r>
        <w:t xml:space="preserve">(AEF), johon kuuluivat Keski-Kongo, Gabon, Tšad ja Oubangui-Chari (nykyinen Keski-Afrikan tasavalta)</w:t>
      </w:r>
      <w:r>
        <w:t xml:space="preserve">.</w:t>
      </w:r>
      <w:r>
        <w:t xml:space="preserve"> Ranskalaiset nimesivät </w:t>
      </w:r>
      <w:r>
        <w:rPr>
          <w:color w:val="A0522D"/>
        </w:rPr>
        <w:t xml:space="preserve">Brazzavillen </w:t>
      </w:r>
      <w:r>
        <w:t xml:space="preserve">liittovaltion pääkaupungiksi. Kongon siirtomaavallan ensimmäisten 50 vuoden aikana taloudellinen kehitys keskittyi </w:t>
      </w:r>
      <w:r>
        <w:rPr>
          <w:color w:val="228B22"/>
        </w:rPr>
        <w:t xml:space="preserve">luonnonvarojen hyödyntämiseen</w:t>
      </w:r>
      <w:r>
        <w:t xml:space="preserve">. </w:t>
      </w:r>
      <w:r>
        <w:t xml:space="preserve">Menetelmät olivat usein raakoja: ensimmäisen maailmansodan jälkeisen Kongo-Ocean rautatien rakentamisen on arvioitu maksaneen ainakin </w:t>
      </w:r>
      <w:r>
        <w:t xml:space="preserve">ihmishenkeä</w:t>
      </w:r>
      <w:r>
        <w:rPr>
          <w:color w:val="191970"/>
        </w:rPr>
        <w:t xml:space="preserve">14,000</w:t>
      </w:r>
      <w:r>
        <w:t xml:space="preserve">.</w:t>
      </w:r>
    </w:p>
    <w:p>
      <w:r>
        <w:rPr>
          <w:b/>
        </w:rPr>
        <w:t xml:space="preserve">Kysymys 0</w:t>
      </w:r>
    </w:p>
    <w:p>
      <w:r>
        <w:t xml:space="preserve">Milloin ranskalaiset ottivat haltuunsa Kongo-joen pohjoispuolella sijaitsevan alueen?</w:t>
      </w:r>
    </w:p>
    <w:p>
      <w:r>
        <w:rPr>
          <w:b/>
        </w:rPr>
        <w:t xml:space="preserve">Kysymys 1</w:t>
      </w:r>
    </w:p>
    <w:p>
      <w:r>
        <w:t xml:space="preserve">Kuka välitti sopimuksen Makokon kansan kanssa?</w:t>
      </w:r>
    </w:p>
    <w:p>
      <w:r>
        <w:rPr>
          <w:b/>
        </w:rPr>
        <w:t xml:space="preserve">Kysymys 2</w:t>
      </w:r>
    </w:p>
    <w:p>
      <w:r>
        <w:t xml:space="preserve">Millä nimellä Ranskan Kongon nimi muutettiin vuonna 1903?</w:t>
      </w:r>
    </w:p>
    <w:p>
      <w:r>
        <w:rPr>
          <w:b/>
        </w:rPr>
        <w:t xml:space="preserve">Kysymys 3</w:t>
      </w:r>
    </w:p>
    <w:p>
      <w:r>
        <w:t xml:space="preserve">Mikä Ranskan siirtomaiden ryhmä perustettiin vuonna 1908?</w:t>
      </w:r>
    </w:p>
    <w:p>
      <w:r>
        <w:rPr>
          <w:b/>
        </w:rPr>
        <w:t xml:space="preserve">Kysymys 4</w:t>
      </w:r>
    </w:p>
    <w:p>
      <w:r>
        <w:t xml:space="preserve">Kuinka monen ihmisen arvioidaan kuolleen Kongo-Ocean rautatien perustamisen seurauksena?</w:t>
      </w:r>
    </w:p>
    <w:p>
      <w:r>
        <w:rPr>
          <w:b/>
        </w:rPr>
        <w:t xml:space="preserve">Kysymys 5</w:t>
      </w:r>
    </w:p>
    <w:p>
      <w:r>
        <w:t xml:space="preserve">Milloin Kongo-joen eteläpuolinen alue tuli Ranskan suvereniteettiin? </w:t>
      </w:r>
    </w:p>
    <w:p>
      <w:r>
        <w:rPr>
          <w:b/>
        </w:rPr>
        <w:t xml:space="preserve">Kysymys 6</w:t>
      </w:r>
    </w:p>
    <w:p>
      <w:r>
        <w:t xml:space="preserve">Milloin Keski-Kongosta tuli Ranskan Kongo?</w:t>
      </w:r>
    </w:p>
    <w:p>
      <w:r>
        <w:rPr>
          <w:b/>
        </w:rPr>
        <w:t xml:space="preserve">Kysymys 7</w:t>
      </w:r>
    </w:p>
    <w:p>
      <w:r>
        <w:t xml:space="preserve">Minkä Bateke nimesi liittovaltion pääkaupungiksi?</w:t>
      </w:r>
    </w:p>
    <w:p>
      <w:r>
        <w:rPr>
          <w:b/>
        </w:rPr>
        <w:t xml:space="preserve">Kysymys 8</w:t>
      </w:r>
    </w:p>
    <w:p>
      <w:r>
        <w:t xml:space="preserve">Mitä talouskehitys jätti huomiotta siirtomaavallan ensimmäisten 50 vuoden aikana?</w:t>
      </w:r>
    </w:p>
    <w:p>
      <w:r>
        <w:rPr>
          <w:b/>
        </w:rPr>
        <w:t xml:space="preserve">Kysymys 9</w:t>
      </w:r>
    </w:p>
    <w:p>
      <w:r>
        <w:t xml:space="preserve">Kuinka monta ihmishenkeä menetettiin Kongo-Ocean rautatien rakentamisessa ennen ensimmäistä maailmansotaa?</w:t>
      </w:r>
    </w:p>
    <w:p>
      <w:r>
        <w:rPr>
          <w:b/>
        </w:rPr>
        <w:t xml:space="preserve">Teksti numero 6</w:t>
      </w:r>
    </w:p>
    <w:p>
      <w:r>
        <w:t xml:space="preserve">Natsien miehittäessä Ranskaa toisen maailmansodan aikana </w:t>
      </w:r>
      <w:r>
        <w:rPr>
          <w:color w:val="A9A9A9"/>
        </w:rPr>
        <w:t xml:space="preserve">Brazzaville </w:t>
      </w:r>
      <w:r>
        <w:t xml:space="preserve">toimi vuosina 1940-1943 vapaan Ranskan symbolisena pääkaupunkina. Vuonna </w:t>
      </w:r>
      <w:r>
        <w:rPr>
          <w:color w:val="DCDCDC"/>
        </w:rPr>
        <w:t xml:space="preserve">1944 pidetty Brazzavillen konferenssi aloitti </w:t>
      </w:r>
      <w:r>
        <w:t xml:space="preserve">Ranskan siirtomaapolitiikan merkittävän uudistuksen ajanjakson</w:t>
      </w:r>
      <w:r>
        <w:rPr>
          <w:color w:val="DCDCDC"/>
        </w:rPr>
        <w:t xml:space="preserve">.</w:t>
      </w:r>
      <w:r>
        <w:t xml:space="preserve"> Kongo hyötyi sodanjälkeisestä siirtomaahallinnon ja infrastruktuurin menojen laajentamisesta, mikä johtui sen </w:t>
      </w:r>
      <w:r>
        <w:rPr>
          <w:color w:val="2F4F4F"/>
        </w:rPr>
        <w:t xml:space="preserve">keskeisestä maantieteellisestä sijainnista </w:t>
      </w:r>
      <w:r>
        <w:t xml:space="preserve">AEF:ssä ja liittovaltion pääkaupungista Brazzavillessa. Se sai myös </w:t>
      </w:r>
      <w:r>
        <w:rPr>
          <w:color w:val="556B2F"/>
        </w:rPr>
        <w:t xml:space="preserve">paikallisen </w:t>
      </w:r>
      <w:r>
        <w:t xml:space="preserve">lainsäätäjän sen jälkeen, kun </w:t>
      </w:r>
      <w:r>
        <w:t xml:space="preserve">perustuslaki</w:t>
      </w:r>
      <w:r>
        <w:rPr>
          <w:color w:val="6B8E23"/>
        </w:rPr>
        <w:t xml:space="preserve">1946</w:t>
      </w:r>
      <w:r>
        <w:t xml:space="preserve">, jolla perustettiin </w:t>
      </w:r>
      <w:r>
        <w:rPr>
          <w:color w:val="A0522D"/>
        </w:rPr>
        <w:t xml:space="preserve">neljäs tasavalta, hyväksyttiin</w:t>
      </w:r>
      <w:r>
        <w:t xml:space="preserve">.</w:t>
      </w:r>
    </w:p>
    <w:p>
      <w:r>
        <w:rPr>
          <w:b/>
        </w:rPr>
        <w:t xml:space="preserve">Kysymys 0</w:t>
      </w:r>
    </w:p>
    <w:p>
      <w:r>
        <w:t xml:space="preserve">Mikä toimi Ranskan pääkaupunkina miehityksen aikana?</w:t>
      </w:r>
    </w:p>
    <w:p>
      <w:r>
        <w:rPr>
          <w:b/>
        </w:rPr>
        <w:t xml:space="preserve">Kysymys 1</w:t>
      </w:r>
    </w:p>
    <w:p>
      <w:r>
        <w:t xml:space="preserve">Mikä kokous sai aikaan muutoksia Ranskan siirtomaapolitiikassa?</w:t>
      </w:r>
    </w:p>
    <w:p>
      <w:r>
        <w:rPr>
          <w:b/>
        </w:rPr>
        <w:t xml:space="preserve">Kysymys 2</w:t>
      </w:r>
    </w:p>
    <w:p>
      <w:r>
        <w:t xml:space="preserve">Milloin Brazzaville sai oman paikallishallinnon?</w:t>
      </w:r>
    </w:p>
    <w:p>
      <w:r>
        <w:rPr>
          <w:b/>
        </w:rPr>
        <w:t xml:space="preserve">Kysymys 3</w:t>
      </w:r>
    </w:p>
    <w:p>
      <w:r>
        <w:t xml:space="preserve">Mikä oli vuoden 1946 perustuslain mukaan Brazzavillen asema?</w:t>
      </w:r>
    </w:p>
    <w:p>
      <w:r>
        <w:rPr>
          <w:b/>
        </w:rPr>
        <w:t xml:space="preserve">Kysymys 4</w:t>
      </w:r>
    </w:p>
    <w:p>
      <w:r>
        <w:t xml:space="preserve">Mikä toimi Ranskan symbolisena pääkaupunkina ensimmäisen maailmansodan aikana?</w:t>
      </w:r>
    </w:p>
    <w:p>
      <w:r>
        <w:rPr>
          <w:b/>
        </w:rPr>
        <w:t xml:space="preserve">Kysymys 5</w:t>
      </w:r>
    </w:p>
    <w:p>
      <w:r>
        <w:t xml:space="preserve">Milloin Brazzaville perustettiin kolmantena tasavaltana?</w:t>
      </w:r>
    </w:p>
    <w:p>
      <w:r>
        <w:rPr>
          <w:b/>
        </w:rPr>
        <w:t xml:space="preserve">Kysymys 6</w:t>
      </w:r>
    </w:p>
    <w:p>
      <w:r>
        <w:t xml:space="preserve">Mikä oli natsien symbolinen pääkaupunki vuosina 1940-1943? </w:t>
      </w:r>
    </w:p>
    <w:p>
      <w:r>
        <w:rPr>
          <w:b/>
        </w:rPr>
        <w:t xml:space="preserve">Kysymys 7</w:t>
      </w:r>
    </w:p>
    <w:p>
      <w:r>
        <w:t xml:space="preserve">Mikä esti Kongoa hyötymästä sodanjälkeisestä siirtomaavallan hallinto- ja infrastruktuurimenojen laajentamisesta?</w:t>
      </w:r>
    </w:p>
    <w:p>
      <w:r>
        <w:rPr>
          <w:b/>
        </w:rPr>
        <w:t xml:space="preserve">Kysymys 8</w:t>
      </w:r>
    </w:p>
    <w:p>
      <w:r>
        <w:t xml:space="preserve">Minkälaisen lainsäätäjän Brazzaville sai ennen vuotta 1946?</w:t>
      </w:r>
    </w:p>
    <w:p>
      <w:r>
        <w:rPr>
          <w:b/>
        </w:rPr>
        <w:t xml:space="preserve">Teksti numero 7</w:t>
      </w:r>
    </w:p>
    <w:p>
      <w:r>
        <w:rPr>
          <w:color w:val="A9A9A9"/>
        </w:rPr>
        <w:t xml:space="preserve">Ranskan perustuslain tarkistuksen </w:t>
      </w:r>
      <w:r>
        <w:t xml:space="preserve">jälkeen</w:t>
      </w:r>
      <w:r>
        <w:t xml:space="preserve">, jolla perustettiin viides tasavalta vuonna </w:t>
      </w:r>
      <w:r>
        <w:rPr>
          <w:color w:val="DCDCDC"/>
        </w:rPr>
        <w:t xml:space="preserve">1958</w:t>
      </w:r>
      <w:r>
        <w:t xml:space="preserve">, </w:t>
      </w:r>
      <w:r>
        <w:rPr>
          <w:color w:val="2F4F4F"/>
        </w:rPr>
        <w:t xml:space="preserve">AEF </w:t>
      </w:r>
      <w:r>
        <w:t xml:space="preserve">hajosi osiinsa, joista jokaisesta tuli itsenäinen siirtokunta Ranskan yhteisössä. </w:t>
      </w:r>
      <w:r>
        <w:t xml:space="preserve">Näiden uudistusten aikana Keski-Kongosta tuli </w:t>
      </w:r>
      <w:r>
        <w:rPr>
          <w:color w:val="556B2F"/>
        </w:rPr>
        <w:t xml:space="preserve">Kongon tasavalta </w:t>
      </w:r>
      <w:r>
        <w:t xml:space="preserve">vuonna , </w:t>
      </w:r>
      <w:r>
        <w:t xml:space="preserve">ja</w:t>
      </w:r>
      <w:r>
        <w:rPr>
          <w:color w:val="6B8E23"/>
        </w:rPr>
        <w:t xml:space="preserve">1958</w:t>
      </w:r>
      <w:r>
        <w:t xml:space="preserve"> se julkaisi ensimmäisen perustuslakinsa vuonna </w:t>
      </w:r>
      <w:r>
        <w:rPr>
          <w:color w:val="A0522D"/>
        </w:rPr>
        <w:t xml:space="preserve">1959</w:t>
      </w:r>
      <w:r>
        <w:t xml:space="preserve">. </w:t>
      </w:r>
      <w:r>
        <w:t xml:space="preserve">Apangault Mbochis -puolueiden ja Youlou Balalis -puolueiden väliset vastakkainasettelut johtivat </w:t>
      </w:r>
      <w:r>
        <w:rPr>
          <w:color w:val="228B22"/>
        </w:rPr>
        <w:t xml:space="preserve">Brazzavillessa </w:t>
      </w:r>
      <w:r>
        <w:t xml:space="preserve">helmikuussa 1959 </w:t>
      </w:r>
      <w:r>
        <w:t xml:space="preserve">mellakoihin</w:t>
      </w:r>
      <w:r>
        <w:t xml:space="preserve">, jotka </w:t>
      </w:r>
      <w:r>
        <w:rPr>
          <w:color w:val="191970"/>
        </w:rPr>
        <w:t xml:space="preserve">Ranskan armeija </w:t>
      </w:r>
      <w:r>
        <w:t xml:space="preserve">taltutti.</w:t>
      </w:r>
    </w:p>
    <w:p>
      <w:r>
        <w:rPr>
          <w:b/>
        </w:rPr>
        <w:t xml:space="preserve">Kysymys 0</w:t>
      </w:r>
    </w:p>
    <w:p>
      <w:r>
        <w:t xml:space="preserve">Milloin viides tasavalta perustettiin?</w:t>
      </w:r>
    </w:p>
    <w:p>
      <w:r>
        <w:rPr>
          <w:b/>
        </w:rPr>
        <w:t xml:space="preserve">Kysymys 1</w:t>
      </w:r>
    </w:p>
    <w:p>
      <w:r>
        <w:t xml:space="preserve">Mikä lakkautettiin vuonna 1958?</w:t>
      </w:r>
    </w:p>
    <w:p>
      <w:r>
        <w:rPr>
          <w:b/>
        </w:rPr>
        <w:t xml:space="preserve">Kysymys 2</w:t>
      </w:r>
    </w:p>
    <w:p>
      <w:r>
        <w:t xml:space="preserve">Millä nimellä Lähi-Kongo muutettiin vuonna 1958?</w:t>
      </w:r>
    </w:p>
    <w:p>
      <w:r>
        <w:rPr>
          <w:b/>
        </w:rPr>
        <w:t xml:space="preserve">Kysymys 3</w:t>
      </w:r>
    </w:p>
    <w:p>
      <w:r>
        <w:t xml:space="preserve">Milloin Kongossa laadittiin ensimmäinen perustuslaki?</w:t>
      </w:r>
    </w:p>
    <w:p>
      <w:r>
        <w:rPr>
          <w:b/>
        </w:rPr>
        <w:t xml:space="preserve">Kysymys 4</w:t>
      </w:r>
    </w:p>
    <w:p>
      <w:r>
        <w:t xml:space="preserve">Milloin toinen tasavalta perustettiin?</w:t>
      </w:r>
    </w:p>
    <w:p>
      <w:r>
        <w:rPr>
          <w:b/>
        </w:rPr>
        <w:t xml:space="preserve">Kysymys 5</w:t>
      </w:r>
    </w:p>
    <w:p>
      <w:r>
        <w:t xml:space="preserve">Mikä perusti kolmannen tasavallan?</w:t>
      </w:r>
    </w:p>
    <w:p>
      <w:r>
        <w:rPr>
          <w:b/>
        </w:rPr>
        <w:t xml:space="preserve">Kysymys 6</w:t>
      </w:r>
    </w:p>
    <w:p>
      <w:r>
        <w:t xml:space="preserve">Milloin Kongon tasavalta tunnettiin nimellä Keski-Kongo?</w:t>
      </w:r>
    </w:p>
    <w:p>
      <w:r>
        <w:rPr>
          <w:b/>
        </w:rPr>
        <w:t xml:space="preserve">Kysymys 7</w:t>
      </w:r>
    </w:p>
    <w:p>
      <w:r>
        <w:t xml:space="preserve">Missä Mbochit taltuttivat mellakan?</w:t>
      </w:r>
    </w:p>
    <w:p>
      <w:r>
        <w:rPr>
          <w:b/>
        </w:rPr>
        <w:t xml:space="preserve">Kysymys 8</w:t>
      </w:r>
    </w:p>
    <w:p>
      <w:r>
        <w:t xml:space="preserve">Kuka kukisti mellakoiden sarjan vuonna 1959?</w:t>
      </w:r>
    </w:p>
    <w:p>
      <w:r>
        <w:rPr>
          <w:b/>
        </w:rPr>
        <w:t xml:space="preserve">Teksti numero 8</w:t>
      </w:r>
    </w:p>
    <w:p>
      <w:r>
        <w:t xml:space="preserve">Kongon tasavalta itsenäistyi täysin Ranskasta </w:t>
      </w:r>
      <w:r>
        <w:rPr>
          <w:color w:val="A9A9A9"/>
        </w:rPr>
        <w:t xml:space="preserve">15. elokuuta 1960</w:t>
      </w:r>
      <w:r>
        <w:t xml:space="preserve">. </w:t>
      </w:r>
      <w:r>
        <w:rPr>
          <w:color w:val="DCDCDC"/>
        </w:rPr>
        <w:t xml:space="preserve">Fulbert Youlou </w:t>
      </w:r>
      <w:r>
        <w:t xml:space="preserve">hallitsi maan ensimmäisenä presidenttinä, kunnes </w:t>
      </w:r>
      <w:r>
        <w:rPr>
          <w:color w:val="2F4F4F"/>
        </w:rPr>
        <w:t xml:space="preserve">työväestö ja kilpailevat poliittiset puolueet </w:t>
      </w:r>
      <w:r>
        <w:t xml:space="preserve">järjestivät kolmipäiväisen kansannousun, joka syrjäytti hänet. </w:t>
      </w:r>
      <w:r>
        <w:rPr>
          <w:color w:val="556B2F"/>
        </w:rPr>
        <w:t xml:space="preserve">Kongon armeija </w:t>
      </w:r>
      <w:r>
        <w:t xml:space="preserve">otti maan hetkeksi haltuunsa ja asetti väliaikaisen siviilihallituksen, jota johti </w:t>
      </w:r>
      <w:r>
        <w:rPr>
          <w:color w:val="6B8E23"/>
        </w:rPr>
        <w:t xml:space="preserve">Alphonse Massamba-Débat</w:t>
      </w:r>
      <w:r>
        <w:t xml:space="preserve">.</w:t>
      </w:r>
    </w:p>
    <w:p>
      <w:r>
        <w:rPr>
          <w:b/>
        </w:rPr>
        <w:t xml:space="preserve">Kysymys 0</w:t>
      </w:r>
    </w:p>
    <w:p>
      <w:r>
        <w:t xml:space="preserve">Minä päivänä Kongo itsenäistyi täysin siirtomaavallasta?</w:t>
      </w:r>
    </w:p>
    <w:p>
      <w:r>
        <w:rPr>
          <w:b/>
        </w:rPr>
        <w:t xml:space="preserve">Kysymys 1</w:t>
      </w:r>
    </w:p>
    <w:p>
      <w:r>
        <w:t xml:space="preserve">Kuka oli itsenäisen Kongon ensimmäinen johtaja?</w:t>
      </w:r>
    </w:p>
    <w:p>
      <w:r>
        <w:rPr>
          <w:b/>
        </w:rPr>
        <w:t xml:space="preserve">Kysymys 2</w:t>
      </w:r>
    </w:p>
    <w:p>
      <w:r>
        <w:t xml:space="preserve">Kuka korvasi Youloun?</w:t>
      </w:r>
    </w:p>
    <w:p>
      <w:r>
        <w:rPr>
          <w:b/>
        </w:rPr>
        <w:t xml:space="preserve">Kysymys 3</w:t>
      </w:r>
    </w:p>
    <w:p>
      <w:r>
        <w:t xml:space="preserve">Ketkä olivat vastuussa kapinoista, jotka päättyivät Youloun syrjäyttämiseen?</w:t>
      </w:r>
    </w:p>
    <w:p>
      <w:r>
        <w:rPr>
          <w:b/>
        </w:rPr>
        <w:t xml:space="preserve">Kysymys 4</w:t>
      </w:r>
    </w:p>
    <w:p>
      <w:r>
        <w:t xml:space="preserve">Kuka otti yrityksen haltuunsa Youloun siirtyessä Debatiin?</w:t>
      </w:r>
    </w:p>
    <w:p>
      <w:r>
        <w:rPr>
          <w:b/>
        </w:rPr>
        <w:t xml:space="preserve">Kysymys 5</w:t>
      </w:r>
    </w:p>
    <w:p>
      <w:r>
        <w:t xml:space="preserve">Milloin Kongo menetti itsenäisyytensä siirtomaavallasta?</w:t>
      </w:r>
    </w:p>
    <w:p>
      <w:r>
        <w:rPr>
          <w:b/>
        </w:rPr>
        <w:t xml:space="preserve">Kysymys 6</w:t>
      </w:r>
    </w:p>
    <w:p>
      <w:r>
        <w:t xml:space="preserve">Mikä syrjäytti Alphonse Massamba-Débatin vallasta?</w:t>
      </w:r>
    </w:p>
    <w:p>
      <w:r>
        <w:rPr>
          <w:b/>
        </w:rPr>
        <w:t xml:space="preserve">Kysymys 7</w:t>
      </w:r>
    </w:p>
    <w:p>
      <w:r>
        <w:t xml:space="preserve">Kuka asetti Fulbert Youloun väliaikaisen siviilihallituksen johtoon?</w:t>
      </w:r>
    </w:p>
    <w:p>
      <w:r>
        <w:rPr>
          <w:b/>
        </w:rPr>
        <w:t xml:space="preserve">Kysymys 8</w:t>
      </w:r>
    </w:p>
    <w:p>
      <w:r>
        <w:t xml:space="preserve">Mikä johti maata pitkään?</w:t>
      </w:r>
    </w:p>
    <w:p>
      <w:r>
        <w:rPr>
          <w:b/>
        </w:rPr>
        <w:t xml:space="preserve">Kysymys 9</w:t>
      </w:r>
    </w:p>
    <w:p>
      <w:r>
        <w:t xml:space="preserve">Milloin Ranska itsenäistyi Kongon tasavallasta? </w:t>
      </w:r>
    </w:p>
    <w:p>
      <w:r>
        <w:rPr>
          <w:b/>
        </w:rPr>
        <w:t xml:space="preserve">Teksti numero 9</w:t>
      </w:r>
    </w:p>
    <w:p>
      <w:r>
        <w:t xml:space="preserve">Vuoden 1963 perustuslain mukaan </w:t>
      </w:r>
      <w:r>
        <w:rPr>
          <w:color w:val="A9A9A9"/>
        </w:rPr>
        <w:t xml:space="preserve">Massamba-Débat </w:t>
      </w:r>
      <w:r>
        <w:t xml:space="preserve">valittiin presidentiksi viisivuotiskaudeksi. Massamba-Débat'n toimikauden aikana hallinto hyväksyi "</w:t>
      </w:r>
      <w:r>
        <w:rPr>
          <w:color w:val="DCDCDC"/>
        </w:rPr>
        <w:t xml:space="preserve">tieteellisen sosialismin" </w:t>
      </w:r>
      <w:r>
        <w:t xml:space="preserve">maan perustuslailliseksi ideologiaksi. Vuonna</w:t>
      </w:r>
      <w:r>
        <w:rPr>
          <w:color w:val="2F4F4F"/>
        </w:rPr>
        <w:t xml:space="preserve">1965</w:t>
      </w:r>
      <w:r>
        <w:t xml:space="preserve"> Kongo solmi suhteet Neuvostoliittoon, Kiinan kansantasavaltaan, Pohjois-Koreaan ja Pohjois-Vietnamiin. Massamba-Débatin hallinto kutsui myös </w:t>
      </w:r>
      <w:r>
        <w:rPr>
          <w:color w:val="556B2F"/>
        </w:rPr>
        <w:t xml:space="preserve">useita satoja </w:t>
      </w:r>
      <w:r>
        <w:rPr>
          <w:color w:val="6B8E23"/>
        </w:rPr>
        <w:t xml:space="preserve">Kuuban </w:t>
      </w:r>
      <w:r>
        <w:t xml:space="preserve">armeijan joukkoja maahan kouluttamaan puolueensa miliisiyksiköitä, ja nämä joukot auttoivat hänen hallitustaan selviytymään </w:t>
      </w:r>
      <w:r>
        <w:t xml:space="preserve">tulevalle presidentille Marien Ngouabille uskollisten laskuvarjojoukkojen johtamasta</w:t>
      </w:r>
      <w:r>
        <w:rPr>
          <w:color w:val="A0522D"/>
        </w:rPr>
        <w:t xml:space="preserve">1966</w:t>
      </w:r>
      <w:r>
        <w:t xml:space="preserve"> vallankaappauksesta vuonna. </w:t>
      </w:r>
      <w:r>
        <w:t xml:space="preserve">Massamba-Débat ei kuitenkaan kyennyt sovittamaan yhteen maan erilaisia institutionaalisia, heimo- ja ideologisia ryhmittymiä, ja hänen hallintonsa päättyi äkillisesti verettömään vallankaappaukseen </w:t>
      </w:r>
      <w:r>
        <w:rPr>
          <w:color w:val="228B22"/>
        </w:rPr>
        <w:t xml:space="preserve">syyskuussa 1968</w:t>
      </w:r>
      <w:r>
        <w:t xml:space="preserve">.</w:t>
      </w:r>
    </w:p>
    <w:p>
      <w:r>
        <w:rPr>
          <w:b/>
        </w:rPr>
        <w:t xml:space="preserve">Kysymys 0</w:t>
      </w:r>
    </w:p>
    <w:p>
      <w:r>
        <w:t xml:space="preserve">Kenestä tuli Kongon presidentti vuonna 1963?</w:t>
      </w:r>
    </w:p>
    <w:p>
      <w:r>
        <w:rPr>
          <w:b/>
        </w:rPr>
        <w:t xml:space="preserve">Kysymys 1</w:t>
      </w:r>
    </w:p>
    <w:p>
      <w:r>
        <w:t xml:space="preserve">Mikä oli termi, jolla voitaisiin kuvata Kongon poliittista filosofiaa Massamba-Debatin aikana?</w:t>
      </w:r>
    </w:p>
    <w:p>
      <w:r>
        <w:rPr>
          <w:b/>
        </w:rPr>
        <w:t xml:space="preserve">Kysymys 2</w:t>
      </w:r>
    </w:p>
    <w:p>
      <w:r>
        <w:t xml:space="preserve">Mistä maasta tuotiin sotilaita Kongoon?</w:t>
      </w:r>
    </w:p>
    <w:p>
      <w:r>
        <w:rPr>
          <w:b/>
        </w:rPr>
        <w:t xml:space="preserve">Kysymys 3</w:t>
      </w:r>
    </w:p>
    <w:p>
      <w:r>
        <w:t xml:space="preserve">Milloin Massamba-Debat menetti vallan Kongossa?</w:t>
      </w:r>
    </w:p>
    <w:p>
      <w:r>
        <w:rPr>
          <w:b/>
        </w:rPr>
        <w:t xml:space="preserve">Kysymys 4</w:t>
      </w:r>
    </w:p>
    <w:p>
      <w:r>
        <w:t xml:space="preserve">Mikä oli maan ideologia ennen Massamba-Débatin toimikautta?</w:t>
      </w:r>
    </w:p>
    <w:p>
      <w:r>
        <w:rPr>
          <w:b/>
        </w:rPr>
        <w:t xml:space="preserve">Kysymys 5</w:t>
      </w:r>
    </w:p>
    <w:p>
      <w:r>
        <w:t xml:space="preserve">Milloin Neuvostoliitto solmi suhteet Pohjois-Koreaan?</w:t>
      </w:r>
    </w:p>
    <w:p>
      <w:r>
        <w:rPr>
          <w:b/>
        </w:rPr>
        <w:t xml:space="preserve">Kysymys 6</w:t>
      </w:r>
    </w:p>
    <w:p>
      <w:r>
        <w:t xml:space="preserve">Kuka valittiin presidentiksi 10 vuoden kaudeksi?</w:t>
      </w:r>
    </w:p>
    <w:p>
      <w:r>
        <w:rPr>
          <w:b/>
        </w:rPr>
        <w:t xml:space="preserve">Kysymys 7</w:t>
      </w:r>
    </w:p>
    <w:p>
      <w:r>
        <w:t xml:space="preserve">Kuinka monta kiinalaista sotilasta kutsuttiin Kongoon?</w:t>
      </w:r>
    </w:p>
    <w:p>
      <w:r>
        <w:rPr>
          <w:b/>
        </w:rPr>
        <w:t xml:space="preserve">Kysymys 8</w:t>
      </w:r>
    </w:p>
    <w:p>
      <w:r>
        <w:t xml:space="preserve">Milloin tapahtui Massamba-Débatille uskollisten laskuvarjojääkäreiden johtama vallankaappaus?</w:t>
      </w:r>
    </w:p>
    <w:p>
      <w:r>
        <w:rPr>
          <w:b/>
        </w:rPr>
        <w:t xml:space="preserve">Teksti numero 10</w:t>
      </w:r>
    </w:p>
    <w:p>
      <w:r>
        <w:t xml:space="preserve">Vallankaappaukseen osallistunut </w:t>
      </w:r>
      <w:r>
        <w:rPr>
          <w:color w:val="A9A9A9"/>
        </w:rPr>
        <w:t xml:space="preserve">Marien Ngouabi </w:t>
      </w:r>
      <w:r>
        <w:t xml:space="preserve">astui presidentiksi 31. joulukuuta 1968. Vuotta myöhemmin presidentti Ngouabi julisti Kongon Afrikan ensimmäiseksi "kansantasavallaksi", </w:t>
      </w:r>
      <w:r>
        <w:rPr>
          <w:color w:val="DCDCDC"/>
        </w:rPr>
        <w:t xml:space="preserve">Kongon kansantasavallaksi, </w:t>
      </w:r>
      <w:r>
        <w:t xml:space="preserve">ja ilmoitti kansallisen vallankumousliikkeen päätöksestä muuttaa nimensä </w:t>
      </w:r>
      <w:r>
        <w:rPr>
          <w:color w:val="2F4F4F"/>
        </w:rPr>
        <w:t xml:space="preserve">Kongon työväenpuolueeksi </w:t>
      </w:r>
      <w:r>
        <w:t xml:space="preserve">(PCT). Ngouabi selvisi vallankaappausyrityksestä vuonna 1977</w:t>
      </w:r>
      <w:r>
        <w:t xml:space="preserve">, mutta</w:t>
      </w:r>
      <w:r>
        <w:rPr>
          <w:color w:val="556B2F"/>
        </w:rPr>
        <w:t xml:space="preserve">1972</w:t>
      </w:r>
      <w:r>
        <w:t xml:space="preserve"> hänet murhattiin </w:t>
      </w:r>
      <w:r>
        <w:rPr>
          <w:color w:val="6B8E23"/>
        </w:rPr>
        <w:t xml:space="preserve">16. maaliskuuta 1977</w:t>
      </w:r>
      <w:r>
        <w:t xml:space="preserve">. </w:t>
      </w:r>
      <w:r>
        <w:t xml:space="preserve">Tämän jälkeen nimitettiin 11-jäseninen puolueen sotilaskomitea (CMP) johtamaan väliaikaista hallitusta, jossa </w:t>
      </w:r>
      <w:r>
        <w:rPr>
          <w:color w:val="A0522D"/>
        </w:rPr>
        <w:t xml:space="preserve">Joachim Yhombi-Opango </w:t>
      </w:r>
      <w:r>
        <w:t xml:space="preserve">toimi tasavallan presidenttinä. Kaksi vuotta myöhemmin Yhombi-Opango pakotettiin pois vallasta ja Denis Sassou Nguessosta tuli uusi presidentti.</w:t>
      </w:r>
    </w:p>
    <w:p>
      <w:r>
        <w:rPr>
          <w:b/>
        </w:rPr>
        <w:t xml:space="preserve">Kysymys 0</w:t>
      </w:r>
    </w:p>
    <w:p>
      <w:r>
        <w:t xml:space="preserve">Kenestä tuli Kongon presidentti vuonna 1968?</w:t>
      </w:r>
    </w:p>
    <w:p>
      <w:r>
        <w:rPr>
          <w:b/>
        </w:rPr>
        <w:t xml:space="preserve">Kysymys 1</w:t>
      </w:r>
    </w:p>
    <w:p>
      <w:r>
        <w:t xml:space="preserve">Mikä oli Kongon nimi Ngouabin aikana?</w:t>
      </w:r>
    </w:p>
    <w:p>
      <w:r>
        <w:rPr>
          <w:b/>
        </w:rPr>
        <w:t xml:space="preserve">Kysymys 2</w:t>
      </w:r>
    </w:p>
    <w:p>
      <w:r>
        <w:t xml:space="preserve">Mikä oli kansallisen vallankumousliikkeen nimi?</w:t>
      </w:r>
    </w:p>
    <w:p>
      <w:r>
        <w:rPr>
          <w:b/>
        </w:rPr>
        <w:t xml:space="preserve">Kysymys 3</w:t>
      </w:r>
    </w:p>
    <w:p>
      <w:r>
        <w:t xml:space="preserve">Minä vuonna Ngouabia vastaan yritettiin vallankaappaus?</w:t>
      </w:r>
    </w:p>
    <w:p>
      <w:r>
        <w:rPr>
          <w:b/>
        </w:rPr>
        <w:t xml:space="preserve">Kysymys 4</w:t>
      </w:r>
    </w:p>
    <w:p>
      <w:r>
        <w:t xml:space="preserve">Minä päivänä Ngouabi murhattiin?</w:t>
      </w:r>
    </w:p>
    <w:p>
      <w:r>
        <w:rPr>
          <w:b/>
        </w:rPr>
        <w:t xml:space="preserve">Kysymys 5</w:t>
      </w:r>
    </w:p>
    <w:p>
      <w:r>
        <w:t xml:space="preserve">Kuka jätti presidenttikautensa 31. joulukuuta 1968?</w:t>
      </w:r>
    </w:p>
    <w:p>
      <w:r>
        <w:rPr>
          <w:b/>
        </w:rPr>
        <w:t xml:space="preserve">Kysymys 6</w:t>
      </w:r>
    </w:p>
    <w:p>
      <w:r>
        <w:t xml:space="preserve">Kenestä tuli presidentti Denis Sassou Nguesson jälkeen?</w:t>
      </w:r>
    </w:p>
    <w:p>
      <w:r>
        <w:rPr>
          <w:b/>
        </w:rPr>
        <w:t xml:space="preserve">Kysymys 7</w:t>
      </w:r>
    </w:p>
    <w:p>
      <w:r>
        <w:t xml:space="preserve">Millä nimellä Kongo nimettiin Denis Sassou Nguesson aikana?</w:t>
      </w:r>
    </w:p>
    <w:p>
      <w:r>
        <w:rPr>
          <w:b/>
        </w:rPr>
        <w:t xml:space="preserve">Kysymys 8</w:t>
      </w:r>
    </w:p>
    <w:p>
      <w:r>
        <w:t xml:space="preserve">Milloin Denis Sassou Nguesso selvisi vallankaappauksesta?</w:t>
      </w:r>
    </w:p>
    <w:p>
      <w:r>
        <w:rPr>
          <w:b/>
        </w:rPr>
        <w:t xml:space="preserve">Kysymys 9</w:t>
      </w:r>
    </w:p>
    <w:p>
      <w:r>
        <w:t xml:space="preserve">Milloin Joachim Yhombi-Opango murhattiin?</w:t>
      </w:r>
    </w:p>
    <w:p>
      <w:r>
        <w:rPr>
          <w:b/>
        </w:rPr>
        <w:t xml:space="preserve">Teksti numero 11</w:t>
      </w:r>
    </w:p>
    <w:p>
      <w:r>
        <w:rPr>
          <w:color w:val="A9A9A9"/>
        </w:rPr>
        <w:t xml:space="preserve">Sassou Nguesso </w:t>
      </w:r>
      <w:r>
        <w:t xml:space="preserve">liitti maan </w:t>
      </w:r>
      <w:r>
        <w:rPr>
          <w:color w:val="DCDCDC"/>
        </w:rPr>
        <w:t xml:space="preserve">itäblokkiin </w:t>
      </w:r>
      <w:r>
        <w:t xml:space="preserve">ja allekirjoitti </w:t>
      </w:r>
      <w:r>
        <w:rPr>
          <w:color w:val="556B2F"/>
        </w:rPr>
        <w:t xml:space="preserve">Neuvostoliiton </w:t>
      </w:r>
      <w:r>
        <w:t xml:space="preserve">kanssa </w:t>
      </w:r>
      <w:r>
        <w:rPr>
          <w:color w:val="2F4F4F"/>
        </w:rPr>
        <w:t xml:space="preserve">kaksikymmenvuotisen </w:t>
      </w:r>
      <w:r>
        <w:t xml:space="preserve">ystävyyssopimuksen</w:t>
      </w:r>
      <w:r>
        <w:t xml:space="preserve">. </w:t>
      </w:r>
      <w:r>
        <w:t xml:space="preserve">Vuosien mittaan </w:t>
      </w:r>
      <w:r>
        <w:rPr>
          <w:color w:val="6B8E23"/>
        </w:rPr>
        <w:t xml:space="preserve">Sassou </w:t>
      </w:r>
      <w:r>
        <w:t xml:space="preserve">joutui turvautumaan </w:t>
      </w:r>
      <w:r>
        <w:rPr>
          <w:color w:val="228B22"/>
        </w:rPr>
        <w:t xml:space="preserve">diktatuurinsa </w:t>
      </w:r>
      <w:r>
        <w:t xml:space="preserve">ylläpitämiseksi </w:t>
      </w:r>
      <w:r>
        <w:t xml:space="preserve">yhä enemmän </w:t>
      </w:r>
      <w:r>
        <w:rPr>
          <w:color w:val="A0522D"/>
        </w:rPr>
        <w:t xml:space="preserve">poliittiseen tukahduttamiseen </w:t>
      </w:r>
      <w:r>
        <w:t xml:space="preserve">ja vähemmän holhoukseen</w:t>
      </w:r>
      <w:r>
        <w:t xml:space="preserve">.</w:t>
      </w:r>
    </w:p>
    <w:p>
      <w:r>
        <w:rPr>
          <w:b/>
        </w:rPr>
        <w:t xml:space="preserve">Kysymys 0</w:t>
      </w:r>
    </w:p>
    <w:p>
      <w:r>
        <w:t xml:space="preserve">Minkä kansojen ryhmän puolelle Nguesso asetti Kongon?</w:t>
      </w:r>
    </w:p>
    <w:p>
      <w:r>
        <w:rPr>
          <w:b/>
        </w:rPr>
        <w:t xml:space="preserve">Kysymys 1</w:t>
      </w:r>
    </w:p>
    <w:p>
      <w:r>
        <w:t xml:space="preserve">Minkä itäblokin maan kanssa Nguesso allekirjoitti sopimuksen?</w:t>
      </w:r>
    </w:p>
    <w:p>
      <w:r>
        <w:rPr>
          <w:b/>
        </w:rPr>
        <w:t xml:space="preserve">Kysymys 2</w:t>
      </w:r>
    </w:p>
    <w:p>
      <w:r>
        <w:t xml:space="preserve">Millä sanalla voidaan kuvata Sassoun hallintotyyppiä?</w:t>
      </w:r>
    </w:p>
    <w:p>
      <w:r>
        <w:rPr>
          <w:b/>
        </w:rPr>
        <w:t xml:space="preserve">Kysymys 3</w:t>
      </w:r>
    </w:p>
    <w:p>
      <w:r>
        <w:t xml:space="preserve">Mikä oli Sassoun hallituksen tärkeä väline?</w:t>
      </w:r>
    </w:p>
    <w:p>
      <w:r>
        <w:rPr>
          <w:b/>
        </w:rPr>
        <w:t xml:space="preserve">Kysymys 4</w:t>
      </w:r>
    </w:p>
    <w:p>
      <w:r>
        <w:t xml:space="preserve">Kuka liitti maan länsiblokkiin?</w:t>
      </w:r>
    </w:p>
    <w:p>
      <w:r>
        <w:rPr>
          <w:b/>
        </w:rPr>
        <w:t xml:space="preserve">Kysymys 5</w:t>
      </w:r>
    </w:p>
    <w:p>
      <w:r>
        <w:t xml:space="preserve">Kuka luotti enemmän holhoukseen ylläpitääkseen diktatuuriaan?</w:t>
      </w:r>
    </w:p>
    <w:p>
      <w:r>
        <w:rPr>
          <w:b/>
        </w:rPr>
        <w:t xml:space="preserve">Kysymys 6</w:t>
      </w:r>
    </w:p>
    <w:p>
      <w:r>
        <w:t xml:space="preserve">Mikä oli Sassoun hallituksen vähiten tärkeä väline?</w:t>
      </w:r>
    </w:p>
    <w:p>
      <w:r>
        <w:rPr>
          <w:b/>
        </w:rPr>
        <w:t xml:space="preserve">Kysymys 7</w:t>
      </w:r>
    </w:p>
    <w:p>
      <w:r>
        <w:t xml:space="preserve">Minkä kanssa Sassou allekirjoitti kymmenen vuoden ystävyyssopimuksen?</w:t>
      </w:r>
    </w:p>
    <w:p>
      <w:r>
        <w:rPr>
          <w:b/>
        </w:rPr>
        <w:t xml:space="preserve">Kysymys 8</w:t>
      </w:r>
    </w:p>
    <w:p>
      <w:r>
        <w:t xml:space="preserve">Kuinka pitkä oli Sassoun itäblokin kanssa allekirjoittama ystävyyssopimus?</w:t>
      </w:r>
    </w:p>
    <w:p>
      <w:r>
        <w:rPr>
          <w:b/>
        </w:rPr>
        <w:t xml:space="preserve">Teksti numero 12</w:t>
      </w:r>
    </w:p>
    <w:p>
      <w:r>
        <w:rPr>
          <w:color w:val="A9A9A9"/>
        </w:rPr>
        <w:t xml:space="preserve">Pascal Lissouba, </w:t>
      </w:r>
      <w:r>
        <w:t xml:space="preserve">josta tuli Kongon ensimmäinen vaaleilla valittu presidentti (1992-1997) monipuoluedemokratian aikana, yritti </w:t>
      </w:r>
      <w:r>
        <w:rPr>
          <w:color w:val="DCDCDC"/>
        </w:rPr>
        <w:t xml:space="preserve">IMF:n </w:t>
      </w:r>
      <w:r>
        <w:t xml:space="preserve">tuella</w:t>
      </w:r>
      <w:r>
        <w:t xml:space="preserve"> toteuttaa talousuudistuksia </w:t>
      </w:r>
      <w:r>
        <w:t xml:space="preserve">talouden vapauttamiseksi. </w:t>
      </w:r>
      <w:r>
        <w:rPr>
          <w:color w:val="2F4F4F"/>
        </w:rPr>
        <w:t xml:space="preserve">1996</w:t>
      </w:r>
      <w:r>
        <w:t xml:space="preserve">IMF hyväksyi </w:t>
      </w:r>
      <w:r>
        <w:t xml:space="preserve">kesäkuussa </w:t>
      </w:r>
      <w:r>
        <w:t xml:space="preserve">kolmivuotisen 69,5 miljoonan erityisnosto-oikeuden (100 miljoonan Yhdysvaltain dollarin) suuruisen </w:t>
      </w:r>
      <w:r>
        <w:rPr>
          <w:color w:val="556B2F"/>
        </w:rPr>
        <w:t xml:space="preserve">tehostetun rakennesopeutusjärjestelyn (ESAF) </w:t>
      </w:r>
      <w:r>
        <w:t xml:space="preserve">ja oli juuri ilmoittamassa uudesta vuotuisesta sopimuksesta, kun </w:t>
      </w:r>
      <w:r>
        <w:t xml:space="preserve">Kongossa puhkesi </w:t>
      </w:r>
      <w:r>
        <w:rPr>
          <w:color w:val="6B8E23"/>
        </w:rPr>
        <w:t xml:space="preserve">sisällissota </w:t>
      </w:r>
      <w:r>
        <w:rPr>
          <w:color w:val="A0522D"/>
        </w:rPr>
        <w:t xml:space="preserve">vuoden 1997 puolivälissä</w:t>
      </w:r>
      <w:r>
        <w:t xml:space="preserve">.</w:t>
      </w:r>
    </w:p>
    <w:p>
      <w:r>
        <w:rPr>
          <w:b/>
        </w:rPr>
        <w:t xml:space="preserve">Kysymys 0</w:t>
      </w:r>
    </w:p>
    <w:p>
      <w:r>
        <w:t xml:space="preserve">Kuka valittiin Kongon presidentiksi vuonna 1992?</w:t>
      </w:r>
    </w:p>
    <w:p>
      <w:r>
        <w:rPr>
          <w:b/>
        </w:rPr>
        <w:t xml:space="preserve">Kysymys 1</w:t>
      </w:r>
    </w:p>
    <w:p>
      <w:r>
        <w:t xml:space="preserve">Kuka kannatti Lissouban vapauttamistoimia, joita hän yritti käyttää talouden uudistamiseksi?</w:t>
      </w:r>
    </w:p>
    <w:p>
      <w:r>
        <w:rPr>
          <w:b/>
        </w:rPr>
        <w:t xml:space="preserve">Kysymys 2</w:t>
      </w:r>
    </w:p>
    <w:p>
      <w:r>
        <w:t xml:space="preserve">Mikä keskeytti IMF:n sopimuksen uusimisen Kongon kanssa?</w:t>
      </w:r>
    </w:p>
    <w:p>
      <w:r>
        <w:rPr>
          <w:b/>
        </w:rPr>
        <w:t xml:space="preserve">Kysymys 3</w:t>
      </w:r>
    </w:p>
    <w:p>
      <w:r>
        <w:t xml:space="preserve">Mitä tarkoittaa ESAF?</w:t>
      </w:r>
    </w:p>
    <w:p>
      <w:r>
        <w:rPr>
          <w:b/>
        </w:rPr>
        <w:t xml:space="preserve">Kysymys 4</w:t>
      </w:r>
    </w:p>
    <w:p>
      <w:r>
        <w:t xml:space="preserve">Kuka oli Kongon edellinen vaaleilla valittu presidentti?</w:t>
      </w:r>
    </w:p>
    <w:p>
      <w:r>
        <w:rPr>
          <w:b/>
        </w:rPr>
        <w:t xml:space="preserve">Kysymys 5</w:t>
      </w:r>
    </w:p>
    <w:p>
      <w:r>
        <w:t xml:space="preserve">Minä vuonna IMF hylkäsi kolmivuotisen 69,5 miljoonan erityisnosto-oikeuden (100 miljoonan Yhdysvaltain dollarin) laajennetun rakennesopeutusjärjestelyn?</w:t>
      </w:r>
    </w:p>
    <w:p>
      <w:r>
        <w:rPr>
          <w:b/>
        </w:rPr>
        <w:t xml:space="preserve">Kysymys 6</w:t>
      </w:r>
    </w:p>
    <w:p>
      <w:r>
        <w:t xml:space="preserve">Milloin Kongon sisällissota päättyi?</w:t>
      </w:r>
    </w:p>
    <w:p>
      <w:r>
        <w:rPr>
          <w:b/>
        </w:rPr>
        <w:t xml:space="preserve">Kysymys 7</w:t>
      </w:r>
    </w:p>
    <w:p>
      <w:r>
        <w:t xml:space="preserve">Kuka oli presidentti yhden puolueen demokratian aikana?</w:t>
      </w:r>
    </w:p>
    <w:p>
      <w:r>
        <w:rPr>
          <w:b/>
        </w:rPr>
        <w:t xml:space="preserve">Teksti numero 13</w:t>
      </w:r>
    </w:p>
    <w:p>
      <w:r>
        <w:t xml:space="preserve">Kongon demokraattinen edistys suistui raiteiltaan</w:t>
      </w:r>
      <w:r>
        <w:t xml:space="preserve">, kun </w:t>
      </w:r>
      <w:r>
        <w:rPr>
          <w:color w:val="A9A9A9"/>
        </w:rPr>
        <w:t xml:space="preserve">1997</w:t>
      </w:r>
      <w:r>
        <w:rPr>
          <w:color w:val="DCDCDC"/>
        </w:rPr>
        <w:t xml:space="preserve">Lissouba ja Sassou </w:t>
      </w:r>
      <w:r>
        <w:t xml:space="preserve">alkoivat taistella vallasta sisällissodassa. </w:t>
      </w:r>
      <w:r>
        <w:rPr>
          <w:color w:val="2F4F4F"/>
        </w:rPr>
        <w:t xml:space="preserve">Heinäkuulle </w:t>
      </w:r>
      <w:r>
        <w:t xml:space="preserve">1997 suunniteltujen presidentinvaalien </w:t>
      </w:r>
      <w:r>
        <w:t xml:space="preserve">lähestyessä Lissouban ja Sassoun leirien väliset jännitteet kasvoivat. </w:t>
      </w:r>
      <w:r>
        <w:rPr>
          <w:color w:val="556B2F"/>
        </w:rPr>
        <w:t xml:space="preserve">Kesäkuun 5. </w:t>
      </w:r>
      <w:r>
        <w:t xml:space="preserve">päivänä </w:t>
      </w:r>
      <w:r>
        <w:t xml:space="preserve">presidentti Lissouban hallituksen joukot saartoivat Sassoun asuinalueen </w:t>
      </w:r>
      <w:r>
        <w:rPr>
          <w:color w:val="6B8E23"/>
        </w:rPr>
        <w:t xml:space="preserve">Brazzavillessä, </w:t>
      </w:r>
      <w:r>
        <w:t xml:space="preserve">ja Sassou määräsi yksityisen puolisotilaallisen armeijansa jäsenet (</w:t>
      </w:r>
      <w:r>
        <w:rPr>
          <w:color w:val="A0522D"/>
        </w:rPr>
        <w:t xml:space="preserve">Cobrat) </w:t>
      </w:r>
      <w:r>
        <w:t xml:space="preserve">vastustamaan. Näin alkoi neljä kuukautta kestänyt konflikti, joka tuhosi tai vahingoitti suurta osaa Brazzavillesta ja aiheutti kymmenien tuhansien siviilien kuoleman. </w:t>
      </w:r>
      <w:r>
        <w:rPr>
          <w:color w:val="228B22"/>
        </w:rPr>
        <w:t xml:space="preserve">Lokakuun </w:t>
      </w:r>
      <w:r>
        <w:t xml:space="preserve">alussa </w:t>
      </w:r>
      <w:r>
        <w:rPr>
          <w:color w:val="191970"/>
        </w:rPr>
        <w:t xml:space="preserve">Angolan </w:t>
      </w:r>
      <w:r>
        <w:t xml:space="preserve">sosialistinen hallinto aloitti hyökkäyksen Kongoon asettaakseen Sassoun valtaan. Lokakuun puolivälissä Lissouban hallitus kaatui. Pian sen jälkeen Sassou julisti itsensä presidentiksi.</w:t>
      </w:r>
    </w:p>
    <w:p>
      <w:r>
        <w:rPr>
          <w:b/>
        </w:rPr>
        <w:t xml:space="preserve">Kysymys 0</w:t>
      </w:r>
    </w:p>
    <w:p>
      <w:r>
        <w:t xml:space="preserve">Ketkä kaksi henkilöä ottivat yhteen Kongon johtajuudesta vuonna 1997?</w:t>
      </w:r>
    </w:p>
    <w:p>
      <w:r>
        <w:rPr>
          <w:b/>
        </w:rPr>
        <w:t xml:space="preserve">Kysymys 1</w:t>
      </w:r>
    </w:p>
    <w:p>
      <w:r>
        <w:t xml:space="preserve">Mikä on Sassoun henkilökohtaisen armeijan nimi?</w:t>
      </w:r>
    </w:p>
    <w:p>
      <w:r>
        <w:rPr>
          <w:b/>
        </w:rPr>
        <w:t xml:space="preserve">Kysymys 2</w:t>
      </w:r>
    </w:p>
    <w:p>
      <w:r>
        <w:t xml:space="preserve">Minkä kansallisuudesta olivat ne joukot, jotka hyökkäsivät Kongoon auttaakseen Sassouta ottamaan maan haltuunsa?</w:t>
      </w:r>
    </w:p>
    <w:p>
      <w:r>
        <w:rPr>
          <w:b/>
        </w:rPr>
        <w:t xml:space="preserve">Kysymys 3</w:t>
      </w:r>
    </w:p>
    <w:p>
      <w:r>
        <w:t xml:space="preserve">Missä kuussa Sassou sai presidentin viran takaisin?</w:t>
      </w:r>
    </w:p>
    <w:p>
      <w:r>
        <w:rPr>
          <w:b/>
        </w:rPr>
        <w:t xml:space="preserve">Kysymys 4</w:t>
      </w:r>
    </w:p>
    <w:p>
      <w:r>
        <w:t xml:space="preserve">Milloin Kongon demokraattinen kehitys on palannut raiteilleen?</w:t>
      </w:r>
    </w:p>
    <w:p>
      <w:r>
        <w:rPr>
          <w:b/>
        </w:rPr>
        <w:t xml:space="preserve">Kysymys 5</w:t>
      </w:r>
    </w:p>
    <w:p>
      <w:r>
        <w:t xml:space="preserve">Milloin Lissouban ja Sassoun leirien väliset jännitteet alkoivat purkautua?</w:t>
      </w:r>
    </w:p>
    <w:p>
      <w:r>
        <w:rPr>
          <w:b/>
        </w:rPr>
        <w:t xml:space="preserve">Kysymys 6</w:t>
      </w:r>
    </w:p>
    <w:p>
      <w:r>
        <w:t xml:space="preserve">Milloin hallituksen joukot saartoivat Lissouban asuinalueen?</w:t>
      </w:r>
    </w:p>
    <w:p>
      <w:r>
        <w:rPr>
          <w:b/>
        </w:rPr>
        <w:t xml:space="preserve">Kysymys 7</w:t>
      </w:r>
    </w:p>
    <w:p>
      <w:r>
        <w:t xml:space="preserve">Missä Lissouban asuinalue sijaitsi?</w:t>
      </w:r>
    </w:p>
    <w:p>
      <w:r>
        <w:rPr>
          <w:b/>
        </w:rPr>
        <w:t xml:space="preserve">Kysymys 8</w:t>
      </w:r>
    </w:p>
    <w:p>
      <w:r>
        <w:t xml:space="preserve">Millä nimellä Lissouban miliisin jäseniä kutsuttiin?</w:t>
      </w:r>
    </w:p>
    <w:p>
      <w:r>
        <w:rPr>
          <w:b/>
        </w:rPr>
        <w:t xml:space="preserve">Teksti numero 14</w:t>
      </w:r>
    </w:p>
    <w:p>
      <w:r>
        <w:t xml:space="preserve">Kiistanalaisissa vaaleissa vuonna</w:t>
      </w:r>
      <w:r>
        <w:rPr>
          <w:color w:val="A9A9A9"/>
        </w:rPr>
        <w:t xml:space="preserve">2002</w:t>
      </w:r>
      <w:r>
        <w:rPr>
          <w:color w:val="DCDCDC"/>
        </w:rPr>
        <w:t xml:space="preserve"> Sassou </w:t>
      </w:r>
      <w:r>
        <w:t xml:space="preserve">voitti lähes 90 prosenttia annetuista äänistä. Hänen kaksi tärkeintä kilpailijaansa, Lissouba ja Bernard Kolelas, estettiin kilpailemasta, ja ainoa jäljellä oleva uskottava kilpailija, Andre </w:t>
      </w:r>
      <w:r>
        <w:rPr>
          <w:color w:val="2F4F4F"/>
        </w:rPr>
        <w:t xml:space="preserve">Milongo</w:t>
      </w:r>
      <w:r>
        <w:t xml:space="preserve">, kehotti kannattajiaan </w:t>
      </w:r>
      <w:r>
        <w:rPr>
          <w:color w:val="556B2F"/>
        </w:rPr>
        <w:t xml:space="preserve">boikotoimaan vaaleja </w:t>
      </w:r>
      <w:r>
        <w:t xml:space="preserve">ja vetäytyi sitten kisasta. </w:t>
      </w:r>
      <w:r>
        <w:rPr>
          <w:color w:val="A0522D"/>
        </w:rPr>
        <w:t xml:space="preserve">Tammikuussa </w:t>
      </w:r>
      <w:r>
        <w:t xml:space="preserve">2002 kansanäänestyksessä hyväksytty </w:t>
      </w:r>
      <w:r>
        <w:rPr>
          <w:color w:val="6B8E23"/>
        </w:rPr>
        <w:t xml:space="preserve">uusi perustuslaki </w:t>
      </w:r>
      <w:r>
        <w:t xml:space="preserve">antoi presidentille uusia valtuuksia, pidensi hänen toimikautensa </w:t>
      </w:r>
      <w:r>
        <w:rPr>
          <w:color w:val="228B22"/>
        </w:rPr>
        <w:t xml:space="preserve">seitsemään vuoteen </w:t>
      </w:r>
      <w:r>
        <w:t xml:space="preserve">ja otti käyttöön uuden kaksikamarisen parlamentin. Kansainväliset tarkkailijat arvostelivat </w:t>
      </w:r>
      <w:r>
        <w:rPr>
          <w:color w:val="191970"/>
        </w:rPr>
        <w:t xml:space="preserve">presidentinvaalien </w:t>
      </w:r>
      <w:r>
        <w:t xml:space="preserve">ja perustuslakia koskevan kansanäänestyksen </w:t>
      </w:r>
      <w:r>
        <w:t xml:space="preserve">järjestämistä, </w:t>
      </w:r>
      <w:r>
        <w:t xml:space="preserve">sillä molemmat muistuttivat järjestelyiltään Kongon yksipuoluevaltiota</w:t>
      </w:r>
      <w:r>
        <w:t xml:space="preserve">.</w:t>
      </w:r>
      <w:r>
        <w:t xml:space="preserve"> Presidentinvaalien jälkeen Poolin alueella alkoivat uudelleen taistelut hallituksen joukkojen ja Pastor Ntumin johtamien kapinallisten välillä; </w:t>
      </w:r>
      <w:r>
        <w:rPr>
          <w:color w:val="8B0000"/>
        </w:rPr>
        <w:t xml:space="preserve">huhtikuussa 2003 </w:t>
      </w:r>
      <w:r>
        <w:t xml:space="preserve">allekirjoitettiin rauhansopimus konfliktin lopettamiseksi</w:t>
      </w:r>
      <w:r>
        <w:t xml:space="preserve">.</w:t>
      </w:r>
    </w:p>
    <w:p>
      <w:r>
        <w:rPr>
          <w:b/>
        </w:rPr>
        <w:t xml:space="preserve">Kysymys 0</w:t>
      </w:r>
    </w:p>
    <w:p>
      <w:r>
        <w:t xml:space="preserve">Kuka poliitikko jätti presidenttikisan kannatettuaan äänestäjien boikottia?</w:t>
      </w:r>
    </w:p>
    <w:p>
      <w:r>
        <w:rPr>
          <w:b/>
        </w:rPr>
        <w:t xml:space="preserve">Kysymys 1</w:t>
      </w:r>
    </w:p>
    <w:p>
      <w:r>
        <w:t xml:space="preserve">Kuinka pitkästä presidentin toimikaudesta tuli uuden perustuslain mukaan?</w:t>
      </w:r>
    </w:p>
    <w:p>
      <w:r>
        <w:rPr>
          <w:b/>
        </w:rPr>
        <w:t xml:space="preserve">Kysymys 2</w:t>
      </w:r>
    </w:p>
    <w:p>
      <w:r>
        <w:t xml:space="preserve">Milloin uusi perustuslaki ratifioitiin?</w:t>
      </w:r>
    </w:p>
    <w:p>
      <w:r>
        <w:rPr>
          <w:b/>
        </w:rPr>
        <w:t xml:space="preserve">Kysymys 3</w:t>
      </w:r>
    </w:p>
    <w:p>
      <w:r>
        <w:t xml:space="preserve">Milloin hallituksen ja Ntumin kapinallisten väliset taistelut lopetettiin?</w:t>
      </w:r>
    </w:p>
    <w:p>
      <w:r>
        <w:rPr>
          <w:b/>
        </w:rPr>
        <w:t xml:space="preserve">Kysymys 4</w:t>
      </w:r>
    </w:p>
    <w:p>
      <w:r>
        <w:t xml:space="preserve">Kuka sai yli 90 prosenttia äänistä?</w:t>
      </w:r>
    </w:p>
    <w:p>
      <w:r>
        <w:rPr>
          <w:b/>
        </w:rPr>
        <w:t xml:space="preserve">Kysymys 5</w:t>
      </w:r>
    </w:p>
    <w:p>
      <w:r>
        <w:t xml:space="preserve">Milloin Bernard Kolelas voitti vaalit?</w:t>
      </w:r>
    </w:p>
    <w:p>
      <w:r>
        <w:rPr>
          <w:b/>
        </w:rPr>
        <w:t xml:space="preserve">Kysymys 6</w:t>
      </w:r>
    </w:p>
    <w:p>
      <w:r>
        <w:t xml:space="preserve">Mitä Lissouba neuvoi kannattajiaan tekemään?</w:t>
      </w:r>
    </w:p>
    <w:p>
      <w:r>
        <w:rPr>
          <w:b/>
        </w:rPr>
        <w:t xml:space="preserve">Kysymys 7</w:t>
      </w:r>
    </w:p>
    <w:p>
      <w:r>
        <w:t xml:space="preserve">Missä kansainväliset tarkkailijat eivät nähneet mitään ongelmaa?</w:t>
      </w:r>
    </w:p>
    <w:p>
      <w:r>
        <w:rPr>
          <w:b/>
        </w:rPr>
        <w:t xml:space="preserve">Kysymys 8</w:t>
      </w:r>
    </w:p>
    <w:p>
      <w:r>
        <w:t xml:space="preserve">Mikä lyhensi presidentin toimikauden seitsemään vuoteen?</w:t>
      </w:r>
    </w:p>
    <w:p>
      <w:r>
        <w:rPr>
          <w:b/>
        </w:rPr>
        <w:t xml:space="preserve">Teksti numero 15</w:t>
      </w:r>
    </w:p>
    <w:p>
      <w:r>
        <w:rPr>
          <w:color w:val="A9A9A9"/>
        </w:rPr>
        <w:t xml:space="preserve">Sassou </w:t>
      </w:r>
      <w:r>
        <w:t xml:space="preserve">voitti myös </w:t>
      </w:r>
      <w:r>
        <w:rPr>
          <w:color w:val="DCDCDC"/>
        </w:rPr>
        <w:t xml:space="preserve">seuraavat presidentinvaalit </w:t>
      </w:r>
      <w:r>
        <w:rPr>
          <w:color w:val="2F4F4F"/>
        </w:rPr>
        <w:t xml:space="preserve">heinäkuussa</w:t>
      </w:r>
      <w:r>
        <w:rPr>
          <w:color w:val="556B2F"/>
        </w:rPr>
        <w:t xml:space="preserve">2009</w:t>
      </w:r>
      <w:r>
        <w:t xml:space="preserve"> . </w:t>
      </w:r>
      <w:r>
        <w:rPr>
          <w:color w:val="6B8E23"/>
        </w:rPr>
        <w:t xml:space="preserve">Kongon </w:t>
      </w:r>
      <w:r>
        <w:t xml:space="preserve">ihmisoikeusjärjestön</w:t>
      </w:r>
      <w:r>
        <w:rPr>
          <w:color w:val="6B8E23"/>
        </w:rPr>
        <w:t xml:space="preserve"> Observatory of Human Rights </w:t>
      </w:r>
      <w:r>
        <w:t xml:space="preserve">-järjestön </w:t>
      </w:r>
      <w:r>
        <w:t xml:space="preserve">mukaan vaaleissa oli "</w:t>
      </w:r>
      <w:r>
        <w:rPr>
          <w:color w:val="A0522D"/>
        </w:rPr>
        <w:t xml:space="preserve">hyvin alhainen</w:t>
      </w:r>
      <w:r>
        <w:t xml:space="preserve">" äänestysprosentti sekä "petoksia ja sääntöjenvastaisuuksia"</w:t>
      </w:r>
      <w:r>
        <w:t xml:space="preserve">.</w:t>
      </w:r>
    </w:p>
    <w:p>
      <w:r>
        <w:rPr>
          <w:b/>
        </w:rPr>
        <w:t xml:space="preserve">Kysymys 0</w:t>
      </w:r>
    </w:p>
    <w:p>
      <w:r>
        <w:t xml:space="preserve">Kuka voitti presidentinvaalit vuonna 2009?</w:t>
      </w:r>
    </w:p>
    <w:p>
      <w:r>
        <w:rPr>
          <w:b/>
        </w:rPr>
        <w:t xml:space="preserve">Kysymys 1</w:t>
      </w:r>
    </w:p>
    <w:p>
      <w:r>
        <w:t xml:space="preserve">Mikä ryhmä valvoi vaaliprosessia vuonna 2009?</w:t>
      </w:r>
    </w:p>
    <w:p>
      <w:r>
        <w:rPr>
          <w:b/>
        </w:rPr>
        <w:t xml:space="preserve">Kysymys 2</w:t>
      </w:r>
    </w:p>
    <w:p>
      <w:r>
        <w:t xml:space="preserve">Millaisen äänestysprosentin Kongon ihmisoikeuksien seurantakeskus sai vuoden 2009 vaaleissa?</w:t>
      </w:r>
    </w:p>
    <w:p>
      <w:r>
        <w:rPr>
          <w:b/>
        </w:rPr>
        <w:t xml:space="preserve">Kysymys 3</w:t>
      </w:r>
    </w:p>
    <w:p>
      <w:r>
        <w:t xml:space="preserve">Mitkä vaalit Sassou hävisi?</w:t>
      </w:r>
    </w:p>
    <w:p>
      <w:r>
        <w:rPr>
          <w:b/>
        </w:rPr>
        <w:t xml:space="preserve">Kysymys 4</w:t>
      </w:r>
    </w:p>
    <w:p>
      <w:r>
        <w:t xml:space="preserve">Minä vuonna Sassou hävisi uudelleenvalinnan?</w:t>
      </w:r>
    </w:p>
    <w:p>
      <w:r>
        <w:rPr>
          <w:b/>
        </w:rPr>
        <w:t xml:space="preserve">Kysymys 5</w:t>
      </w:r>
    </w:p>
    <w:p>
      <w:r>
        <w:t xml:space="preserve">Kuka sanoi, että vaaleissa oli erittäin korkea äänestysprosentti?</w:t>
      </w:r>
    </w:p>
    <w:p>
      <w:r>
        <w:rPr>
          <w:b/>
        </w:rPr>
        <w:t xml:space="preserve">Kysymys 6</w:t>
      </w:r>
    </w:p>
    <w:p>
      <w:r>
        <w:t xml:space="preserve">Mikä valtiollinen järjestö kommentoi vaaleja?</w:t>
      </w:r>
    </w:p>
    <w:p>
      <w:r>
        <w:rPr>
          <w:b/>
        </w:rPr>
        <w:t xml:space="preserve">Kysymys 7</w:t>
      </w:r>
    </w:p>
    <w:p>
      <w:r>
        <w:t xml:space="preserve">Missä kuussa Sassou hävisi vaalit?</w:t>
      </w:r>
    </w:p>
    <w:p>
      <w:r>
        <w:rPr>
          <w:b/>
        </w:rPr>
        <w:t xml:space="preserve">Teksti numero 16</w:t>
      </w:r>
    </w:p>
    <w:p>
      <w:r>
        <w:t xml:space="preserve">Kongo-Brazzavillessa on ollut </w:t>
      </w:r>
      <w:r>
        <w:rPr>
          <w:color w:val="A9A9A9"/>
        </w:rPr>
        <w:t xml:space="preserve">monipuoluejärjestelmä </w:t>
      </w:r>
      <w:r>
        <w:rPr>
          <w:color w:val="DCDCDC"/>
        </w:rPr>
        <w:t xml:space="preserve">1990-luvun alusta </w:t>
      </w:r>
      <w:r>
        <w:t xml:space="preserve">lähtien</w:t>
      </w:r>
      <w:r>
        <w:t xml:space="preserve">, mutta </w:t>
      </w:r>
      <w:r>
        <w:rPr>
          <w:color w:val="556B2F"/>
        </w:rPr>
        <w:t xml:space="preserve">presidentti Denis Sassou Nguesson</w:t>
      </w:r>
      <w:r>
        <w:t xml:space="preserve"> hallitsema </w:t>
      </w:r>
      <w:r>
        <w:rPr>
          <w:color w:val="2F4F4F"/>
        </w:rPr>
        <w:t xml:space="preserve">järjestelmä on ollut </w:t>
      </w:r>
      <w:r>
        <w:t xml:space="preserve">hyvin hallitseva</w:t>
      </w:r>
      <w:r>
        <w:t xml:space="preserve">, eikä hänellä ole ollut vakavasti otettavaa kilpailua presidentinvaaleissa, jotka on järjestetty hänen valtakaudellaan. Sassou Nguessoa tukevat hänen oma </w:t>
      </w:r>
      <w:r>
        <w:rPr>
          <w:color w:val="6B8E23"/>
        </w:rPr>
        <w:t xml:space="preserve">Kongon työväenpuolueensa </w:t>
      </w:r>
      <w:r>
        <w:t xml:space="preserve">(ranskaksi </w:t>
      </w:r>
      <w:r>
        <w:rPr>
          <w:color w:val="A0522D"/>
        </w:rPr>
        <w:t xml:space="preserve">Parti Congolais du Travail) sekä </w:t>
      </w:r>
      <w:r>
        <w:t xml:space="preserve">joukko pienempiä puolueita.</w:t>
      </w:r>
    </w:p>
    <w:p>
      <w:r>
        <w:rPr>
          <w:b/>
        </w:rPr>
        <w:t xml:space="preserve">Kysymys 0</w:t>
      </w:r>
    </w:p>
    <w:p>
      <w:r>
        <w:t xml:space="preserve">Millainen poliittinen järjestelmä Kongo-Brazzavillessa on ollut vallalla 90-luvulta lähtien?</w:t>
      </w:r>
    </w:p>
    <w:p>
      <w:r>
        <w:rPr>
          <w:b/>
        </w:rPr>
        <w:t xml:space="preserve">Kysymys 1</w:t>
      </w:r>
    </w:p>
    <w:p>
      <w:r>
        <w:t xml:space="preserve">Mihin puolueeseen Sassou kuuluu?</w:t>
      </w:r>
    </w:p>
    <w:p>
      <w:r>
        <w:rPr>
          <w:b/>
        </w:rPr>
        <w:t xml:space="preserve">Kysymys 2</w:t>
      </w:r>
    </w:p>
    <w:p>
      <w:r>
        <w:t xml:space="preserve">Mikä on ranskankielinen termi Sassoun poliittiselle puolueelle?</w:t>
      </w:r>
    </w:p>
    <w:p>
      <w:r>
        <w:rPr>
          <w:b/>
        </w:rPr>
        <w:t xml:space="preserve">Kysymys 3</w:t>
      </w:r>
    </w:p>
    <w:p>
      <w:r>
        <w:t xml:space="preserve">Mistä lähtien Kongo-Brasavillessa on ollut yksipuolueinen poliittinen järjestelmä?</w:t>
      </w:r>
    </w:p>
    <w:p>
      <w:r>
        <w:rPr>
          <w:b/>
        </w:rPr>
        <w:t xml:space="preserve">Kysymys 4</w:t>
      </w:r>
    </w:p>
    <w:p>
      <w:r>
        <w:t xml:space="preserve">Kenellä on vakava kilpailu presidentinvaaleissa?</w:t>
      </w:r>
    </w:p>
    <w:p>
      <w:r>
        <w:rPr>
          <w:b/>
        </w:rPr>
        <w:t xml:space="preserve">Kysymys 5</w:t>
      </w:r>
    </w:p>
    <w:p>
      <w:r>
        <w:t xml:space="preserve">Mikä on Kongon työväenpuolueen nimi saksaksi?</w:t>
      </w:r>
    </w:p>
    <w:p>
      <w:r>
        <w:rPr>
          <w:b/>
        </w:rPr>
        <w:t xml:space="preserve">Kysymys 6</w:t>
      </w:r>
    </w:p>
    <w:p>
      <w:r>
        <w:t xml:space="preserve">Mikä puolue ei tue Sassouta?</w:t>
      </w:r>
    </w:p>
    <w:p>
      <w:r>
        <w:rPr>
          <w:b/>
        </w:rPr>
        <w:t xml:space="preserve">Kysymys 7</w:t>
      </w:r>
    </w:p>
    <w:p>
      <w:r>
        <w:t xml:space="preserve">Mitä Sassou ei hallitse?</w:t>
      </w:r>
    </w:p>
    <w:p>
      <w:r>
        <w:rPr>
          <w:b/>
        </w:rPr>
        <w:t xml:space="preserve">Teksti numero 17</w:t>
      </w:r>
    </w:p>
    <w:p>
      <w:r>
        <w:t xml:space="preserve">Kansainvälisesti Sassoun hallinto on joutunut kärsimään </w:t>
      </w:r>
      <w:r>
        <w:rPr>
          <w:color w:val="A9A9A9"/>
        </w:rPr>
        <w:t xml:space="preserve">korruptiopaljastuksista, </w:t>
      </w:r>
      <w:r>
        <w:t xml:space="preserve">vaikka niitä on yritetty sensuroida. Eräässä ranskalaisessa tutkimuksessa löydettiin </w:t>
      </w:r>
      <w:r>
        <w:rPr>
          <w:color w:val="DCDCDC"/>
        </w:rPr>
        <w:t xml:space="preserve">yli 110 pankkitiliä </w:t>
      </w:r>
      <w:r>
        <w:t xml:space="preserve">ja kymmeniä ylellisiä kiinteistöjä </w:t>
      </w:r>
      <w:r>
        <w:rPr>
          <w:color w:val="2F4F4F"/>
        </w:rPr>
        <w:t xml:space="preserve">Ranskassa</w:t>
      </w:r>
      <w:r>
        <w:t xml:space="preserve">; Sassou tuomitsi kavallustutkimukset "</w:t>
      </w:r>
      <w:r>
        <w:rPr>
          <w:color w:val="556B2F"/>
        </w:rPr>
        <w:t xml:space="preserve">rasistisiksi</w:t>
      </w:r>
      <w:r>
        <w:t xml:space="preserve">" ja "kolonialistisiksi".</w:t>
      </w:r>
    </w:p>
    <w:p>
      <w:r>
        <w:rPr>
          <w:b/>
        </w:rPr>
        <w:t xml:space="preserve">Kysymys 0</w:t>
      </w:r>
    </w:p>
    <w:p>
      <w:r>
        <w:t xml:space="preserve">Mitä Sassoun hallinto on yrittänyt sensuroida?</w:t>
      </w:r>
    </w:p>
    <w:p>
      <w:r>
        <w:rPr>
          <w:b/>
        </w:rPr>
        <w:t xml:space="preserve">Kysymys 1</w:t>
      </w:r>
    </w:p>
    <w:p>
      <w:r>
        <w:t xml:space="preserve">Mikä maa löysi Sassoun hallinnon omistamia pankkitilejä ja kiinteistöjä?</w:t>
      </w:r>
    </w:p>
    <w:p>
      <w:r>
        <w:rPr>
          <w:b/>
        </w:rPr>
        <w:t xml:space="preserve">Kysymys 2</w:t>
      </w:r>
    </w:p>
    <w:p>
      <w:r>
        <w:t xml:space="preserve">Mitä Sassoun hallinto ei yrittänyt sensuroida?</w:t>
      </w:r>
    </w:p>
    <w:p>
      <w:r>
        <w:rPr>
          <w:b/>
        </w:rPr>
        <w:t xml:space="preserve">Kysymys 3</w:t>
      </w:r>
    </w:p>
    <w:p>
      <w:r>
        <w:t xml:space="preserve">Mitä Sassoun hallinto on kärsinyt kansallisesti?</w:t>
      </w:r>
    </w:p>
    <w:p>
      <w:r>
        <w:rPr>
          <w:b/>
        </w:rPr>
        <w:t xml:space="preserve">Kysymys 4</w:t>
      </w:r>
    </w:p>
    <w:p>
      <w:r>
        <w:t xml:space="preserve">Mitä eräässä saksalaisessa tutkimuksessa todettiin?</w:t>
      </w:r>
    </w:p>
    <w:p>
      <w:r>
        <w:rPr>
          <w:b/>
        </w:rPr>
        <w:t xml:space="preserve">Kysymys 5</w:t>
      </w:r>
    </w:p>
    <w:p>
      <w:r>
        <w:t xml:space="preserve">Millä nimellä Ranska tuomitsi kavallustutkimukset?</w:t>
      </w:r>
    </w:p>
    <w:p>
      <w:r>
        <w:rPr>
          <w:b/>
        </w:rPr>
        <w:t xml:space="preserve">Kysymys 6</w:t>
      </w:r>
    </w:p>
    <w:p>
      <w:r>
        <w:t xml:space="preserve">Mistä maasta ei löytynyt ylellisiä kiinteistöjä?</w:t>
      </w:r>
    </w:p>
    <w:p>
      <w:r>
        <w:rPr>
          <w:b/>
        </w:rPr>
        <w:t xml:space="preserve">Teksti numero 18</w:t>
      </w:r>
    </w:p>
    <w:p>
      <w:r>
        <w:rPr>
          <w:color w:val="A9A9A9"/>
        </w:rPr>
        <w:t xml:space="preserve">Maaliskuun 27. päivänä </w:t>
      </w:r>
      <w:r>
        <w:t xml:space="preserve">2015 </w:t>
      </w:r>
      <w:r>
        <w:t xml:space="preserve">Sassou Nguesso ilmoitti, että hänen hallituksensa järjestää </w:t>
      </w:r>
      <w:r>
        <w:rPr>
          <w:color w:val="DCDCDC"/>
        </w:rPr>
        <w:t xml:space="preserve">kansanäänestyksen </w:t>
      </w:r>
      <w:r>
        <w:t xml:space="preserve">maan vuoden 2002 perustuslain muuttamiseksi, jotta hän voisi asettua ehdolle </w:t>
      </w:r>
      <w:r>
        <w:rPr>
          <w:color w:val="2F4F4F"/>
        </w:rPr>
        <w:t xml:space="preserve">kolmannelle </w:t>
      </w:r>
      <w:r>
        <w:t xml:space="preserve">peräkkäiselle kaudelle. Lokakuun 25. päivänä hallitus järjesti kansanäänestyksen, jotta Sassou Nguesso voisi asettua ehdolle seuraavissa vaaleissa. Hallitus väitti, että ehdotuksen hyväksyi </w:t>
      </w:r>
      <w:r>
        <w:t xml:space="preserve">prosentti</w:t>
      </w:r>
      <w:r>
        <w:rPr>
          <w:color w:val="556B2F"/>
        </w:rPr>
        <w:t xml:space="preserve">92</w:t>
      </w:r>
      <w:r>
        <w:t xml:space="preserve"> äänestäjistä, ja siihen </w:t>
      </w:r>
      <w:r>
        <w:t xml:space="preserve">osallistui prosentti</w:t>
      </w:r>
      <w:r>
        <w:rPr>
          <w:color w:val="6B8E23"/>
        </w:rPr>
        <w:t xml:space="preserve">72</w:t>
      </w:r>
      <w:r>
        <w:t xml:space="preserve"> äänioikeutetuista. Oppositio, joka boikotoi kansanäänestystä, väitti, että hallituksen tilastot olivat vääriä ja että äänestys oli huijausta.</w:t>
      </w:r>
    </w:p>
    <w:p>
      <w:r>
        <w:rPr>
          <w:b/>
        </w:rPr>
        <w:t xml:space="preserve">Kysymys 0</w:t>
      </w:r>
    </w:p>
    <w:p>
      <w:r>
        <w:t xml:space="preserve">Milloin Sassou ilmoitti, että vuoden 2002 perustuslain muuttamisesta äänestettäisiin?</w:t>
      </w:r>
    </w:p>
    <w:p>
      <w:r>
        <w:rPr>
          <w:b/>
        </w:rPr>
        <w:t xml:space="preserve">Kysymys 1</w:t>
      </w:r>
    </w:p>
    <w:p>
      <w:r>
        <w:t xml:space="preserve">Minkä toimikauden Sassou sai uuden perustuslain mukaan jatkaa?</w:t>
      </w:r>
    </w:p>
    <w:p>
      <w:r>
        <w:rPr>
          <w:b/>
        </w:rPr>
        <w:t xml:space="preserve">Kysymys 2</w:t>
      </w:r>
    </w:p>
    <w:p>
      <w:r>
        <w:t xml:space="preserve">Milloin Sassou ilmoitti, ettei hänen hallituksensa aio muuttaa vuoden 2002 perustuslakia?</w:t>
      </w:r>
    </w:p>
    <w:p>
      <w:r>
        <w:rPr>
          <w:b/>
        </w:rPr>
        <w:t xml:space="preserve">Kysymys 3</w:t>
      </w:r>
    </w:p>
    <w:p>
      <w:r>
        <w:t xml:space="preserve">Mikä muutti vuoden 2015 perustuslakia?</w:t>
      </w:r>
    </w:p>
    <w:p>
      <w:r>
        <w:rPr>
          <w:b/>
        </w:rPr>
        <w:t xml:space="preserve">Kysymys 4</w:t>
      </w:r>
    </w:p>
    <w:p>
      <w:r>
        <w:t xml:space="preserve">Kuinka monta prosenttia ihmisistä hallituksen mukaan vastusti ehdotusta?</w:t>
      </w:r>
    </w:p>
    <w:p>
      <w:r>
        <w:rPr>
          <w:b/>
        </w:rPr>
        <w:t xml:space="preserve">Kysymys 5</w:t>
      </w:r>
    </w:p>
    <w:p>
      <w:r>
        <w:t xml:space="preserve">Kuinka suuri prosenttiosuus ihmisistä ei hallituksen mukaan äänestänyt?</w:t>
      </w:r>
    </w:p>
    <w:p>
      <w:r>
        <w:rPr>
          <w:b/>
        </w:rPr>
        <w:t xml:space="preserve">Kysymys 6</w:t>
      </w:r>
    </w:p>
    <w:p>
      <w:r>
        <w:t xml:space="preserve">Mikä mahdollisti sen, että Sassou pääsi ehdolle toiselle kaudelle?</w:t>
      </w:r>
    </w:p>
    <w:p>
      <w:r>
        <w:rPr>
          <w:b/>
        </w:rPr>
        <w:t xml:space="preserve">Teksti numero 19</w:t>
      </w:r>
    </w:p>
    <w:p>
      <w:r>
        <w:t xml:space="preserve">Vuonna </w:t>
      </w:r>
      <w:r>
        <w:rPr>
          <w:color w:val="A9A9A9"/>
        </w:rPr>
        <w:t xml:space="preserve">2008</w:t>
      </w:r>
      <w:r>
        <w:t xml:space="preserve">, tärkeimmät tiedotusvälineet olivat </w:t>
      </w:r>
      <w:r>
        <w:rPr>
          <w:color w:val="DCDCDC"/>
        </w:rPr>
        <w:t xml:space="preserve">valtion </w:t>
      </w:r>
      <w:r>
        <w:t xml:space="preserve">omistuksessa, mutta </w:t>
      </w:r>
      <w:r>
        <w:t xml:space="preserve">yksityisiä tiedotusvälineitä oli syntymässä paljon enemmän. On olemassa </w:t>
      </w:r>
      <w:r>
        <w:rPr>
          <w:color w:val="2F4F4F"/>
        </w:rPr>
        <w:t xml:space="preserve">yksi </w:t>
      </w:r>
      <w:r>
        <w:t xml:space="preserve">valtion omistama televisioasema ja noin </w:t>
      </w:r>
      <w:r>
        <w:t xml:space="preserve">pientä </w:t>
      </w:r>
      <w:r>
        <w:rPr>
          <w:color w:val="556B2F"/>
        </w:rPr>
        <w:t xml:space="preserve">10</w:t>
      </w:r>
      <w:r>
        <w:t xml:space="preserve">yksityistä televisiokanavaa</w:t>
      </w:r>
      <w:r>
        <w:t xml:space="preserve">.</w:t>
      </w:r>
    </w:p>
    <w:p>
      <w:r>
        <w:rPr>
          <w:b/>
        </w:rPr>
        <w:t xml:space="preserve">Kysymys 0</w:t>
      </w:r>
    </w:p>
    <w:p>
      <w:r>
        <w:t xml:space="preserve">Kuka hallitsi tiedotusvälineitä Kongossa vuonna 2008?</w:t>
      </w:r>
    </w:p>
    <w:p>
      <w:r>
        <w:rPr>
          <w:b/>
        </w:rPr>
        <w:t xml:space="preserve">Kysymys 1</w:t>
      </w:r>
    </w:p>
    <w:p>
      <w:r>
        <w:t xml:space="preserve">Kuinka monta valtion televisioasemaa on olemassa?</w:t>
      </w:r>
    </w:p>
    <w:p>
      <w:r>
        <w:rPr>
          <w:b/>
        </w:rPr>
        <w:t xml:space="preserve">Kysymys 2</w:t>
      </w:r>
    </w:p>
    <w:p>
      <w:r>
        <w:t xml:space="preserve">Kuinka monta pienempää asemaa on olemassa, jotka eivät ole valtion hallinnoimia?</w:t>
      </w:r>
    </w:p>
    <w:p>
      <w:r>
        <w:rPr>
          <w:b/>
        </w:rPr>
        <w:t xml:space="preserve">Kysymys 3</w:t>
      </w:r>
    </w:p>
    <w:p>
      <w:r>
        <w:t xml:space="preserve">Milloin päämediat eivät olleet hallituksen omistuksessa?</w:t>
      </w:r>
    </w:p>
    <w:p>
      <w:r>
        <w:rPr>
          <w:b/>
        </w:rPr>
        <w:t xml:space="preserve">Kysymys 4</w:t>
      </w:r>
    </w:p>
    <w:p>
      <w:r>
        <w:t xml:space="preserve">Milloin monet yksityiset tiedotusvälineet tuhoutuivat?</w:t>
      </w:r>
    </w:p>
    <w:p>
      <w:r>
        <w:rPr>
          <w:b/>
        </w:rPr>
        <w:t xml:space="preserve">Kysymys 5</w:t>
      </w:r>
    </w:p>
    <w:p>
      <w:r>
        <w:t xml:space="preserve">Kuinka monta suurta yksityistä televisiokanavaa oli olemassa?</w:t>
      </w:r>
    </w:p>
    <w:p>
      <w:r>
        <w:rPr>
          <w:b/>
        </w:rPr>
        <w:t xml:space="preserve">Kysymys 6</w:t>
      </w:r>
    </w:p>
    <w:p>
      <w:r>
        <w:t xml:space="preserve">Kuinka monta valtion omistamaa radioasemaa oli olemassa? </w:t>
      </w:r>
    </w:p>
    <w:p>
      <w:r>
        <w:rPr>
          <w:b/>
        </w:rPr>
        <w:t xml:space="preserve">Kysymys 7</w:t>
      </w:r>
    </w:p>
    <w:p>
      <w:r>
        <w:t xml:space="preserve">Kuinka monta yksityisomistuksessa olevaa radioasemaa oli toiminnassa?</w:t>
      </w:r>
    </w:p>
    <w:p>
      <w:r>
        <w:rPr>
          <w:b/>
        </w:rPr>
        <w:t xml:space="preserve">Teksti numero 20</w:t>
      </w:r>
    </w:p>
    <w:p>
      <w:r>
        <w:t xml:space="preserve">Monet </w:t>
      </w:r>
      <w:r>
        <w:rPr>
          <w:color w:val="A9A9A9"/>
        </w:rPr>
        <w:t xml:space="preserve">pygmit </w:t>
      </w:r>
      <w:r>
        <w:rPr>
          <w:color w:val="DCDCDC"/>
        </w:rPr>
        <w:t xml:space="preserve">kuuluvat syntymästään lähtien </w:t>
      </w:r>
      <w:r>
        <w:rPr>
          <w:color w:val="2F4F4F"/>
        </w:rPr>
        <w:t xml:space="preserve">bantuihin, </w:t>
      </w:r>
      <w:r>
        <w:t xml:space="preserve">ja monet kutsuvat tätä suhdetta orjuudeksi. Kongon ihmisoikeuksien seurantakeskuksen mukaan pygmejä kohdellaan omaisuutena samalla tavalla kuin "</w:t>
      </w:r>
      <w:r>
        <w:rPr>
          <w:color w:val="556B2F"/>
        </w:rPr>
        <w:t xml:space="preserve">lemmikkejä</w:t>
      </w:r>
      <w:r>
        <w:t xml:space="preserve">". </w:t>
      </w:r>
      <w:r>
        <w:t xml:space="preserve">Kongon parlamentti hyväksyi </w:t>
      </w:r>
      <w:r>
        <w:rPr>
          <w:color w:val="6B8E23"/>
        </w:rPr>
        <w:t xml:space="preserve">30. joulukuuta </w:t>
      </w:r>
      <w:r>
        <w:t xml:space="preserve">2010 </w:t>
      </w:r>
      <w:r>
        <w:t xml:space="preserve">lain alkuperäiskansojen oikeuksien edistämisestä ja suojelusta. </w:t>
      </w:r>
      <w:r>
        <w:rPr>
          <w:color w:val="A0522D"/>
        </w:rPr>
        <w:t xml:space="preserve">Tämä laki </w:t>
      </w:r>
      <w:r>
        <w:t xml:space="preserve">on ensimmäinen laatuaan Afrikassa, ja sen hyväksyminen on historiallinen edistysaskel maanosan alkuperäiskansojen kannalta.</w:t>
      </w:r>
    </w:p>
    <w:p>
      <w:r>
        <w:rPr>
          <w:b/>
        </w:rPr>
        <w:t xml:space="preserve">Kysymys 0</w:t>
      </w:r>
    </w:p>
    <w:p>
      <w:r>
        <w:t xml:space="preserve">Kenen katsotaan omistavan pygmien jäseniä?</w:t>
      </w:r>
    </w:p>
    <w:p>
      <w:r>
        <w:rPr>
          <w:b/>
        </w:rPr>
        <w:t xml:space="preserve">Kysymys 1</w:t>
      </w:r>
    </w:p>
    <w:p>
      <w:r>
        <w:t xml:space="preserve">Pygmien kohtelua on verrattu minkä kohteluun?</w:t>
      </w:r>
    </w:p>
    <w:p>
      <w:r>
        <w:rPr>
          <w:b/>
        </w:rPr>
        <w:t xml:space="preserve">Kysymys 2</w:t>
      </w:r>
    </w:p>
    <w:p>
      <w:r>
        <w:t xml:space="preserve">Milloin Kongon hallitus hyväksyi lain alkuperäiskansojen auttamiseksi?</w:t>
      </w:r>
    </w:p>
    <w:p>
      <w:r>
        <w:rPr>
          <w:b/>
        </w:rPr>
        <w:t xml:space="preserve">Kysymys 3</w:t>
      </w:r>
    </w:p>
    <w:p>
      <w:r>
        <w:t xml:space="preserve">Kenelle monet bantut kuuluvat?</w:t>
      </w:r>
    </w:p>
    <w:p>
      <w:r>
        <w:rPr>
          <w:b/>
        </w:rPr>
        <w:t xml:space="preserve">Kysymys 4</w:t>
      </w:r>
    </w:p>
    <w:p>
      <w:r>
        <w:t xml:space="preserve">Milloin Kongon parlamentti kumosi alkuperäiskansojen suojelua koskevan lain?</w:t>
      </w:r>
    </w:p>
    <w:p>
      <w:r>
        <w:rPr>
          <w:b/>
        </w:rPr>
        <w:t xml:space="preserve">Kysymys 5</w:t>
      </w:r>
    </w:p>
    <w:p>
      <w:r>
        <w:t xml:space="preserve">Mikä on viimeinen laatuaan Afrikassa?</w:t>
      </w:r>
    </w:p>
    <w:p>
      <w:r>
        <w:rPr>
          <w:b/>
        </w:rPr>
        <w:t xml:space="preserve">Kysymys 6</w:t>
      </w:r>
    </w:p>
    <w:p>
      <w:r>
        <w:t xml:space="preserve">Minkälainen kohtelu bantuja kohdellaan Kongon ihmisoikeuksien seurantakeskuksen mukaan?</w:t>
      </w:r>
    </w:p>
    <w:p>
      <w:r>
        <w:rPr>
          <w:b/>
        </w:rPr>
        <w:t xml:space="preserve">Kysymys 7</w:t>
      </w:r>
    </w:p>
    <w:p>
      <w:r>
        <w:t xml:space="preserve">Mitä kukaan ei kutsu orjuudeksi?</w:t>
      </w:r>
    </w:p>
    <w:p>
      <w:r>
        <w:rPr>
          <w:b/>
        </w:rPr>
        <w:t xml:space="preserve">Teksti numero 21</w:t>
      </w:r>
    </w:p>
    <w:p>
      <w:r>
        <w:rPr>
          <w:color w:val="A9A9A9"/>
        </w:rPr>
        <w:t xml:space="preserve">Kongo </w:t>
      </w:r>
      <w:r>
        <w:t xml:space="preserve">sijaitsee Saharan eteläpuolisen Afrikan keskilänsiosassa, päiväntasaajan varrella, leveyspiirien </w:t>
      </w:r>
      <w:r>
        <w:rPr>
          <w:color w:val="DCDCDC"/>
        </w:rPr>
        <w:t xml:space="preserve">4° pohjoista leveyttä ja 5° eteläistä leveyttä </w:t>
      </w:r>
      <w:r>
        <w:t xml:space="preserve">sekä pituuspiirien </w:t>
      </w:r>
      <w:r>
        <w:rPr>
          <w:color w:val="2F4F4F"/>
        </w:rPr>
        <w:t xml:space="preserve">11° ja 19° itäistä pituutta </w:t>
      </w:r>
      <w:r>
        <w:t xml:space="preserve">välissä</w:t>
      </w:r>
      <w:r>
        <w:t xml:space="preserve">. Sen etelä- ja itäpuolella on Kongon demokraattinen tasavalta. Lännessä se rajoittuu Gaboniin, </w:t>
      </w:r>
      <w:r>
        <w:t xml:space="preserve">pohjoisessa </w:t>
      </w:r>
      <w:r>
        <w:rPr>
          <w:color w:val="556B2F"/>
        </w:rPr>
        <w:t xml:space="preserve">Kameruniin </w:t>
      </w:r>
      <w:r>
        <w:t xml:space="preserve">ja </w:t>
      </w:r>
      <w:r>
        <w:rPr>
          <w:color w:val="6B8E23"/>
        </w:rPr>
        <w:t xml:space="preserve">Keski-Afrikan tasavaltaan ja </w:t>
      </w:r>
      <w:r>
        <w:t xml:space="preserve">lounaassa </w:t>
      </w:r>
      <w:r>
        <w:rPr>
          <w:color w:val="A0522D"/>
        </w:rPr>
        <w:t xml:space="preserve">Cabindaan </w:t>
      </w:r>
      <w:r>
        <w:t xml:space="preserve">(</w:t>
      </w:r>
      <w:r>
        <w:rPr>
          <w:color w:val="228B22"/>
        </w:rPr>
        <w:t xml:space="preserve">Angola). </w:t>
      </w:r>
      <w:r>
        <w:t xml:space="preserve">Sillä on lyhyt rannikko </w:t>
      </w:r>
      <w:r>
        <w:rPr>
          <w:color w:val="191970"/>
        </w:rPr>
        <w:t xml:space="preserve">Atlantin valtamerellä</w:t>
      </w:r>
      <w:r>
        <w:t xml:space="preserve">.</w:t>
      </w:r>
    </w:p>
    <w:p>
      <w:r>
        <w:rPr>
          <w:b/>
        </w:rPr>
        <w:t xml:space="preserve">Kysymys 0</w:t>
      </w:r>
    </w:p>
    <w:p>
      <w:r>
        <w:t xml:space="preserve">Minkä kahden leveyspiirin välissä Kongo sijaitsee?</w:t>
      </w:r>
    </w:p>
    <w:p>
      <w:r>
        <w:rPr>
          <w:b/>
        </w:rPr>
        <w:t xml:space="preserve">Kysymys 1</w:t>
      </w:r>
    </w:p>
    <w:p>
      <w:r>
        <w:t xml:space="preserve">Minkä kahden pituuspiirin välissä Kongo sijaitsee?</w:t>
      </w:r>
    </w:p>
    <w:p>
      <w:r>
        <w:rPr>
          <w:b/>
        </w:rPr>
        <w:t xml:space="preserve">Kysymys 2</w:t>
      </w:r>
    </w:p>
    <w:p>
      <w:r>
        <w:t xml:space="preserve">Mikä valtameri yhdistää Kongoon?</w:t>
      </w:r>
    </w:p>
    <w:p>
      <w:r>
        <w:rPr>
          <w:b/>
        </w:rPr>
        <w:t xml:space="preserve">Kysymys 3</w:t>
      </w:r>
    </w:p>
    <w:p>
      <w:r>
        <w:t xml:space="preserve">Mikä maa sijaitsee Kongon lounaispuolella?</w:t>
      </w:r>
    </w:p>
    <w:p>
      <w:r>
        <w:rPr>
          <w:b/>
        </w:rPr>
        <w:t xml:space="preserve">Kysymys 4</w:t>
      </w:r>
    </w:p>
    <w:p>
      <w:r>
        <w:t xml:space="preserve">Mikä on Cabindan toinen nimi?</w:t>
      </w:r>
    </w:p>
    <w:p>
      <w:r>
        <w:rPr>
          <w:b/>
        </w:rPr>
        <w:t xml:space="preserve">Kysymys 5</w:t>
      </w:r>
    </w:p>
    <w:p>
      <w:r>
        <w:t xml:space="preserve">Mikä sijaitsee Saharan eteläpuolisen Afrikan pohjoisosassa?</w:t>
      </w:r>
    </w:p>
    <w:p>
      <w:r>
        <w:rPr>
          <w:b/>
        </w:rPr>
        <w:t xml:space="preserve">Kysymys 6</w:t>
      </w:r>
    </w:p>
    <w:p>
      <w:r>
        <w:t xml:space="preserve">Mikä sijaitsee leveyspiirien 4° pohjoista leveyttä ja 5° eteläistä leveyttä ulkopuolella?</w:t>
      </w:r>
    </w:p>
    <w:p>
      <w:r>
        <w:rPr>
          <w:b/>
        </w:rPr>
        <w:t xml:space="preserve">Kysymys 7</w:t>
      </w:r>
    </w:p>
    <w:p>
      <w:r>
        <w:t xml:space="preserve">Mikä sijaitsee Gabonin länsipuolella?</w:t>
      </w:r>
    </w:p>
    <w:p>
      <w:r>
        <w:rPr>
          <w:b/>
        </w:rPr>
        <w:t xml:space="preserve">Kysymys 8</w:t>
      </w:r>
    </w:p>
    <w:p>
      <w:r>
        <w:t xml:space="preserve">Mikä on Kamerunin pohjoispuolella?</w:t>
      </w:r>
    </w:p>
    <w:p>
      <w:r>
        <w:rPr>
          <w:b/>
        </w:rPr>
        <w:t xml:space="preserve">Kysymys 9</w:t>
      </w:r>
    </w:p>
    <w:p>
      <w:r>
        <w:t xml:space="preserve">Millä on pitkä rannikko Atlantin valtamerellä?</w:t>
      </w:r>
    </w:p>
    <w:p>
      <w:r>
        <w:rPr>
          <w:b/>
        </w:rPr>
        <w:t xml:space="preserve">Teksti numero 22</w:t>
      </w:r>
    </w:p>
    <w:p>
      <w:r>
        <w:t xml:space="preserve">Pääkaupunki </w:t>
      </w:r>
      <w:r>
        <w:rPr>
          <w:color w:val="A9A9A9"/>
        </w:rPr>
        <w:t xml:space="preserve">Brazzaville sijaitsee </w:t>
      </w:r>
      <w:r>
        <w:rPr>
          <w:color w:val="2F4F4F"/>
        </w:rPr>
        <w:t xml:space="preserve">Kongo-joen </w:t>
      </w:r>
      <w:r>
        <w:t xml:space="preserve">varrella </w:t>
      </w:r>
      <w:r>
        <w:t xml:space="preserve">maan eteläosassa, välittömästi </w:t>
      </w:r>
      <w:r>
        <w:rPr>
          <w:color w:val="6B8E23"/>
        </w:rPr>
        <w:t xml:space="preserve">Kongon demokraattisen tasavallan </w:t>
      </w:r>
      <w:r>
        <w:t xml:space="preserve">pääkaupunkia </w:t>
      </w:r>
      <w:r>
        <w:rPr>
          <w:color w:val="556B2F"/>
        </w:rPr>
        <w:t xml:space="preserve">Kinshasaa</w:t>
      </w:r>
      <w:r>
        <w:t xml:space="preserve"> vastapäätä</w:t>
      </w:r>
      <w:r>
        <w:t xml:space="preserve">.</w:t>
      </w:r>
    </w:p>
    <w:p>
      <w:r>
        <w:rPr>
          <w:b/>
        </w:rPr>
        <w:t xml:space="preserve">Kysymys 0</w:t>
      </w:r>
    </w:p>
    <w:p>
      <w:r>
        <w:t xml:space="preserve">Mikä on Kongon pääkaupunki?</w:t>
      </w:r>
    </w:p>
    <w:p>
      <w:r>
        <w:rPr>
          <w:b/>
        </w:rPr>
        <w:t xml:space="preserve">Kysymys 1</w:t>
      </w:r>
    </w:p>
    <w:p>
      <w:r>
        <w:t xml:space="preserve">Minkä joen varrella Brazzaville sijaitsee?</w:t>
      </w:r>
    </w:p>
    <w:p>
      <w:r>
        <w:rPr>
          <w:b/>
        </w:rPr>
        <w:t xml:space="preserve">Kysymys 2</w:t>
      </w:r>
    </w:p>
    <w:p>
      <w:r>
        <w:t xml:space="preserve">Mikä sijaitsee suoraan Kongo-joen toisella puolella Brazzavillesta?</w:t>
      </w:r>
    </w:p>
    <w:p>
      <w:r>
        <w:rPr>
          <w:b/>
        </w:rPr>
        <w:t xml:space="preserve">Kysymys 3</w:t>
      </w:r>
    </w:p>
    <w:p>
      <w:r>
        <w:t xml:space="preserve">Minkä maan pääkaupunkina Kinshasa toimii?</w:t>
      </w:r>
    </w:p>
    <w:p>
      <w:r>
        <w:rPr>
          <w:b/>
        </w:rPr>
        <w:t xml:space="preserve">Kysymys 4</w:t>
      </w:r>
    </w:p>
    <w:p>
      <w:r>
        <w:t xml:space="preserve">Missä Kinshasa sijaitsee?</w:t>
      </w:r>
    </w:p>
    <w:p>
      <w:r>
        <w:rPr>
          <w:b/>
        </w:rPr>
        <w:t xml:space="preserve">Kysymys 5</w:t>
      </w:r>
    </w:p>
    <w:p>
      <w:r>
        <w:t xml:space="preserve">Mikä sijaitsee Kongon pohjoisosassa?</w:t>
      </w:r>
    </w:p>
    <w:p>
      <w:r>
        <w:rPr>
          <w:b/>
        </w:rPr>
        <w:t xml:space="preserve">Kysymys 6</w:t>
      </w:r>
    </w:p>
    <w:p>
      <w:r>
        <w:t xml:space="preserve">Mikä sijaitsee Kongon tasavallan eteläosassa?</w:t>
      </w:r>
    </w:p>
    <w:p>
      <w:r>
        <w:rPr>
          <w:b/>
        </w:rPr>
        <w:t xml:space="preserve">Kysymys 7</w:t>
      </w:r>
    </w:p>
    <w:p>
      <w:r>
        <w:t xml:space="preserve">Mikä kaupunki ei sijaitse Kongo-joen varrella?</w:t>
      </w:r>
    </w:p>
    <w:p>
      <w:r>
        <w:rPr>
          <w:b/>
        </w:rPr>
        <w:t xml:space="preserve">Kysymys 8</w:t>
      </w:r>
    </w:p>
    <w:p>
      <w:r>
        <w:t xml:space="preserve">Mikä kaupunki sijaitsee kaukana Brazzavillesta?</w:t>
      </w:r>
    </w:p>
    <w:p>
      <w:r>
        <w:rPr>
          <w:b/>
        </w:rPr>
        <w:t xml:space="preserve">Teksti numero 23</w:t>
      </w:r>
    </w:p>
    <w:p>
      <w:r>
        <w:t xml:space="preserve">Maan lounaisosa on </w:t>
      </w:r>
      <w:r>
        <w:rPr>
          <w:color w:val="A9A9A9"/>
        </w:rPr>
        <w:t xml:space="preserve">rannikkotasankoa</w:t>
      </w:r>
      <w:r>
        <w:t xml:space="preserve">, jonka pääasiallinen valuma-alue on </w:t>
      </w:r>
      <w:r>
        <w:rPr>
          <w:color w:val="2F4F4F"/>
        </w:rPr>
        <w:t xml:space="preserve">Kouilou-Niari-joki</w:t>
      </w:r>
      <w:r>
        <w:t xml:space="preserve">; maan sisäosa koostuu </w:t>
      </w:r>
      <w:r>
        <w:rPr>
          <w:color w:val="556B2F"/>
        </w:rPr>
        <w:t xml:space="preserve">keskitasangosta </w:t>
      </w:r>
      <w:r>
        <w:rPr>
          <w:color w:val="6B8E23"/>
        </w:rPr>
        <w:t xml:space="preserve">kahden </w:t>
      </w:r>
      <w:r>
        <w:t xml:space="preserve">etelä- ja pohjoispuolella sijaitsevan altaan </w:t>
      </w:r>
      <w:r>
        <w:t xml:space="preserve">välissä</w:t>
      </w:r>
      <w:r>
        <w:t xml:space="preserve">. </w:t>
      </w:r>
      <w:r>
        <w:rPr>
          <w:color w:val="A0522D"/>
        </w:rPr>
        <w:t xml:space="preserve">Metsien </w:t>
      </w:r>
      <w:r>
        <w:rPr>
          <w:color w:val="228B22"/>
        </w:rPr>
        <w:t xml:space="preserve">hyödyntämispaineet </w:t>
      </w:r>
      <w:r>
        <w:t xml:space="preserve">kasvavat</w:t>
      </w:r>
      <w:r>
        <w:t xml:space="preserve">.</w:t>
      </w:r>
    </w:p>
    <w:p>
      <w:r>
        <w:rPr>
          <w:b/>
        </w:rPr>
        <w:t xml:space="preserve">Kysymys 0</w:t>
      </w:r>
    </w:p>
    <w:p>
      <w:r>
        <w:t xml:space="preserve">Millaista maastoa on Kongon lounaisosassa?</w:t>
      </w:r>
    </w:p>
    <w:p>
      <w:r>
        <w:rPr>
          <w:b/>
        </w:rPr>
        <w:t xml:space="preserve">Kysymys 1</w:t>
      </w:r>
    </w:p>
    <w:p>
      <w:r>
        <w:t xml:space="preserve">Mikä joki valuttaa Kongon lounaista tasankoa?</w:t>
      </w:r>
    </w:p>
    <w:p>
      <w:r>
        <w:rPr>
          <w:b/>
        </w:rPr>
        <w:t xml:space="preserve">Kysymys 2</w:t>
      </w:r>
    </w:p>
    <w:p>
      <w:r>
        <w:t xml:space="preserve">Minkälaista maantietä maan keskiosassa on?</w:t>
      </w:r>
    </w:p>
    <w:p>
      <w:r>
        <w:rPr>
          <w:b/>
        </w:rPr>
        <w:t xml:space="preserve">Kysymys 3</w:t>
      </w:r>
    </w:p>
    <w:p>
      <w:r>
        <w:t xml:space="preserve">Mihin alueisiin kohdistuu paineita käyttää niitä kaupallisiin tarkoituksiin?</w:t>
      </w:r>
    </w:p>
    <w:p>
      <w:r>
        <w:rPr>
          <w:b/>
        </w:rPr>
        <w:t xml:space="preserve">Kysymys 4</w:t>
      </w:r>
    </w:p>
    <w:p>
      <w:r>
        <w:t xml:space="preserve">Mihin ei kohdistu kasvavia hyödyntämispaineita?</w:t>
      </w:r>
    </w:p>
    <w:p>
      <w:r>
        <w:rPr>
          <w:b/>
        </w:rPr>
        <w:t xml:space="preserve">Kysymys 5</w:t>
      </w:r>
    </w:p>
    <w:p>
      <w:r>
        <w:t xml:space="preserve">Mikä joki on maan sisäosien kuivatuslähde?</w:t>
      </w:r>
    </w:p>
    <w:p>
      <w:r>
        <w:rPr>
          <w:b/>
        </w:rPr>
        <w:t xml:space="preserve">Kysymys 6</w:t>
      </w:r>
    </w:p>
    <w:p>
      <w:r>
        <w:t xml:space="preserve">Millainen maantiede on maan koillisosassa?</w:t>
      </w:r>
    </w:p>
    <w:p>
      <w:r>
        <w:rPr>
          <w:b/>
        </w:rPr>
        <w:t xml:space="preserve">Kysymys 7</w:t>
      </w:r>
    </w:p>
    <w:p>
      <w:r>
        <w:t xml:space="preserve">Kuinka monta allasta sijaitsee maan ulkopuolella?</w:t>
      </w:r>
    </w:p>
    <w:p>
      <w:r>
        <w:rPr>
          <w:b/>
        </w:rPr>
        <w:t xml:space="preserve">Kysymys 8</w:t>
      </w:r>
    </w:p>
    <w:p>
      <w:r>
        <w:t xml:space="preserve">Mitä Kongon metsät eivät joudu kohtaamaan?</w:t>
      </w:r>
    </w:p>
    <w:p>
      <w:r>
        <w:rPr>
          <w:b/>
        </w:rPr>
        <w:t xml:space="preserve">Tekstin numero 24</w:t>
      </w:r>
    </w:p>
    <w:p>
      <w:r>
        <w:t xml:space="preserve">Koska </w:t>
      </w:r>
      <w:r>
        <w:rPr>
          <w:color w:val="A9A9A9"/>
        </w:rPr>
        <w:t xml:space="preserve">maa </w:t>
      </w:r>
      <w:r>
        <w:rPr>
          <w:color w:val="DCDCDC"/>
        </w:rPr>
        <w:t xml:space="preserve">sijaitsee </w:t>
      </w:r>
      <w:r>
        <w:rPr>
          <w:color w:val="2F4F4F"/>
        </w:rPr>
        <w:t xml:space="preserve">päiväntasaajalla</w:t>
      </w:r>
      <w:r>
        <w:t xml:space="preserve">, ilmasto on tasainen ympäri vuoden, ja keskimääräinen päivälämpötila on kosteat </w:t>
      </w:r>
      <w:r>
        <w:rPr>
          <w:color w:val="556B2F"/>
        </w:rPr>
        <w:t xml:space="preserve">24 °C </w:t>
      </w:r>
      <w:r>
        <w:t xml:space="preserve">ja yöt yleensä </w:t>
      </w:r>
      <w:r>
        <w:rPr>
          <w:color w:val="6B8E23"/>
        </w:rPr>
        <w:t xml:space="preserve">16 °C:n ja 21 °C:n </w:t>
      </w:r>
      <w:r>
        <w:t xml:space="preserve">välillä</w:t>
      </w:r>
      <w:r>
        <w:t xml:space="preserve">. </w:t>
      </w:r>
      <w:r>
        <w:t xml:space="preserve">Keskimääräinen vuotuinen sademäärä vaihtelee 1 100 millimetristä Niarin laakson eteläosassa yli </w:t>
      </w:r>
      <w:r>
        <w:rPr>
          <w:color w:val="A0522D"/>
        </w:rPr>
        <w:t xml:space="preserve">2 000 millimetriin </w:t>
      </w:r>
      <w:r>
        <w:t xml:space="preserve">maan keskiosissa. Kuiva kausi on </w:t>
      </w:r>
      <w:r>
        <w:rPr>
          <w:color w:val="228B22"/>
        </w:rPr>
        <w:t xml:space="preserve">kesäkuusta elokuuhun</w:t>
      </w:r>
      <w:r>
        <w:t xml:space="preserve">, kun taas suurimmassa osassa maata on </w:t>
      </w:r>
      <w:r>
        <w:rPr>
          <w:color w:val="191970"/>
        </w:rPr>
        <w:t xml:space="preserve">kaksi </w:t>
      </w:r>
      <w:r>
        <w:t xml:space="preserve">sademaksimia: toinen maalis-toukokuussa ja toinen syys-marraskuussa.</w:t>
      </w:r>
    </w:p>
    <w:p>
      <w:r>
        <w:rPr>
          <w:b/>
        </w:rPr>
        <w:t xml:space="preserve">Kysymys 0</w:t>
      </w:r>
    </w:p>
    <w:p>
      <w:r>
        <w:t xml:space="preserve">Millä leveyspiirillä Kongo sijaitsee?</w:t>
      </w:r>
    </w:p>
    <w:p>
      <w:r>
        <w:rPr>
          <w:b/>
        </w:rPr>
        <w:t xml:space="preserve">Kysymys 1</w:t>
      </w:r>
    </w:p>
    <w:p>
      <w:r>
        <w:t xml:space="preserve">Mikä on Kongon keskilämpötila auringon noustessa?</w:t>
      </w:r>
    </w:p>
    <w:p>
      <w:r>
        <w:rPr>
          <w:b/>
        </w:rPr>
        <w:t xml:space="preserve">Kysymys 2</w:t>
      </w:r>
    </w:p>
    <w:p>
      <w:r>
        <w:t xml:space="preserve">Mikä on Kongon keskilämpötila yöaikaan?</w:t>
      </w:r>
    </w:p>
    <w:p>
      <w:r>
        <w:rPr>
          <w:b/>
        </w:rPr>
        <w:t xml:space="preserve">Kysymys 3</w:t>
      </w:r>
    </w:p>
    <w:p>
      <w:r>
        <w:t xml:space="preserve">Milloin Kongossa on kuiva kausi?</w:t>
      </w:r>
    </w:p>
    <w:p>
      <w:r>
        <w:rPr>
          <w:b/>
        </w:rPr>
        <w:t xml:space="preserve">Kysymys 4</w:t>
      </w:r>
    </w:p>
    <w:p>
      <w:r>
        <w:t xml:space="preserve">Miksi maan ilmasto vaihtelee ympäri vuoden?</w:t>
      </w:r>
    </w:p>
    <w:p>
      <w:r>
        <w:rPr>
          <w:b/>
        </w:rPr>
        <w:t xml:space="preserve">Kysymys 5</w:t>
      </w:r>
    </w:p>
    <w:p>
      <w:r>
        <w:t xml:space="preserve">Mikä on lämpötila epätavallisena päivänä? </w:t>
      </w:r>
    </w:p>
    <w:p>
      <w:r>
        <w:rPr>
          <w:b/>
        </w:rPr>
        <w:t xml:space="preserve">Kysymys 6</w:t>
      </w:r>
    </w:p>
    <w:p>
      <w:r>
        <w:t xml:space="preserve">Mikä on vuotuinen sademäärä maan pohjoisosassa?</w:t>
      </w:r>
    </w:p>
    <w:p>
      <w:r>
        <w:rPr>
          <w:b/>
        </w:rPr>
        <w:t xml:space="preserve">Kysymys 7</w:t>
      </w:r>
    </w:p>
    <w:p>
      <w:r>
        <w:t xml:space="preserve">Kuinka monta sademaksimia maan vähemmistöllä on?</w:t>
      </w:r>
    </w:p>
    <w:p>
      <w:r>
        <w:rPr>
          <w:b/>
        </w:rPr>
        <w:t xml:space="preserve">Kysymys 8</w:t>
      </w:r>
    </w:p>
    <w:p>
      <w:r>
        <w:t xml:space="preserve">Mikä ei sijaitse päiväntasaajalla?</w:t>
      </w:r>
    </w:p>
    <w:p>
      <w:r>
        <w:rPr>
          <w:b/>
        </w:rPr>
        <w:t xml:space="preserve">Teksti numero 25</w:t>
      </w:r>
    </w:p>
    <w:p>
      <w:r>
        <w:t xml:space="preserve">Vuosina </w:t>
      </w:r>
      <w:r>
        <w:rPr>
          <w:color w:val="A9A9A9"/>
        </w:rPr>
        <w:t xml:space="preserve">2006-2007 </w:t>
      </w:r>
      <w:r>
        <w:rPr>
          <w:color w:val="DCDCDC"/>
        </w:rPr>
        <w:t xml:space="preserve">Wildlife Conservation Society -järjestön </w:t>
      </w:r>
      <w:r>
        <w:t xml:space="preserve">tutkijat </w:t>
      </w:r>
      <w:r>
        <w:t xml:space="preserve">tutkivat gorilloja </w:t>
      </w:r>
      <w:r>
        <w:rPr>
          <w:color w:val="2F4F4F"/>
        </w:rPr>
        <w:t xml:space="preserve">metsäisillä alueilla, jotka </w:t>
      </w:r>
      <w:r>
        <w:t xml:space="preserve">keskittyivät </w:t>
      </w:r>
      <w:r>
        <w:rPr>
          <w:color w:val="6B8E23"/>
        </w:rPr>
        <w:t xml:space="preserve">Sanghan alueen </w:t>
      </w:r>
      <w:r>
        <w:rPr>
          <w:color w:val="556B2F"/>
        </w:rPr>
        <w:t xml:space="preserve">Ouesson piiriin</w:t>
      </w:r>
      <w:r>
        <w:t xml:space="preserve">. </w:t>
      </w:r>
      <w:r>
        <w:t xml:space="preserve">He viittaavat </w:t>
      </w:r>
      <w:r>
        <w:t xml:space="preserve">läntisten </w:t>
      </w:r>
      <w:r>
        <w:rPr>
          <w:color w:val="A0522D"/>
        </w:rPr>
        <w:t xml:space="preserve">125,000</w:t>
      </w:r>
      <w:r>
        <w:t xml:space="preserve">alankomaagorillojen </w:t>
      </w:r>
      <w:r>
        <w:t xml:space="preserve">luokkaa olevaan populaatioon</w:t>
      </w:r>
      <w:r>
        <w:t xml:space="preserve">, jonka eristyneisyys ihmisistä on suurelta osin säilynyt </w:t>
      </w:r>
      <w:r>
        <w:rPr>
          <w:color w:val="228B22"/>
        </w:rPr>
        <w:t xml:space="preserve">epäsuotuisilla soilla</w:t>
      </w:r>
      <w:r>
        <w:t xml:space="preserve">.</w:t>
      </w:r>
    </w:p>
    <w:p>
      <w:r>
        <w:rPr>
          <w:b/>
        </w:rPr>
        <w:t xml:space="preserve">Kysymys 0</w:t>
      </w:r>
    </w:p>
    <w:p>
      <w:r>
        <w:t xml:space="preserve">Mikä ryhmä tutki gorilloja vuosina 2006-2007?</w:t>
      </w:r>
    </w:p>
    <w:p>
      <w:r>
        <w:rPr>
          <w:b/>
        </w:rPr>
        <w:t xml:space="preserve">Kysymys 1</w:t>
      </w:r>
    </w:p>
    <w:p>
      <w:r>
        <w:t xml:space="preserve">Millä alueella asuvat Wildlife Conservation Societyn tutkimat gorillat?</w:t>
      </w:r>
    </w:p>
    <w:p>
      <w:r>
        <w:rPr>
          <w:b/>
        </w:rPr>
        <w:t xml:space="preserve">Kysymys 2</w:t>
      </w:r>
    </w:p>
    <w:p>
      <w:r>
        <w:t xml:space="preserve">Mikä oli vastuussa siitä, että gorillojen ja ihmisten välinen ero säilyi?</w:t>
      </w:r>
    </w:p>
    <w:p>
      <w:r>
        <w:rPr>
          <w:b/>
        </w:rPr>
        <w:t xml:space="preserve">Kysymys 3</w:t>
      </w:r>
    </w:p>
    <w:p>
      <w:r>
        <w:t xml:space="preserve">Milloin Wildlife Conservation Societyn tutkijat tutkivat simpansseja?</w:t>
      </w:r>
    </w:p>
    <w:p>
      <w:r>
        <w:rPr>
          <w:b/>
        </w:rPr>
        <w:t xml:space="preserve">Kysymys 4</w:t>
      </w:r>
    </w:p>
    <w:p>
      <w:r>
        <w:t xml:space="preserve">Missä tutkijat tutkivat simpansseja metsäisillä alueilla?</w:t>
      </w:r>
    </w:p>
    <w:p>
      <w:r>
        <w:rPr>
          <w:b/>
        </w:rPr>
        <w:t xml:space="preserve">Kysymys 5</w:t>
      </w:r>
    </w:p>
    <w:p>
      <w:r>
        <w:t xml:space="preserve">Kuinka monta simpanssia alueella asuu?</w:t>
      </w:r>
    </w:p>
    <w:p>
      <w:r>
        <w:rPr>
          <w:b/>
        </w:rPr>
        <w:t xml:space="preserve">Kysymys 6</w:t>
      </w:r>
    </w:p>
    <w:p>
      <w:r>
        <w:t xml:space="preserve">Mikä on pitänyt simpanssit eristyksissä ihmisistä?</w:t>
      </w:r>
    </w:p>
    <w:p>
      <w:r>
        <w:rPr>
          <w:b/>
        </w:rPr>
        <w:t xml:space="preserve">Kysymys 7</w:t>
      </w:r>
    </w:p>
    <w:p>
      <w:r>
        <w:t xml:space="preserve">Millaisilta alueilta tutkijat eivät löytäneet gorilloja?</w:t>
      </w:r>
    </w:p>
    <w:p>
      <w:r>
        <w:rPr>
          <w:b/>
        </w:rPr>
        <w:t xml:space="preserve">Teksti numero 26</w:t>
      </w:r>
    </w:p>
    <w:p>
      <w:r>
        <w:t xml:space="preserve">Talous on sekoitus kyläviljelyä ja </w:t>
      </w:r>
      <w:r>
        <w:rPr>
          <w:color w:val="A9A9A9"/>
        </w:rPr>
        <w:t xml:space="preserve">käsityötä</w:t>
      </w:r>
      <w:r>
        <w:t xml:space="preserve">, teollisuutta, joka perustuu suurelta osin </w:t>
      </w:r>
      <w:r>
        <w:rPr>
          <w:color w:val="DCDCDC"/>
        </w:rPr>
        <w:t xml:space="preserve">öljyyn</w:t>
      </w:r>
      <w:r>
        <w:t xml:space="preserve">, tukipalveluja ja </w:t>
      </w:r>
      <w:r>
        <w:rPr>
          <w:color w:val="2F4F4F"/>
        </w:rPr>
        <w:t xml:space="preserve">hallitusta, </w:t>
      </w:r>
      <w:r>
        <w:t xml:space="preserve">jolle ovat ominaisia </w:t>
      </w:r>
      <w:r>
        <w:rPr>
          <w:color w:val="556B2F"/>
        </w:rPr>
        <w:t xml:space="preserve">budjettiongelmat ja ylimiehitys</w:t>
      </w:r>
      <w:r>
        <w:t xml:space="preserve">. </w:t>
      </w:r>
      <w:r>
        <w:t xml:space="preserve">Öljyntuotanto on syrjäyttänyt </w:t>
      </w:r>
      <w:r>
        <w:rPr>
          <w:color w:val="A0522D"/>
        </w:rPr>
        <w:t xml:space="preserve">metsätalouden </w:t>
      </w:r>
      <w:r>
        <w:t xml:space="preserve">talouden tukipilarina. Vuonna 2008 öljysektorin osuus </w:t>
      </w:r>
      <w:r>
        <w:t xml:space="preserve">BKT:stä oli </w:t>
      </w:r>
      <w:r>
        <w:rPr>
          <w:color w:val="228B22"/>
        </w:rPr>
        <w:t xml:space="preserve">65</w:t>
      </w:r>
      <w:r>
        <w:rPr>
          <w:color w:val="191970"/>
        </w:rPr>
        <w:t xml:space="preserve">prosenttia</w:t>
      </w:r>
      <w:r>
        <w:t xml:space="preserve">, valtion tuloista 85 prosenttia ja </w:t>
      </w:r>
      <w:r>
        <w:t xml:space="preserve">viennistä </w:t>
      </w:r>
      <w:r>
        <w:rPr>
          <w:color w:val="8B0000"/>
        </w:rPr>
        <w:t xml:space="preserve">92</w:t>
      </w:r>
      <w:r>
        <w:rPr>
          <w:color w:val="483D8B"/>
        </w:rPr>
        <w:t xml:space="preserve">prosenttia</w:t>
      </w:r>
      <w:r>
        <w:t xml:space="preserve">.</w:t>
      </w:r>
      <w:r>
        <w:t xml:space="preserve"> Maassa on myös paljon hyödyntämättömiä mineraalivaroja.</w:t>
      </w:r>
    </w:p>
    <w:p>
      <w:r>
        <w:rPr>
          <w:b/>
        </w:rPr>
        <w:t xml:space="preserve">Kysymys 0</w:t>
      </w:r>
    </w:p>
    <w:p>
      <w:r>
        <w:t xml:space="preserve">Mihin Kongon teollisuustuotanto keskittyy?</w:t>
      </w:r>
    </w:p>
    <w:p>
      <w:r>
        <w:rPr>
          <w:b/>
        </w:rPr>
        <w:t xml:space="preserve">Kysymys 1</w:t>
      </w:r>
    </w:p>
    <w:p>
      <w:r>
        <w:t xml:space="preserve">Mitkä ovat kaksi Kongon hallitukseen liittyvää ongelmaa?</w:t>
      </w:r>
    </w:p>
    <w:p>
      <w:r>
        <w:rPr>
          <w:b/>
        </w:rPr>
        <w:t xml:space="preserve">Kysymys 2</w:t>
      </w:r>
    </w:p>
    <w:p>
      <w:r>
        <w:t xml:space="preserve">Mitä öljyntuotanto korvasi talouden painopisteenä?</w:t>
      </w:r>
    </w:p>
    <w:p>
      <w:r>
        <w:rPr>
          <w:b/>
        </w:rPr>
        <w:t xml:space="preserve">Kysymys 3</w:t>
      </w:r>
    </w:p>
    <w:p>
      <w:r>
        <w:t xml:space="preserve">Kuinka monta prosenttia Kongon bruttokansantuotteesta öljyn osuus oli vuonna 2008?</w:t>
      </w:r>
    </w:p>
    <w:p>
      <w:r>
        <w:rPr>
          <w:b/>
        </w:rPr>
        <w:t xml:space="preserve">Kysymys 4</w:t>
      </w:r>
    </w:p>
    <w:p>
      <w:r>
        <w:t xml:space="preserve">Kuinka suuri osuus öljyn osuus vientitavaroista oli vuonna 2008?</w:t>
      </w:r>
    </w:p>
    <w:p>
      <w:r>
        <w:rPr>
          <w:b/>
        </w:rPr>
        <w:t xml:space="preserve">Kysymys 5</w:t>
      </w:r>
    </w:p>
    <w:p>
      <w:r>
        <w:t xml:space="preserve">Mikä ei kuulu Kongon talouteen?</w:t>
      </w:r>
    </w:p>
    <w:p>
      <w:r>
        <w:rPr>
          <w:b/>
        </w:rPr>
        <w:t xml:space="preserve">Kysymys 6</w:t>
      </w:r>
    </w:p>
    <w:p>
      <w:r>
        <w:t xml:space="preserve">Mikä on teollisuussektorin pienin osa?</w:t>
      </w:r>
    </w:p>
    <w:p>
      <w:r>
        <w:rPr>
          <w:b/>
        </w:rPr>
        <w:t xml:space="preserve">Kysymys 7</w:t>
      </w:r>
    </w:p>
    <w:p>
      <w:r>
        <w:t xml:space="preserve">Mikä on ominaista alimitoitetulle henkilöstölle?</w:t>
      </w:r>
    </w:p>
    <w:p>
      <w:r>
        <w:rPr>
          <w:b/>
        </w:rPr>
        <w:t xml:space="preserve">Kysymys 8</w:t>
      </w:r>
    </w:p>
    <w:p>
      <w:r>
        <w:t xml:space="preserve">Kuinka monta prosenttia BKT:sta metsätalouden osuus oli vuonna 2008?</w:t>
      </w:r>
    </w:p>
    <w:p>
      <w:r>
        <w:rPr>
          <w:b/>
        </w:rPr>
        <w:t xml:space="preserve">Kysymys 9</w:t>
      </w:r>
    </w:p>
    <w:p>
      <w:r>
        <w:t xml:space="preserve">Kuinka monta prosenttia viennistä vuonna 2008 oli käsitöitä?</w:t>
      </w:r>
    </w:p>
    <w:p>
      <w:r>
        <w:rPr>
          <w:b/>
        </w:rPr>
        <w:t xml:space="preserve">Teksti numero 27</w:t>
      </w:r>
    </w:p>
    <w:p>
      <w:r>
        <w:t xml:space="preserve">Nopeasti </w:t>
      </w:r>
      <w:r>
        <w:rPr>
          <w:color w:val="DCDCDC"/>
        </w:rPr>
        <w:t xml:space="preserve">kasvavien öljytulojen </w:t>
      </w:r>
      <w:r>
        <w:t xml:space="preserve">ansiosta hallitus pystyi </w:t>
      </w:r>
      <w:r>
        <w:rPr>
          <w:color w:val="A9A9A9"/>
        </w:rPr>
        <w:t xml:space="preserve">1980-luvun </w:t>
      </w:r>
      <w:r>
        <w:t xml:space="preserve">alussa </w:t>
      </w:r>
      <w:r>
        <w:t xml:space="preserve">rahoittamaan </w:t>
      </w:r>
      <w:r>
        <w:rPr>
          <w:color w:val="2F4F4F"/>
        </w:rPr>
        <w:t xml:space="preserve">laajamittaisia kehityshankkeita </w:t>
      </w:r>
      <w:r>
        <w:t xml:space="preserve">ja BKT:n kasvu oli keskimäärin </w:t>
      </w:r>
      <w:r>
        <w:rPr>
          <w:color w:val="556B2F"/>
        </w:rPr>
        <w:t xml:space="preserve">5 prosenttia </w:t>
      </w:r>
      <w:r>
        <w:t xml:space="preserve">vuodessa, mikä on yksi Afrikan korkeimmista luvuista. Hallitus on </w:t>
      </w:r>
      <w:r>
        <w:rPr>
          <w:color w:val="6B8E23"/>
        </w:rPr>
        <w:t xml:space="preserve">kiinnittänyt huomattavan osan öljytuloistaan, mikä on </w:t>
      </w:r>
      <w:r>
        <w:t xml:space="preserve">osaltaan aiheuttanut tulojen niukkuutta. Tammikuun 12. päivänä 1994 tapahtunut </w:t>
      </w:r>
      <w:r>
        <w:rPr>
          <w:color w:val="A0522D"/>
        </w:rPr>
        <w:t xml:space="preserve">50 prosentin </w:t>
      </w:r>
      <w:r>
        <w:t xml:space="preserve">devalvaatio </w:t>
      </w:r>
      <w:r>
        <w:t xml:space="preserve">johti </w:t>
      </w:r>
      <w:r>
        <w:rPr>
          <w:color w:val="228B22"/>
        </w:rPr>
        <w:t xml:space="preserve">46 </w:t>
      </w:r>
      <w:r>
        <w:t xml:space="preserve">prosentin inflaatioon </w:t>
      </w:r>
      <w:r>
        <w:t xml:space="preserve">vuonna </w:t>
      </w:r>
      <w:r>
        <w:rPr>
          <w:color w:val="191970"/>
        </w:rPr>
        <w:t xml:space="preserve">1994</w:t>
      </w:r>
      <w:r>
        <w:t xml:space="preserve">, mutta inflaatio on sen jälkeen hidastunut.</w:t>
      </w:r>
    </w:p>
    <w:p>
      <w:r>
        <w:rPr>
          <w:b/>
        </w:rPr>
        <w:t xml:space="preserve">Kysymys 0</w:t>
      </w:r>
    </w:p>
    <w:p>
      <w:r>
        <w:t xml:space="preserve">Mitä öljystä saadut tulot mahdollistivat hallituksen rahoituksen 80-luvun alussa?</w:t>
      </w:r>
    </w:p>
    <w:p>
      <w:r>
        <w:rPr>
          <w:b/>
        </w:rPr>
        <w:t xml:space="preserve">Kysymys 1</w:t>
      </w:r>
    </w:p>
    <w:p>
      <w:r>
        <w:t xml:space="preserve">Kuinka paljon Kongon bruttokansantuote kasvoi vuosittain 80-luvun alussa?</w:t>
      </w:r>
    </w:p>
    <w:p>
      <w:r>
        <w:rPr>
          <w:b/>
        </w:rPr>
        <w:t xml:space="preserve">Kysymys 2</w:t>
      </w:r>
    </w:p>
    <w:p>
      <w:r>
        <w:t xml:space="preserve">Kuinka paljon frangialueen valuutat devalvoitiin tammikuussa 1994?</w:t>
      </w:r>
    </w:p>
    <w:p>
      <w:r>
        <w:rPr>
          <w:b/>
        </w:rPr>
        <w:t xml:space="preserve">Kysymys 3</w:t>
      </w:r>
    </w:p>
    <w:p>
      <w:r>
        <w:t xml:space="preserve">Kuinka paljon inflaatiota Kongo koki frangin devalvoitumisen seurauksena?</w:t>
      </w:r>
    </w:p>
    <w:p>
      <w:r>
        <w:rPr>
          <w:b/>
        </w:rPr>
        <w:t xml:space="preserve">Kysymys 4</w:t>
      </w:r>
    </w:p>
    <w:p>
      <w:r>
        <w:t xml:space="preserve">Milloin öljytulot vähenivät nopeasti?</w:t>
      </w:r>
    </w:p>
    <w:p>
      <w:r>
        <w:rPr>
          <w:b/>
        </w:rPr>
        <w:t xml:space="preserve">Kysymys 5</w:t>
      </w:r>
    </w:p>
    <w:p>
      <w:r>
        <w:t xml:space="preserve">Mikä mahdollisti sen, että hallitus pystyi rahoittamaan pieniä kehityshankkeita?</w:t>
      </w:r>
    </w:p>
    <w:p>
      <w:r>
        <w:rPr>
          <w:b/>
        </w:rPr>
        <w:t xml:space="preserve">Kysymys 6</w:t>
      </w:r>
    </w:p>
    <w:p>
      <w:r>
        <w:t xml:space="preserve">Mitä rahoitettiin kasvavilla metsätuloilla?</w:t>
      </w:r>
    </w:p>
    <w:p>
      <w:r>
        <w:rPr>
          <w:b/>
        </w:rPr>
        <w:t xml:space="preserve">Kysymys 7</w:t>
      </w:r>
    </w:p>
    <w:p>
      <w:r>
        <w:t xml:space="preserve">Mikä vaikutti tulojen ylitykseen?</w:t>
      </w:r>
    </w:p>
    <w:p>
      <w:r>
        <w:rPr>
          <w:b/>
        </w:rPr>
        <w:t xml:space="preserve">Kysymys 8</w:t>
      </w:r>
    </w:p>
    <w:p>
      <w:r>
        <w:t xml:space="preserve">Minä vuonna inflaatio oli alimmillaan?</w:t>
      </w:r>
    </w:p>
    <w:p>
      <w:r>
        <w:rPr>
          <w:b/>
        </w:rPr>
        <w:t xml:space="preserve">Tekstin numero 28</w:t>
      </w:r>
    </w:p>
    <w:p>
      <w:r>
        <w:t xml:space="preserve">Talousuudistuksia jatkettiin kansainvälisten järjestöjen, erityisesti </w:t>
      </w:r>
      <w:r>
        <w:rPr>
          <w:color w:val="A9A9A9"/>
        </w:rPr>
        <w:t xml:space="preserve">Maailmanpankin </w:t>
      </w:r>
      <w:r>
        <w:t xml:space="preserve">ja Kansainvälisen valuuttarahaston, </w:t>
      </w:r>
      <w:r>
        <w:t xml:space="preserve">tuella. </w:t>
      </w:r>
      <w:r>
        <w:t xml:space="preserve">Uudistusohjelma pysähtyi </w:t>
      </w:r>
      <w:r>
        <w:rPr>
          <w:color w:val="DCDCDC"/>
        </w:rPr>
        <w:t xml:space="preserve">kesäkuussa </w:t>
      </w:r>
      <w:r>
        <w:t xml:space="preserve">1997 </w:t>
      </w:r>
      <w:r>
        <w:rPr>
          <w:color w:val="2F4F4F"/>
        </w:rPr>
        <w:t xml:space="preserve">sisällissodan </w:t>
      </w:r>
      <w:r>
        <w:t xml:space="preserve">puhjettua. Kun </w:t>
      </w:r>
      <w:r>
        <w:rPr>
          <w:color w:val="556B2F"/>
        </w:rPr>
        <w:t xml:space="preserve">Sassou Nguesso </w:t>
      </w:r>
      <w:r>
        <w:t xml:space="preserve">palasi valtaan sodan päätyttyä </w:t>
      </w:r>
      <w:r>
        <w:rPr>
          <w:color w:val="6B8E23"/>
        </w:rPr>
        <w:t xml:space="preserve">lokakuussa 1997</w:t>
      </w:r>
      <w:r>
        <w:t xml:space="preserve">, hän ilmaisi julkisesti olevansa kiinnostunut etenemään talousuudistuksissa ja yksityistämisessä sekä uusimaan yhteistyön kansainvälisten rahoituslaitosten kanssa. </w:t>
      </w:r>
      <w:r>
        <w:rPr>
          <w:color w:val="A0522D"/>
        </w:rPr>
        <w:t xml:space="preserve">Taloudellista edistystä </w:t>
      </w:r>
      <w:r>
        <w:t xml:space="preserve">haittasivat </w:t>
      </w:r>
      <w:r>
        <w:t xml:space="preserve">kuitenkin </w:t>
      </w:r>
      <w:r>
        <w:t xml:space="preserve">pahasti </w:t>
      </w:r>
      <w:r>
        <w:rPr>
          <w:color w:val="228B22"/>
        </w:rPr>
        <w:t xml:space="preserve">öljyn hinnan romahtaminen ja aseellisen konfliktin jatkuminen </w:t>
      </w:r>
      <w:r>
        <w:rPr>
          <w:color w:val="191970"/>
        </w:rPr>
        <w:t xml:space="preserve">joulukuussa </w:t>
      </w:r>
      <w:r>
        <w:t xml:space="preserve">1998, </w:t>
      </w:r>
      <w:r>
        <w:t xml:space="preserve">mikä pahensi tasavallan budjettivajetta.</w:t>
      </w:r>
    </w:p>
    <w:p>
      <w:r>
        <w:rPr>
          <w:b/>
        </w:rPr>
        <w:t xml:space="preserve">Kysymys 0</w:t>
      </w:r>
    </w:p>
    <w:p>
      <w:r>
        <w:t xml:space="preserve">Miksi uudistuspyrkimykset lopetettiin vuonna 1997?</w:t>
      </w:r>
    </w:p>
    <w:p>
      <w:r>
        <w:rPr>
          <w:b/>
        </w:rPr>
        <w:t xml:space="preserve">Kysymys 1</w:t>
      </w:r>
    </w:p>
    <w:p>
      <w:r>
        <w:t xml:space="preserve">Mitkä ovat kaksi syytä siihen, miksi talous ei kyennyt edistymään sisällissodan jälkeen?</w:t>
      </w:r>
    </w:p>
    <w:p>
      <w:r>
        <w:rPr>
          <w:b/>
        </w:rPr>
        <w:t xml:space="preserve">Kysymys 2</w:t>
      </w:r>
    </w:p>
    <w:p>
      <w:r>
        <w:t xml:space="preserve">Milloin sotilaallinen konflikti jatkui Kongossa?</w:t>
      </w:r>
    </w:p>
    <w:p>
      <w:r>
        <w:rPr>
          <w:b/>
        </w:rPr>
        <w:t xml:space="preserve">Kysymys 3</w:t>
      </w:r>
    </w:p>
    <w:p>
      <w:r>
        <w:t xml:space="preserve">Mikä järjestö ei ole koskaan tukenut talousuudistuspyrkimyksiä?</w:t>
      </w:r>
    </w:p>
    <w:p>
      <w:r>
        <w:rPr>
          <w:b/>
        </w:rPr>
        <w:t xml:space="preserve">Kysymys 4</w:t>
      </w:r>
    </w:p>
    <w:p>
      <w:r>
        <w:t xml:space="preserve">Milloin uudistusohjelma alkoi?</w:t>
      </w:r>
    </w:p>
    <w:p>
      <w:r>
        <w:rPr>
          <w:b/>
        </w:rPr>
        <w:t xml:space="preserve">Kysymys 5</w:t>
      </w:r>
    </w:p>
    <w:p>
      <w:r>
        <w:t xml:space="preserve">Milloin Sassou lähti vallasta?</w:t>
      </w:r>
    </w:p>
    <w:p>
      <w:r>
        <w:rPr>
          <w:b/>
        </w:rPr>
        <w:t xml:space="preserve">Kysymys 6</w:t>
      </w:r>
    </w:p>
    <w:p>
      <w:r>
        <w:t xml:space="preserve">Mitä öljyn hinnan lasku auttoi?</w:t>
      </w:r>
    </w:p>
    <w:p>
      <w:r>
        <w:rPr>
          <w:b/>
        </w:rPr>
        <w:t xml:space="preserve">Kysymys 7</w:t>
      </w:r>
    </w:p>
    <w:p>
      <w:r>
        <w:t xml:space="preserve">Kuka ei ilmaissut kiinnostusta talousuudistuksiin?</w:t>
      </w:r>
    </w:p>
    <w:p>
      <w:r>
        <w:rPr>
          <w:b/>
        </w:rPr>
        <w:t xml:space="preserve">Tekstin numero 29</w:t>
      </w:r>
    </w:p>
    <w:p>
      <w:r>
        <w:rPr>
          <w:color w:val="A9A9A9"/>
        </w:rPr>
        <w:t xml:space="preserve">Nykyinen hallinto </w:t>
      </w:r>
      <w:r>
        <w:t xml:space="preserve">johtaa epävakaata sisäistä rauhaa, ja sillä on edessään vaikeita taloudellisia ongelmia, jotka liittyvät </w:t>
      </w:r>
      <w:r>
        <w:rPr>
          <w:color w:val="DCDCDC"/>
        </w:rPr>
        <w:t xml:space="preserve">elpymisen vauhdittamiseen ja köyhyyden vähentämiseen</w:t>
      </w:r>
      <w:r>
        <w:t xml:space="preserve">, vaikka öljyn hinta on ollut ennätyksellisen korkea vuodesta</w:t>
      </w:r>
      <w:r>
        <w:rPr>
          <w:color w:val="2F4F4F"/>
        </w:rPr>
        <w:t xml:space="preserve">2003</w:t>
      </w:r>
      <w:r>
        <w:t xml:space="preserve"> . </w:t>
      </w:r>
      <w:r>
        <w:rPr>
          <w:color w:val="556B2F"/>
        </w:rPr>
        <w:t xml:space="preserve">Maakaasu </w:t>
      </w:r>
      <w:r>
        <w:rPr>
          <w:color w:val="6B8E23"/>
        </w:rPr>
        <w:t xml:space="preserve">ja timantit </w:t>
      </w:r>
      <w:r>
        <w:t xml:space="preserve">ovat myös viimeaikaisia merkittäviä Kongon vientituotteita, vaikka Kongo suljettiin Kimberleyn prosessin ulkopuolelle vuonna , kun</w:t>
      </w:r>
      <w:r>
        <w:rPr>
          <w:color w:val="A0522D"/>
        </w:rPr>
        <w:t xml:space="preserve">2004</w:t>
      </w:r>
      <w:r>
        <w:t xml:space="preserve"> väitettiin, että suurin osa sen timanttiviennistä oli itse asiassa salakuljetettu naapurimaasta </w:t>
      </w:r>
      <w:r>
        <w:rPr>
          <w:color w:val="228B22"/>
        </w:rPr>
        <w:t xml:space="preserve">Kongon demokraattisesta tasavallasta</w:t>
      </w:r>
      <w:r>
        <w:t xml:space="preserve">; se hyväksyttiin uudelleen ryhmään vuonna </w:t>
      </w:r>
      <w:r>
        <w:rPr>
          <w:color w:val="191970"/>
        </w:rPr>
        <w:t xml:space="preserve">2007</w:t>
      </w:r>
      <w:r>
        <w:t xml:space="preserve">.</w:t>
      </w:r>
    </w:p>
    <w:p>
      <w:r>
        <w:rPr>
          <w:b/>
        </w:rPr>
        <w:t xml:space="preserve">Kysymys 0</w:t>
      </w:r>
    </w:p>
    <w:p>
      <w:r>
        <w:t xml:space="preserve">Mitkä ovat kaksi Kongon hallituksen kohtaamaa taloudellista ongelmaa?</w:t>
      </w:r>
    </w:p>
    <w:p>
      <w:r>
        <w:rPr>
          <w:b/>
        </w:rPr>
        <w:t xml:space="preserve">Kysymys 1</w:t>
      </w:r>
    </w:p>
    <w:p>
      <w:r>
        <w:t xml:space="preserve">Mitä kahta vientituotetta Kongo on viime aikoina alkanut tuottaa?</w:t>
      </w:r>
    </w:p>
    <w:p>
      <w:r>
        <w:rPr>
          <w:b/>
        </w:rPr>
        <w:t xml:space="preserve">Kysymys 2</w:t>
      </w:r>
    </w:p>
    <w:p>
      <w:r>
        <w:t xml:space="preserve">Milloin Kongo pääsi takaisin Kimberleyn prosessiin?</w:t>
      </w:r>
    </w:p>
    <w:p>
      <w:r>
        <w:rPr>
          <w:b/>
        </w:rPr>
        <w:t xml:space="preserve">Kysymys 3</w:t>
      </w:r>
    </w:p>
    <w:p>
      <w:r>
        <w:t xml:space="preserve">Kuka johtaa vakaata rauhaa?</w:t>
      </w:r>
    </w:p>
    <w:p>
      <w:r>
        <w:rPr>
          <w:b/>
        </w:rPr>
        <w:t xml:space="preserve">Kysymys 4</w:t>
      </w:r>
    </w:p>
    <w:p>
      <w:r>
        <w:t xml:space="preserve">Milloin öljyn hinta oli ennätysalhaalla?</w:t>
      </w:r>
    </w:p>
    <w:p>
      <w:r>
        <w:rPr>
          <w:b/>
        </w:rPr>
        <w:t xml:space="preserve">Kysymys 5</w:t>
      </w:r>
    </w:p>
    <w:p>
      <w:r>
        <w:t xml:space="preserve">Minkä maan väitetään salakuljettaneen timantteja Kongosta?</w:t>
      </w:r>
    </w:p>
    <w:p>
      <w:r>
        <w:rPr>
          <w:b/>
        </w:rPr>
        <w:t xml:space="preserve">Kysymys 6</w:t>
      </w:r>
    </w:p>
    <w:p>
      <w:r>
        <w:t xml:space="preserve">Mikä ei ole kongolaista vientiä?</w:t>
      </w:r>
    </w:p>
    <w:p>
      <w:r>
        <w:rPr>
          <w:b/>
        </w:rPr>
        <w:t xml:space="preserve">Kysymys 7</w:t>
      </w:r>
    </w:p>
    <w:p>
      <w:r>
        <w:t xml:space="preserve">Milloin Kongon demokraattinen tasavalta jätettiin Kimberly-prosessin ulkopuolelle?</w:t>
      </w:r>
    </w:p>
    <w:p>
      <w:r>
        <w:rPr>
          <w:b/>
        </w:rPr>
        <w:t xml:space="preserve">Tekstin numero 30</w:t>
      </w:r>
    </w:p>
    <w:p>
      <w:r>
        <w:rPr>
          <w:color w:val="A9A9A9"/>
        </w:rPr>
        <w:t xml:space="preserve">Kongon </w:t>
      </w:r>
      <w:r>
        <w:t xml:space="preserve">tasavallassa on myös suuria hyödyntämättömiä </w:t>
      </w:r>
      <w:r>
        <w:rPr>
          <w:color w:val="DCDCDC"/>
        </w:rPr>
        <w:t xml:space="preserve">perusmetalli-, kulta-, rauta- ja </w:t>
      </w:r>
      <w:r>
        <w:t xml:space="preserve">fosfaattiesiintymiä. Maa on </w:t>
      </w:r>
      <w:r>
        <w:rPr>
          <w:color w:val="2F4F4F"/>
        </w:rPr>
        <w:t xml:space="preserve">Afrikan liike-elämän lainsäädännön yhdenmukaistamisjärjestön </w:t>
      </w:r>
      <w:r>
        <w:t xml:space="preserve">(OHADA</w:t>
      </w:r>
      <w:r>
        <w:t xml:space="preserve">) jäsen. </w:t>
      </w:r>
      <w:r>
        <w:t xml:space="preserve">Kongon hallitus allekirjoitti vuonna sopimuksen </w:t>
      </w:r>
      <w:r>
        <w:rPr>
          <w:color w:val="6B8E23"/>
        </w:rPr>
        <w:t xml:space="preserve">200 000 hehtaarin </w:t>
      </w:r>
      <w:r>
        <w:t xml:space="preserve">maa-alueen </w:t>
      </w:r>
      <w:r>
        <w:rPr>
          <w:color w:val="556B2F"/>
        </w:rPr>
        <w:t xml:space="preserve">2009</w:t>
      </w:r>
      <w:r>
        <w:t xml:space="preserve">vuokraamisesta </w:t>
      </w:r>
      <w:r>
        <w:t xml:space="preserve">eteläafrikkalaisille maanviljelijöille </w:t>
      </w:r>
      <w:r>
        <w:rPr>
          <w:color w:val="A0522D"/>
        </w:rPr>
        <w:t xml:space="preserve">vähentääkseen tuontiriippuvuuttaan</w:t>
      </w:r>
      <w:r>
        <w:t xml:space="preserve">.</w:t>
      </w:r>
    </w:p>
    <w:p>
      <w:r>
        <w:rPr>
          <w:b/>
        </w:rPr>
        <w:t xml:space="preserve">Kysymys 0</w:t>
      </w:r>
    </w:p>
    <w:p>
      <w:r>
        <w:t xml:space="preserve">Mitä jalometalleja ja mineraaleja ei ole vielä hyödynnetty Kongon tasavallassa?</w:t>
      </w:r>
    </w:p>
    <w:p>
      <w:r>
        <w:rPr>
          <w:b/>
        </w:rPr>
        <w:t xml:space="preserve">Kysymys 1</w:t>
      </w:r>
    </w:p>
    <w:p>
      <w:r>
        <w:t xml:space="preserve">Minkä liike-elämän järjestön jäsen Kongo on?</w:t>
      </w:r>
    </w:p>
    <w:p>
      <w:r>
        <w:rPr>
          <w:b/>
        </w:rPr>
        <w:t xml:space="preserve">Kysymys 2</w:t>
      </w:r>
    </w:p>
    <w:p>
      <w:r>
        <w:t xml:space="preserve">Kuinka paljon maata Kongon hallitus suostui vuokraamaan eteläafrikkalaisille vuonna 2009?</w:t>
      </w:r>
    </w:p>
    <w:p>
      <w:r>
        <w:rPr>
          <w:b/>
        </w:rPr>
        <w:t xml:space="preserve">Kysymys 3</w:t>
      </w:r>
    </w:p>
    <w:p>
      <w:r>
        <w:t xml:space="preserve">Missä maassa ei ole paljon metalliesiintymiä?</w:t>
      </w:r>
    </w:p>
    <w:p>
      <w:r>
        <w:rPr>
          <w:b/>
        </w:rPr>
        <w:t xml:space="preserve">Kysymys 4</w:t>
      </w:r>
    </w:p>
    <w:p>
      <w:r>
        <w:t xml:space="preserve">Milloin Etelä-Afrikan hallitus allekirjoitti sopimuksen maan vuokraamisesta kongolaisille maanviljelijöille?</w:t>
      </w:r>
    </w:p>
    <w:p>
      <w:r>
        <w:rPr>
          <w:b/>
        </w:rPr>
        <w:t xml:space="preserve">Kysymys 5</w:t>
      </w:r>
    </w:p>
    <w:p>
      <w:r>
        <w:t xml:space="preserve">Mille maalle Etelä-Afrikan hallitus vuokrasi maata?</w:t>
      </w:r>
    </w:p>
    <w:p>
      <w:r>
        <w:rPr>
          <w:b/>
        </w:rPr>
        <w:t xml:space="preserve">Kysymys 6</w:t>
      </w:r>
    </w:p>
    <w:p>
      <w:r>
        <w:t xml:space="preserve">Kuinka paljon maata Etelä-Afrikka vuokrasi Kongolle?</w:t>
      </w:r>
    </w:p>
    <w:p>
      <w:r>
        <w:rPr>
          <w:b/>
        </w:rPr>
        <w:t xml:space="preserve">Kysymys 7</w:t>
      </w:r>
    </w:p>
    <w:p>
      <w:r>
        <w:t xml:space="preserve">Miksi Etelä-Afrikka vuokrasi maata Kongon demokraattiselle tasavallalle?</w:t>
      </w:r>
    </w:p>
    <w:p>
      <w:r>
        <w:rPr>
          <w:b/>
        </w:rPr>
        <w:t xml:space="preserve">Tekstin numero 31</w:t>
      </w:r>
    </w:p>
    <w:p>
      <w:r>
        <w:t xml:space="preserve">Kongon tasavallan liikenne käsittää </w:t>
      </w:r>
      <w:r>
        <w:rPr>
          <w:color w:val="A9A9A9"/>
        </w:rPr>
        <w:t xml:space="preserve">maa-, ilma- ja </w:t>
      </w:r>
      <w:r>
        <w:t xml:space="preserve">vesiliikenteen. Maan rautatiejärjestelmä rakennettiin pakkotyöläisten toimesta </w:t>
      </w:r>
      <w:r>
        <w:rPr>
          <w:color w:val="2F4F4F"/>
        </w:rPr>
        <w:t xml:space="preserve">1930-luvulla</w:t>
      </w:r>
      <w:r>
        <w:t xml:space="preserve">, ja se on suurelta osin edelleen toiminnassa</w:t>
      </w:r>
      <w:r>
        <w:rPr>
          <w:color w:val="2F4F4F"/>
        </w:rPr>
        <w:t xml:space="preserve">.</w:t>
      </w:r>
      <w:r>
        <w:t xml:space="preserve"> Kongossa on myös yli </w:t>
      </w:r>
      <w:r>
        <w:t xml:space="preserve">kilometriä</w:t>
      </w:r>
      <w:r>
        <w:rPr>
          <w:color w:val="556B2F"/>
        </w:rPr>
        <w:t xml:space="preserve">1000</w:t>
      </w:r>
      <w:r>
        <w:t xml:space="preserve"> päällystettyjä teitä ja </w:t>
      </w:r>
      <w:r>
        <w:rPr>
          <w:color w:val="6B8E23"/>
        </w:rPr>
        <w:t xml:space="preserve">kaksi </w:t>
      </w:r>
      <w:r>
        <w:t xml:space="preserve">suurta kansainvälistä lentokenttää (Maya-Mayan lentokenttä ja Pointe Noiren lentokenttä), joista on lentoja </w:t>
      </w:r>
      <w:r>
        <w:rPr>
          <w:color w:val="A0522D"/>
        </w:rPr>
        <w:t xml:space="preserve">Pariisiin </w:t>
      </w:r>
      <w:r>
        <w:t xml:space="preserve">ja moniin Afrikan kaupunkeihin</w:t>
      </w:r>
      <w:r>
        <w:rPr>
          <w:color w:val="6B8E23"/>
        </w:rPr>
        <w:t xml:space="preserve">.</w:t>
      </w:r>
      <w:r>
        <w:t xml:space="preserve"> Maassa on myös suuri satama </w:t>
      </w:r>
      <w:r>
        <w:rPr>
          <w:color w:val="228B22"/>
        </w:rPr>
        <w:t xml:space="preserve">Atlantin </w:t>
      </w:r>
      <w:r>
        <w:rPr>
          <w:color w:val="191970"/>
        </w:rPr>
        <w:t xml:space="preserve">valtamerellä </w:t>
      </w:r>
      <w:r>
        <w:t xml:space="preserve">Pointe-Noiressa ja muita satamia Kongo-joen varrella Brazzavillessa ja Impfondossa</w:t>
      </w:r>
      <w:r>
        <w:t xml:space="preserve">.</w:t>
      </w:r>
    </w:p>
    <w:p>
      <w:r>
        <w:rPr>
          <w:b/>
        </w:rPr>
        <w:t xml:space="preserve">Kysymys 0</w:t>
      </w:r>
    </w:p>
    <w:p>
      <w:r>
        <w:t xml:space="preserve">Mitä liikennemuotoja Kongossa on käytettävissä?</w:t>
      </w:r>
    </w:p>
    <w:p>
      <w:r>
        <w:rPr>
          <w:b/>
        </w:rPr>
        <w:t xml:space="preserve">Kysymys 1</w:t>
      </w:r>
    </w:p>
    <w:p>
      <w:r>
        <w:t xml:space="preserve">Milloin Kongon rautatiejärjestelmä rakennettiin?</w:t>
      </w:r>
    </w:p>
    <w:p>
      <w:r>
        <w:rPr>
          <w:b/>
        </w:rPr>
        <w:t xml:space="preserve">Kysymys 2</w:t>
      </w:r>
    </w:p>
    <w:p>
      <w:r>
        <w:t xml:space="preserve">Mikä on kongolaisten lentoyhtiöiden tavallinen määränpää Afrikan ulkopuolella?</w:t>
      </w:r>
    </w:p>
    <w:p>
      <w:r>
        <w:rPr>
          <w:b/>
        </w:rPr>
        <w:t xml:space="preserve">Kysymys 3</w:t>
      </w:r>
    </w:p>
    <w:p>
      <w:r>
        <w:t xml:space="preserve">Millä valtamerellä sijaitsee suuri satama?</w:t>
      </w:r>
    </w:p>
    <w:p>
      <w:r>
        <w:rPr>
          <w:b/>
        </w:rPr>
        <w:t xml:space="preserve">Kysymys 4</w:t>
      </w:r>
    </w:p>
    <w:p>
      <w:r>
        <w:t xml:space="preserve">Mitä liikennemuotoa ei ole saatavilla Kongon tasavallassa?</w:t>
      </w:r>
    </w:p>
    <w:p>
      <w:r>
        <w:rPr>
          <w:b/>
        </w:rPr>
        <w:t xml:space="preserve">Kysymys 5</w:t>
      </w:r>
    </w:p>
    <w:p>
      <w:r>
        <w:t xml:space="preserve">Milloin maan rautatiejärjestelmä poistettiin käytöstä?</w:t>
      </w:r>
    </w:p>
    <w:p>
      <w:r>
        <w:rPr>
          <w:b/>
        </w:rPr>
        <w:t xml:space="preserve">Kysymys 6</w:t>
      </w:r>
    </w:p>
    <w:p>
      <w:r>
        <w:t xml:space="preserve">Kuinka monta kilometriä päällystämättömiä teitä on Kongossa?</w:t>
      </w:r>
    </w:p>
    <w:p>
      <w:r>
        <w:rPr>
          <w:b/>
        </w:rPr>
        <w:t xml:space="preserve">Kysymys 7</w:t>
      </w:r>
    </w:p>
    <w:p>
      <w:r>
        <w:t xml:space="preserve">Kuinka monta kotimaan lentokenttää Kongon tasavallassa on?</w:t>
      </w:r>
    </w:p>
    <w:p>
      <w:r>
        <w:rPr>
          <w:b/>
        </w:rPr>
        <w:t xml:space="preserve">Kysymys 8</w:t>
      </w:r>
    </w:p>
    <w:p>
      <w:r>
        <w:t xml:space="preserve">Millä valtamerellä Kongolla ei ole satamia?</w:t>
      </w:r>
    </w:p>
    <w:p>
      <w:r>
        <w:rPr>
          <w:b/>
        </w:rPr>
        <w:t xml:space="preserve">Tekstin numero 32</w:t>
      </w:r>
    </w:p>
    <w:p>
      <w:r>
        <w:t xml:space="preserve">Kongon tasavallan harva väestö on keskittynyt </w:t>
      </w:r>
      <w:r>
        <w:t xml:space="preserve">maan lounaisosaan, ja pohjoisosan laajat trooppisen viidakon alueet ovat lähes asumattomia. Näin ollen Kongo on yksi Afrikan kaupungistuneimmista maista, ja </w:t>
      </w:r>
      <w:r>
        <w:rPr>
          <w:color w:val="DCDCDC"/>
        </w:rPr>
        <w:t xml:space="preserve">70</w:t>
      </w:r>
      <w:r>
        <w:t xml:space="preserve">prosenttia sen kokonaisväestöstä asuu muutamilla kaupunkialueilla, nimittäin </w:t>
      </w:r>
      <w:r>
        <w:rPr>
          <w:color w:val="2F4F4F"/>
        </w:rPr>
        <w:t xml:space="preserve">Brazzavillessa</w:t>
      </w:r>
      <w:r>
        <w:t xml:space="preserve">, Pointe-Noiressa tai jossakin pikkukaupungeista tai kylistä, jotka reunustavat </w:t>
      </w:r>
      <w:r>
        <w:t xml:space="preserve">näitä kahta kaupunkia yhdistävää </w:t>
      </w:r>
      <w:r>
        <w:rPr>
          <w:color w:val="556B2F"/>
        </w:rPr>
        <w:t xml:space="preserve">534 kilometrin pituista </w:t>
      </w:r>
      <w:r>
        <w:t xml:space="preserve">rautatietä. </w:t>
      </w:r>
      <w:r>
        <w:rPr>
          <w:color w:val="6B8E23"/>
        </w:rPr>
        <w:t xml:space="preserve">Maaseutualueilla </w:t>
      </w:r>
      <w:r>
        <w:t xml:space="preserve">teollinen ja kaupallinen toiminta on vähentynyt nopeasti viime vuosina, minkä vuoksi maaseudun talous on riippuvainen valtion </w:t>
      </w:r>
      <w:r>
        <w:rPr>
          <w:color w:val="A0522D"/>
        </w:rPr>
        <w:t xml:space="preserve">tuesta ja toimeentulosta</w:t>
      </w:r>
      <w:r>
        <w:t xml:space="preserve">.</w:t>
      </w:r>
    </w:p>
    <w:p>
      <w:r>
        <w:rPr>
          <w:b/>
        </w:rPr>
        <w:t xml:space="preserve">Kysymys 0</w:t>
      </w:r>
    </w:p>
    <w:p>
      <w:r>
        <w:t xml:space="preserve">Missä osassa maata suurin osa Kongon kansalaisista asuu?</w:t>
      </w:r>
    </w:p>
    <w:p>
      <w:r>
        <w:rPr>
          <w:b/>
        </w:rPr>
        <w:t xml:space="preserve">Kysymys 1</w:t>
      </w:r>
    </w:p>
    <w:p>
      <w:r>
        <w:t xml:space="preserve">Kuinka pitkä on Brazzavillen ja Pointe-Noiren välinen rata?</w:t>
      </w:r>
    </w:p>
    <w:p>
      <w:r>
        <w:rPr>
          <w:b/>
        </w:rPr>
        <w:t xml:space="preserve">Kysymys 2</w:t>
      </w:r>
    </w:p>
    <w:p>
      <w:r>
        <w:t xml:space="preserve">Kuinka monta prosenttia Kongon väestöstä asuu kaupunkialueiden ulkopuolella?</w:t>
      </w:r>
    </w:p>
    <w:p>
      <w:r>
        <w:rPr>
          <w:b/>
        </w:rPr>
        <w:t xml:space="preserve">Kysymys 3</w:t>
      </w:r>
    </w:p>
    <w:p>
      <w:r>
        <w:t xml:space="preserve">Mikä on yksi Kongon pienistä kaupungeista?</w:t>
      </w:r>
    </w:p>
    <w:p>
      <w:r>
        <w:rPr>
          <w:b/>
        </w:rPr>
        <w:t xml:space="preserve">Kysymys 4</w:t>
      </w:r>
    </w:p>
    <w:p>
      <w:r>
        <w:t xml:space="preserve">Kuinka pitkä on tie, joka yhdistää suurimmat kaupungit?</w:t>
      </w:r>
    </w:p>
    <w:p>
      <w:r>
        <w:rPr>
          <w:b/>
        </w:rPr>
        <w:t xml:space="preserve">Kysymys 5</w:t>
      </w:r>
    </w:p>
    <w:p>
      <w:r>
        <w:t xml:space="preserve">Missä kaupallinen toiminta on lisääntynyt nopeasti?</w:t>
      </w:r>
    </w:p>
    <w:p>
      <w:r>
        <w:rPr>
          <w:b/>
        </w:rPr>
        <w:t xml:space="preserve">Kysymys 6</w:t>
      </w:r>
    </w:p>
    <w:p>
      <w:r>
        <w:t xml:space="preserve">Missä asioissa kaupunkien taloudet ovat riippuvaisia hallituksesta?</w:t>
      </w:r>
    </w:p>
    <w:p>
      <w:r>
        <w:rPr>
          <w:b/>
        </w:rPr>
        <w:t xml:space="preserve">Tekstin numero 33</w:t>
      </w:r>
    </w:p>
    <w:p>
      <w:r>
        <w:rPr>
          <w:color w:val="A9A9A9"/>
        </w:rPr>
        <w:t xml:space="preserve">Kongon tasavallan </w:t>
      </w:r>
      <w:r>
        <w:t xml:space="preserve">väestö on etnisesti ja kielellisesti </w:t>
      </w:r>
      <w:r>
        <w:t xml:space="preserve">monimuotoinen - etnologia tunnustaa </w:t>
      </w:r>
      <w:r>
        <w:t xml:space="preserve">maassa puhuttuja</w:t>
      </w:r>
      <w:r>
        <w:rPr>
          <w:color w:val="DCDCDC"/>
        </w:rPr>
        <w:t xml:space="preserve">62</w:t>
      </w:r>
      <w:r>
        <w:t xml:space="preserve"> kieliä - mutta se voidaan jakaa </w:t>
      </w:r>
      <w:r>
        <w:rPr>
          <w:color w:val="2F4F4F"/>
        </w:rPr>
        <w:t xml:space="preserve">kolmeen </w:t>
      </w:r>
      <w:r>
        <w:t xml:space="preserve">ryhmään. </w:t>
      </w:r>
      <w:r>
        <w:rPr>
          <w:color w:val="556B2F"/>
        </w:rPr>
        <w:t xml:space="preserve">Kongot </w:t>
      </w:r>
      <w:r>
        <w:t xml:space="preserve">ovat suurin etninen ryhmä, ja ne muodostavat </w:t>
      </w:r>
      <w:r>
        <w:rPr>
          <w:color w:val="6B8E23"/>
        </w:rPr>
        <w:t xml:space="preserve">noin puolet </w:t>
      </w:r>
      <w:r>
        <w:t xml:space="preserve">väestöstä</w:t>
      </w:r>
      <w:r>
        <w:t xml:space="preserve">.</w:t>
      </w:r>
      <w:r>
        <w:t xml:space="preserve"> Kongon merkittävimmät alaryhmät ovat laarit Brazzavillessa ja Poolin alueilla sekä </w:t>
      </w:r>
      <w:r>
        <w:rPr>
          <w:color w:val="A0522D"/>
        </w:rPr>
        <w:t xml:space="preserve">vili </w:t>
      </w:r>
      <w:r>
        <w:t xml:space="preserve">Pointe-Noiren ympäristössä ja Atlantin rannikolla. Toiseksi suurin ryhmä ovat teke, jotka asuvat Brazzavillen pohjoispuolella ja joiden osuus väestöstä on 17 prosenttia. Boulangui (M'Boshi) asuu luoteessa ja Brazzavillessa, ja sen </w:t>
      </w:r>
      <w:r>
        <w:t xml:space="preserve">osuus väestöstä on </w:t>
      </w:r>
      <w:r>
        <w:rPr>
          <w:color w:val="228B22"/>
        </w:rPr>
        <w:t xml:space="preserve">1</w:t>
      </w:r>
      <w:r>
        <w:rPr>
          <w:color w:val="191970"/>
        </w:rPr>
        <w:t xml:space="preserve">2 prosenttia.</w:t>
      </w:r>
      <w:r>
        <w:t xml:space="preserve"> Pygmien osuus Kongon väestöstä on 2 prosenttia.</w:t>
      </w:r>
    </w:p>
    <w:p>
      <w:r>
        <w:rPr>
          <w:b/>
        </w:rPr>
        <w:t xml:space="preserve">Kysymys 0</w:t>
      </w:r>
    </w:p>
    <w:p>
      <w:r>
        <w:t xml:space="preserve">Kuinka monta kieltä Kongossa käytetään?</w:t>
      </w:r>
    </w:p>
    <w:p>
      <w:r>
        <w:rPr>
          <w:b/>
        </w:rPr>
        <w:t xml:space="preserve">Kysymys 1</w:t>
      </w:r>
    </w:p>
    <w:p>
      <w:r>
        <w:t xml:space="preserve">Mikä on Kongon väkirikkain etninen ryhmä?</w:t>
      </w:r>
    </w:p>
    <w:p>
      <w:r>
        <w:rPr>
          <w:b/>
        </w:rPr>
        <w:t xml:space="preserve">Kysymys 2</w:t>
      </w:r>
    </w:p>
    <w:p>
      <w:r>
        <w:t xml:space="preserve">Kuinka suuren osan väestöstä muodostavat pygmit?</w:t>
      </w:r>
    </w:p>
    <w:p>
      <w:r>
        <w:rPr>
          <w:b/>
        </w:rPr>
        <w:t xml:space="preserve">Kysymys 3</w:t>
      </w:r>
    </w:p>
    <w:p>
      <w:r>
        <w:t xml:space="preserve">Kuinka monta prosenttia Kongon väestöstä on boulanguilaisia?</w:t>
      </w:r>
    </w:p>
    <w:p>
      <w:r>
        <w:rPr>
          <w:b/>
        </w:rPr>
        <w:t xml:space="preserve">Kysymys 4</w:t>
      </w:r>
    </w:p>
    <w:p>
      <w:r>
        <w:t xml:space="preserve">Missä maassa on kapea kielivalikoima?</w:t>
      </w:r>
    </w:p>
    <w:p>
      <w:r>
        <w:rPr>
          <w:b/>
        </w:rPr>
        <w:t xml:space="preserve">Kysymys 5</w:t>
      </w:r>
    </w:p>
    <w:p>
      <w:r>
        <w:t xml:space="preserve">Kuinka monta kieltä puhutaan Kongon ulkopuolella?</w:t>
      </w:r>
    </w:p>
    <w:p>
      <w:r>
        <w:rPr>
          <w:b/>
        </w:rPr>
        <w:t xml:space="preserve">Kysymys 6</w:t>
      </w:r>
    </w:p>
    <w:p>
      <w:r>
        <w:t xml:space="preserve">Kuinka suuri osa kongolaisista on laarilaisia?</w:t>
      </w:r>
    </w:p>
    <w:p>
      <w:r>
        <w:rPr>
          <w:b/>
        </w:rPr>
        <w:t xml:space="preserve">Kysymys 7</w:t>
      </w:r>
    </w:p>
    <w:p>
      <w:r>
        <w:t xml:space="preserve">Mikä ryhmä asuu Tyynenmeren rannikolla?</w:t>
      </w:r>
    </w:p>
    <w:p>
      <w:r>
        <w:rPr>
          <w:b/>
        </w:rPr>
        <w:t xml:space="preserve">Kysymys 8</w:t>
      </w:r>
    </w:p>
    <w:p>
      <w:r>
        <w:t xml:space="preserve">Kuinka moneen ryhmään Teke voidaan luokitella?</w:t>
      </w:r>
    </w:p>
    <w:p>
      <w:r>
        <w:rPr>
          <w:b/>
        </w:rPr>
        <w:t xml:space="preserve">Tekstin numero 34</w:t>
      </w:r>
    </w:p>
    <w:p>
      <w:r>
        <w:t xml:space="preserve">Ennen vuoden 1997 sotaa </w:t>
      </w:r>
      <w:r>
        <w:rPr>
          <w:color w:val="2F4F4F"/>
        </w:rPr>
        <w:t xml:space="preserve">Kongossa </w:t>
      </w:r>
      <w:r>
        <w:t xml:space="preserve">asui </w:t>
      </w:r>
      <w:r>
        <w:rPr>
          <w:color w:val="A9A9A9"/>
        </w:rPr>
        <w:t xml:space="preserve">noin </w:t>
      </w:r>
      <w:r>
        <w:t xml:space="preserve">eurooppalaista</w:t>
      </w:r>
      <w:r>
        <w:rPr>
          <w:color w:val="DCDCDC"/>
        </w:rPr>
        <w:t xml:space="preserve">9,000</w:t>
      </w:r>
      <w:r>
        <w:t xml:space="preserve"> ja muuta ei-afrikkalaista, </w:t>
      </w:r>
      <w:r>
        <w:t xml:space="preserve">joista suurin osa oli </w:t>
      </w:r>
      <w:r>
        <w:rPr>
          <w:color w:val="556B2F"/>
        </w:rPr>
        <w:t xml:space="preserve">ranskalaisia</w:t>
      </w:r>
      <w:r>
        <w:t xml:space="preserve">. </w:t>
      </w:r>
      <w:r>
        <w:t xml:space="preserve">Kongossa asuu </w:t>
      </w:r>
      <w:r>
        <w:rPr>
          <w:color w:val="6B8E23"/>
        </w:rPr>
        <w:t xml:space="preserve">noin </w:t>
      </w:r>
      <w:r>
        <w:t xml:space="preserve">amerikkalaista </w:t>
      </w:r>
      <w:r>
        <w:rPr>
          <w:color w:val="A0522D"/>
        </w:rPr>
        <w:t xml:space="preserve">300</w:t>
      </w:r>
      <w:r>
        <w:t xml:space="preserve">ulkosuomalaista.</w:t>
      </w:r>
    </w:p>
    <w:p>
      <w:r>
        <w:rPr>
          <w:b/>
        </w:rPr>
        <w:t xml:space="preserve">Kysymys 0</w:t>
      </w:r>
    </w:p>
    <w:p>
      <w:r>
        <w:t xml:space="preserve">Kuinka monta muuta kuin afrikkalaista asui Kongon tasavallassa ennen vuoden 97 sisällissotaa?</w:t>
      </w:r>
    </w:p>
    <w:p>
      <w:r>
        <w:rPr>
          <w:b/>
        </w:rPr>
        <w:t xml:space="preserve">Kysymys 1</w:t>
      </w:r>
    </w:p>
    <w:p>
      <w:r>
        <w:t xml:space="preserve">Mikä oli Kongossa ennen sisällissotaa asuneiden eurooppalaisten vallitseva kansallisuus?</w:t>
      </w:r>
    </w:p>
    <w:p>
      <w:r>
        <w:rPr>
          <w:b/>
        </w:rPr>
        <w:t xml:space="preserve">Kysymys 2</w:t>
      </w:r>
    </w:p>
    <w:p>
      <w:r>
        <w:t xml:space="preserve">Kuinka monta amerikkalaista asuu Kongossa?</w:t>
      </w:r>
    </w:p>
    <w:p>
      <w:r>
        <w:rPr>
          <w:b/>
        </w:rPr>
        <w:t xml:space="preserve">Kysymys 3</w:t>
      </w:r>
    </w:p>
    <w:p>
      <w:r>
        <w:t xml:space="preserve">Kuinka monta amerikkalaista asui Kongossa ennen vuotta 1997?</w:t>
      </w:r>
    </w:p>
    <w:p>
      <w:r>
        <w:rPr>
          <w:b/>
        </w:rPr>
        <w:t xml:space="preserve">Kysymys 4</w:t>
      </w:r>
    </w:p>
    <w:p>
      <w:r>
        <w:t xml:space="preserve">Kuinka monta ranskalaista ulkosuomalaista asuu Kongossa?</w:t>
      </w:r>
    </w:p>
    <w:p>
      <w:r>
        <w:rPr>
          <w:b/>
        </w:rPr>
        <w:t xml:space="preserve">Kysymys 5</w:t>
      </w:r>
    </w:p>
    <w:p>
      <w:r>
        <w:t xml:space="preserve">Kuinka monta kongolaista ulkosuomalaista asuu Amerikassa?</w:t>
      </w:r>
    </w:p>
    <w:p>
      <w:r>
        <w:rPr>
          <w:b/>
        </w:rPr>
        <w:t xml:space="preserve">Kysymys 6</w:t>
      </w:r>
    </w:p>
    <w:p>
      <w:r>
        <w:t xml:space="preserve">Missä 9000 eurooppalaista ja muuta ei-afrikkalaista asui vuoden 1997 sodan jälkeen?</w:t>
      </w:r>
    </w:p>
    <w:p>
      <w:r>
        <w:rPr>
          <w:b/>
        </w:rPr>
        <w:t xml:space="preserve">Tekstin numero 35</w:t>
      </w:r>
    </w:p>
    <w:p>
      <w:r>
        <w:t xml:space="preserve">CIA World Factbookin mukaan Kongon tasavallan väestö koostuu suurelta osin </w:t>
      </w:r>
      <w:r>
        <w:rPr>
          <w:color w:val="A9A9A9"/>
        </w:rPr>
        <w:t xml:space="preserve">katolilaisista </w:t>
      </w:r>
      <w:r>
        <w:t xml:space="preserve">(33,1 %), herännäisluterilaisista (</w:t>
      </w:r>
      <w:r>
        <w:rPr>
          <w:color w:val="DCDCDC"/>
        </w:rPr>
        <w:t xml:space="preserve">22.3</w:t>
      </w:r>
      <w:r>
        <w:rPr>
          <w:color w:val="2F4F4F"/>
        </w:rPr>
        <w:t xml:space="preserve">%</w:t>
      </w:r>
      <w:r>
        <w:t xml:space="preserve">) ja muista </w:t>
      </w:r>
      <w:r>
        <w:rPr>
          <w:color w:val="556B2F"/>
        </w:rPr>
        <w:t xml:space="preserve">protestanteista </w:t>
      </w:r>
      <w:r>
        <w:t xml:space="preserve">(</w:t>
      </w:r>
      <w:r>
        <w:rPr>
          <w:color w:val="6B8E23"/>
        </w:rPr>
        <w:t xml:space="preserve">19.9</w:t>
      </w:r>
      <w:r>
        <w:rPr>
          <w:color w:val="A0522D"/>
        </w:rPr>
        <w:t xml:space="preserve">%)</w:t>
      </w:r>
      <w:r>
        <w:t xml:space="preserve">. </w:t>
      </w:r>
      <w:r>
        <w:rPr>
          <w:color w:val="228B22"/>
        </w:rPr>
        <w:t xml:space="preserve">Islamin </w:t>
      </w:r>
      <w:r>
        <w:t xml:space="preserve">kannattajia on </w:t>
      </w:r>
      <w:r>
        <w:rPr>
          <w:color w:val="191970"/>
        </w:rPr>
        <w:t xml:space="preserve">1,6 %, </w:t>
      </w:r>
      <w:r>
        <w:t xml:space="preserve">ja tämä johtuu pääasiassa </w:t>
      </w:r>
      <w:r>
        <w:rPr>
          <w:color w:val="8B0000"/>
        </w:rPr>
        <w:t xml:space="preserve">ulkomaalaisten työntekijöiden </w:t>
      </w:r>
      <w:r>
        <w:t xml:space="preserve">tulosta </w:t>
      </w:r>
      <w:r>
        <w:t xml:space="preserve">kaupunkikeskuksiin.</w:t>
      </w:r>
    </w:p>
    <w:p>
      <w:r>
        <w:rPr>
          <w:b/>
        </w:rPr>
        <w:t xml:space="preserve">Kysymys 0</w:t>
      </w:r>
    </w:p>
    <w:p>
      <w:r>
        <w:t xml:space="preserve">Mikä on Kongon yleisin uskonto?</w:t>
      </w:r>
    </w:p>
    <w:p>
      <w:r>
        <w:rPr>
          <w:b/>
        </w:rPr>
        <w:t xml:space="preserve">Kysymys 1</w:t>
      </w:r>
    </w:p>
    <w:p>
      <w:r>
        <w:t xml:space="preserve">Kuinka monta prosenttia Kongon kansalaisista tunnustautuu herännäisluterilaisiksi?</w:t>
      </w:r>
    </w:p>
    <w:p>
      <w:r>
        <w:rPr>
          <w:b/>
        </w:rPr>
        <w:t xml:space="preserve">Kysymys 2</w:t>
      </w:r>
    </w:p>
    <w:p>
      <w:r>
        <w:t xml:space="preserve">Kuinka suuri osa Kongon väestöstä on protestantteja?</w:t>
      </w:r>
    </w:p>
    <w:p>
      <w:r>
        <w:rPr>
          <w:b/>
        </w:rPr>
        <w:t xml:space="preserve">Kysymys 3</w:t>
      </w:r>
    </w:p>
    <w:p>
      <w:r>
        <w:t xml:space="preserve">Mikä on Kongossa asuvien muslimien prosenttiosuus?</w:t>
      </w:r>
    </w:p>
    <w:p>
      <w:r>
        <w:rPr>
          <w:b/>
        </w:rPr>
        <w:t xml:space="preserve">Kysymys 4</w:t>
      </w:r>
    </w:p>
    <w:p>
      <w:r>
        <w:t xml:space="preserve">Ketkä muodostavat enemmistön Kongon islamilaisista asukkaista?</w:t>
      </w:r>
    </w:p>
    <w:p>
      <w:r>
        <w:rPr>
          <w:b/>
        </w:rPr>
        <w:t xml:space="preserve">Kysymys 5</w:t>
      </w:r>
    </w:p>
    <w:p>
      <w:r>
        <w:t xml:space="preserve">Mikä uskonto on merkittävä maaseudulla asuvien ulkomaalaisten työntekijöiden tulvan vuoksi?</w:t>
      </w:r>
    </w:p>
    <w:p>
      <w:r>
        <w:rPr>
          <w:b/>
        </w:rPr>
        <w:t xml:space="preserve">Kysymys 6</w:t>
      </w:r>
    </w:p>
    <w:p>
      <w:r>
        <w:t xml:space="preserve">Kuinka monta prosenttia kongolaisista on ateisteja?</w:t>
      </w:r>
    </w:p>
    <w:p>
      <w:r>
        <w:rPr>
          <w:b/>
        </w:rPr>
        <w:t xml:space="preserve">Kysymys 7</w:t>
      </w:r>
    </w:p>
    <w:p>
      <w:r>
        <w:t xml:space="preserve">Mikä on Etelä-Afrikan suosituin uskonto CIA World Factbookin mukaan?</w:t>
      </w:r>
    </w:p>
    <w:p>
      <w:r>
        <w:rPr>
          <w:b/>
        </w:rPr>
        <w:t xml:space="preserve">Kysymys 8</w:t>
      </w:r>
    </w:p>
    <w:p>
      <w:r>
        <w:t xml:space="preserve">Mitä uskontoa ei löydy Kongosta?</w:t>
      </w:r>
    </w:p>
    <w:p>
      <w:r>
        <w:rPr>
          <w:b/>
        </w:rPr>
        <w:t xml:space="preserve">Kysymys 9</w:t>
      </w:r>
    </w:p>
    <w:p>
      <w:r>
        <w:t xml:space="preserve">Mikä on protestanttien prosenttiosuus Etelä-Afrikassa?</w:t>
      </w:r>
    </w:p>
    <w:p>
      <w:r>
        <w:rPr>
          <w:b/>
        </w:rPr>
        <w:t xml:space="preserve">Tekstin numero 36</w:t>
      </w:r>
    </w:p>
    <w:p>
      <w:r>
        <w:t xml:space="preserve">Julkiset terveydenhuoltomenot olivat vuonna 2004 </w:t>
      </w:r>
      <w:r>
        <w:rPr>
          <w:color w:val="2F4F4F"/>
        </w:rPr>
        <w:t xml:space="preserve">20</w:t>
      </w:r>
      <w:r>
        <w:rPr>
          <w:color w:val="A9A9A9"/>
        </w:rPr>
        <w:t xml:space="preserve">8.9</w:t>
      </w:r>
      <w:r>
        <w:rPr>
          <w:color w:val="DCDCDC"/>
        </w:rPr>
        <w:t xml:space="preserve">prosenttia </w:t>
      </w:r>
      <w:r>
        <w:t xml:space="preserve">BKT:sta, </w:t>
      </w:r>
      <w:r>
        <w:t xml:space="preserve">kun taas yksityiset menot olivat 1,3 prosenttia. Vuonna </w:t>
      </w:r>
      <w:r>
        <w:t xml:space="preserve">2012 hiv/aidsin esiintyvyys oli </w:t>
      </w:r>
      <w:r>
        <w:rPr>
          <w:color w:val="556B2F"/>
        </w:rPr>
        <w:t xml:space="preserve">2,8 prosenttia </w:t>
      </w:r>
      <w:r>
        <w:t xml:space="preserve">15-49-vuotiaiden keskuudessa. Terveydenhuoltomenot olivat </w:t>
      </w:r>
      <w:r>
        <w:rPr>
          <w:color w:val="A0522D"/>
        </w:rPr>
        <w:t xml:space="preserve">30 Yhdysvaltain dollaria </w:t>
      </w:r>
      <w:r>
        <w:t xml:space="preserve">henkeä kohti vuonna 2004. Suuri osa väestöstä on aliravittua, ja </w:t>
      </w:r>
      <w:r>
        <w:rPr>
          <w:color w:val="228B22"/>
        </w:rPr>
        <w:t xml:space="preserve">aliravitsemus </w:t>
      </w:r>
      <w:r>
        <w:t xml:space="preserve">on ongelma Kongo-Brazzavillessa. </w:t>
      </w:r>
      <w:r>
        <w:t xml:space="preserve">Lääkäreitä</w:t>
      </w:r>
      <w:r>
        <w:rPr>
          <w:color w:val="191970"/>
        </w:rPr>
        <w:t xml:space="preserve">20</w:t>
      </w:r>
      <w:r>
        <w:t xml:space="preserve"> </w:t>
      </w:r>
      <w:r>
        <w:t xml:space="preserve">oli </w:t>
      </w:r>
      <w:r>
        <w:t xml:space="preserve">100 000 henkeä kohti 2000-luvun alussa (vuosikymmen).</w:t>
      </w:r>
    </w:p>
    <w:p>
      <w:r>
        <w:rPr>
          <w:b/>
        </w:rPr>
        <w:t xml:space="preserve">Kysymys 0</w:t>
      </w:r>
    </w:p>
    <w:p>
      <w:r>
        <w:t xml:space="preserve">Kuinka paljon bruttokansantuotteesta käytettiin kansanterveyteen vuonna 2004?</w:t>
      </w:r>
    </w:p>
    <w:p>
      <w:r>
        <w:rPr>
          <w:b/>
        </w:rPr>
        <w:t xml:space="preserve">Kysymys 1</w:t>
      </w:r>
    </w:p>
    <w:p>
      <w:r>
        <w:t xml:space="preserve">Mikä oli hivin tai aidsin yleinen esiintyvyys 15-49-vuotiaiden keskuudessa?</w:t>
      </w:r>
    </w:p>
    <w:p>
      <w:r>
        <w:rPr>
          <w:b/>
        </w:rPr>
        <w:t xml:space="preserve">Kysymys 2</w:t>
      </w:r>
    </w:p>
    <w:p>
      <w:r>
        <w:t xml:space="preserve">Kuinka paljon terveydenhuoltoon käytettiin vuonna 2004 Yhdysvaltain dollareissa mitattuna henkeä kohden?</w:t>
      </w:r>
    </w:p>
    <w:p>
      <w:r>
        <w:rPr>
          <w:b/>
        </w:rPr>
        <w:t xml:space="preserve">Kysymys 3</w:t>
      </w:r>
    </w:p>
    <w:p>
      <w:r>
        <w:t xml:space="preserve">Kuinka monta fysioterapeuttia oli Kongossa 00-luvun alussa 100 000 asukasta kohti?</w:t>
      </w:r>
    </w:p>
    <w:p>
      <w:r>
        <w:rPr>
          <w:b/>
        </w:rPr>
        <w:t xml:space="preserve">Kysymys 4</w:t>
      </w:r>
    </w:p>
    <w:p>
      <w:r>
        <w:t xml:space="preserve">Kuinka monta prosenttia BKT:stä julkiset menot terveydenhuoltoon olivat vuoden 2004 jälkeen?</w:t>
      </w:r>
    </w:p>
    <w:p>
      <w:r>
        <w:rPr>
          <w:b/>
        </w:rPr>
        <w:t xml:space="preserve">Kysymys 5</w:t>
      </w:r>
    </w:p>
    <w:p>
      <w:r>
        <w:t xml:space="preserve">Mikä oli hiv/aidsin esiintyvyys yli 49-vuotiaiden keskuudessa? </w:t>
      </w:r>
    </w:p>
    <w:p>
      <w:r>
        <w:rPr>
          <w:b/>
        </w:rPr>
        <w:t xml:space="preserve">Kysymys 6</w:t>
      </w:r>
    </w:p>
    <w:p>
      <w:r>
        <w:t xml:space="preserve">Kuinka paljon terveydenhuoltoon käytettiin asukasta kohden vuoden 2004 jälkeen?</w:t>
      </w:r>
    </w:p>
    <w:p>
      <w:r>
        <w:rPr>
          <w:b/>
        </w:rPr>
        <w:t xml:space="preserve">Kysymys 7</w:t>
      </w:r>
    </w:p>
    <w:p>
      <w:r>
        <w:t xml:space="preserve">Mitä tapahtuu vain pienelle osalle väestöstä?</w:t>
      </w:r>
    </w:p>
    <w:p>
      <w:r>
        <w:rPr>
          <w:b/>
        </w:rPr>
        <w:t xml:space="preserve">Kysymys 8</w:t>
      </w:r>
    </w:p>
    <w:p>
      <w:r>
        <w:t xml:space="preserve">Kuinka monta lääkäriä 100 000 asukasta kohden oli 2000-luvun lopulla?</w:t>
      </w:r>
    </w:p>
    <w:p>
      <w:r>
        <w:rPr>
          <w:b/>
        </w:rPr>
        <w:t xml:space="preserve">Tekstin numero 37</w:t>
      </w:r>
    </w:p>
    <w:p>
      <w:r>
        <w:t xml:space="preserve">Vuonna 2010 äitiyskuolleisuus oli </w:t>
      </w:r>
      <w:r>
        <w:rPr>
          <w:color w:val="DCDCDC"/>
        </w:rPr>
        <w:t xml:space="preserve">kuolleita 100</w:t>
      </w:r>
      <w:r>
        <w:rPr>
          <w:color w:val="A9A9A9"/>
        </w:rPr>
        <w:t xml:space="preserve">560</w:t>
      </w:r>
      <w:r>
        <w:rPr>
          <w:color w:val="DCDCDC"/>
        </w:rPr>
        <w:t xml:space="preserve"> 000 elävänä syntynyttä kohden ja </w:t>
      </w:r>
      <w:r>
        <w:t xml:space="preserve">lapsikuolleisuus oli </w:t>
      </w:r>
      <w:r>
        <w:rPr>
          <w:color w:val="556B2F"/>
        </w:rPr>
        <w:t xml:space="preserve">kuolleita 1</w:t>
      </w:r>
      <w:r>
        <w:rPr>
          <w:color w:val="2F4F4F"/>
        </w:rPr>
        <w:t xml:space="preserve">59.34</w:t>
      </w:r>
      <w:r>
        <w:rPr>
          <w:color w:val="556B2F"/>
        </w:rPr>
        <w:t xml:space="preserve"> 000 elävänä syntynyttä kohden</w:t>
      </w:r>
      <w:r>
        <w:t xml:space="preserve">. </w:t>
      </w:r>
      <w:r>
        <w:rPr>
          <w:color w:val="6B8E23"/>
        </w:rPr>
        <w:t xml:space="preserve">Naisten sukupuolielinten silpominen </w:t>
      </w:r>
      <w:r>
        <w:t xml:space="preserve">on maassa harvinaista, ja se rajoittuu </w:t>
      </w:r>
      <w:r>
        <w:t xml:space="preserve">maan </w:t>
      </w:r>
      <w:r>
        <w:rPr>
          <w:color w:val="A0522D"/>
        </w:rPr>
        <w:t xml:space="preserve">rajallisille maantieteellisille alueille.</w:t>
      </w:r>
    </w:p>
    <w:p>
      <w:r>
        <w:rPr>
          <w:b/>
        </w:rPr>
        <w:t xml:space="preserve">Kysymys 0</w:t>
      </w:r>
    </w:p>
    <w:p>
      <w:r>
        <w:t xml:space="preserve">Kuinka monta kuolemantapausta Kongossa oli vuonna 2010 mitattuna 100 000 elävänä syntynyttä lasta kohden?</w:t>
      </w:r>
    </w:p>
    <w:p>
      <w:r>
        <w:rPr>
          <w:b/>
        </w:rPr>
        <w:t xml:space="preserve">Kysymys 1</w:t>
      </w:r>
    </w:p>
    <w:p>
      <w:r>
        <w:t xml:space="preserve">Mitä tarkoittaa FGM?</w:t>
      </w:r>
    </w:p>
    <w:p>
      <w:r>
        <w:rPr>
          <w:b/>
        </w:rPr>
        <w:t xml:space="preserve">Kysymys 2</w:t>
      </w:r>
    </w:p>
    <w:p>
      <w:r>
        <w:t xml:space="preserve">Kuinka monta imeväistä kuolee jokaista tuhatta elävänä syntynyttä lasta kohti?</w:t>
      </w:r>
    </w:p>
    <w:p>
      <w:r>
        <w:rPr>
          <w:b/>
        </w:rPr>
        <w:t xml:space="preserve">Kysymys 3</w:t>
      </w:r>
    </w:p>
    <w:p>
      <w:r>
        <w:t xml:space="preserve">Mikä oli Kongon äitiyskuolleisuus vuonna 2000?</w:t>
      </w:r>
    </w:p>
    <w:p>
      <w:r>
        <w:rPr>
          <w:b/>
        </w:rPr>
        <w:t xml:space="preserve">Kysymys 4</w:t>
      </w:r>
    </w:p>
    <w:p>
      <w:r>
        <w:t xml:space="preserve">Mikä oli Kongon lapsikuolleisuus vuonna 1990?</w:t>
      </w:r>
    </w:p>
    <w:p>
      <w:r>
        <w:rPr>
          <w:b/>
        </w:rPr>
        <w:t xml:space="preserve">Kysymys 5</w:t>
      </w:r>
    </w:p>
    <w:p>
      <w:r>
        <w:t xml:space="preserve">Mikä menettely on yleinen maassa?</w:t>
      </w:r>
    </w:p>
    <w:p>
      <w:r>
        <w:rPr>
          <w:b/>
        </w:rPr>
        <w:t xml:space="preserve">Kysymys 6</w:t>
      </w:r>
    </w:p>
    <w:p>
      <w:r>
        <w:t xml:space="preserve">Missä muualla kuin Kongossa naisten sukuelinten silpomista ei esiinny?</w:t>
      </w:r>
    </w:p>
    <w:p>
      <w:r>
        <w:rPr>
          <w:b/>
        </w:rPr>
        <w:t xml:space="preserve">Kysymys 7</w:t>
      </w:r>
    </w:p>
    <w:p>
      <w:r>
        <w:t xml:space="preserve">Mikä on lapsikuolleisuus Etelä-Afrikassa?</w:t>
      </w:r>
    </w:p>
    <w:p>
      <w:r>
        <w:rPr>
          <w:b/>
        </w:rPr>
        <w:t xml:space="preserve">Teksti numero 38</w:t>
      </w:r>
    </w:p>
    <w:p>
      <w:r>
        <w:rPr>
          <w:color w:val="A9A9A9"/>
        </w:rPr>
        <w:t xml:space="preserve">Julkiset menot suhteessa BKT:hen </w:t>
      </w:r>
      <w:r>
        <w:t xml:space="preserve">olivat vuosina 2002-2005 pienemmät kuin vuonna 1991. </w:t>
      </w:r>
      <w:r>
        <w:rPr>
          <w:color w:val="DCDCDC"/>
        </w:rPr>
        <w:t xml:space="preserve">Julkinen koulutus </w:t>
      </w:r>
      <w:r>
        <w:t xml:space="preserve">on teoriassa ilmaista ja pakollista alle</w:t>
      </w:r>
      <w:r>
        <w:rPr>
          <w:color w:val="2F4F4F"/>
        </w:rPr>
        <w:t xml:space="preserve">16</w:t>
      </w:r>
      <w:r>
        <w:t xml:space="preserve"> vuoden ikäisille, mutta käytännössä </w:t>
      </w:r>
      <w:r>
        <w:t xml:space="preserve">siitä aiheutuu kustannuksia. Peruskoulun käyneiden osuus oli </w:t>
      </w:r>
      <w:r>
        <w:rPr>
          <w:color w:val="556B2F"/>
        </w:rPr>
        <w:t xml:space="preserve">44 prosenttia </w:t>
      </w:r>
      <w:r>
        <w:t xml:space="preserve">vuonna 2005, mikä on paljon vähemmän kuin 79 prosenttia vuonna 1991. Maassa on yliopistoja. Koulutus </w:t>
      </w:r>
      <w:r>
        <w:t xml:space="preserve">on pakollista </w:t>
      </w:r>
      <w:r>
        <w:rPr>
          <w:color w:val="6B8E23"/>
        </w:rPr>
        <w:t xml:space="preserve">kuuden ja kuudentoista ikävuoden välillä. </w:t>
      </w:r>
      <w:r>
        <w:t xml:space="preserve">Kuusi vuotta peruskoulua ja seitsemän vuotta lukiota suorittaneet oppilaat saavat </w:t>
      </w:r>
      <w:r>
        <w:rPr>
          <w:color w:val="A0522D"/>
        </w:rPr>
        <w:t xml:space="preserve">ylioppilastutkinnon</w:t>
      </w:r>
      <w:r>
        <w:t xml:space="preserve">. Yliopistossa opiskelijat voivat suorittaa kandidaatin tutkinnon kolmessa vuodessa ja maisterin tutkinnon neljässä vuodessa. </w:t>
      </w:r>
      <w:r>
        <w:rPr>
          <w:color w:val="228B22"/>
        </w:rPr>
        <w:t xml:space="preserve">Marien Ngouabin yliopisto, joka </w:t>
      </w:r>
      <w:r>
        <w:t xml:space="preserve">tarjoaa </w:t>
      </w:r>
      <w:r>
        <w:rPr>
          <w:color w:val="191970"/>
        </w:rPr>
        <w:t xml:space="preserve">lääketieteen</w:t>
      </w:r>
      <w:r>
        <w:t xml:space="preserve">, oikeustieteen ja useiden muiden alojen </w:t>
      </w:r>
      <w:r>
        <w:t xml:space="preserve">kursseja, </w:t>
      </w:r>
      <w:r>
        <w:t xml:space="preserve">on maan ainoa julkinen yliopisto. Opetus kaikilla tasoilla on </w:t>
      </w:r>
      <w:r>
        <w:rPr>
          <w:color w:val="8B0000"/>
        </w:rPr>
        <w:t xml:space="preserve">ranskankielistä, ja koko </w:t>
      </w:r>
      <w:r>
        <w:t xml:space="preserve">koulutusjärjestelmä noudattaa ranskalaista mallia. Koulutusinfrastruktuuri on heikentynyt vakavasti poliittisten ja taloudellisten kriisien seurauksena. Useimmissa luokkahuoneissa ei ole istuimia, joten lapset joutuvat istumaan lattialla. Yrittäjät ovat perustaneet yksityisiä kouluja, mutta heillä ei useinkaan ole riittävää teknistä tietämystä ja perehtyneisyyttä kansalliseen opetussuunnitelmaan, jotta he voisivat opettaa tehokkaasti. Perheet ilmoittavat usein lapsensa yksityiskouluihin ja huomaavat sitten, etteivät he pysty maksamaan koulumaksuja.</w:t>
      </w:r>
    </w:p>
    <w:p>
      <w:r>
        <w:rPr>
          <w:b/>
        </w:rPr>
        <w:t xml:space="preserve">Kysymys 0</w:t>
      </w:r>
    </w:p>
    <w:p>
      <w:r>
        <w:t xml:space="preserve">Minkä ikäisiltä ihmisiltä vaaditaan julkista koulunkäyntiä?</w:t>
      </w:r>
    </w:p>
    <w:p>
      <w:r>
        <w:rPr>
          <w:b/>
        </w:rPr>
        <w:t xml:space="preserve">Kysymys 1</w:t>
      </w:r>
    </w:p>
    <w:p>
      <w:r>
        <w:t xml:space="preserve">Mikä oli koulunkäyntiaste vuonna 2005?</w:t>
      </w:r>
    </w:p>
    <w:p>
      <w:r>
        <w:rPr>
          <w:b/>
        </w:rPr>
        <w:t xml:space="preserve">Kysymys 2</w:t>
      </w:r>
    </w:p>
    <w:p>
      <w:r>
        <w:t xml:space="preserve">Mitä 13 vuotta koulua käyneet oppilaat saavat?</w:t>
      </w:r>
    </w:p>
    <w:p>
      <w:r>
        <w:rPr>
          <w:b/>
        </w:rPr>
        <w:t xml:space="preserve">Kysymys 3</w:t>
      </w:r>
    </w:p>
    <w:p>
      <w:r>
        <w:t xml:space="preserve">Mitä kieltä käytetään kongolaisissa kouluissa?</w:t>
      </w:r>
    </w:p>
    <w:p>
      <w:r>
        <w:rPr>
          <w:b/>
        </w:rPr>
        <w:t xml:space="preserve">Kysymys 4</w:t>
      </w:r>
    </w:p>
    <w:p>
      <w:r>
        <w:t xml:space="preserve">Mikä oli korkeampi vuonna 2002 kuin vuonna 1991?</w:t>
      </w:r>
    </w:p>
    <w:p>
      <w:r>
        <w:rPr>
          <w:b/>
        </w:rPr>
        <w:t xml:space="preserve">Kysymys 5</w:t>
      </w:r>
    </w:p>
    <w:p>
      <w:r>
        <w:t xml:space="preserve">Mikä on teoriassa ilmaista yli 16-vuotiaille?</w:t>
      </w:r>
    </w:p>
    <w:p>
      <w:r>
        <w:rPr>
          <w:b/>
        </w:rPr>
        <w:t xml:space="preserve">Kysymys 6</w:t>
      </w:r>
    </w:p>
    <w:p>
      <w:r>
        <w:t xml:space="preserve">Milloin koulutus ei ole pakollista?</w:t>
      </w:r>
    </w:p>
    <w:p>
      <w:r>
        <w:rPr>
          <w:b/>
        </w:rPr>
        <w:t xml:space="preserve">Kysymys 7</w:t>
      </w:r>
    </w:p>
    <w:p>
      <w:r>
        <w:t xml:space="preserve">Mikä on maan ainoa yksityinen yliopisto?</w:t>
      </w:r>
    </w:p>
    <w:p>
      <w:r>
        <w:rPr>
          <w:b/>
        </w:rPr>
        <w:t xml:space="preserve">Kysymys 8</w:t>
      </w:r>
    </w:p>
    <w:p>
      <w:r>
        <w:t xml:space="preserve">Mitä kursseja Marien Ngouabin yliopistossa ei tarjota?</w:t>
      </w:r>
    </w:p>
    <w:p>
      <w:r>
        <w:br w:type="page"/>
      </w:r>
    </w:p>
    <w:p>
      <w:r>
        <w:rPr>
          <w:b/>
          <w:u w:val="single"/>
        </w:rPr>
        <w:t xml:space="preserve">Asiakirja numero 18</w:t>
      </w:r>
    </w:p>
    <w:p>
      <w:r>
        <w:rPr>
          <w:b/>
        </w:rPr>
        <w:t xml:space="preserve">Tekstin numero 0</w:t>
      </w:r>
    </w:p>
    <w:p>
      <w:r>
        <w:rPr>
          <w:color w:val="A9A9A9"/>
        </w:rPr>
        <w:t xml:space="preserve">Pääministeri on </w:t>
      </w:r>
      <w:r>
        <w:rPr>
          <w:color w:val="2F4F4F"/>
        </w:rPr>
        <w:t xml:space="preserve">toimeenpanovallan </w:t>
      </w:r>
      <w:r>
        <w:t xml:space="preserve">korkein </w:t>
      </w:r>
      <w:r>
        <w:t xml:space="preserve">ministeri </w:t>
      </w:r>
      <w:r>
        <w:t xml:space="preserve">usein parlamentaarisessa tai puolipresidentillisessä järjestelmässä. Monissa järjestelmissä pääministeri valitsee ja voi erottaa muut hallituksen jäsenet ja jakaa virat hallituksen jäsenille. Useimmissa järjestelmissä pääministeri on kabinetin puheenjohtaja. Vähemmistössä järjestelmistä, erityisesti </w:t>
      </w:r>
      <w:r>
        <w:rPr>
          <w:color w:val="556B2F"/>
        </w:rPr>
        <w:t xml:space="preserve">puolipresidentillisissä </w:t>
      </w:r>
      <w:r>
        <w:t xml:space="preserve">hallitusjärjestelmissä, pääministeri on virkamies, joka on nimitetty johtamaan </w:t>
      </w:r>
      <w:r>
        <w:rPr>
          <w:color w:val="6B8E23"/>
        </w:rPr>
        <w:t xml:space="preserve">virkamieskuntaa </w:t>
      </w:r>
      <w:r>
        <w:t xml:space="preserve">ja toteuttamaan valtionpäämiehen ohjeita.</w:t>
      </w:r>
    </w:p>
    <w:p>
      <w:r>
        <w:rPr>
          <w:b/>
        </w:rPr>
        <w:t xml:space="preserve">Kysymys 0</w:t>
      </w:r>
    </w:p>
    <w:p>
      <w:r>
        <w:t xml:space="preserve">Mitä hallinnonalaa pääministeri johtaa?</w:t>
      </w:r>
    </w:p>
    <w:p>
      <w:r>
        <w:rPr>
          <w:b/>
        </w:rPr>
        <w:t xml:space="preserve">Kysymys 1</w:t>
      </w:r>
    </w:p>
    <w:p>
      <w:r>
        <w:t xml:space="preserve">Mitä ryhmää pääministeri yleensä johtaa?</w:t>
      </w:r>
    </w:p>
    <w:p>
      <w:r>
        <w:rPr>
          <w:b/>
        </w:rPr>
        <w:t xml:space="preserve">Kysymys 2</w:t>
      </w:r>
    </w:p>
    <w:p>
      <w:r>
        <w:t xml:space="preserve">Mitä pääministeri hoitaa joissakin poliittisissa malleissa, kuten puolipresidentillisissä järjestelmissä?</w:t>
      </w:r>
    </w:p>
    <w:p>
      <w:r>
        <w:rPr>
          <w:b/>
        </w:rPr>
        <w:t xml:space="preserve">Kysymys 3</w:t>
      </w:r>
    </w:p>
    <w:p>
      <w:r>
        <w:t xml:space="preserve">Kuka on oikeuslaitoksen vanhin ministeri?</w:t>
      </w:r>
    </w:p>
    <w:p>
      <w:r>
        <w:rPr>
          <w:b/>
        </w:rPr>
        <w:t xml:space="preserve">Kysymys 4</w:t>
      </w:r>
    </w:p>
    <w:p>
      <w:r>
        <w:t xml:space="preserve">Mikä ryhmä valvoo pääministeriä?</w:t>
      </w:r>
    </w:p>
    <w:p>
      <w:r>
        <w:rPr>
          <w:b/>
        </w:rPr>
        <w:t xml:space="preserve">Kysymys 5</w:t>
      </w:r>
    </w:p>
    <w:p>
      <w:r>
        <w:t xml:space="preserve">Kuka valitsee pääministerin?</w:t>
      </w:r>
    </w:p>
    <w:p>
      <w:r>
        <w:rPr>
          <w:b/>
        </w:rPr>
        <w:t xml:space="preserve">Kysymys 6</w:t>
      </w:r>
    </w:p>
    <w:p>
      <w:r>
        <w:t xml:space="preserve">Millaisessa järjestelmässä pääministeri on valtion päämies?</w:t>
      </w:r>
    </w:p>
    <w:p>
      <w:r>
        <w:rPr>
          <w:b/>
        </w:rPr>
        <w:t xml:space="preserve">Teksti numero 1</w:t>
      </w:r>
    </w:p>
    <w:p>
      <w:r>
        <w:rPr>
          <w:color w:val="A9A9A9"/>
        </w:rPr>
        <w:t xml:space="preserve">Westminsterin järjestelmän </w:t>
      </w:r>
      <w:r>
        <w:t xml:space="preserve">mukaisissa parlamentaarisissa järjestelmissä </w:t>
      </w:r>
      <w:r>
        <w:t xml:space="preserve">pääministeri on hallituksen puheenjohtaja ja hallituksen varsinainen päämies sekä toimeenpanovallan johtaja. Tällaisissa järjestelmissä valtionpäämies tai valtionpäämiehen virallinen edustaja (eli monarkki, presidentti tai kenraalikuvernööri) on yleensä suurelta osin </w:t>
      </w:r>
      <w:r>
        <w:rPr>
          <w:color w:val="DCDCDC"/>
        </w:rPr>
        <w:t xml:space="preserve">seremoniallisessa </w:t>
      </w:r>
      <w:r>
        <w:t xml:space="preserve">asemassa, vaikka hänellä onkin usein varavaltuuksia.</w:t>
      </w:r>
    </w:p>
    <w:p>
      <w:r>
        <w:rPr>
          <w:b/>
        </w:rPr>
        <w:t xml:space="preserve">Kysymys 0</w:t>
      </w:r>
    </w:p>
    <w:p>
      <w:r>
        <w:t xml:space="preserve">Mikä on parlamentaarinen malli, johon muut järjestelmät ovat perustuneet?</w:t>
      </w:r>
    </w:p>
    <w:p>
      <w:r>
        <w:rPr>
          <w:b/>
        </w:rPr>
        <w:t xml:space="preserve">Kysymys 1</w:t>
      </w:r>
    </w:p>
    <w:p>
      <w:r>
        <w:t xml:space="preserve">Millainen rooli valtionpäämiehellä on Westminsteriin perustuvissa parlamentaarisissa hallituksissa?</w:t>
      </w:r>
    </w:p>
    <w:p>
      <w:r>
        <w:rPr>
          <w:b/>
        </w:rPr>
        <w:t xml:space="preserve">Kysymys 2</w:t>
      </w:r>
    </w:p>
    <w:p>
      <w:r>
        <w:t xml:space="preserve">Missä valtiopäivärakenteessa monarkki on valtionpäämies?</w:t>
      </w:r>
    </w:p>
    <w:p>
      <w:r>
        <w:rPr>
          <w:b/>
        </w:rPr>
        <w:t xml:space="preserve">Kysymys 3</w:t>
      </w:r>
    </w:p>
    <w:p>
      <w:r>
        <w:t xml:space="preserve">Missä järjestelmässä pääministerillä on varavaltuudet?</w:t>
      </w:r>
    </w:p>
    <w:p>
      <w:r>
        <w:rPr>
          <w:b/>
        </w:rPr>
        <w:t xml:space="preserve">Teksti numero 2</w:t>
      </w:r>
    </w:p>
    <w:p>
      <w:r>
        <w:rPr>
          <w:color w:val="A9A9A9"/>
        </w:rPr>
        <w:t xml:space="preserve">Pääministeri </w:t>
      </w:r>
      <w:r>
        <w:t xml:space="preserve">on usein, mutta ei aina, </w:t>
      </w:r>
      <w:r>
        <w:rPr>
          <w:color w:val="DCDCDC"/>
        </w:rPr>
        <w:t xml:space="preserve">parlamentin jäsen</w:t>
      </w:r>
      <w:r>
        <w:t xml:space="preserve">, ja hänen odotetaan yhdessä muiden ministereiden kanssa </w:t>
      </w:r>
      <w:r>
        <w:rPr>
          <w:color w:val="2F4F4F"/>
        </w:rPr>
        <w:t xml:space="preserve">varmistavan lakiesitysten läpimenon </w:t>
      </w:r>
      <w:r>
        <w:t xml:space="preserve">lainsäätäjän kautta. Joissakin monarkioissa monarkki voi myös käyttää toimeenpanovaltaa (jota kutsutaan </w:t>
      </w:r>
      <w:r>
        <w:rPr>
          <w:color w:val="556B2F"/>
        </w:rPr>
        <w:t xml:space="preserve">kuninkaalliseksi etuoikeudeksi</w:t>
      </w:r>
      <w:r>
        <w:t xml:space="preserve">), joka kuuluu perustuslain mukaan kruunulle ja jota voidaan käyttää ilman </w:t>
      </w:r>
      <w:r>
        <w:rPr>
          <w:color w:val="6B8E23"/>
        </w:rPr>
        <w:t xml:space="preserve">parlamentin </w:t>
      </w:r>
      <w:r>
        <w:t xml:space="preserve">hyväksyntää</w:t>
      </w:r>
      <w:r>
        <w:t xml:space="preserve">.</w:t>
      </w:r>
    </w:p>
    <w:p>
      <w:r>
        <w:rPr>
          <w:b/>
        </w:rPr>
        <w:t xml:space="preserve">Kysymys 0</w:t>
      </w:r>
    </w:p>
    <w:p>
      <w:r>
        <w:t xml:space="preserve">Mikä on pääministerin keskeinen tehtävä?</w:t>
      </w:r>
    </w:p>
    <w:p>
      <w:r>
        <w:rPr>
          <w:b/>
        </w:rPr>
        <w:t xml:space="preserve">Kysymys 1</w:t>
      </w:r>
    </w:p>
    <w:p>
      <w:r>
        <w:t xml:space="preserve">Miksi kutsutaan sitä, kun monarkilla on osa toimeenpanovallasta?</w:t>
      </w:r>
    </w:p>
    <w:p>
      <w:r>
        <w:rPr>
          <w:b/>
        </w:rPr>
        <w:t xml:space="preserve">Kysymys 2</w:t>
      </w:r>
    </w:p>
    <w:p>
      <w:r>
        <w:t xml:space="preserve">Minkä elimen suostumusta ei tarvita kuninkaallisen etuoikeuden käyttämiseen?</w:t>
      </w:r>
    </w:p>
    <w:p>
      <w:r>
        <w:rPr>
          <w:b/>
        </w:rPr>
        <w:t xml:space="preserve">Kysymys 3</w:t>
      </w:r>
    </w:p>
    <w:p>
      <w:r>
        <w:t xml:space="preserve">Kuka ei ole vastuussa lakiesitysten hyväksymisestä muun kabinetin kanssa?</w:t>
      </w:r>
    </w:p>
    <w:p>
      <w:r>
        <w:rPr>
          <w:b/>
        </w:rPr>
        <w:t xml:space="preserve">Kysymys 4</w:t>
      </w:r>
    </w:p>
    <w:p>
      <w:r>
        <w:t xml:space="preserve">Miksi kutsutaan sitä, kun monarkilla on kaikki toimeenpanovalta?</w:t>
      </w:r>
    </w:p>
    <w:p>
      <w:r>
        <w:rPr>
          <w:b/>
        </w:rPr>
        <w:t xml:space="preserve">Kysymys 5</w:t>
      </w:r>
    </w:p>
    <w:p>
      <w:r>
        <w:t xml:space="preserve">Kenen on annettava suostumuksensa kuninkaallisen perogatiivin käyttöön?</w:t>
      </w:r>
    </w:p>
    <w:p>
      <w:r>
        <w:rPr>
          <w:b/>
        </w:rPr>
        <w:t xml:space="preserve">Teksti numero 3</w:t>
      </w:r>
    </w:p>
    <w:p>
      <w:r>
        <w:t xml:space="preserve">Pääministerillä voi olla hallituksen päämiehen lisäksi muitakin tehtäviä tai nimikkeitä - esimerkiksi Yhdistyneen kuningaskunnan pääministeri on myös </w:t>
      </w:r>
      <w:r>
        <w:rPr>
          <w:color w:val="A9A9A9"/>
        </w:rPr>
        <w:t xml:space="preserve">valtiovarainministeri ja virkamiesministeri</w:t>
      </w:r>
      <w:r>
        <w:t xml:space="preserve">. </w:t>
      </w:r>
      <w:r>
        <w:t xml:space="preserve">Pääministerit voivat hoitaa myös muita ministerin tehtäviä - esimerkiksi toisen maailmansodan aikana Winston Churchill oli myös </w:t>
      </w:r>
      <w:r>
        <w:rPr>
          <w:color w:val="DCDCDC"/>
        </w:rPr>
        <w:t xml:space="preserve">puolustusministeri </w:t>
      </w:r>
      <w:r>
        <w:t xml:space="preserve">(vaikka puolustusministeriötä ei tuolloin ollut), ja Israelin nykyisessä kabinetissa Benjamin Netanjahu toimii myös </w:t>
      </w:r>
      <w:r>
        <w:rPr>
          <w:color w:val="2F4F4F"/>
        </w:rPr>
        <w:t xml:space="preserve">viestintä-, ulko-, ulkoasiain-, alueellisen yhteistyön, talous- ja sisäministerinä.</w:t>
      </w:r>
    </w:p>
    <w:p>
      <w:r>
        <w:rPr>
          <w:b/>
        </w:rPr>
        <w:t xml:space="preserve">Kysymys 0</w:t>
      </w:r>
    </w:p>
    <w:p>
      <w:r>
        <w:t xml:space="preserve">Mitkä ovat kaksi muuta Yhdistyneen kuningaskunnan pääministerin ammattinimikettä?</w:t>
      </w:r>
    </w:p>
    <w:p>
      <w:r>
        <w:rPr>
          <w:b/>
        </w:rPr>
        <w:t xml:space="preserve">Kysymys 1</w:t>
      </w:r>
    </w:p>
    <w:p>
      <w:r>
        <w:t xml:space="preserve">Missä muussa roolissa Winston Churchill toimi toisen maailmansodan aikana sen lisäksi, että hän oli pääministeri?</w:t>
      </w:r>
    </w:p>
    <w:p>
      <w:r>
        <w:rPr>
          <w:b/>
        </w:rPr>
        <w:t xml:space="preserve">Kysymys 2</w:t>
      </w:r>
    </w:p>
    <w:p>
      <w:r>
        <w:t xml:space="preserve">Mitkä ovat Yhdistyneen kuningaskunnan pääministerin entiset tittelit?</w:t>
      </w:r>
    </w:p>
    <w:p>
      <w:r>
        <w:rPr>
          <w:b/>
        </w:rPr>
        <w:t xml:space="preserve">Kysymys 3</w:t>
      </w:r>
    </w:p>
    <w:p>
      <w:r>
        <w:t xml:space="preserve">Missä roolissa Winton Churchhill toimi toisen maailmansodan aikana pääministerin sijasta?</w:t>
      </w:r>
    </w:p>
    <w:p>
      <w:r>
        <w:rPr>
          <w:b/>
        </w:rPr>
        <w:t xml:space="preserve">Kysymys 4</w:t>
      </w:r>
    </w:p>
    <w:p>
      <w:r>
        <w:t xml:space="preserve">Missä tehtävissä Benjamin Netanjahu toimi ennen kuin hän oli Israelin kabinetissa?</w:t>
      </w:r>
    </w:p>
    <w:p>
      <w:r>
        <w:rPr>
          <w:b/>
        </w:rPr>
        <w:t xml:space="preserve">Teksti numero 4</w:t>
      </w:r>
    </w:p>
    <w:p>
      <w:r>
        <w:t xml:space="preserve">Ensimmäisen kerran termiä pääministeri tai </w:t>
      </w:r>
      <w:r>
        <w:rPr>
          <w:color w:val="A9A9A9"/>
        </w:rPr>
        <w:t xml:space="preserve">Premier Ministre </w:t>
      </w:r>
      <w:r>
        <w:t xml:space="preserve">käytti </w:t>
      </w:r>
      <w:r>
        <w:rPr>
          <w:color w:val="DCDCDC"/>
        </w:rPr>
        <w:t xml:space="preserve">kardinaali Richelieu, </w:t>
      </w:r>
      <w:r>
        <w:t xml:space="preserve">kun </w:t>
      </w:r>
      <w:r>
        <w:rPr>
          <w:color w:val="2F4F4F"/>
        </w:rPr>
        <w:t xml:space="preserve">1625</w:t>
      </w:r>
      <w:r>
        <w:t xml:space="preserve">hänet nimitettiin </w:t>
      </w:r>
      <w:r>
        <w:rPr>
          <w:color w:val="556B2F"/>
        </w:rPr>
        <w:t xml:space="preserve">Ranskan </w:t>
      </w:r>
      <w:r>
        <w:t xml:space="preserve">kuninkaallisen neuvoston johtoon </w:t>
      </w:r>
      <w:r>
        <w:rPr>
          <w:color w:val="556B2F"/>
        </w:rPr>
        <w:t xml:space="preserve">Ranskan </w:t>
      </w:r>
      <w:r>
        <w:t xml:space="preserve">pääministeriksi</w:t>
      </w:r>
      <w:r>
        <w:t xml:space="preserve">. </w:t>
      </w:r>
      <w:r>
        <w:rPr>
          <w:color w:val="6B8E23"/>
        </w:rPr>
        <w:t xml:space="preserve">Ludvig XIV </w:t>
      </w:r>
      <w:r>
        <w:rPr>
          <w:color w:val="A0522D"/>
        </w:rPr>
        <w:t xml:space="preserve">ja hänen jälkeläisensä </w:t>
      </w:r>
      <w:r>
        <w:t xml:space="preserve">pyrkivät yleensä välttämään tämän tittelin antamista pääministereilleen.</w:t>
      </w:r>
    </w:p>
    <w:p>
      <w:r>
        <w:rPr>
          <w:b/>
        </w:rPr>
        <w:t xml:space="preserve">Kysymys 0</w:t>
      </w:r>
    </w:p>
    <w:p>
      <w:r>
        <w:t xml:space="preserve">Milloin pääministerin titteliä käytettiin ensimmäisen kerran?</w:t>
      </w:r>
    </w:p>
    <w:p>
      <w:r>
        <w:rPr>
          <w:b/>
        </w:rPr>
        <w:t xml:space="preserve">Kysymys 1</w:t>
      </w:r>
    </w:p>
    <w:p>
      <w:r>
        <w:t xml:space="preserve">Kuka keksi termin pääministeri?</w:t>
      </w:r>
    </w:p>
    <w:p>
      <w:r>
        <w:rPr>
          <w:b/>
        </w:rPr>
        <w:t xml:space="preserve">Kysymys 2</w:t>
      </w:r>
    </w:p>
    <w:p>
      <w:r>
        <w:t xml:space="preserve">Minkä maan pääministerinä Richelieu toimi?</w:t>
      </w:r>
    </w:p>
    <w:p>
      <w:r>
        <w:rPr>
          <w:b/>
        </w:rPr>
        <w:t xml:space="preserve">Kysymys 3</w:t>
      </w:r>
    </w:p>
    <w:p>
      <w:r>
        <w:t xml:space="preserve">Kuka aloitti perinteen, jonka mukaan pääministerit nimetään joksikin muuksi kuin pääministeriksi?</w:t>
      </w:r>
    </w:p>
    <w:p>
      <w:r>
        <w:rPr>
          <w:b/>
        </w:rPr>
        <w:t xml:space="preserve">Kysymys 4</w:t>
      </w:r>
    </w:p>
    <w:p>
      <w:r>
        <w:t xml:space="preserve">Mitä termiä käytettiin ensimmäisen kerran 1500-luvulla?</w:t>
      </w:r>
    </w:p>
    <w:p>
      <w:r>
        <w:rPr>
          <w:b/>
        </w:rPr>
        <w:t xml:space="preserve">Kysymys 5</w:t>
      </w:r>
    </w:p>
    <w:p>
      <w:r>
        <w:t xml:space="preserve">Kuka käytti termiä Prme Minister 1500-luvulla?</w:t>
      </w:r>
    </w:p>
    <w:p>
      <w:r>
        <w:rPr>
          <w:b/>
        </w:rPr>
        <w:t xml:space="preserve">Kysymys 6</w:t>
      </w:r>
    </w:p>
    <w:p>
      <w:r>
        <w:t xml:space="preserve">Kuka nimitettiin kuninkaallisen neuvoston johtajaksi 1500-luvulla?</w:t>
      </w:r>
    </w:p>
    <w:p>
      <w:r>
        <w:rPr>
          <w:b/>
        </w:rPr>
        <w:t xml:space="preserve">Kysymys 7</w:t>
      </w:r>
    </w:p>
    <w:p>
      <w:r>
        <w:t xml:space="preserve">Ketkä välttivät pääministerin arvonimen antamista pääministereilleen?</w:t>
      </w:r>
    </w:p>
    <w:p>
      <w:r>
        <w:rPr>
          <w:b/>
        </w:rPr>
        <w:t xml:space="preserve">Teksti numero 5</w:t>
      </w:r>
    </w:p>
    <w:p>
      <w:r>
        <w:rPr>
          <w:color w:val="A9A9A9"/>
        </w:rPr>
        <w:t xml:space="preserve">Termi "</w:t>
      </w:r>
      <w:r>
        <w:rPr>
          <w:color w:val="DCDCDC"/>
        </w:rPr>
        <w:t xml:space="preserve">pääministeri" siinä </w:t>
      </w:r>
      <w:r>
        <w:rPr>
          <w:color w:val="A9A9A9"/>
        </w:rPr>
        <w:t xml:space="preserve">merkityksessä kuin me sen tunnemme, </w:t>
      </w:r>
      <w:r>
        <w:t xml:space="preserve">syntyi </w:t>
      </w:r>
      <w:r>
        <w:rPr>
          <w:color w:val="2F4F4F"/>
        </w:rPr>
        <w:t xml:space="preserve">1700-luvulla </w:t>
      </w:r>
      <w:r>
        <w:t xml:space="preserve">Yhdistyneessä kuningaskunnassa, kun parlamentin jäsenet käyttivät titteliä halventavasti viitaten </w:t>
      </w:r>
      <w:r>
        <w:rPr>
          <w:color w:val="556B2F"/>
        </w:rPr>
        <w:t xml:space="preserve">Sir Robert Walpoleen</w:t>
      </w:r>
      <w:r>
        <w:t xml:space="preserve">. Ajan myötä tittelistä tuli kunniallinen, ja se on sitä edelleen 2000-luvulla.</w:t>
      </w:r>
    </w:p>
    <w:p>
      <w:r>
        <w:rPr>
          <w:b/>
        </w:rPr>
        <w:t xml:space="preserve">Kysymys 0</w:t>
      </w:r>
    </w:p>
    <w:p>
      <w:r>
        <w:t xml:space="preserve">Milloin pääministerin nykyaikainen käyttö syntyi?</w:t>
      </w:r>
    </w:p>
    <w:p>
      <w:r>
        <w:rPr>
          <w:b/>
        </w:rPr>
        <w:t xml:space="preserve">Kysymys 1</w:t>
      </w:r>
    </w:p>
    <w:p>
      <w:r>
        <w:t xml:space="preserve">Ketä kutsuttiin pääministeriksi kielteisellä tavalla, kun termiä käytettiin ensimmäistä kertaa nykyisessä merkityksessään?</w:t>
      </w:r>
    </w:p>
    <w:p>
      <w:r>
        <w:rPr>
          <w:b/>
        </w:rPr>
        <w:t xml:space="preserve">Kysymys 2</w:t>
      </w:r>
    </w:p>
    <w:p>
      <w:r>
        <w:t xml:space="preserve">Mikä tuli käyttöön 1800-luvulla?</w:t>
      </w:r>
    </w:p>
    <w:p>
      <w:r>
        <w:rPr>
          <w:b/>
        </w:rPr>
        <w:t xml:space="preserve">Kysymys 3</w:t>
      </w:r>
    </w:p>
    <w:p>
      <w:r>
        <w:t xml:space="preserve">Kuka oli ensimmäinen henkilö, jota kutsuttiin pääministeriksi?</w:t>
      </w:r>
    </w:p>
    <w:p>
      <w:r>
        <w:rPr>
          <w:b/>
        </w:rPr>
        <w:t xml:space="preserve">Kysymys 4</w:t>
      </w:r>
    </w:p>
    <w:p>
      <w:r>
        <w:t xml:space="preserve">Mikä titteli ei ole enää kunniallinen?</w:t>
      </w:r>
    </w:p>
    <w:p>
      <w:r>
        <w:rPr>
          <w:b/>
        </w:rPr>
        <w:t xml:space="preserve">Kysymys 5</w:t>
      </w:r>
    </w:p>
    <w:p>
      <w:r>
        <w:t xml:space="preserve">Mitä termiä käytettiin kielteisesti 1800-luvulla?</w:t>
      </w:r>
    </w:p>
    <w:p>
      <w:r>
        <w:rPr>
          <w:b/>
        </w:rPr>
        <w:t xml:space="preserve">Teksti numero 6</w:t>
      </w:r>
    </w:p>
    <w:p>
      <w:r>
        <w:t xml:space="preserve">Englannin ja Yhdistyneen kuningaskunnan hallitsijoilla oli </w:t>
      </w:r>
      <w:r>
        <w:rPr>
          <w:color w:val="A9A9A9"/>
        </w:rPr>
        <w:t xml:space="preserve">ministereitä, joihin </w:t>
      </w:r>
      <w:r>
        <w:t xml:space="preserve">he luottivat erityisesti ja joita pidettiin hallituksen johtajina. Esimerkkejä olivat </w:t>
      </w:r>
      <w:r>
        <w:rPr>
          <w:color w:val="DCDCDC"/>
        </w:rPr>
        <w:t xml:space="preserve">Thomas Cromwell </w:t>
      </w:r>
      <w:r>
        <w:t xml:space="preserve">Henrik VIII:n aikana, William Cecil, lordi Burghley Elisabet I:n aikana, </w:t>
      </w:r>
      <w:r>
        <w:rPr>
          <w:color w:val="2F4F4F"/>
        </w:rPr>
        <w:t xml:space="preserve">Clarendon </w:t>
      </w:r>
      <w:r>
        <w:t xml:space="preserve">Kaarle II:n aikana ja </w:t>
      </w:r>
      <w:r>
        <w:rPr>
          <w:color w:val="556B2F"/>
        </w:rPr>
        <w:t xml:space="preserve">Godolphin </w:t>
      </w:r>
      <w:r>
        <w:t xml:space="preserve">kuningatar Annen aikana. Näillä ministereillä oli erilaisia virallisia tehtäviä, mutta heidät tunnettiin yleisesti nimillä "ministeri", "pääministeri", "ensimmäinen ministeri" ja lopulta "</w:t>
      </w:r>
      <w:r>
        <w:rPr>
          <w:color w:val="6B8E23"/>
        </w:rPr>
        <w:t xml:space="preserve">pääministeri"</w:t>
      </w:r>
      <w:r>
        <w:t xml:space="preserve">.</w:t>
      </w:r>
    </w:p>
    <w:p>
      <w:r>
        <w:rPr>
          <w:b/>
        </w:rPr>
        <w:t xml:space="preserve">Kysymys 0</w:t>
      </w:r>
    </w:p>
    <w:p>
      <w:r>
        <w:t xml:space="preserve">Kuka toimi tehtävässä, josta myöhemmin tuli pääministeri Henrik VIII:n aikana?</w:t>
      </w:r>
    </w:p>
    <w:p>
      <w:r>
        <w:rPr>
          <w:b/>
        </w:rPr>
        <w:t xml:space="preserve">Kysymys 1</w:t>
      </w:r>
    </w:p>
    <w:p>
      <w:r>
        <w:t xml:space="preserve">Kuka toimi pääministerin virkaa vastaavana henkilönä kuningatar Annen aikana?</w:t>
      </w:r>
    </w:p>
    <w:p>
      <w:r>
        <w:rPr>
          <w:b/>
        </w:rPr>
        <w:t xml:space="preserve">Kysymys 2</w:t>
      </w:r>
    </w:p>
    <w:p>
      <w:r>
        <w:t xml:space="preserve">Kuka toimi pääministerinä Kaarle II:n aikana?</w:t>
      </w:r>
    </w:p>
    <w:p>
      <w:r>
        <w:rPr>
          <w:b/>
        </w:rPr>
        <w:t xml:space="preserve">Kysymys 3</w:t>
      </w:r>
    </w:p>
    <w:p>
      <w:r>
        <w:t xml:space="preserve">Keneen Englannin ja Yhdistyneen kuningaskunnan monarkit eivät luottaneet?</w:t>
      </w:r>
    </w:p>
    <w:p>
      <w:r>
        <w:rPr>
          <w:b/>
        </w:rPr>
        <w:t xml:space="preserve">Kysymys 4</w:t>
      </w:r>
    </w:p>
    <w:p>
      <w:r>
        <w:t xml:space="preserve">Missä asemassa Thomas Cromwell oli kuningatar Annen aikana?</w:t>
      </w:r>
    </w:p>
    <w:p>
      <w:r>
        <w:rPr>
          <w:b/>
        </w:rPr>
        <w:t xml:space="preserve">Teksti numero 7</w:t>
      </w:r>
    </w:p>
    <w:p>
      <w:r>
        <w:t xml:space="preserve">Näiden ministerien valta riippui täysin </w:t>
      </w:r>
      <w:r>
        <w:rPr>
          <w:color w:val="A9A9A9"/>
        </w:rPr>
        <w:t xml:space="preserve">monarkin </w:t>
      </w:r>
      <w:r>
        <w:t xml:space="preserve">henkilökohtaisesta suosiosta</w:t>
      </w:r>
      <w:r>
        <w:t xml:space="preserve">. </w:t>
      </w:r>
      <w:r>
        <w:t xml:space="preserve">Vaikka parlamentin johtaminen kuului korkeassa virassa toimimisen edellyttämiin taitoihin, heidän </w:t>
      </w:r>
      <w:r>
        <w:t xml:space="preserve">valtansa </w:t>
      </w:r>
      <w:r>
        <w:t xml:space="preserve">ei ollut riippuvainen </w:t>
      </w:r>
      <w:r>
        <w:rPr>
          <w:color w:val="DCDCDC"/>
        </w:rPr>
        <w:t xml:space="preserve">parlamentin enemmistöstä. </w:t>
      </w:r>
      <w:r>
        <w:t xml:space="preserve">Vaikka </w:t>
      </w:r>
      <w:r>
        <w:rPr>
          <w:color w:val="2F4F4F"/>
        </w:rPr>
        <w:t xml:space="preserve">kabinetti olikin olemassa</w:t>
      </w:r>
      <w:r>
        <w:t xml:space="preserve">, sen nimitti kokonaan monarkki, ja monarkki toimi yleensä sen kokousten puheenjohtajana.</w:t>
      </w:r>
    </w:p>
    <w:p>
      <w:r>
        <w:rPr>
          <w:b/>
        </w:rPr>
        <w:t xml:space="preserve">Kysymys 0</w:t>
      </w:r>
    </w:p>
    <w:p>
      <w:r>
        <w:t xml:space="preserve">Keneltä ministerit saivat valtansa?</w:t>
      </w:r>
    </w:p>
    <w:p>
      <w:r>
        <w:rPr>
          <w:b/>
        </w:rPr>
        <w:t xml:space="preserve">Kysymys 1</w:t>
      </w:r>
    </w:p>
    <w:p>
      <w:r>
        <w:t xml:space="preserve">Kuka oli vastuussa kabinetin jäsenten nimittämisestä?</w:t>
      </w:r>
    </w:p>
    <w:p>
      <w:r>
        <w:rPr>
          <w:b/>
        </w:rPr>
        <w:t xml:space="preserve">Kysymys 2</w:t>
      </w:r>
    </w:p>
    <w:p>
      <w:r>
        <w:t xml:space="preserve">Mistä enemmistöstä pääministeri oli riippuvainen?</w:t>
      </w:r>
    </w:p>
    <w:p>
      <w:r>
        <w:rPr>
          <w:b/>
        </w:rPr>
        <w:t xml:space="preserve">Kysymys 3</w:t>
      </w:r>
    </w:p>
    <w:p>
      <w:r>
        <w:t xml:space="preserve">Mihin elimiin monarkilla ei ollut määräysvaltaa?</w:t>
      </w:r>
    </w:p>
    <w:p>
      <w:r>
        <w:rPr>
          <w:b/>
        </w:rPr>
        <w:t xml:space="preserve">Kysymys 4</w:t>
      </w:r>
    </w:p>
    <w:p>
      <w:r>
        <w:t xml:space="preserve">Millä elimellä oli elinikäinen jäsenyys?</w:t>
      </w:r>
    </w:p>
    <w:p>
      <w:r>
        <w:rPr>
          <w:b/>
        </w:rPr>
        <w:t xml:space="preserve">Teksti numero 8</w:t>
      </w:r>
    </w:p>
    <w:p>
      <w:r>
        <w:t xml:space="preserve">Kun monarkki kyllästyi ensimmäiseen ministeriin, hänet voitiin erottaa tai pahempaa: </w:t>
      </w:r>
      <w:r>
        <w:rPr>
          <w:color w:val="A9A9A9"/>
        </w:rPr>
        <w:t xml:space="preserve">Cromwell </w:t>
      </w:r>
      <w:r>
        <w:t xml:space="preserve">teloitettiin ja </w:t>
      </w:r>
      <w:r>
        <w:rPr>
          <w:color w:val="DCDCDC"/>
        </w:rPr>
        <w:t xml:space="preserve">Clarendon </w:t>
      </w:r>
      <w:r>
        <w:t xml:space="preserve">ajettiin maanpakoon, kun he menettivät suosionsa</w:t>
      </w:r>
      <w:r>
        <w:t xml:space="preserve">.</w:t>
      </w:r>
      <w:r>
        <w:t xml:space="preserve"> Joskus kuninkaat jakoivat vallan tasan kahden tai useamman ministerin kesken estääkseen yhtä ministeriä saamasta liikaa valtaa. Esimerkiksi Annen valtakauden loppupuolella toryministerit </w:t>
      </w:r>
      <w:r>
        <w:rPr>
          <w:color w:val="2F4F4F"/>
        </w:rPr>
        <w:t xml:space="preserve">Harley ja St John </w:t>
      </w:r>
      <w:r>
        <w:t xml:space="preserve">jakoivat vallan.</w:t>
      </w:r>
    </w:p>
    <w:p>
      <w:r>
        <w:rPr>
          <w:b/>
        </w:rPr>
        <w:t xml:space="preserve">Kysymys 0</w:t>
      </w:r>
    </w:p>
    <w:p>
      <w:r>
        <w:t xml:space="preserve">Keitä ovat kaksi kuningatar Annen samanaikaisesti käyttämää ministeriä?</w:t>
      </w:r>
    </w:p>
    <w:p>
      <w:r>
        <w:rPr>
          <w:b/>
        </w:rPr>
        <w:t xml:space="preserve">Kysymys 1</w:t>
      </w:r>
    </w:p>
    <w:p>
      <w:r>
        <w:t xml:space="preserve">Kuka karkotettiin, kun hän menetti hallitsijan suosion?</w:t>
      </w:r>
    </w:p>
    <w:p>
      <w:r>
        <w:rPr>
          <w:b/>
        </w:rPr>
        <w:t xml:space="preserve">Kysymys 2</w:t>
      </w:r>
    </w:p>
    <w:p>
      <w:r>
        <w:t xml:space="preserve">Mitkä kaksi ministeriä taistelivat vallasta Annen aikana?</w:t>
      </w:r>
    </w:p>
    <w:p>
      <w:r>
        <w:rPr>
          <w:b/>
        </w:rPr>
        <w:t xml:space="preserve">Kysymys 3</w:t>
      </w:r>
    </w:p>
    <w:p>
      <w:r>
        <w:t xml:space="preserve">Kuka karkotti monarkin?</w:t>
      </w:r>
    </w:p>
    <w:p>
      <w:r>
        <w:rPr>
          <w:b/>
        </w:rPr>
        <w:t xml:space="preserve">Kysymys 4</w:t>
      </w:r>
    </w:p>
    <w:p>
      <w:r>
        <w:t xml:space="preserve">Ketä monarkki kieltäytyi teloittamasta?</w:t>
      </w:r>
    </w:p>
    <w:p>
      <w:r>
        <w:rPr>
          <w:b/>
        </w:rPr>
        <w:t xml:space="preserve">Teksti numero 9</w:t>
      </w:r>
    </w:p>
    <w:p>
      <w:r>
        <w:t xml:space="preserve">1600-luvun puolivälissä, </w:t>
      </w:r>
      <w:r>
        <w:rPr>
          <w:color w:val="A9A9A9"/>
        </w:rPr>
        <w:t xml:space="preserve">Englannin sisällissodan </w:t>
      </w:r>
      <w:r>
        <w:t xml:space="preserve">(1642-1651) jälkeen, parlamentti vahvisti asemaansa suhteessa monarkkiin ja sai sitten lisää valtaa </w:t>
      </w:r>
      <w:r>
        <w:t xml:space="preserve">vuoden 1688 </w:t>
      </w:r>
      <w:r>
        <w:rPr>
          <w:color w:val="DCDCDC"/>
        </w:rPr>
        <w:t xml:space="preserve">kunniakkaan vallankumouksen </w:t>
      </w:r>
      <w:r>
        <w:t xml:space="preserve">ja </w:t>
      </w:r>
      <w:r>
        <w:t xml:space="preserve">vuonna 1689 hyväksytyn </w:t>
      </w:r>
      <w:r>
        <w:rPr>
          <w:color w:val="2F4F4F"/>
        </w:rPr>
        <w:t xml:space="preserve">Bill of Rightsin myötä</w:t>
      </w:r>
      <w:r>
        <w:t xml:space="preserve">. </w:t>
      </w:r>
      <w:r>
        <w:t xml:space="preserve">Monarkki ei voinut enää säätää lakeja tai määrätä veroja ilman parlamentin lupaa, ja näin </w:t>
      </w:r>
      <w:r>
        <w:rPr>
          <w:color w:val="556B2F"/>
        </w:rPr>
        <w:t xml:space="preserve">alahuoneesta </w:t>
      </w:r>
      <w:r>
        <w:t xml:space="preserve">tuli osa hallitusta. Tässä vaiheessa alkaa syntyä nykyaikainen pääministerityyli.</w:t>
      </w:r>
    </w:p>
    <w:p>
      <w:r>
        <w:rPr>
          <w:b/>
        </w:rPr>
        <w:t xml:space="preserve">Kysymys 0</w:t>
      </w:r>
    </w:p>
    <w:p>
      <w:r>
        <w:t xml:space="preserve">Mikä vuoden 1688 tapahtuma auttoi parlamenttia vahvistamaan valtaansa monarkkia vastaan?</w:t>
      </w:r>
    </w:p>
    <w:p>
      <w:r>
        <w:rPr>
          <w:b/>
        </w:rPr>
        <w:t xml:space="preserve">Kysymys 1</w:t>
      </w:r>
    </w:p>
    <w:p>
      <w:r>
        <w:t xml:space="preserve">Mikä vuoden 1689 laki vaikutti osaltaan parlamentin vallan kasvuun?</w:t>
      </w:r>
    </w:p>
    <w:p>
      <w:r>
        <w:rPr>
          <w:b/>
        </w:rPr>
        <w:t xml:space="preserve">Kysymys 2</w:t>
      </w:r>
    </w:p>
    <w:p>
      <w:r>
        <w:t xml:space="preserve">Mikä elin liitettiin hallitukseen Bill of Rightsin seurauksena?</w:t>
      </w:r>
    </w:p>
    <w:p>
      <w:r>
        <w:rPr>
          <w:b/>
        </w:rPr>
        <w:t xml:space="preserve">Kysymys 3</w:t>
      </w:r>
    </w:p>
    <w:p>
      <w:r>
        <w:t xml:space="preserve">Mikä sota käytiin 1700-luvulla?</w:t>
      </w:r>
    </w:p>
    <w:p>
      <w:r>
        <w:rPr>
          <w:b/>
        </w:rPr>
        <w:t xml:space="preserve">Kysymys 4</w:t>
      </w:r>
    </w:p>
    <w:p>
      <w:r>
        <w:t xml:space="preserve">Mikä sota vahvisti monarkkien asemaa?</w:t>
      </w:r>
    </w:p>
    <w:p>
      <w:r>
        <w:rPr>
          <w:b/>
        </w:rPr>
        <w:t xml:space="preserve">Kysymys 5</w:t>
      </w:r>
    </w:p>
    <w:p>
      <w:r>
        <w:t xml:space="preserve">Mikä vallankumous tapahtui 1600-luvulla?</w:t>
      </w:r>
    </w:p>
    <w:p>
      <w:r>
        <w:rPr>
          <w:b/>
        </w:rPr>
        <w:t xml:space="preserve">Kysymys 6</w:t>
      </w:r>
    </w:p>
    <w:p>
      <w:r>
        <w:t xml:space="preserve">Mikä laki hyväksyttiin 1600-luvulla?</w:t>
      </w:r>
    </w:p>
    <w:p>
      <w:r>
        <w:rPr>
          <w:b/>
        </w:rPr>
        <w:t xml:space="preserve">Kysymys 7</w:t>
      </w:r>
    </w:p>
    <w:p>
      <w:r>
        <w:t xml:space="preserve">Millä lailla monarkille annettiin valta säätää lakeja ja määrätä veroja?</w:t>
      </w:r>
    </w:p>
    <w:p>
      <w:r>
        <w:rPr>
          <w:b/>
        </w:rPr>
        <w:t xml:space="preserve">Teksti numero 10</w:t>
      </w:r>
    </w:p>
    <w:p>
      <w:r>
        <w:t xml:space="preserve">Käännekohta pääministerin viran kehittymisessä oli Annan kuolema vuonna </w:t>
      </w:r>
      <w:r>
        <w:t xml:space="preserve">ja</w:t>
      </w:r>
      <w:r>
        <w:rPr>
          <w:color w:val="A9A9A9"/>
        </w:rPr>
        <w:t xml:space="preserve">1714</w:t>
      </w:r>
      <w:r>
        <w:rPr>
          <w:color w:val="DCDCDC"/>
        </w:rPr>
        <w:t xml:space="preserve"> Yrjö I:n </w:t>
      </w:r>
      <w:r>
        <w:t xml:space="preserve">valtaistuimelle </w:t>
      </w:r>
      <w:r>
        <w:t xml:space="preserve">nousu. </w:t>
      </w:r>
      <w:r>
        <w:t xml:space="preserve">Yrjö ei puhunut </w:t>
      </w:r>
      <w:r>
        <w:rPr>
          <w:color w:val="2F4F4F"/>
        </w:rPr>
        <w:t xml:space="preserve">englantia, hän </w:t>
      </w:r>
      <w:r>
        <w:t xml:space="preserve">vietti suuren osan ajastaan kotonaan </w:t>
      </w:r>
      <w:r>
        <w:rPr>
          <w:color w:val="556B2F"/>
        </w:rPr>
        <w:t xml:space="preserve">Hannoverissa</w:t>
      </w:r>
      <w:r>
        <w:t xml:space="preserve">, eikä hän tuntenut eikä ollut kiinnostunut Englannin hallinnon yksityiskohdista. Näissä olosuhteissa oli väistämätöntä, että </w:t>
      </w:r>
      <w:r>
        <w:rPr>
          <w:color w:val="6B8E23"/>
        </w:rPr>
        <w:t xml:space="preserve">kuninkaan ensimmäisestä ministeristä </w:t>
      </w:r>
      <w:r>
        <w:t xml:space="preserve">tulisi tosiasiallisesti hallituksen johtaja</w:t>
      </w:r>
      <w:r>
        <w:t xml:space="preserve">.</w:t>
      </w:r>
    </w:p>
    <w:p>
      <w:r>
        <w:rPr>
          <w:b/>
        </w:rPr>
        <w:t xml:space="preserve">Kysymys 0</w:t>
      </w:r>
    </w:p>
    <w:p>
      <w:r>
        <w:t xml:space="preserve">Minkä kuninkaan hallituskausi oli käännekohta pääministerin aseman kasvussa?</w:t>
      </w:r>
    </w:p>
    <w:p>
      <w:r>
        <w:rPr>
          <w:b/>
        </w:rPr>
        <w:t xml:space="preserve">Kysymys 1</w:t>
      </w:r>
    </w:p>
    <w:p>
      <w:r>
        <w:t xml:space="preserve">Minä vuonna kuningatar Anne kuoli?</w:t>
      </w:r>
    </w:p>
    <w:p>
      <w:r>
        <w:rPr>
          <w:b/>
        </w:rPr>
        <w:t xml:space="preserve">Kysymys 2</w:t>
      </w:r>
    </w:p>
    <w:p>
      <w:r>
        <w:t xml:space="preserve">Missä oli Yrjö I:n koti?</w:t>
      </w:r>
    </w:p>
    <w:p>
      <w:r>
        <w:rPr>
          <w:b/>
        </w:rPr>
        <w:t xml:space="preserve">Kysymys 3</w:t>
      </w:r>
    </w:p>
    <w:p>
      <w:r>
        <w:t xml:space="preserve">Milloin Yrjö I kuoli?</w:t>
      </w:r>
    </w:p>
    <w:p>
      <w:r>
        <w:rPr>
          <w:b/>
        </w:rPr>
        <w:t xml:space="preserve">Kysymys 4</w:t>
      </w:r>
    </w:p>
    <w:p>
      <w:r>
        <w:t xml:space="preserve">Mitä kieltä George puhui?</w:t>
      </w:r>
    </w:p>
    <w:p>
      <w:r>
        <w:rPr>
          <w:b/>
        </w:rPr>
        <w:t xml:space="preserve">Kysymys 5</w:t>
      </w:r>
    </w:p>
    <w:p>
      <w:r>
        <w:t xml:space="preserve">Kenet Yrjö nimitti hallituksen johtoon?</w:t>
      </w:r>
    </w:p>
    <w:p>
      <w:r>
        <w:rPr>
          <w:b/>
        </w:rPr>
        <w:t xml:space="preserve">Teksti numero 11</w:t>
      </w:r>
    </w:p>
    <w:p>
      <w:r>
        <w:t xml:space="preserve">Vuodesta 1721 lähtien tämä oli </w:t>
      </w:r>
      <w:r>
        <w:t xml:space="preserve">whigipoliitikko </w:t>
      </w:r>
      <w:r>
        <w:rPr>
          <w:color w:val="DCDCDC"/>
        </w:rPr>
        <w:t xml:space="preserve">Robert Walpole, </w:t>
      </w:r>
      <w:r>
        <w:t xml:space="preserve">joka toimi virassa </w:t>
      </w:r>
      <w:r>
        <w:rPr>
          <w:color w:val="2F4F4F"/>
        </w:rPr>
        <w:t xml:space="preserve">kaksikymmentäyksi vuotta</w:t>
      </w:r>
      <w:r>
        <w:t xml:space="preserve">. Walpole johti kabinettikokouksia, nimitti kaikki muut ministerit, jakoi kuninkaallista suojelua ja täytti alahuoneen kannattajillaan. Walpolen aikana </w:t>
      </w:r>
      <w:r>
        <w:t xml:space="preserve">kehittyi </w:t>
      </w:r>
      <w:r>
        <w:rPr>
          <w:color w:val="556B2F"/>
        </w:rPr>
        <w:t xml:space="preserve">kabinettien yhteisvastuullisuuden oppi. </w:t>
      </w:r>
      <w:r>
        <w:t xml:space="preserve">Walpole vaati, että yksikään muu ministeri kuin hän ei saanut olla yksityisesti tekemisissä kuninkaan kanssa ja että kun kabinetti oli sopinut jostakin politiikasta, kaikkien ministerien oli puolustettava sitä julkisesti tai </w:t>
      </w:r>
      <w:r>
        <w:rPr>
          <w:color w:val="6B8E23"/>
        </w:rPr>
        <w:t xml:space="preserve">erottava</w:t>
      </w:r>
      <w:r>
        <w:t xml:space="preserve">. </w:t>
      </w:r>
      <w:r>
        <w:t xml:space="preserve">Kuten eräs myöhempi </w:t>
      </w:r>
      <w:r>
        <w:rPr>
          <w:color w:val="A0522D"/>
        </w:rPr>
        <w:t xml:space="preserve">pääministeri</w:t>
      </w:r>
      <w:r>
        <w:t xml:space="preserve">, </w:t>
      </w:r>
      <w:r>
        <w:rPr>
          <w:color w:val="228B22"/>
        </w:rPr>
        <w:t xml:space="preserve">lordi Melbourne</w:t>
      </w:r>
      <w:r>
        <w:t xml:space="preserve">, sanoi: "Sillä ei ole väliä, mitä me sanomme, hyvät herrat, kunhan me kaikki sanomme saman asian."</w:t>
      </w:r>
    </w:p>
    <w:p>
      <w:r>
        <w:rPr>
          <w:b/>
        </w:rPr>
        <w:t xml:space="preserve">Kysymys 0</w:t>
      </w:r>
    </w:p>
    <w:p>
      <w:r>
        <w:t xml:space="preserve">Kuinka kauan Robert Walpole toimi pääministerinä?</w:t>
      </w:r>
    </w:p>
    <w:p>
      <w:r>
        <w:rPr>
          <w:b/>
        </w:rPr>
        <w:t xml:space="preserve">Kysymys 1</w:t>
      </w:r>
    </w:p>
    <w:p>
      <w:r>
        <w:t xml:space="preserve">Mihin puolueeseen Walpole kuului?</w:t>
      </w:r>
    </w:p>
    <w:p>
      <w:r>
        <w:rPr>
          <w:b/>
        </w:rPr>
        <w:t xml:space="preserve">Kysymys 2</w:t>
      </w:r>
    </w:p>
    <w:p>
      <w:r>
        <w:t xml:space="preserve">Mikä käsite muotoutui Walpolen pääministerikaudella?</w:t>
      </w:r>
    </w:p>
    <w:p>
      <w:r>
        <w:rPr>
          <w:b/>
        </w:rPr>
        <w:t xml:space="preserve">Kysymys 3</w:t>
      </w:r>
    </w:p>
    <w:p>
      <w:r>
        <w:t xml:space="preserve">Mitä ministerin pitäisi tehdä, jos hän ei julkisesti tukisi hallituksen politiikkaa?</w:t>
      </w:r>
    </w:p>
    <w:p>
      <w:r>
        <w:rPr>
          <w:b/>
        </w:rPr>
        <w:t xml:space="preserve">Kysymys 4</w:t>
      </w:r>
    </w:p>
    <w:p>
      <w:r>
        <w:t xml:space="preserve">Kuka on toinen pääministeri, joka on toistanut kabinettisolidaarisuuden periaatteet?</w:t>
      </w:r>
    </w:p>
    <w:p>
      <w:r>
        <w:rPr>
          <w:b/>
        </w:rPr>
        <w:t xml:space="preserve">Kysymys 5</w:t>
      </w:r>
    </w:p>
    <w:p>
      <w:r>
        <w:t xml:space="preserve">Kuka oli pääministeri 1600-luvulla?</w:t>
      </w:r>
    </w:p>
    <w:p>
      <w:r>
        <w:rPr>
          <w:b/>
        </w:rPr>
        <w:t xml:space="preserve">Kysymys 6</w:t>
      </w:r>
    </w:p>
    <w:p>
      <w:r>
        <w:t xml:space="preserve">Kuka odotti 21 vuotta päästäkseen pääministeriksi?</w:t>
      </w:r>
    </w:p>
    <w:p>
      <w:r>
        <w:rPr>
          <w:b/>
        </w:rPr>
        <w:t xml:space="preserve">Kysymys 7</w:t>
      </w:r>
    </w:p>
    <w:p>
      <w:r>
        <w:t xml:space="preserve">Kenen vastustajat pakkasivat alahuoneen täyteen?</w:t>
      </w:r>
    </w:p>
    <w:p>
      <w:r>
        <w:rPr>
          <w:b/>
        </w:rPr>
        <w:t xml:space="preserve">Kysymys 8</w:t>
      </w:r>
    </w:p>
    <w:p>
      <w:r>
        <w:t xml:space="preserve">Kenen monarkki ilmoitti voivansa tavata hänet kahden kesken?</w:t>
      </w:r>
    </w:p>
    <w:p>
      <w:r>
        <w:rPr>
          <w:b/>
        </w:rPr>
        <w:t xml:space="preserve">Teksti numero 12</w:t>
      </w:r>
    </w:p>
    <w:p>
      <w:r>
        <w:t xml:space="preserve">Walpole kiisti aina olleensa "pääministeri", ja koko 1700-luvun ajan </w:t>
      </w:r>
      <w:r>
        <w:rPr>
          <w:color w:val="A9A9A9"/>
        </w:rPr>
        <w:t xml:space="preserve">parlamentaarikot ja </w:t>
      </w:r>
      <w:r>
        <w:rPr>
          <w:color w:val="DCDCDC"/>
        </w:rPr>
        <w:t xml:space="preserve">oikeusoppineet </w:t>
      </w:r>
      <w:r>
        <w:t xml:space="preserve">kiistivät edelleen, että perustuslaki olisi tuntenut tällaista asemaa. </w:t>
      </w:r>
      <w:r>
        <w:rPr>
          <w:color w:val="2F4F4F"/>
        </w:rPr>
        <w:t xml:space="preserve">Yrjö II ja Yrjö III </w:t>
      </w:r>
      <w:r>
        <w:t xml:space="preserve">pyrkivät ponnekkaasti palauttamaan monarkin henkilökohtaisen vallan, mutta hallinnon monimutkaistuminen ja kustannusten kasvu merkitsi sitä, että yhä useammin tarvittiin ministeriä, joka pystyi turvautumaan alahuoneiden lojaalisuuteen. Sota-ajan </w:t>
      </w:r>
      <w:r>
        <w:rPr>
          <w:color w:val="556B2F"/>
        </w:rPr>
        <w:t xml:space="preserve">pääministerin </w:t>
      </w:r>
      <w:r>
        <w:rPr>
          <w:color w:val="6B8E23"/>
        </w:rPr>
        <w:t xml:space="preserve">William Pitt nuoremman </w:t>
      </w:r>
      <w:r>
        <w:t xml:space="preserve">(1783-1801) </w:t>
      </w:r>
      <w:r>
        <w:t xml:space="preserve">pitkä toimikausi </w:t>
      </w:r>
      <w:r>
        <w:t xml:space="preserve">yhdistettynä Yrjö III:n mielisairauteen lujitti viran valtaa. Nimike mainittiin ensimmäisen kerran hallituksen asiakirjoissa </w:t>
      </w:r>
      <w:r>
        <w:rPr>
          <w:color w:val="A0522D"/>
        </w:rPr>
        <w:t xml:space="preserve">Benjamin Disraelin </w:t>
      </w:r>
      <w:r>
        <w:t xml:space="preserve">hallinnon aikana</w:t>
      </w:r>
      <w:r>
        <w:t xml:space="preserve">, mutta se esiintyi Britannian virallisessa arvojärjestyksessä vasta</w:t>
      </w:r>
      <w:r>
        <w:rPr>
          <w:color w:val="228B22"/>
        </w:rPr>
        <w:t xml:space="preserve">1905</w:t>
      </w:r>
      <w:r>
        <w:t xml:space="preserve"> .</w:t>
      </w:r>
    </w:p>
    <w:p>
      <w:r>
        <w:rPr>
          <w:b/>
        </w:rPr>
        <w:t xml:space="preserve">Kysymys 0</w:t>
      </w:r>
    </w:p>
    <w:p>
      <w:r>
        <w:t xml:space="preserve">Kuka muu Walpolen lisäksi kielsi, ettei pääministeriä ollut olemassakaan?</w:t>
      </w:r>
    </w:p>
    <w:p>
      <w:r>
        <w:rPr>
          <w:b/>
        </w:rPr>
        <w:t xml:space="preserve">Kysymys 1</w:t>
      </w:r>
    </w:p>
    <w:p>
      <w:r>
        <w:t xml:space="preserve">Ketkä kuninkaat yrittivät saada vallan takaisin monarkialle?</w:t>
      </w:r>
    </w:p>
    <w:p>
      <w:r>
        <w:rPr>
          <w:b/>
        </w:rPr>
        <w:t xml:space="preserve">Kysymys 2</w:t>
      </w:r>
    </w:p>
    <w:p>
      <w:r>
        <w:t xml:space="preserve">Kenen hallituksen aikana prime ministeriä käytettiin ensimmäisen kerran valtion virallisissa asiakirjoissa?</w:t>
      </w:r>
    </w:p>
    <w:p>
      <w:r>
        <w:rPr>
          <w:b/>
        </w:rPr>
        <w:t xml:space="preserve">Kysymys 3</w:t>
      </w:r>
    </w:p>
    <w:p>
      <w:r>
        <w:t xml:space="preserve">Milloin pääministerin virka lopulta virallistettiin?</w:t>
      </w:r>
    </w:p>
    <w:p>
      <w:r>
        <w:rPr>
          <w:b/>
        </w:rPr>
        <w:t xml:space="preserve">Kysymys 4</w:t>
      </w:r>
    </w:p>
    <w:p>
      <w:r>
        <w:t xml:space="preserve">Kuka yritti todistaa pääministerin poistumisen?</w:t>
      </w:r>
    </w:p>
    <w:p>
      <w:r>
        <w:rPr>
          <w:b/>
        </w:rPr>
        <w:t xml:space="preserve">Kysymys 5</w:t>
      </w:r>
    </w:p>
    <w:p>
      <w:r>
        <w:t xml:space="preserve">Kuka monarkki antoi pääministerille enemmän valtaa?</w:t>
      </w:r>
    </w:p>
    <w:p>
      <w:r>
        <w:rPr>
          <w:b/>
        </w:rPr>
        <w:t xml:space="preserve">Kysymys 6</w:t>
      </w:r>
    </w:p>
    <w:p>
      <w:r>
        <w:t xml:space="preserve">Kuka oli lojaali Commonsille?</w:t>
      </w:r>
    </w:p>
    <w:p>
      <w:r>
        <w:rPr>
          <w:b/>
        </w:rPr>
        <w:t xml:space="preserve">Kysymys 7</w:t>
      </w:r>
    </w:p>
    <w:p>
      <w:r>
        <w:t xml:space="preserve">Kuka pääministeri oli mielisairas?</w:t>
      </w:r>
    </w:p>
    <w:p>
      <w:r>
        <w:rPr>
          <w:b/>
        </w:rPr>
        <w:t xml:space="preserve">Teksti numero 13</w:t>
      </w:r>
    </w:p>
    <w:p>
      <w:r>
        <w:t xml:space="preserve">1900-luvun loppupuolella useimmissa maailman maissa oli </w:t>
      </w:r>
      <w:r>
        <w:rPr>
          <w:color w:val="A9A9A9"/>
        </w:rPr>
        <w:t xml:space="preserve">pääministeri tai vastaava ministeri, joka </w:t>
      </w:r>
      <w:r>
        <w:t xml:space="preserve">toimi joko perustuslaillisen monarkian tai juhlallisen </w:t>
      </w:r>
      <w:r>
        <w:rPr>
          <w:color w:val="DCDCDC"/>
        </w:rPr>
        <w:t xml:space="preserve">presidentin </w:t>
      </w:r>
      <w:r>
        <w:t xml:space="preserve">alaisuudessa</w:t>
      </w:r>
      <w:r>
        <w:t xml:space="preserve">. </w:t>
      </w:r>
      <w:r>
        <w:t xml:space="preserve">Tärkeimpiä poikkeuksia tästä järjestelmästä ovat olleet Yhdysvallat ja </w:t>
      </w:r>
      <w:r>
        <w:rPr>
          <w:color w:val="2F4F4F"/>
        </w:rPr>
        <w:t xml:space="preserve">Latinalaisen </w:t>
      </w:r>
      <w:r>
        <w:t xml:space="preserve">Amerikan presidenttitasavallat, jotka ovat ottaneet </w:t>
      </w:r>
      <w:r>
        <w:t xml:space="preserve">mallia Yhdysvaltojen järjestelmästä ja joissa presidentti käyttää suoraan toimeenpanovaltaa.</w:t>
      </w:r>
    </w:p>
    <w:p>
      <w:r>
        <w:rPr>
          <w:b/>
        </w:rPr>
        <w:t xml:space="preserve">Kysymys 0</w:t>
      </w:r>
    </w:p>
    <w:p>
      <w:r>
        <w:t xml:space="preserve">Kenellä on toimeenpanovalta Yhdysvalloissa ja sen mallin mukaisissa hallituksissa?</w:t>
      </w:r>
    </w:p>
    <w:p>
      <w:r>
        <w:rPr>
          <w:b/>
        </w:rPr>
        <w:t xml:space="preserve">Kysymys 1</w:t>
      </w:r>
    </w:p>
    <w:p>
      <w:r>
        <w:t xml:space="preserve">Mitä useimmissa maissa oli 2000-luvun lopulla?</w:t>
      </w:r>
    </w:p>
    <w:p>
      <w:r>
        <w:rPr>
          <w:b/>
        </w:rPr>
        <w:t xml:space="preserve">Kysymys 2</w:t>
      </w:r>
    </w:p>
    <w:p>
      <w:r>
        <w:t xml:space="preserve">Missä Amaricasissa on otettu käyttöön brittiläinen järjestelmä?</w:t>
      </w:r>
    </w:p>
    <w:p>
      <w:r>
        <w:rPr>
          <w:b/>
        </w:rPr>
        <w:t xml:space="preserve">Teksti numero 14</w:t>
      </w:r>
    </w:p>
    <w:p>
      <w:r>
        <w:t xml:space="preserve">Bahrainin pääministeri, </w:t>
      </w:r>
      <w:r>
        <w:rPr>
          <w:color w:val="DCDCDC"/>
        </w:rPr>
        <w:t xml:space="preserve">sheikki Khalifah bin Sulman Al Khalifah </w:t>
      </w:r>
      <w:r>
        <w:t xml:space="preserve">on ollut tehtävässä vuodesta </w:t>
      </w:r>
      <w:r>
        <w:rPr>
          <w:color w:val="2F4F4F"/>
        </w:rPr>
        <w:t xml:space="preserve">1970</w:t>
      </w:r>
      <w:r>
        <w:t xml:space="preserve">, mikä tekee hänestä pisimpään toimineen ei-vaalien pääministerin.</w:t>
      </w:r>
    </w:p>
    <w:p>
      <w:r>
        <w:rPr>
          <w:b/>
        </w:rPr>
        <w:t xml:space="preserve">Kysymys 0</w:t>
      </w:r>
    </w:p>
    <w:p>
      <w:r>
        <w:t xml:space="preserve">Kuka muu kuin vaaleilla valittu virkamies on toiminut pisimpään pääministerinä?</w:t>
      </w:r>
    </w:p>
    <w:p>
      <w:r>
        <w:rPr>
          <w:b/>
        </w:rPr>
        <w:t xml:space="preserve">Kysymys 1</w:t>
      </w:r>
    </w:p>
    <w:p>
      <w:r>
        <w:t xml:space="preserve">Milloin Khalifa aloitti pääministerin virassa?</w:t>
      </w:r>
    </w:p>
    <w:p>
      <w:r>
        <w:rPr>
          <w:b/>
        </w:rPr>
        <w:t xml:space="preserve">Kysymys 2</w:t>
      </w:r>
    </w:p>
    <w:p>
      <w:r>
        <w:t xml:space="preserve">Minkä maan pääministerinä Khalifah toimii?</w:t>
      </w:r>
    </w:p>
    <w:p>
      <w:r>
        <w:rPr>
          <w:b/>
        </w:rPr>
        <w:t xml:space="preserve">Kysymys 3</w:t>
      </w:r>
    </w:p>
    <w:p>
      <w:r>
        <w:t xml:space="preserve">kuka on pisimpään toiminut vaaleilla valittu pääministeri?</w:t>
      </w:r>
    </w:p>
    <w:p>
      <w:r>
        <w:rPr>
          <w:b/>
        </w:rPr>
        <w:t xml:space="preserve">Teksti numero 15</w:t>
      </w:r>
    </w:p>
    <w:p>
      <w:r>
        <w:t xml:space="preserve">Pääministerin virkaa voi esiintyä sekä perustuslaillisissa monarkioissa (kuten Belgiassa, Tanskassa, Japanissa, Luxemburgissa, Alankomaissa, Norjassa, Malesiassa, Marokossa, </w:t>
      </w:r>
      <w:r>
        <w:rPr>
          <w:color w:val="A9A9A9"/>
        </w:rPr>
        <w:t xml:space="preserve">Espanjassa</w:t>
      </w:r>
      <w:r>
        <w:t xml:space="preserve">, Ruotsissa, Thaimaassa, Kanadassa, Australiassa, Uudessa-Seelannissa ja Yhdistyneessä kuningaskunnassa) että </w:t>
      </w:r>
      <w:r>
        <w:rPr>
          <w:color w:val="DCDCDC"/>
        </w:rPr>
        <w:t xml:space="preserve">parlamentaarisissa tasavalloissa, </w:t>
      </w:r>
      <w:r>
        <w:t xml:space="preserve">joissa </w:t>
      </w:r>
      <w:r>
        <w:rPr>
          <w:color w:val="2F4F4F"/>
        </w:rPr>
        <w:t xml:space="preserve">valtionpäämies </w:t>
      </w:r>
      <w:r>
        <w:t xml:space="preserve">on vaaleilla valittu viranhaltija (kuten Suomessa, Tšekissä, Ranskassa, Kreikassa, Unkarissa, Intiassa, Indonesiassa, Irlannissa, Pakistanissa, Portugalissa, Montenegrossa, Kroatiassa, Bulgariassa, Romaniassa, Serbiassa, Turkissa ja Suomessa). Ks. myös "First Minister", "Premier", "Chief Minister", "Chancellor", "Taoiseach", "Statsminister" ja "Secretary of State": vaihtoehtoisia nimityksiä, jotka yleensä vastaavat merkitykseltään tai käännetään "pääministeriksi".</w:t>
      </w:r>
    </w:p>
    <w:p>
      <w:r>
        <w:rPr>
          <w:b/>
        </w:rPr>
        <w:t xml:space="preserve">Kysymys 0</w:t>
      </w:r>
    </w:p>
    <w:p>
      <w:r>
        <w:t xml:space="preserve">Minkälainen hallitus on käytössä Kreikassa, Suomessa, Romaniassa ja Turkissa?</w:t>
      </w:r>
    </w:p>
    <w:p>
      <w:r>
        <w:rPr>
          <w:b/>
        </w:rPr>
        <w:t xml:space="preserve">Kysymys 1</w:t>
      </w:r>
    </w:p>
    <w:p>
      <w:r>
        <w:t xml:space="preserve">Minkälaisessa hallituksessa johtaja valitaan?</w:t>
      </w:r>
    </w:p>
    <w:p>
      <w:r>
        <w:rPr>
          <w:b/>
        </w:rPr>
        <w:t xml:space="preserve">Kysymys 2</w:t>
      </w:r>
    </w:p>
    <w:p>
      <w:r>
        <w:t xml:space="preserve">Missä muussa maassa kuin Kreikassa on perustuslaillinen monarkia?</w:t>
      </w:r>
    </w:p>
    <w:p>
      <w:r>
        <w:rPr>
          <w:b/>
        </w:rPr>
        <w:t xml:space="preserve">Kysymys 3</w:t>
      </w:r>
    </w:p>
    <w:p>
      <w:r>
        <w:t xml:space="preserve">Kuka valitaan perustuslaillisessa monarkissa?</w:t>
      </w:r>
    </w:p>
    <w:p>
      <w:r>
        <w:rPr>
          <w:b/>
        </w:rPr>
        <w:t xml:space="preserve">Teksti numero 16</w:t>
      </w:r>
    </w:p>
    <w:p>
      <w:r>
        <w:t xml:space="preserve">Tämä eroaa presidenttijärjestelmästä, jossa presidentti (tai vastaava) on sekä valtionpäämies että hallituksen päämies. Joissakin presidentillisissä tai puolipresidentillisissä järjestelmissä, kuten Ranskassa, Venäjällä tai Etelä-Koreassa, </w:t>
      </w:r>
      <w:r>
        <w:rPr>
          <w:color w:val="A9A9A9"/>
        </w:rPr>
        <w:t xml:space="preserve">pääministeri on </w:t>
      </w:r>
      <w:r>
        <w:t xml:space="preserve">yleensä presidentin nimittämä mutta yleensä </w:t>
      </w:r>
      <w:r>
        <w:rPr>
          <w:color w:val="DCDCDC"/>
        </w:rPr>
        <w:t xml:space="preserve">lainsäätäjän </w:t>
      </w:r>
      <w:r>
        <w:t xml:space="preserve">hyväksymä virkamies, joka </w:t>
      </w:r>
      <w:r>
        <w:t xml:space="preserve">vastaa presidentin ohjeiden täytäntöönpanosta ja virkamieskunnan johtamisesta. Kiinan kansantasavallan hallituksen päämiestä kutsutaan </w:t>
      </w:r>
      <w:r>
        <w:rPr>
          <w:color w:val="2F4F4F"/>
        </w:rPr>
        <w:t xml:space="preserve">valtioneuvoston pääministeriksi</w:t>
      </w:r>
      <w:r>
        <w:t xml:space="preserve">, ja </w:t>
      </w:r>
      <w:r>
        <w:t xml:space="preserve">Kiinan tasavallan (</w:t>
      </w:r>
      <w:r>
        <w:rPr>
          <w:color w:val="6B8E23"/>
        </w:rPr>
        <w:t xml:space="preserve">Taiwan) </w:t>
      </w:r>
      <w:r>
        <w:rPr>
          <w:color w:val="556B2F"/>
        </w:rPr>
        <w:t xml:space="preserve">pääministerin </w:t>
      </w:r>
      <w:r>
        <w:t xml:space="preserve">nimittää myös presidentti, mutta hän ei tarvitse lainsäätäjän hyväksyntää</w:t>
      </w:r>
      <w:r>
        <w:t xml:space="preserve">.</w:t>
      </w:r>
    </w:p>
    <w:p>
      <w:r>
        <w:rPr>
          <w:b/>
        </w:rPr>
        <w:t xml:space="preserve">Kysymys 0</w:t>
      </w:r>
    </w:p>
    <w:p>
      <w:r>
        <w:t xml:space="preserve">Mikä on termi Kiinan hallituksen päämiehelle?</w:t>
      </w:r>
    </w:p>
    <w:p>
      <w:r>
        <w:rPr>
          <w:b/>
        </w:rPr>
        <w:t xml:space="preserve">Kysymys 1</w:t>
      </w:r>
    </w:p>
    <w:p>
      <w:r>
        <w:t xml:space="preserve">Mikä on Kiinan tasavallan toinen nimi?</w:t>
      </w:r>
    </w:p>
    <w:p>
      <w:r>
        <w:rPr>
          <w:b/>
        </w:rPr>
        <w:t xml:space="preserve">Kysymys 2</w:t>
      </w:r>
    </w:p>
    <w:p>
      <w:r>
        <w:t xml:space="preserve">Kenen suostumusta ei tarvita, jotta Taiwanin pääministeri voi astua virkaansa?</w:t>
      </w:r>
    </w:p>
    <w:p>
      <w:r>
        <w:rPr>
          <w:b/>
        </w:rPr>
        <w:t xml:space="preserve">Kysymys 3</w:t>
      </w:r>
    </w:p>
    <w:p>
      <w:r>
        <w:t xml:space="preserve">Kuka on sekä valtionpäämies että hallituksen päämies Ranskassa?</w:t>
      </w:r>
    </w:p>
    <w:p>
      <w:r>
        <w:rPr>
          <w:b/>
        </w:rPr>
        <w:t xml:space="preserve">Kysymys 4</w:t>
      </w:r>
    </w:p>
    <w:p>
      <w:r>
        <w:t xml:space="preserve">Kenet Taiwanin presidentti nimittää ja lainsäätäjä hyväksyy?</w:t>
      </w:r>
    </w:p>
    <w:p>
      <w:r>
        <w:rPr>
          <w:b/>
        </w:rPr>
        <w:t xml:space="preserve">Teksti numero 17</w:t>
      </w:r>
    </w:p>
    <w:p>
      <w:r>
        <w:t xml:space="preserve">Myöskään Ranskan </w:t>
      </w:r>
      <w:r>
        <w:rPr>
          <w:color w:val="A9A9A9"/>
        </w:rPr>
        <w:t xml:space="preserve">pääministerin </w:t>
      </w:r>
      <w:r>
        <w:t xml:space="preserve">nimittäminen </w:t>
      </w:r>
      <w:r>
        <w:t xml:space="preserve">ei edellytä parlamentin hyväksyntää, mutta parlamentti voi pakottaa </w:t>
      </w:r>
      <w:r>
        <w:rPr>
          <w:color w:val="DCDCDC"/>
        </w:rPr>
        <w:t xml:space="preserve">hallituksen eroamaan</w:t>
      </w:r>
      <w:r>
        <w:t xml:space="preserve">. Näissä järjestelmissä on mahdollista, että presidentti ja pääministeri edustavat eri poliittisia puolueita, jos lainsäätäjää hallitsee eri puolue kuin presidenttiä. Tällaisesta tilanteesta käytetään yleensä nimitystä (poliittinen) </w:t>
      </w:r>
      <w:r>
        <w:rPr>
          <w:color w:val="2F4F4F"/>
        </w:rPr>
        <w:t xml:space="preserve">avoliitto</w:t>
      </w:r>
      <w:r>
        <w:t xml:space="preserve">.</w:t>
      </w:r>
    </w:p>
    <w:p>
      <w:r>
        <w:rPr>
          <w:b/>
        </w:rPr>
        <w:t xml:space="preserve">Kysymys 0</w:t>
      </w:r>
    </w:p>
    <w:p>
      <w:r>
        <w:t xml:space="preserve">Mikä on nimitys tilanteelle, jossa presidentti ja pääministeri edustavat eri poliittisia puolueita?</w:t>
      </w:r>
    </w:p>
    <w:p>
      <w:r>
        <w:rPr>
          <w:b/>
        </w:rPr>
        <w:t xml:space="preserve">Kysymys 1</w:t>
      </w:r>
    </w:p>
    <w:p>
      <w:r>
        <w:t xml:space="preserve">Mitä Ranskan parlamentti voi tehdä syrjäyttääkseen pääministerin?</w:t>
      </w:r>
    </w:p>
    <w:p>
      <w:r>
        <w:rPr>
          <w:b/>
        </w:rPr>
        <w:t xml:space="preserve">Kysymys 2</w:t>
      </w:r>
    </w:p>
    <w:p>
      <w:r>
        <w:t xml:space="preserve">Minkä ranskalaisen virkamiehen on saatava parlamentin hyväksyntä?</w:t>
      </w:r>
    </w:p>
    <w:p>
      <w:r>
        <w:rPr>
          <w:b/>
        </w:rPr>
        <w:t xml:space="preserve">Kysymys 3</w:t>
      </w:r>
    </w:p>
    <w:p>
      <w:r>
        <w:t xml:space="preserve">Mitä pääministeri voi pakottaa syrjäyttämään Ranskan hallituksen?</w:t>
      </w:r>
    </w:p>
    <w:p>
      <w:r>
        <w:rPr>
          <w:b/>
        </w:rPr>
        <w:t xml:space="preserve">Kysymys 4</w:t>
      </w:r>
    </w:p>
    <w:p>
      <w:r>
        <w:t xml:space="preserve">Miksi kutsutaan sitä, kun sama puolue hallitsee presidenttiä ja lainsäätäjää?</w:t>
      </w:r>
    </w:p>
    <w:p>
      <w:r>
        <w:rPr>
          <w:b/>
        </w:rPr>
        <w:t xml:space="preserve">Teksti numero 18</w:t>
      </w:r>
    </w:p>
    <w:p>
      <w:r>
        <w:rPr>
          <w:color w:val="DCDCDC"/>
        </w:rPr>
        <w:t xml:space="preserve">Bangladeshin </w:t>
      </w:r>
      <w:r>
        <w:t xml:space="preserve">perustuslaissa määritellään selkeästi pääministerin tehtävät ja valtuudet sekä yksityiskohtaisesti </w:t>
      </w:r>
      <w:r>
        <w:rPr>
          <w:color w:val="2F4F4F"/>
        </w:rPr>
        <w:t xml:space="preserve">hänen nimittämisensä ja erottamisensa prosessi</w:t>
      </w:r>
      <w:r>
        <w:t xml:space="preserve">.</w:t>
      </w:r>
    </w:p>
    <w:p>
      <w:r>
        <w:rPr>
          <w:b/>
        </w:rPr>
        <w:t xml:space="preserve">Kysymys 0</w:t>
      </w:r>
    </w:p>
    <w:p>
      <w:r>
        <w:t xml:space="preserve">Missä perustuslaissa määritellään yksityiskohtaisesti pääministerin rooli ja kyvyt?</w:t>
      </w:r>
    </w:p>
    <w:p>
      <w:r>
        <w:rPr>
          <w:b/>
        </w:rPr>
        <w:t xml:space="preserve">Kysymys 1</w:t>
      </w:r>
    </w:p>
    <w:p>
      <w:r>
        <w:t xml:space="preserve">Mitä muita näkökohtia Bangladeshin perustuslaki sisältää pääministerin osalta?</w:t>
      </w:r>
    </w:p>
    <w:p>
      <w:r>
        <w:rPr>
          <w:b/>
        </w:rPr>
        <w:t xml:space="preserve">Kysymys 2</w:t>
      </w:r>
    </w:p>
    <w:p>
      <w:r>
        <w:t xml:space="preserve">Missä maassa pääministerin rooli on vain summittaisesti hahmoteltu?</w:t>
      </w:r>
    </w:p>
    <w:p>
      <w:r>
        <w:rPr>
          <w:b/>
        </w:rPr>
        <w:t xml:space="preserve">Teksti numero 19</w:t>
      </w:r>
    </w:p>
    <w:p>
      <w:r>
        <w:t xml:space="preserve">Kiinan kansantasavallan perustuslaki asetti </w:t>
      </w:r>
      <w:r>
        <w:t xml:space="preserve">Kiinan </w:t>
      </w:r>
      <w:r>
        <w:rPr>
          <w:color w:val="DCDCDC"/>
        </w:rPr>
        <w:t xml:space="preserve">kansankongressin </w:t>
      </w:r>
      <w:r>
        <w:t xml:space="preserve">pääministerin vain yhden sijan alemmaksi. </w:t>
      </w:r>
      <w:r>
        <w:t xml:space="preserve">Premier luetaan (yksinkertaistettu kiinaksi: 总理; pinyin: </w:t>
      </w:r>
      <w:r>
        <w:rPr>
          <w:color w:val="2F4F4F"/>
        </w:rPr>
        <w:t xml:space="preserve">Zŏngl</w:t>
      </w:r>
      <w:r>
        <w:t xml:space="preserve">ĭ) kiinaksi.</w:t>
      </w:r>
    </w:p>
    <w:p>
      <w:r>
        <w:rPr>
          <w:b/>
        </w:rPr>
        <w:t xml:space="preserve">Kysymys 0</w:t>
      </w:r>
    </w:p>
    <w:p>
      <w:r>
        <w:t xml:space="preserve">Mikä on Kiinan kansantasavallassa suoraan pääministerin yläpuolella?</w:t>
      </w:r>
    </w:p>
    <w:p>
      <w:r>
        <w:rPr>
          <w:b/>
        </w:rPr>
        <w:t xml:space="preserve">Kysymys 1</w:t>
      </w:r>
    </w:p>
    <w:p>
      <w:r>
        <w:t xml:space="preserve">Mikä on premierin pinyin-muoto?</w:t>
      </w:r>
    </w:p>
    <w:p>
      <w:r>
        <w:rPr>
          <w:b/>
        </w:rPr>
        <w:t xml:space="preserve">Kysymys 2</w:t>
      </w:r>
    </w:p>
    <w:p>
      <w:r>
        <w:t xml:space="preserve">Kuka on Kiinan kansantasavallassa suoraan pääministerin alapuolella?</w:t>
      </w:r>
    </w:p>
    <w:p>
      <w:r>
        <w:rPr>
          <w:b/>
        </w:rPr>
        <w:t xml:space="preserve">Teksti numero 20</w:t>
      </w:r>
    </w:p>
    <w:p>
      <w:r>
        <w:t xml:space="preserve">Kanadan </w:t>
      </w:r>
      <w:r>
        <w:rPr>
          <w:color w:val="DCDCDC"/>
        </w:rPr>
        <w:t xml:space="preserve">perustuslaissa, </w:t>
      </w:r>
      <w:r>
        <w:t xml:space="preserve">joka on seka- tai sekamuotoinen perustuslaki (perustuslaki, joka on osittain muodollisesti kodifioitu ja osittain kodifioimaton), ei alun perin viitattu lainkaan pääministeriin, vaan pääministerin erityistehtävät ja nimitystapa määräytyivät sen sijaan "yleissopimuksen" mukaan. </w:t>
      </w:r>
      <w:r>
        <w:rPr>
          <w:color w:val="2F4F4F"/>
        </w:rPr>
        <w:t xml:space="preserve">Perustuslakiin </w:t>
      </w:r>
      <w:r>
        <w:t xml:space="preserve">lisättiin viittaus "Kanadan pääministeriin"</w:t>
      </w:r>
      <w:r>
        <w:rPr>
          <w:color w:val="556B2F"/>
        </w:rPr>
        <w:t xml:space="preserve">1982</w:t>
      </w:r>
      <w:r>
        <w:t xml:space="preserve">, mutta vain </w:t>
      </w:r>
      <w:r>
        <w:rPr>
          <w:color w:val="6B8E23"/>
        </w:rPr>
        <w:t xml:space="preserve">liittovaltion ja provinssien pääministerikokousten</w:t>
      </w:r>
      <w:r>
        <w:t xml:space="preserve"> kokoonpanon osalta</w:t>
      </w:r>
      <w:r>
        <w:t xml:space="preserve">.</w:t>
      </w:r>
    </w:p>
    <w:p>
      <w:r>
        <w:rPr>
          <w:b/>
        </w:rPr>
        <w:t xml:space="preserve">Kysymys 0</w:t>
      </w:r>
    </w:p>
    <w:p>
      <w:r>
        <w:t xml:space="preserve">Mikä laki viittasi ensimmäisenä Kanadan pääministeriin?</w:t>
      </w:r>
    </w:p>
    <w:p>
      <w:r>
        <w:rPr>
          <w:b/>
        </w:rPr>
        <w:t xml:space="preserve">Kysymys 1</w:t>
      </w:r>
    </w:p>
    <w:p>
      <w:r>
        <w:t xml:space="preserve">Milloin perustuslaki hyväksyttiin?</w:t>
      </w:r>
    </w:p>
    <w:p>
      <w:r>
        <w:rPr>
          <w:b/>
        </w:rPr>
        <w:t xml:space="preserve">Kysymys 2</w:t>
      </w:r>
    </w:p>
    <w:p>
      <w:r>
        <w:t xml:space="preserve">Minkälaisten muiden ministerien yhteydessä perustuslaissa mainitaan pääministeri?</w:t>
      </w:r>
    </w:p>
    <w:p>
      <w:r>
        <w:rPr>
          <w:b/>
        </w:rPr>
        <w:t xml:space="preserve">Kysymys 3</w:t>
      </w:r>
    </w:p>
    <w:p>
      <w:r>
        <w:t xml:space="preserve">Millä maalla on täysin kodifioimaton perustuslaki?</w:t>
      </w:r>
    </w:p>
    <w:p>
      <w:r>
        <w:rPr>
          <w:b/>
        </w:rPr>
        <w:t xml:space="preserve">Kysymys 4</w:t>
      </w:r>
    </w:p>
    <w:p>
      <w:r>
        <w:t xml:space="preserve">Mikä asiakirja Kanadassa on sallinut pääministerin sen laatimisen jälkeen?</w:t>
      </w:r>
    </w:p>
    <w:p>
      <w:r>
        <w:rPr>
          <w:b/>
        </w:rPr>
        <w:t xml:space="preserve">Kysymys 5</w:t>
      </w:r>
    </w:p>
    <w:p>
      <w:r>
        <w:t xml:space="preserve">Mikä laki hyväksyttiin 1700-luvulla?</w:t>
      </w:r>
    </w:p>
    <w:p>
      <w:r>
        <w:rPr>
          <w:b/>
        </w:rPr>
        <w:t xml:space="preserve">Teksti numero 21</w:t>
      </w:r>
    </w:p>
    <w:p>
      <w:r>
        <w:rPr>
          <w:color w:val="A9A9A9"/>
        </w:rPr>
        <w:t xml:space="preserve">Tšekin tasavallan </w:t>
      </w:r>
      <w:r>
        <w:rPr>
          <w:color w:val="DCDCDC"/>
        </w:rPr>
        <w:t xml:space="preserve">perustuslaissa </w:t>
      </w:r>
      <w:r>
        <w:t xml:space="preserve">määritellään selkeästi Tšekin tasavallan pääministerin tehtävät ja valtuudet sekä yksityiskohtaisesti hänen nimittämisensä ja erottamisensa prosessi.</w:t>
      </w:r>
    </w:p>
    <w:p>
      <w:r>
        <w:rPr>
          <w:b/>
        </w:rPr>
        <w:t xml:space="preserve">Kysymys 0</w:t>
      </w:r>
    </w:p>
    <w:p>
      <w:r>
        <w:t xml:space="preserve">Missä asiakirjassa määritellään yksityiskohtaisesti Tšekin tasavallan pääministerin asema ja kyvyt?</w:t>
      </w:r>
    </w:p>
    <w:p>
      <w:r>
        <w:rPr>
          <w:b/>
        </w:rPr>
        <w:t xml:space="preserve">Kysymys 1</w:t>
      </w:r>
    </w:p>
    <w:p>
      <w:r>
        <w:t xml:space="preserve">Kenen perustuslaki ei ole selkeä siitä, miten pääministeri pitäisi erottaa?</w:t>
      </w:r>
    </w:p>
    <w:p>
      <w:r>
        <w:rPr>
          <w:b/>
        </w:rPr>
        <w:t xml:space="preserve">Teksti numero 22</w:t>
      </w:r>
    </w:p>
    <w:p>
      <w:r>
        <w:rPr>
          <w:color w:val="A9A9A9"/>
        </w:rPr>
        <w:t xml:space="preserve">Yhdistyneen kuningaskunnan </w:t>
      </w:r>
      <w:r>
        <w:t xml:space="preserve">perustuslaissa, jota ei ole kodifioitu ja joka on suurelta osin kirjoittamaton, ei mainita </w:t>
      </w:r>
      <w:r>
        <w:rPr>
          <w:color w:val="DCDCDC"/>
        </w:rPr>
        <w:t xml:space="preserve">pääministeriä</w:t>
      </w:r>
      <w:r>
        <w:t xml:space="preserve">. </w:t>
      </w:r>
      <w:r>
        <w:t xml:space="preserve">Vaikka se oli tosiasiallisesti ollut olemassa jo vuosisatojen ajan, sen ensimmäinen maininta virallisissa valtion asiakirjoissa tapahtui vasta </w:t>
      </w:r>
      <w:r>
        <w:rPr>
          <w:color w:val="2F4F4F"/>
        </w:rPr>
        <w:t xml:space="preserve">1900-luvun ensimmäisellä vuosikymmenellä</w:t>
      </w:r>
      <w:r>
        <w:t xml:space="preserve">. Näin ollen sen sanotaan usein olevan "olematon", ja parlamentti onkin useaan otteeseen julistanut näin olevan. Pääministeri istuu kabinetissa ainoastaan sillä perusteella, että hänellä on toinen virka, joko valtiovarainministeriön ensimmäinen lordi (virka, joka on komissiossa) tai harvemmin valtiovarainministeri (joista viimeinen oli </w:t>
      </w:r>
      <w:r>
        <w:rPr>
          <w:color w:val="556B2F"/>
        </w:rPr>
        <w:t xml:space="preserve">Balfour </w:t>
      </w:r>
      <w:r>
        <w:t xml:space="preserve">vuonna</w:t>
      </w:r>
      <w:r>
        <w:rPr>
          <w:color w:val="6B8E23"/>
        </w:rPr>
        <w:t xml:space="preserve">1905</w:t>
      </w:r>
      <w:r>
        <w:t xml:space="preserve"> ).</w:t>
      </w:r>
    </w:p>
    <w:p>
      <w:r>
        <w:rPr>
          <w:b/>
        </w:rPr>
        <w:t xml:space="preserve">Kysymys 0</w:t>
      </w:r>
    </w:p>
    <w:p>
      <w:r>
        <w:t xml:space="preserve">Milloin pääministeri mainittiin ensimmäisen kerran hallituksen asiakirjassa Yhdistyneessä kuningaskunnassa?</w:t>
      </w:r>
    </w:p>
    <w:p>
      <w:r>
        <w:rPr>
          <w:b/>
        </w:rPr>
        <w:t xml:space="preserve">Kysymys 1</w:t>
      </w:r>
    </w:p>
    <w:p>
      <w:r>
        <w:t xml:space="preserve">Kuka oli viimeinen pääministeri, joka toimi samanaikaisesti valtiovarainministerinä?</w:t>
      </w:r>
    </w:p>
    <w:p>
      <w:r>
        <w:rPr>
          <w:b/>
        </w:rPr>
        <w:t xml:space="preserve">Kysymys 2</w:t>
      </w:r>
    </w:p>
    <w:p>
      <w:r>
        <w:t xml:space="preserve">Milloin Balfourilla oli viimeksi pääministerin ja valtiovarainministerin tittelit?</w:t>
      </w:r>
    </w:p>
    <w:p>
      <w:r>
        <w:rPr>
          <w:b/>
        </w:rPr>
        <w:t xml:space="preserve">Kysymys 3</w:t>
      </w:r>
    </w:p>
    <w:p>
      <w:r>
        <w:t xml:space="preserve">Kenen perustuslaki on hyvin koodattu?</w:t>
      </w:r>
    </w:p>
    <w:p>
      <w:r>
        <w:rPr>
          <w:b/>
        </w:rPr>
        <w:t xml:space="preserve">Kysymys 4</w:t>
      </w:r>
    </w:p>
    <w:p>
      <w:r>
        <w:t xml:space="preserve">Mitä virastoa ei ollut Yhdistyneessä kuningaskunnassa missään muodossa ennen 1900-luvun alkua?</w:t>
      </w:r>
    </w:p>
    <w:p>
      <w:r>
        <w:rPr>
          <w:b/>
        </w:rPr>
        <w:t xml:space="preserve">Kysymys 5</w:t>
      </w:r>
    </w:p>
    <w:p>
      <w:r>
        <w:t xml:space="preserve">Kuka oli ensimmäinen pääministeri, joka toimi myös valtiovarainministerinä?</w:t>
      </w:r>
    </w:p>
    <w:p>
      <w:r>
        <w:rPr>
          <w:b/>
        </w:rPr>
        <w:t xml:space="preserve">Kysymys 6</w:t>
      </w:r>
    </w:p>
    <w:p>
      <w:r>
        <w:t xml:space="preserve">Milloin Balfour jätti valtiovarainministerin viran ja siirtyi pääministeriksi?</w:t>
      </w:r>
    </w:p>
    <w:p>
      <w:r>
        <w:rPr>
          <w:b/>
        </w:rPr>
        <w:t xml:space="preserve">Teksti numero 23</w:t>
      </w:r>
    </w:p>
    <w:p>
      <w:r>
        <w:t xml:space="preserve">Useimmissa </w:t>
      </w:r>
      <w:r>
        <w:t xml:space="preserve">parlamentaarisissa järjestelmissä </w:t>
      </w:r>
      <w:r>
        <w:rPr>
          <w:color w:val="A9A9A9"/>
        </w:rPr>
        <w:t xml:space="preserve">pääministereitä </w:t>
      </w:r>
      <w:r>
        <w:t xml:space="preserve">ei nimitetä tietyksi toimikaudeksi, vaan he voivat pysyä vallassa useiden vaalien ja parlamenttien ajan. Esimerkiksi </w:t>
      </w:r>
      <w:r>
        <w:rPr>
          <w:color w:val="DCDCDC"/>
        </w:rPr>
        <w:t xml:space="preserve">Margaret Thatcher </w:t>
      </w:r>
      <w:r>
        <w:t xml:space="preserve">nimitettiin pääministeriksi vain kerran, vuonna </w:t>
      </w:r>
      <w:r>
        <w:rPr>
          <w:color w:val="2F4F4F"/>
        </w:rPr>
        <w:t xml:space="preserve">1979</w:t>
      </w:r>
      <w:r>
        <w:t xml:space="preserve">. </w:t>
      </w:r>
      <w:r>
        <w:t xml:space="preserve">Hän pysyi vallassa yhtäjaksoisesti vuoteen </w:t>
      </w:r>
      <w:r>
        <w:rPr>
          <w:color w:val="556B2F"/>
        </w:rPr>
        <w:t xml:space="preserve">1990</w:t>
      </w:r>
      <w:r>
        <w:t xml:space="preserve">, vaikka hän käyttikin parlamentin alahuoneen kokousta vaalien jälkeen </w:t>
      </w:r>
      <w:r>
        <w:rPr>
          <w:color w:val="6B8E23"/>
        </w:rPr>
        <w:t xml:space="preserve">hallituksensa </w:t>
      </w:r>
      <w:r>
        <w:t xml:space="preserve">uudelleenjärjestelyyn</w:t>
      </w:r>
      <w:r>
        <w:t xml:space="preserve">.</w:t>
      </w:r>
    </w:p>
    <w:p>
      <w:r>
        <w:rPr>
          <w:b/>
        </w:rPr>
        <w:t xml:space="preserve">Kysymys 0</w:t>
      </w:r>
    </w:p>
    <w:p>
      <w:r>
        <w:t xml:space="preserve">Kuka pääministeri nimitettiin vain kerran?</w:t>
      </w:r>
    </w:p>
    <w:p>
      <w:r>
        <w:rPr>
          <w:b/>
        </w:rPr>
        <w:t xml:space="preserve">Kysymys 1</w:t>
      </w:r>
    </w:p>
    <w:p>
      <w:r>
        <w:t xml:space="preserve">Milloin Thatcher nimitettiin pääministeriksi?</w:t>
      </w:r>
    </w:p>
    <w:p>
      <w:r>
        <w:rPr>
          <w:b/>
        </w:rPr>
        <w:t xml:space="preserve">Kysymys 2</w:t>
      </w:r>
    </w:p>
    <w:p>
      <w:r>
        <w:t xml:space="preserve">Milloin Thatcher oli viimeksi vallassa?</w:t>
      </w:r>
    </w:p>
    <w:p>
      <w:r>
        <w:rPr>
          <w:b/>
        </w:rPr>
        <w:t xml:space="preserve">Kysymys 3</w:t>
      </w:r>
    </w:p>
    <w:p>
      <w:r>
        <w:t xml:space="preserve">Mitä Margaret Thatcher muokkasi uudelleen jokaisen parlamenttivaalin jälkeen?</w:t>
      </w:r>
    </w:p>
    <w:p>
      <w:r>
        <w:rPr>
          <w:b/>
        </w:rPr>
        <w:t xml:space="preserve">Kysymys 4</w:t>
      </w:r>
    </w:p>
    <w:p>
      <w:r>
        <w:t xml:space="preserve">Minkä kabinettijohtajan toimikausi on rajattu?</w:t>
      </w:r>
    </w:p>
    <w:p>
      <w:r>
        <w:rPr>
          <w:b/>
        </w:rPr>
        <w:t xml:space="preserve">Kysymys 5</w:t>
      </w:r>
    </w:p>
    <w:p>
      <w:r>
        <w:t xml:space="preserve">Mikä pääministeri nimitettiin useita kertoja?</w:t>
      </w:r>
    </w:p>
    <w:p>
      <w:r>
        <w:rPr>
          <w:b/>
        </w:rPr>
        <w:t xml:space="preserve">Tekstin numero 24</w:t>
      </w:r>
    </w:p>
    <w:p>
      <w:r>
        <w:t xml:space="preserve">Joissakin valtioissa </w:t>
      </w:r>
      <w:r>
        <w:rPr>
          <w:color w:val="A9A9A9"/>
        </w:rPr>
        <w:t xml:space="preserve">pääministerin </w:t>
      </w:r>
      <w:r>
        <w:t xml:space="preserve">toimikausi on kuitenkin </w:t>
      </w:r>
      <w:r>
        <w:t xml:space="preserve">sidottu parlamentin toimikauteen</w:t>
      </w:r>
      <w:r>
        <w:t xml:space="preserve">.</w:t>
      </w:r>
      <w:r>
        <w:t xml:space="preserve"> Näin ollen Irlannin </w:t>
      </w:r>
      <w:r>
        <w:rPr>
          <w:color w:val="DCDCDC"/>
        </w:rPr>
        <w:t xml:space="preserve">pääministeri </w:t>
      </w:r>
      <w:r>
        <w:t xml:space="preserve">nimitetään virallisesti uudelleen </w:t>
      </w:r>
      <w:r>
        <w:rPr>
          <w:color w:val="2F4F4F"/>
        </w:rPr>
        <w:t xml:space="preserve">jokaisten parlamenttivaalien jälkeen</w:t>
      </w:r>
      <w:r>
        <w:t xml:space="preserve">. (Jotkut perustuslakiasiantuntijat ovat kyseenalaistaneet sen, onko tämä prosessi oikeastaan sopusoinnussa Irlannin perustuslain säännösten kanssa, joiden mukaan pääministerin pitäisi pysyä virassaan ilman uudelleen nimittämistä, ellei hän ole selvästi hävinnyt parlamenttivaaleja). </w:t>
      </w:r>
      <w:r>
        <w:rPr>
          <w:color w:val="556B2F"/>
        </w:rPr>
        <w:t xml:space="preserve">Pääministeriksi </w:t>
      </w:r>
      <w:r>
        <w:t xml:space="preserve">valitaan tavallisesti </w:t>
      </w:r>
      <w:r>
        <w:rPr>
          <w:color w:val="6B8E23"/>
        </w:rPr>
        <w:t xml:space="preserve">se poliittinen puolue, jolla on enemmistö parlamentin alahuoneen paikoista</w:t>
      </w:r>
      <w:r>
        <w:t xml:space="preserve">.</w:t>
      </w:r>
    </w:p>
    <w:p>
      <w:r>
        <w:rPr>
          <w:b/>
        </w:rPr>
        <w:t xml:space="preserve">Kysymys 0</w:t>
      </w:r>
    </w:p>
    <w:p>
      <w:r>
        <w:t xml:space="preserve">Mikä on Irlannin pääministerin viran nimi?</w:t>
      </w:r>
    </w:p>
    <w:p>
      <w:r>
        <w:rPr>
          <w:b/>
        </w:rPr>
        <w:t xml:space="preserve">Kysymys 1</w:t>
      </w:r>
    </w:p>
    <w:p>
      <w:r>
        <w:t xml:space="preserve">Mistä Irlannin pääministeri yleensä valitaan?</w:t>
      </w:r>
    </w:p>
    <w:p>
      <w:r>
        <w:rPr>
          <w:b/>
        </w:rPr>
        <w:t xml:space="preserve">Kysymys 2</w:t>
      </w:r>
    </w:p>
    <w:p>
      <w:r>
        <w:t xml:space="preserve">Milloin Irlannin pääministeri nimitetään uudelleen?</w:t>
      </w:r>
    </w:p>
    <w:p>
      <w:r>
        <w:rPr>
          <w:b/>
        </w:rPr>
        <w:t xml:space="preserve">Kysymys 3</w:t>
      </w:r>
    </w:p>
    <w:p>
      <w:r>
        <w:t xml:space="preserve">Kuka valitaan puolueesta, jolla on vähemmistöpaikkoja parlamentin alahuoneessa?</w:t>
      </w:r>
    </w:p>
    <w:p>
      <w:r>
        <w:rPr>
          <w:b/>
        </w:rPr>
        <w:t xml:space="preserve">Kysymys 4</w:t>
      </w:r>
    </w:p>
    <w:p>
      <w:r>
        <w:t xml:space="preserve">Kuka on Taoiseach Yhdistyneessä kuningaskunnassa?</w:t>
      </w:r>
    </w:p>
    <w:p>
      <w:r>
        <w:rPr>
          <w:b/>
        </w:rPr>
        <w:t xml:space="preserve">Kysymys 5</w:t>
      </w:r>
    </w:p>
    <w:p>
      <w:r>
        <w:t xml:space="preserve">Milloin Taoiseach valitaan uudelleen?</w:t>
      </w:r>
    </w:p>
    <w:p>
      <w:r>
        <w:rPr>
          <w:b/>
        </w:rPr>
        <w:t xml:space="preserve">Teksti numero 25</w:t>
      </w:r>
    </w:p>
    <w:p>
      <w:r>
        <w:t xml:space="preserve">Parlamentaarisissa järjestelmissä </w:t>
      </w:r>
      <w:r>
        <w:rPr>
          <w:color w:val="A9A9A9"/>
        </w:rPr>
        <w:t xml:space="preserve">hallituksilta </w:t>
      </w:r>
      <w:r>
        <w:t xml:space="preserve">edellytetään yleensä </w:t>
      </w:r>
      <w:r>
        <w:rPr>
          <w:color w:val="DCDCDC"/>
        </w:rPr>
        <w:t xml:space="preserve">parlamentin alahuoneen </w:t>
      </w:r>
      <w:r>
        <w:t xml:space="preserve">luottamusta </w:t>
      </w:r>
      <w:r>
        <w:t xml:space="preserve">(joskin pieni vähemmistö parlamenteista antaa </w:t>
      </w:r>
      <w:r>
        <w:rPr>
          <w:color w:val="2F4F4F"/>
        </w:rPr>
        <w:t xml:space="preserve">ylähuoneille </w:t>
      </w:r>
      <w:r>
        <w:t xml:space="preserve">oikeuden estää toimitukset</w:t>
      </w:r>
      <w:r>
        <w:t xml:space="preserve">, mikä käytännössä tekee hallituksesta vastuullisen molemmille huoneille, vaikka todellisuudessa ylähuoneet </w:t>
      </w:r>
      <w:r>
        <w:t xml:space="preserve">harvoin käyttävätkin tätä </w:t>
      </w:r>
      <w:r>
        <w:rPr>
          <w:color w:val="556B2F"/>
        </w:rPr>
        <w:t xml:space="preserve">valtaa, </w:t>
      </w:r>
      <w:r>
        <w:t xml:space="preserve">vaikka niillä olisikin siihen oikeus</w:t>
      </w:r>
      <w:r>
        <w:t xml:space="preserve">). </w:t>
      </w:r>
      <w:r>
        <w:t xml:space="preserve">Useimmissa perustuslaillisissa järjestelmissä edellytetään, että </w:t>
      </w:r>
      <w:r>
        <w:t xml:space="preserve">jos hallitus menettää </w:t>
      </w:r>
      <w:r>
        <w:rPr>
          <w:color w:val="6B8E23"/>
        </w:rPr>
        <w:t xml:space="preserve">luottamusäänestyksen</w:t>
      </w:r>
      <w:r>
        <w:t xml:space="preserve">, jos </w:t>
      </w:r>
      <w:r>
        <w:t xml:space="preserve">sitä vastaan esitetään </w:t>
      </w:r>
      <w:r>
        <w:rPr>
          <w:color w:val="A0522D"/>
        </w:rPr>
        <w:t xml:space="preserve">epäluottamuslause </w:t>
      </w:r>
      <w:r>
        <w:t xml:space="preserve">tai jos se menettää toimituksen, se joutuu tekemään jommankumman niistä</w:t>
      </w:r>
      <w:r>
        <w:t xml:space="preserve">:</w:t>
      </w:r>
    </w:p>
    <w:p>
      <w:r>
        <w:rPr>
          <w:b/>
        </w:rPr>
        <w:t xml:space="preserve">Kysymys 0</w:t>
      </w:r>
    </w:p>
    <w:p>
      <w:r>
        <w:t xml:space="preserve">Useimmilla parlamentaarisilla hallituksilla on oltava minkä hallituksen elimen tuki?</w:t>
      </w:r>
    </w:p>
    <w:p>
      <w:r>
        <w:rPr>
          <w:b/>
        </w:rPr>
        <w:t xml:space="preserve">Kysymys 1</w:t>
      </w:r>
    </w:p>
    <w:p>
      <w:r>
        <w:t xml:space="preserve">Mikä poliittinen ryhmä ei useinkaan käytä valtaansa, jos sillä on sitä?</w:t>
      </w:r>
    </w:p>
    <w:p>
      <w:r>
        <w:rPr>
          <w:b/>
        </w:rPr>
        <w:t xml:space="preserve">Kysymys 2</w:t>
      </w:r>
    </w:p>
    <w:p>
      <w:r>
        <w:t xml:space="preserve">Millaisen kansanäänestyksen parlamentin alahuone voi tehdä hallitusta vastaan?</w:t>
      </w:r>
    </w:p>
    <w:p>
      <w:r>
        <w:rPr>
          <w:b/>
        </w:rPr>
        <w:t xml:space="preserve">Kysymys 3</w:t>
      </w:r>
    </w:p>
    <w:p>
      <w:r>
        <w:t xml:space="preserve">Mihin tarvitaan parlamentin ylähuoneen tukea?</w:t>
      </w:r>
    </w:p>
    <w:p>
      <w:r>
        <w:rPr>
          <w:b/>
        </w:rPr>
        <w:t xml:space="preserve">Kysymys 4</w:t>
      </w:r>
    </w:p>
    <w:p>
      <w:r>
        <w:t xml:space="preserve">Mitä alahuone käyttää harvoin?</w:t>
      </w:r>
    </w:p>
    <w:p>
      <w:r>
        <w:rPr>
          <w:b/>
        </w:rPr>
        <w:t xml:space="preserve">Kysymys 5</w:t>
      </w:r>
    </w:p>
    <w:p>
      <w:r>
        <w:t xml:space="preserve">Millaisen kansanäänestyksen alahuone voi järjestää parlamentin ylähuonetta vastaan?</w:t>
      </w:r>
    </w:p>
    <w:p>
      <w:r>
        <w:rPr>
          <w:b/>
        </w:rPr>
        <w:t xml:space="preserve">Teksti numero 26</w:t>
      </w:r>
    </w:p>
    <w:p>
      <w:r>
        <w:t xml:space="preserve">Jälkimmäisen ansiosta hallitus voi itse asiassa vedota parlamentin vastustukseen äänestäjien keskuudessa. Monilla lainkäyttöalueilla </w:t>
      </w:r>
      <w:r>
        <w:rPr>
          <w:color w:val="A9A9A9"/>
        </w:rPr>
        <w:t xml:space="preserve">valtion päämies </w:t>
      </w:r>
      <w:r>
        <w:t xml:space="preserve">voi kuitenkin kieltäytyä parlamentin hajottamisesta, mikä edellyttää </w:t>
      </w:r>
      <w:r>
        <w:rPr>
          <w:color w:val="2F4F4F"/>
        </w:rPr>
        <w:t xml:space="preserve">pääministerin </w:t>
      </w:r>
      <w:r>
        <w:rPr>
          <w:color w:val="DCDCDC"/>
        </w:rPr>
        <w:t xml:space="preserve">ja hänen hallituksensa </w:t>
      </w:r>
      <w:r>
        <w:rPr>
          <w:color w:val="DCDCDC"/>
        </w:rPr>
        <w:t xml:space="preserve">eroa</w:t>
      </w:r>
      <w:r>
        <w:t xml:space="preserve">. </w:t>
      </w:r>
      <w:r>
        <w:t xml:space="preserve">Useimmissa nykyaikaisissa parlamentaarisissa järjestelmissä pääministeri on se henkilö, joka päättää, milloin </w:t>
      </w:r>
      <w:r>
        <w:rPr>
          <w:color w:val="556B2F"/>
        </w:rPr>
        <w:t xml:space="preserve">parlamentin hajottamista </w:t>
      </w:r>
      <w:r>
        <w:t xml:space="preserve">pyydetään</w:t>
      </w:r>
      <w:r>
        <w:t xml:space="preserve">.</w:t>
      </w:r>
    </w:p>
    <w:p>
      <w:r>
        <w:rPr>
          <w:b/>
        </w:rPr>
        <w:t xml:space="preserve">Kysymys 0</w:t>
      </w:r>
    </w:p>
    <w:p>
      <w:r>
        <w:t xml:space="preserve">Kuka voi pysäyttää parlamentin pyrkimykset hajottaa itsensä joillakin aloilla?</w:t>
      </w:r>
    </w:p>
    <w:p>
      <w:r>
        <w:rPr>
          <w:b/>
        </w:rPr>
        <w:t xml:space="preserve">Kysymys 1</w:t>
      </w:r>
    </w:p>
    <w:p>
      <w:r>
        <w:t xml:space="preserve">Jos valtionpäämies estää parlamentin hajottamisen, mitä on tehtävä?</w:t>
      </w:r>
    </w:p>
    <w:p>
      <w:r>
        <w:rPr>
          <w:b/>
        </w:rPr>
        <w:t xml:space="preserve">Kysymys 2</w:t>
      </w:r>
    </w:p>
    <w:p>
      <w:r>
        <w:t xml:space="preserve">Mikä virkamies vastaa nykyisissä parlamentaarisissa hallituksissa yleensä parlamentin hajottamispyynnöstä?</w:t>
      </w:r>
    </w:p>
    <w:p>
      <w:r>
        <w:rPr>
          <w:b/>
        </w:rPr>
        <w:t xml:space="preserve">Kysymys 3</w:t>
      </w:r>
    </w:p>
    <w:p>
      <w:r>
        <w:t xml:space="preserve">kenellä on valta hajottaa parlamentti?</w:t>
      </w:r>
    </w:p>
    <w:p>
      <w:r>
        <w:rPr>
          <w:b/>
        </w:rPr>
        <w:t xml:space="preserve">Kysymys 4</w:t>
      </w:r>
    </w:p>
    <w:p>
      <w:r>
        <w:t xml:space="preserve">Keneltä pääministeri voi vaatia eroa?</w:t>
      </w:r>
    </w:p>
    <w:p>
      <w:r>
        <w:rPr>
          <w:b/>
        </w:rPr>
        <w:t xml:space="preserve">Kysymys 5</w:t>
      </w:r>
    </w:p>
    <w:p>
      <w:r>
        <w:t xml:space="preserve">Millaista hajotusta parlamentti voi pyytää?</w:t>
      </w:r>
    </w:p>
    <w:p>
      <w:r>
        <w:rPr>
          <w:b/>
        </w:rPr>
        <w:t xml:space="preserve">Teksti numero 27</w:t>
      </w:r>
    </w:p>
    <w:p>
      <w:r>
        <w:t xml:space="preserve">Vanhemmissa perustuslaeissa tämä valta annetaan usein </w:t>
      </w:r>
      <w:r>
        <w:rPr>
          <w:color w:val="A9A9A9"/>
        </w:rPr>
        <w:t xml:space="preserve">kabinetille</w:t>
      </w:r>
      <w:r>
        <w:t xml:space="preserve">. </w:t>
      </w:r>
      <w:r>
        <w:t xml:space="preserve">Esimerkiksi Yhdistyneessä kuningaskunnassa perinne, </w:t>
      </w:r>
      <w:r>
        <w:t xml:space="preserve">jonka</w:t>
      </w:r>
      <w:r>
        <w:t xml:space="preserve"> mukaan </w:t>
      </w:r>
      <w:r>
        <w:rPr>
          <w:color w:val="DCDCDC"/>
        </w:rPr>
        <w:t xml:space="preserve">pääministeri </w:t>
      </w:r>
      <w:r>
        <w:rPr>
          <w:color w:val="2F4F4F"/>
        </w:rPr>
        <w:t xml:space="preserve">pyytää parlamentin hajottamista, juontaa juurensa </w:t>
      </w:r>
      <w:r>
        <w:rPr>
          <w:color w:val="556B2F"/>
        </w:rPr>
        <w:t xml:space="preserve">1918</w:t>
      </w:r>
      <w:r>
        <w:t xml:space="preserve">. Sitä ennen koko hallitus esitti pyynnön. Vastaavasti </w:t>
      </w:r>
      <w:r>
        <w:t xml:space="preserve">Irlannin</w:t>
      </w:r>
      <w:r>
        <w:rPr>
          <w:color w:val="6B8E23"/>
        </w:rPr>
        <w:t xml:space="preserve">1937</w:t>
      </w:r>
      <w:r>
        <w:t xml:space="preserve"> nykyisessä </w:t>
      </w:r>
      <w:r>
        <w:t xml:space="preserve">perustuslaissa annetaan oikeus tehdä tällainen pyyntö Taoiseachille, mutta aikaisemmassa, vuonna 1922 annetussa Irlannin vapaavaltion perustuslaissa tämä valta annettiin </w:t>
      </w:r>
      <w:r>
        <w:rPr>
          <w:color w:val="A0522D"/>
        </w:rPr>
        <w:t xml:space="preserve">toimeenpanevalle neuvostolle </w:t>
      </w:r>
      <w:r>
        <w:t xml:space="preserve">(silloinen nimi Irlannin kabinetille).</w:t>
      </w:r>
    </w:p>
    <w:p>
      <w:r>
        <w:rPr>
          <w:b/>
        </w:rPr>
        <w:t xml:space="preserve">Kysymys 0</w:t>
      </w:r>
    </w:p>
    <w:p>
      <w:r>
        <w:t xml:space="preserve">Milloin aloitettiin pääministerien yleissopimus, jonka mukaan pääministerit tekevät aloitteen parlamentin hajottamisesta?</w:t>
      </w:r>
    </w:p>
    <w:p>
      <w:r>
        <w:rPr>
          <w:b/>
        </w:rPr>
        <w:t xml:space="preserve">Kysymys 1</w:t>
      </w:r>
    </w:p>
    <w:p>
      <w:r>
        <w:t xml:space="preserve">Milloin Irlannissa annettiin pääministerille valta hajottaa parlamentti?</w:t>
      </w:r>
    </w:p>
    <w:p>
      <w:r>
        <w:rPr>
          <w:b/>
        </w:rPr>
        <w:t xml:space="preserve">Kysymys 2</w:t>
      </w:r>
    </w:p>
    <w:p>
      <w:r>
        <w:t xml:space="preserve">Vuoden 1922 Irlannin vapaavaltion perustuslaki antoi aiemmin mille elimelle valtuudet hajottaa parlamentti?</w:t>
      </w:r>
    </w:p>
    <w:p>
      <w:r>
        <w:rPr>
          <w:b/>
        </w:rPr>
        <w:t xml:space="preserve">Kysymys 3</w:t>
      </w:r>
    </w:p>
    <w:p>
      <w:r>
        <w:t xml:space="preserve">Mikä oli toimeenpanevan neuvoston vaihtoehtoinen nimi?</w:t>
      </w:r>
    </w:p>
    <w:p>
      <w:r>
        <w:rPr>
          <w:b/>
        </w:rPr>
        <w:t xml:space="preserve">Kysymys 4</w:t>
      </w:r>
    </w:p>
    <w:p>
      <w:r>
        <w:t xml:space="preserve">Kuka menetti vallan pyytää parlamentin hajottamista vuonna 1918?</w:t>
      </w:r>
    </w:p>
    <w:p>
      <w:r>
        <w:rPr>
          <w:b/>
        </w:rPr>
        <w:t xml:space="preserve">Kysymys 5</w:t>
      </w:r>
    </w:p>
    <w:p>
      <w:r>
        <w:t xml:space="preserve">Mistä lähtien valtuudet vaatia eroa ovat kuuluneet koko hallitukselle?</w:t>
      </w:r>
    </w:p>
    <w:p>
      <w:r>
        <w:rPr>
          <w:b/>
        </w:rPr>
        <w:t xml:space="preserve">Kysymys 6</w:t>
      </w:r>
    </w:p>
    <w:p>
      <w:r>
        <w:t xml:space="preserve">Mitä toimeenpaneva neuvosto voi tehdä Irlannissa?</w:t>
      </w:r>
    </w:p>
    <w:p>
      <w:r>
        <w:rPr>
          <w:b/>
        </w:rPr>
        <w:t xml:space="preserve">Kysymys 7</w:t>
      </w:r>
    </w:p>
    <w:p>
      <w:r>
        <w:t xml:space="preserve">Mitä Taoiseach voisi tehdä ennen vuotta 1922?</w:t>
      </w:r>
    </w:p>
    <w:p>
      <w:r>
        <w:rPr>
          <w:b/>
        </w:rPr>
        <w:t xml:space="preserve">Tekstin numero 28</w:t>
      </w:r>
    </w:p>
    <w:p>
      <w:r>
        <w:t xml:space="preserve">Australiassa pääministerin odotetaan luopuvan tehtävästään, jos hän menettää puolueensa enemmistön tuen</w:t>
      </w:r>
      <w:r>
        <w:rPr>
          <w:color w:val="A9A9A9"/>
        </w:rPr>
        <w:t xml:space="preserve">, </w:t>
      </w:r>
      <w:r>
        <w:t xml:space="preserve">kuten monet </w:t>
      </w:r>
      <w:r>
        <w:rPr>
          <w:color w:val="DCDCDC"/>
        </w:rPr>
        <w:t xml:space="preserve">Tony Abbott, Julia Gillard ja Kevin Rudd </w:t>
      </w:r>
      <w:r>
        <w:t xml:space="preserve">ovat tehneet.</w:t>
      </w:r>
    </w:p>
    <w:p>
      <w:r>
        <w:rPr>
          <w:b/>
        </w:rPr>
        <w:t xml:space="preserve">Kysymys 0</w:t>
      </w:r>
    </w:p>
    <w:p>
      <w:r>
        <w:t xml:space="preserve">Mikä prosessi osoittaa, että pääministerin on erottava Australiassa?</w:t>
      </w:r>
    </w:p>
    <w:p>
      <w:r>
        <w:rPr>
          <w:b/>
        </w:rPr>
        <w:t xml:space="preserve">Kysymys 1</w:t>
      </w:r>
    </w:p>
    <w:p>
      <w:r>
        <w:t xml:space="preserve">Minkä esityksen mukaan Australian valtionpäämiehen on luovuttava vallasta?</w:t>
      </w:r>
    </w:p>
    <w:p>
      <w:r>
        <w:rPr>
          <w:b/>
        </w:rPr>
        <w:t xml:space="preserve">Kysymys 2</w:t>
      </w:r>
    </w:p>
    <w:p>
      <w:r>
        <w:t xml:space="preserve">Kuka pysäytti sulavasti vuodatusliikkeen Australiassa?</w:t>
      </w:r>
    </w:p>
    <w:p>
      <w:r>
        <w:rPr>
          <w:b/>
        </w:rPr>
        <w:t xml:space="preserve">Tekstin numero 29</w:t>
      </w:r>
    </w:p>
    <w:p>
      <w:r>
        <w:t xml:space="preserve">Venäjän perustuslaissa </w:t>
      </w:r>
      <w:r>
        <w:rPr>
          <w:color w:val="A9A9A9"/>
        </w:rPr>
        <w:t xml:space="preserve">pääministerin </w:t>
      </w:r>
      <w:r>
        <w:t xml:space="preserve">nimi on </w:t>
      </w:r>
      <w:r>
        <w:rPr>
          <w:color w:val="DCDCDC"/>
        </w:rPr>
        <w:t xml:space="preserve">hallituksen puheenjohtaja</w:t>
      </w:r>
      <w:r>
        <w:t xml:space="preserve">, Irlannin </w:t>
      </w:r>
      <w:r>
        <w:rPr>
          <w:color w:val="2F4F4F"/>
        </w:rPr>
        <w:t xml:space="preserve">pääministerin </w:t>
      </w:r>
      <w:r>
        <w:t xml:space="preserve">nimi on </w:t>
      </w:r>
      <w:r>
        <w:rPr>
          <w:color w:val="556B2F"/>
        </w:rPr>
        <w:t xml:space="preserve">Taoiseach </w:t>
      </w:r>
      <w:r>
        <w:t xml:space="preserve">(joka on käännetty englanniksi pääministeriksi), ja Israelissa hän on </w:t>
      </w:r>
      <w:r>
        <w:rPr>
          <w:color w:val="6B8E23"/>
        </w:rPr>
        <w:t xml:space="preserve">Rosh HaMemshalah</w:t>
      </w:r>
      <w:r>
        <w:t xml:space="preserve">, joka tarkoittaa "hallituksen päämies". Monissa tapauksissa "pääministeri" ei ole viranhaltijan virallinen titteli, vaikka sitä käytetäänkin yleisesti; Espanjan pääministeri on </w:t>
      </w:r>
      <w:r>
        <w:rPr>
          <w:color w:val="A0522D"/>
        </w:rPr>
        <w:t xml:space="preserve">hallituksen puheenjohtaja (Presidente del Gobierno)</w:t>
      </w:r>
      <w:r>
        <w:t xml:space="preserve">.</w:t>
      </w:r>
    </w:p>
    <w:p>
      <w:r>
        <w:rPr>
          <w:b/>
        </w:rPr>
        <w:t xml:space="preserve">Kysymys 0</w:t>
      </w:r>
    </w:p>
    <w:p>
      <w:r>
        <w:t xml:space="preserve">Mikä on venäjänkielinen termi pääministerille?</w:t>
      </w:r>
    </w:p>
    <w:p>
      <w:r>
        <w:rPr>
          <w:b/>
        </w:rPr>
        <w:t xml:space="preserve">Kysymys 1</w:t>
      </w:r>
    </w:p>
    <w:p>
      <w:r>
        <w:t xml:space="preserve">Mikä on israelilainen termi pääministerille?</w:t>
      </w:r>
    </w:p>
    <w:p>
      <w:r>
        <w:rPr>
          <w:b/>
        </w:rPr>
        <w:t xml:space="preserve">Kysymys 2</w:t>
      </w:r>
    </w:p>
    <w:p>
      <w:r>
        <w:t xml:space="preserve">Mikä on Espanjassa käytetty termi pääministeristä?</w:t>
      </w:r>
    </w:p>
    <w:p>
      <w:r>
        <w:rPr>
          <w:b/>
        </w:rPr>
        <w:t xml:space="preserve">Kysymys 3</w:t>
      </w:r>
    </w:p>
    <w:p>
      <w:r>
        <w:t xml:space="preserve">Mikä on irlantilainen termi pääministerille?</w:t>
      </w:r>
    </w:p>
    <w:p>
      <w:r>
        <w:rPr>
          <w:b/>
        </w:rPr>
        <w:t xml:space="preserve">Kysymys 4</w:t>
      </w:r>
    </w:p>
    <w:p>
      <w:r>
        <w:t xml:space="preserve">Kuka on Irlannin hallituksen puheenjohtaja?</w:t>
      </w:r>
    </w:p>
    <w:p>
      <w:r>
        <w:rPr>
          <w:b/>
        </w:rPr>
        <w:t xml:space="preserve">Kysymys 5</w:t>
      </w:r>
    </w:p>
    <w:p>
      <w:r>
        <w:t xml:space="preserve">Mikä on toinen termi Rosh HaMemshalahille Venäjällä?</w:t>
      </w:r>
    </w:p>
    <w:p>
      <w:r>
        <w:rPr>
          <w:b/>
        </w:rPr>
        <w:t xml:space="preserve">Tekstin numero 30</w:t>
      </w:r>
    </w:p>
    <w:p>
      <w:r>
        <w:t xml:space="preserve">Muita yleisiä muotoja ovat </w:t>
      </w:r>
      <w:r>
        <w:rPr>
          <w:color w:val="A9A9A9"/>
        </w:rPr>
        <w:t xml:space="preserve">ministerineuvoston puheenjohtaja </w:t>
      </w:r>
      <w:r>
        <w:t xml:space="preserve">(esimerkiksi Italiassa </w:t>
      </w:r>
      <w:r>
        <w:rPr>
          <w:color w:val="DCDCDC"/>
        </w:rPr>
        <w:t xml:space="preserve">Presidente del Consiglio dei Ministri</w:t>
      </w:r>
      <w:r>
        <w:t xml:space="preserve">), toimeenpanevan neuvoston puheenjohtaja tai ministeri-puheenjohtaja. Skandinavian maissa pääministeriä kutsutaan </w:t>
      </w:r>
      <w:r>
        <w:t xml:space="preserve">äidinkielellä </w:t>
      </w:r>
      <w:r>
        <w:rPr>
          <w:color w:val="2F4F4F"/>
        </w:rPr>
        <w:t xml:space="preserve">statsministeriksi </w:t>
      </w:r>
      <w:r>
        <w:t xml:space="preserve">(eli valtiovarainministeriksi)</w:t>
      </w:r>
      <w:r>
        <w:t xml:space="preserve">.</w:t>
      </w:r>
      <w:r>
        <w:t xml:space="preserve"> Liittovaltioissa </w:t>
      </w:r>
      <w:r>
        <w:rPr>
          <w:color w:val="556B2F"/>
        </w:rPr>
        <w:t xml:space="preserve">valtiotasoa alempien yksiköiden, kuten maakuntien, hallituksen päämies </w:t>
      </w:r>
      <w:r>
        <w:t xml:space="preserve">tunnetaan useimmiten nimellä premier, chief minister, governor tai ministeripresidentti.</w:t>
      </w:r>
    </w:p>
    <w:p>
      <w:r>
        <w:rPr>
          <w:b/>
        </w:rPr>
        <w:t xml:space="preserve">Kysymys 0</w:t>
      </w:r>
    </w:p>
    <w:p>
      <w:r>
        <w:t xml:space="preserve">Mikä on italialainen termi pääministerille?</w:t>
      </w:r>
    </w:p>
    <w:p>
      <w:r>
        <w:rPr>
          <w:b/>
        </w:rPr>
        <w:t xml:space="preserve">Kysymys 1</w:t>
      </w:r>
    </w:p>
    <w:p>
      <w:r>
        <w:t xml:space="preserve">Mikä on skandinaavinen termi pääministerille?</w:t>
      </w:r>
    </w:p>
    <w:p>
      <w:r>
        <w:rPr>
          <w:b/>
        </w:rPr>
        <w:t xml:space="preserve">Kysymys 2</w:t>
      </w:r>
    </w:p>
    <w:p>
      <w:r>
        <w:t xml:space="preserve">Mitä Italiassa tarkoitetaan tittelillä "Satsminister"?</w:t>
      </w:r>
    </w:p>
    <w:p>
      <w:r>
        <w:rPr>
          <w:b/>
        </w:rPr>
        <w:t xml:space="preserve">Kysymys 3</w:t>
      </w:r>
    </w:p>
    <w:p>
      <w:r>
        <w:t xml:space="preserve">Kuka on liittovaltioiden pääministeri?</w:t>
      </w:r>
    </w:p>
    <w:p>
      <w:r>
        <w:rPr>
          <w:b/>
        </w:rPr>
        <w:t xml:space="preserve">Tekstin numero 31</w:t>
      </w:r>
    </w:p>
    <w:p>
      <w:r>
        <w:t xml:space="preserve">Englannin kielessä on tapana kutsua lähes kaikkia kansallisia hallitusten päämiehiä "prime ministeriksi" (joskus muutettu vastaavaksi termiksi "</w:t>
      </w:r>
      <w:r>
        <w:rPr>
          <w:color w:val="A9A9A9"/>
        </w:rPr>
        <w:t xml:space="preserve">premier") riippumatta </w:t>
      </w:r>
      <w:r>
        <w:t xml:space="preserve">siitä, mikä on hallituksen päämiehen oikea nimitys omassa maassaan. Muutamia poikkeuksia sääntöön ovat </w:t>
      </w:r>
      <w:r>
        <w:rPr>
          <w:color w:val="DCDCDC"/>
        </w:rPr>
        <w:t xml:space="preserve">Saksa ja Itävalta, </w:t>
      </w:r>
      <w:r>
        <w:t xml:space="preserve">joiden hallitusten päämiesten tittelit käännetään lähes aina sanalla "Chancellor", Monaco, jonka hallituksen päämiehestä käytetään nimitystä "</w:t>
      </w:r>
      <w:r>
        <w:rPr>
          <w:color w:val="2F4F4F"/>
        </w:rPr>
        <w:t xml:space="preserve">Minister of State"</w:t>
      </w:r>
      <w:r>
        <w:t xml:space="preserve">, ja Vatikaani, jonka </w:t>
      </w:r>
      <w:r>
        <w:rPr>
          <w:color w:val="556B2F"/>
        </w:rPr>
        <w:t xml:space="preserve">hallituksen päämiehen </w:t>
      </w:r>
      <w:r>
        <w:t xml:space="preserve">nimi on "</w:t>
      </w:r>
      <w:r>
        <w:rPr>
          <w:color w:val="6B8E23"/>
        </w:rPr>
        <w:t xml:space="preserve">Secretary of State"</w:t>
      </w:r>
      <w:r>
        <w:t xml:space="preserve">. Irlannin tapauksessa englanninkieliset puhujat kutsuvat hallituksen päämiestä toisinaan nimellä Taoiseach. Erikoinen tapaus on </w:t>
      </w:r>
      <w:r>
        <w:t xml:space="preserve">Iranin </w:t>
      </w:r>
      <w:r>
        <w:rPr>
          <w:color w:val="A0522D"/>
        </w:rPr>
        <w:t xml:space="preserve">presidentti, </w:t>
      </w:r>
      <w:r>
        <w:t xml:space="preserve">joka ei ole varsinainen valtionpäämies vaan Iranin hallituksen päämies. Häneen viitataan "presidenttinä" sekä persian että englannin kielillä.</w:t>
      </w:r>
    </w:p>
    <w:p>
      <w:r>
        <w:rPr>
          <w:b/>
        </w:rPr>
        <w:t xml:space="preserve">Kysymys 0</w:t>
      </w:r>
    </w:p>
    <w:p>
      <w:r>
        <w:t xml:space="preserve">Mikä on termi, jota käytetään tarkoittamaan pääministeriä?</w:t>
      </w:r>
    </w:p>
    <w:p>
      <w:r>
        <w:rPr>
          <w:b/>
        </w:rPr>
        <w:t xml:space="preserve">Kysymys 1</w:t>
      </w:r>
    </w:p>
    <w:p>
      <w:r>
        <w:t xml:space="preserve">Missä maissa käytetään termiä kansleri hallituksen päämiehestä?</w:t>
      </w:r>
    </w:p>
    <w:p>
      <w:r>
        <w:rPr>
          <w:b/>
        </w:rPr>
        <w:t xml:space="preserve">Kysymys 2</w:t>
      </w:r>
    </w:p>
    <w:p>
      <w:r>
        <w:t xml:space="preserve">Mikä on Monacon hallituksen päämiehen nimi?</w:t>
      </w:r>
    </w:p>
    <w:p>
      <w:r>
        <w:rPr>
          <w:b/>
        </w:rPr>
        <w:t xml:space="preserve">Kysymys 3</w:t>
      </w:r>
    </w:p>
    <w:p>
      <w:r>
        <w:t xml:space="preserve">Mikä on termi Vatikaanin korkeimmalle hallintoasemalle?</w:t>
      </w:r>
    </w:p>
    <w:p>
      <w:r>
        <w:rPr>
          <w:b/>
        </w:rPr>
        <w:t xml:space="preserve">Kysymys 4</w:t>
      </w:r>
    </w:p>
    <w:p>
      <w:r>
        <w:t xml:space="preserve">Mikä on Iranin hallituksen päämiehen nimi?</w:t>
      </w:r>
    </w:p>
    <w:p>
      <w:r>
        <w:rPr>
          <w:b/>
        </w:rPr>
        <w:t xml:space="preserve">Kysymys 5</w:t>
      </w:r>
    </w:p>
    <w:p>
      <w:r>
        <w:t xml:space="preserve">Mikä on Italian valtiosihteeri?</w:t>
      </w:r>
    </w:p>
    <w:p>
      <w:r>
        <w:rPr>
          <w:b/>
        </w:rPr>
        <w:t xml:space="preserve">Kysymys 6</w:t>
      </w:r>
    </w:p>
    <w:p>
      <w:r>
        <w:t xml:space="preserve">Kuka on Iranin valtion ja hallituksen päämies?</w:t>
      </w:r>
    </w:p>
    <w:p>
      <w:r>
        <w:rPr>
          <w:b/>
        </w:rPr>
        <w:t xml:space="preserve">Tekstin numero 32</w:t>
      </w:r>
    </w:p>
    <w:p>
      <w:r>
        <w:rPr>
          <w:color w:val="A9A9A9"/>
        </w:rPr>
        <w:t xml:space="preserve">Muissa kuin Kansainyhteisön </w:t>
      </w:r>
      <w:r>
        <w:t xml:space="preserve">maissa </w:t>
      </w:r>
      <w:r>
        <w:t xml:space="preserve">pääministerillä voi olla oikeus käyttää </w:t>
      </w:r>
      <w:r>
        <w:rPr>
          <w:color w:val="DCDCDC"/>
        </w:rPr>
        <w:t xml:space="preserve">ylhäisyystyyliä </w:t>
      </w:r>
      <w:r>
        <w:t xml:space="preserve">kuten presidentillä. Joissakin Kansainyhteisön maissa </w:t>
      </w:r>
      <w:r>
        <w:rPr>
          <w:color w:val="2F4F4F"/>
        </w:rPr>
        <w:t xml:space="preserve">pääministerit ja entiset pääministerit käyttävät </w:t>
      </w:r>
      <w:r>
        <w:t xml:space="preserve">asemansa vuoksi </w:t>
      </w:r>
      <w:r>
        <w:t xml:space="preserve">nimitystä </w:t>
      </w:r>
      <w:r>
        <w:rPr>
          <w:color w:val="556B2F"/>
        </w:rPr>
        <w:t xml:space="preserve">Right Honourable, esimerkiksi </w:t>
      </w:r>
      <w:r>
        <w:rPr>
          <w:color w:val="6B8E23"/>
        </w:rPr>
        <w:t xml:space="preserve">Kanadan </w:t>
      </w:r>
      <w:r>
        <w:t xml:space="preserve">pääministeri</w:t>
      </w:r>
      <w:r>
        <w:t xml:space="preserve">. </w:t>
      </w:r>
      <w:r>
        <w:t xml:space="preserve">Yhdistyneessä kuningaskunnassa </w:t>
      </w:r>
      <w:r>
        <w:rPr>
          <w:color w:val="A0522D"/>
        </w:rPr>
        <w:t xml:space="preserve">pääministeriä ja entisiä pääministereitä </w:t>
      </w:r>
      <w:r>
        <w:t xml:space="preserve">voidaan myös kutsua nimellä Right Honourable, mutta tämä ei johdu heidän asemastaan hallituksen päämiehenä vaan siitä, että he ovat nykyisin </w:t>
      </w:r>
      <w:r>
        <w:rPr>
          <w:color w:val="228B22"/>
        </w:rPr>
        <w:t xml:space="preserve">Hänen Majesteettinsa kunniakkaimman salaisen neuvoston (Most Honourable Privy Council</w:t>
      </w:r>
      <w:r>
        <w:t xml:space="preserve">) jäseniä</w:t>
      </w:r>
      <w:r>
        <w:t xml:space="preserve">.</w:t>
      </w:r>
    </w:p>
    <w:p>
      <w:r>
        <w:rPr>
          <w:b/>
        </w:rPr>
        <w:t xml:space="preserve">Kysymys 0</w:t>
      </w:r>
    </w:p>
    <w:p>
      <w:r>
        <w:t xml:space="preserve">Minkälaisissa kansakunnissa hallituksen päämies voi saada ylhäisyyden arvonimen?</w:t>
      </w:r>
    </w:p>
    <w:p>
      <w:r>
        <w:rPr>
          <w:b/>
        </w:rPr>
        <w:t xml:space="preserve">Kysymys 1</w:t>
      </w:r>
    </w:p>
    <w:p>
      <w:r>
        <w:t xml:space="preserve">Minkä kunniatittelin voi antaa kansainyhteisön maiden pääministereille?</w:t>
      </w:r>
    </w:p>
    <w:p>
      <w:r>
        <w:rPr>
          <w:b/>
        </w:rPr>
        <w:t xml:space="preserve">Kysymys 2</w:t>
      </w:r>
    </w:p>
    <w:p>
      <w:r>
        <w:t xml:space="preserve">Mihin Yhdistyneen kuningaskunnan pääministerit kuuluvat, jotta he saavat arvonimen Right Honourable?</w:t>
      </w:r>
    </w:p>
    <w:p>
      <w:r>
        <w:rPr>
          <w:b/>
        </w:rPr>
        <w:t xml:space="preserve">Kysymys 3</w:t>
      </w:r>
    </w:p>
    <w:p>
      <w:r>
        <w:t xml:space="preserve">Mikä on esimerkki maasta, jossa pääministeriä voidaan kutsua oikeaksi kunnianarvoisaksi pelkästään asemansa vuoksi?</w:t>
      </w:r>
    </w:p>
    <w:p>
      <w:r>
        <w:rPr>
          <w:b/>
        </w:rPr>
        <w:t xml:space="preserve">Kysymys 4</w:t>
      </w:r>
    </w:p>
    <w:p>
      <w:r>
        <w:t xml:space="preserve">Mihin pääministerillä on oikeus Kansainyhteisön maissa?</w:t>
      </w:r>
    </w:p>
    <w:p>
      <w:r>
        <w:rPr>
          <w:b/>
        </w:rPr>
        <w:t xml:space="preserve">Kysymys 5</w:t>
      </w:r>
    </w:p>
    <w:p>
      <w:r>
        <w:t xml:space="preserve">Ketä kutsutaan Kansainyhteisön ulkopuolisissa maissa nimellä Honourable?</w:t>
      </w:r>
    </w:p>
    <w:p>
      <w:r>
        <w:rPr>
          <w:b/>
        </w:rPr>
        <w:t xml:space="preserve">Kysymys 6</w:t>
      </w:r>
    </w:p>
    <w:p>
      <w:r>
        <w:t xml:space="preserve">Kuka ei voi kuulua salaseurakuntaan?</w:t>
      </w:r>
    </w:p>
    <w:p>
      <w:r>
        <w:rPr>
          <w:b/>
        </w:rPr>
        <w:t xml:space="preserve">Tekstin numero 33</w:t>
      </w:r>
    </w:p>
    <w:p>
      <w:r>
        <w:t xml:space="preserve">Yhdistyneessä kuningaskunnassa, jossa on käytössä </w:t>
      </w:r>
      <w:r>
        <w:rPr>
          <w:color w:val="A9A9A9"/>
        </w:rPr>
        <w:t xml:space="preserve">hajautettu </w:t>
      </w:r>
      <w:r>
        <w:rPr>
          <w:color w:val="DCDCDC"/>
        </w:rPr>
        <w:t xml:space="preserve">hallinto</w:t>
      </w:r>
      <w:r>
        <w:t xml:space="preserve">, Skotlannin, Pohjois-Irlannin ja Walesin hallitusten johtajia kutsutaan </w:t>
      </w:r>
      <w:r>
        <w:rPr>
          <w:color w:val="2F4F4F"/>
        </w:rPr>
        <w:t xml:space="preserve">pääministereiksi</w:t>
      </w:r>
      <w:r>
        <w:t xml:space="preserve">. </w:t>
      </w:r>
      <w:r>
        <w:t xml:space="preserve">Intiassa pääministeriä kutsutaan nimellä "</w:t>
      </w:r>
      <w:r>
        <w:rPr>
          <w:color w:val="556B2F"/>
        </w:rPr>
        <w:t xml:space="preserve">Pradhan Mantri</w:t>
      </w:r>
      <w:r>
        <w:t xml:space="preserve">", joka tarkoittaa "pääministeriä"</w:t>
      </w:r>
      <w:r>
        <w:t xml:space="preserve">.</w:t>
      </w:r>
      <w:r>
        <w:t xml:space="preserve"> Pakistanissa pääministeriä kutsutaan nimellä "</w:t>
      </w:r>
      <w:r>
        <w:rPr>
          <w:color w:val="6B8E23"/>
        </w:rPr>
        <w:t xml:space="preserve">Wazir-e-Azam</w:t>
      </w:r>
      <w:r>
        <w:t xml:space="preserve">", joka tarkoittaa "</w:t>
      </w:r>
      <w:r>
        <w:rPr>
          <w:color w:val="A0522D"/>
        </w:rPr>
        <w:t xml:space="preserve">suurvisiiriä</w:t>
      </w:r>
      <w:r>
        <w:t xml:space="preserve">"</w:t>
      </w:r>
      <w:r>
        <w:t xml:space="preserve">.</w:t>
      </w:r>
    </w:p>
    <w:p>
      <w:r>
        <w:rPr>
          <w:b/>
        </w:rPr>
        <w:t xml:space="preserve">Kysymys 0</w:t>
      </w:r>
    </w:p>
    <w:p>
      <w:r>
        <w:t xml:space="preserve">Millainen hallitus toimii Yhdistyneessä kuningaskunnassa?</w:t>
      </w:r>
    </w:p>
    <w:p>
      <w:r>
        <w:rPr>
          <w:b/>
        </w:rPr>
        <w:t xml:space="preserve">Kysymys 1</w:t>
      </w:r>
    </w:p>
    <w:p>
      <w:r>
        <w:t xml:space="preserve">Mikä on Walesin, Skotlannin ja Pohjois-Irlannin hallitusten päämiesten nimi?</w:t>
      </w:r>
    </w:p>
    <w:p>
      <w:r>
        <w:rPr>
          <w:b/>
        </w:rPr>
        <w:t xml:space="preserve">Kysymys 2</w:t>
      </w:r>
    </w:p>
    <w:p>
      <w:r>
        <w:t xml:space="preserve">Mikä on intialainen termi pääministerille?</w:t>
      </w:r>
    </w:p>
    <w:p>
      <w:r>
        <w:rPr>
          <w:b/>
        </w:rPr>
        <w:t xml:space="preserve">Kysymys 3</w:t>
      </w:r>
    </w:p>
    <w:p>
      <w:r>
        <w:t xml:space="preserve">Mikä on Pakistanin termi pääministerille?</w:t>
      </w:r>
    </w:p>
    <w:p>
      <w:r>
        <w:rPr>
          <w:b/>
        </w:rPr>
        <w:t xml:space="preserve">Kysymys 4</w:t>
      </w:r>
    </w:p>
    <w:p>
      <w:r>
        <w:t xml:space="preserve">Mitä Wazir-e-Azam tarkoittaa suomeksi?</w:t>
      </w:r>
    </w:p>
    <w:p>
      <w:r>
        <w:rPr>
          <w:b/>
        </w:rPr>
        <w:t xml:space="preserve">Kysymys 5</w:t>
      </w:r>
    </w:p>
    <w:p>
      <w:r>
        <w:t xml:space="preserve">mikä Yhdistyneessä kuningaskunnassa on kehittymätöntä?</w:t>
      </w:r>
    </w:p>
    <w:p>
      <w:r>
        <w:rPr>
          <w:b/>
        </w:rPr>
        <w:t xml:space="preserve">Tekstin numero 34</w:t>
      </w:r>
    </w:p>
    <w:p>
      <w:r>
        <w:t xml:space="preserve">Pääministerin </w:t>
      </w:r>
      <w:r>
        <w:rPr>
          <w:color w:val="A9A9A9"/>
        </w:rPr>
        <w:t xml:space="preserve">toimeenpanovirastoa </w:t>
      </w:r>
      <w:r>
        <w:t xml:space="preserve">kutsutaan </w:t>
      </w:r>
      <w:r>
        <w:t xml:space="preserve">Kanadassa ja muissa Kansainyhteisön maissa </w:t>
      </w:r>
      <w:r>
        <w:t xml:space="preserve">tavallisesti </w:t>
      </w:r>
      <w:r>
        <w:rPr>
          <w:color w:val="DCDCDC"/>
        </w:rPr>
        <w:t xml:space="preserve">pääministerin kansliaksi ja </w:t>
      </w:r>
      <w:r>
        <w:t xml:space="preserve">Yhdistyneessä kuningaskunnassa </w:t>
      </w:r>
      <w:r>
        <w:rPr>
          <w:color w:val="2F4F4F"/>
        </w:rPr>
        <w:t xml:space="preserve">Cabinet Office -virastoksi. </w:t>
      </w:r>
      <w:r>
        <w:t xml:space="preserve">Joihinkin </w:t>
      </w:r>
      <w:r>
        <w:rPr>
          <w:color w:val="556B2F"/>
        </w:rPr>
        <w:t xml:space="preserve">pääministerin </w:t>
      </w:r>
      <w:r>
        <w:t xml:space="preserve">virkoihin sisältyy kabinetin rooli</w:t>
      </w:r>
      <w:r>
        <w:t xml:space="preserve">.</w:t>
      </w:r>
      <w:r>
        <w:t xml:space="preserve"> Muissa maissa sitä kutsutaan nimellä Prime Minister's Department tai Department of the Prime Minister and Cabinet, kuten Australiassa.</w:t>
      </w:r>
    </w:p>
    <w:p>
      <w:r>
        <w:rPr>
          <w:b/>
        </w:rPr>
        <w:t xml:space="preserve">Kysymys 0</w:t>
      </w:r>
    </w:p>
    <w:p>
      <w:r>
        <w:t xml:space="preserve">Mikä on hallituksen päämiehen toimiston nimi Kanadassa?</w:t>
      </w:r>
    </w:p>
    <w:p>
      <w:r>
        <w:rPr>
          <w:b/>
        </w:rPr>
        <w:t xml:space="preserve">Kysymys 1</w:t>
      </w:r>
    </w:p>
    <w:p>
      <w:r>
        <w:t xml:space="preserve">Mikä on hallituksen päämiehen toimiston nimi Yhdistyneessä kuningaskunnassa?</w:t>
      </w:r>
    </w:p>
    <w:p>
      <w:r>
        <w:rPr>
          <w:b/>
        </w:rPr>
        <w:t xml:space="preserve">Kysymys 2</w:t>
      </w:r>
    </w:p>
    <w:p>
      <w:r>
        <w:t xml:space="preserve">Mikä on Kanadan kabinetti?</w:t>
      </w:r>
    </w:p>
    <w:p>
      <w:r>
        <w:rPr>
          <w:b/>
        </w:rPr>
        <w:t xml:space="preserve">Kysymys 3</w:t>
      </w:r>
    </w:p>
    <w:p>
      <w:r>
        <w:t xml:space="preserve">Mikä ei koskaan sisällä kabinetin roolia?</w:t>
      </w:r>
    </w:p>
    <w:p>
      <w:r>
        <w:rPr>
          <w:b/>
        </w:rPr>
        <w:t xml:space="preserve">Tekstin numero 35</w:t>
      </w:r>
    </w:p>
    <w:p>
      <w:r>
        <w:rPr>
          <w:color w:val="A9A9A9"/>
        </w:rPr>
        <w:t xml:space="preserve">Brittiläisten </w:t>
      </w:r>
      <w:r>
        <w:t xml:space="preserve">instituutioiden </w:t>
      </w:r>
      <w:r>
        <w:t xml:space="preserve">arvovalta </w:t>
      </w:r>
      <w:r>
        <w:t xml:space="preserve">1800-luvulla ja </w:t>
      </w:r>
      <w:r>
        <w:rPr>
          <w:color w:val="DCDCDC"/>
        </w:rPr>
        <w:t xml:space="preserve">brittiläisen imperiumin kasvun </w:t>
      </w:r>
      <w:r>
        <w:t xml:space="preserve">myötä pääministerin johtama brittiläinen kabinettihallitusmalli otettiin laajalti mallia sekä muissa </w:t>
      </w:r>
      <w:r>
        <w:rPr>
          <w:color w:val="2F4F4F"/>
        </w:rPr>
        <w:t xml:space="preserve">Euroopan maissa että Britannian siirtomaavallan alueilla, </w:t>
      </w:r>
      <w:r>
        <w:t xml:space="preserve">kun ne kehittivät itsehallintoa. Joissakin paikoissa käytettiin vaihtoehtoisia nimityksiä, kuten "premier", "chief minister", "first minister of state", "president of the council" tai "chancellor", mutta viran ydin oli sama.</w:t>
      </w:r>
    </w:p>
    <w:p>
      <w:r>
        <w:rPr>
          <w:b/>
        </w:rPr>
        <w:t xml:space="preserve">Kysymys 0</w:t>
      </w:r>
    </w:p>
    <w:p>
      <w:r>
        <w:t xml:space="preserve">Mitkä instituutiot olivat arvovaltaisia 1900-luvulla?</w:t>
      </w:r>
    </w:p>
    <w:p>
      <w:r>
        <w:rPr>
          <w:b/>
        </w:rPr>
        <w:t xml:space="preserve">Kysymys 1</w:t>
      </w:r>
    </w:p>
    <w:p>
      <w:r>
        <w:t xml:space="preserve">Mikä valtakunta laajeni 1900-luvulla?</w:t>
      </w:r>
    </w:p>
    <w:p>
      <w:r>
        <w:rPr>
          <w:b/>
        </w:rPr>
        <w:t xml:space="preserve">Kysymys 2</w:t>
      </w:r>
    </w:p>
    <w:p>
      <w:r>
        <w:t xml:space="preserve">Kuka vältti brittiläisen kabinettihallituksen mallin käyttöä?</w:t>
      </w:r>
    </w:p>
    <w:p>
      <w:r>
        <w:br w:type="page"/>
      </w:r>
    </w:p>
    <w:p>
      <w:r>
        <w:rPr>
          <w:b/>
          <w:u w:val="single"/>
        </w:rPr>
        <w:t xml:space="preserve">Asiakirjan numero 19</w:t>
      </w:r>
    </w:p>
    <w:p>
      <w:r>
        <w:rPr>
          <w:b/>
        </w:rPr>
        <w:t xml:space="preserve">Tekstin numero 0</w:t>
      </w:r>
    </w:p>
    <w:p>
      <w:r>
        <w:t xml:space="preserve">Teknillinen korkeakoulu (myös: teknillinen yliopisto, ammattikorkeakoulu, teknikon ja teknillinen korkeakoulu) on nimitys, jota käytetään monenlaisille oppilaitoksille, jotka myöntävät erityyppisiä tutkintoja ja toimivat usein koulutusjärjestelmän eri tasoilla. Se voi olla korkeakoulu, joka tarjoaa korkea-asteen koulutusta ja kehittynyttä insinööritieteellistä ja tieteellistä tutkimusta tai ammatillista ammatillista koulutusta ja joka on erikoistunut luonnontieteisiin, insinööritieteisiin ja tekniikkaan tai erilaisiin teknisiin oppiaineisiin. Sillä voidaan viitata myös ammatilliseen koulutukseen keskittyneeseen toisen asteen oppilaitokseen.Termi institute of technology käytetään usein lyhennettä </w:t>
      </w:r>
      <w:r>
        <w:rPr>
          <w:color w:val="A9A9A9"/>
        </w:rPr>
        <w:t xml:space="preserve">IT</w:t>
      </w:r>
      <w:r>
        <w:t xml:space="preserve">, eikä sitä pidä sekoittaa termiin information technology.</w:t>
      </w:r>
    </w:p>
    <w:p>
      <w:r>
        <w:rPr>
          <w:b/>
        </w:rPr>
        <w:t xml:space="preserve">Kysymys 0</w:t>
      </w:r>
    </w:p>
    <w:p>
      <w:r>
        <w:t xml:space="preserve">Mikä on yleinen lyhenne termille institute of technology?</w:t>
      </w:r>
    </w:p>
    <w:p>
      <w:r>
        <w:rPr>
          <w:b/>
        </w:rPr>
        <w:t xml:space="preserve">Teksti numero 1</w:t>
      </w:r>
    </w:p>
    <w:p>
      <w:r>
        <w:t xml:space="preserve">Englanninkielinen termi polytechnic syntyi </w:t>
      </w:r>
      <w:r>
        <w:rPr>
          <w:color w:val="A9A9A9"/>
        </w:rPr>
        <w:t xml:space="preserve">1800-luvun </w:t>
      </w:r>
      <w:r>
        <w:t xml:space="preserve">alkupuolella </w:t>
      </w:r>
      <w:r>
        <w:t xml:space="preserve">ranskalaisesta </w:t>
      </w:r>
      <w:r>
        <w:rPr>
          <w:color w:val="DCDCDC"/>
        </w:rPr>
        <w:t xml:space="preserve">École Polytechnique </w:t>
      </w:r>
      <w:r>
        <w:t xml:space="preserve">-nimisestä insinöörikoulusta, joka perustettiin vuonna 1794 Pariisissa. Ranskankielinen termi tulee </w:t>
      </w:r>
      <w:r>
        <w:rPr>
          <w:color w:val="2F4F4F"/>
        </w:rPr>
        <w:t xml:space="preserve">kreikan </w:t>
      </w:r>
      <w:r>
        <w:t xml:space="preserve">πολύ (polú tai polý) sanoista "monta" ja τεχνικός (tekhnikós) sanoista "taide".</w:t>
      </w:r>
    </w:p>
    <w:p>
      <w:r>
        <w:rPr>
          <w:b/>
        </w:rPr>
        <w:t xml:space="preserve">Kysymys 0</w:t>
      </w:r>
    </w:p>
    <w:p>
      <w:r>
        <w:t xml:space="preserve">Millä vuosisadalla termi ammattikorkeakoulu esiintyi ensimmäisen kerran?</w:t>
      </w:r>
    </w:p>
    <w:p>
      <w:r>
        <w:rPr>
          <w:b/>
        </w:rPr>
        <w:t xml:space="preserve">Kysymys 1</w:t>
      </w:r>
    </w:p>
    <w:p>
      <w:r>
        <w:t xml:space="preserve">Minkä vuonna 1794 perustetun koulun nimessä käytettiin ensimmäisen kerran sanan "ammattikorkeakoulu" muotoa?</w:t>
      </w:r>
    </w:p>
    <w:p>
      <w:r>
        <w:rPr>
          <w:b/>
        </w:rPr>
        <w:t xml:space="preserve">Kysymys 2</w:t>
      </w:r>
    </w:p>
    <w:p>
      <w:r>
        <w:t xml:space="preserve">Mistä kielestä ranskankielinen sana polytechnique tulee?</w:t>
      </w:r>
    </w:p>
    <w:p>
      <w:r>
        <w:rPr>
          <w:b/>
        </w:rPr>
        <w:t xml:space="preserve">Teksti numero 2</w:t>
      </w:r>
    </w:p>
    <w:p>
      <w:r>
        <w:t xml:space="preserve">Vaikka termit "teknillinen korkeakoulu" ja "</w:t>
      </w:r>
      <w:r>
        <w:rPr>
          <w:color w:val="A9A9A9"/>
        </w:rPr>
        <w:t xml:space="preserve">ammattikorkeakoulu" </w:t>
      </w:r>
      <w:r>
        <w:t xml:space="preserve">ovat synonyymejä, se, kumpaa termiä pidetään parempana, vaihtelee maasta toiseen.[viitattu ]</w:t>
      </w:r>
    </w:p>
    <w:p>
      <w:r>
        <w:rPr>
          <w:b/>
        </w:rPr>
        <w:t xml:space="preserve">Kysymys 0</w:t>
      </w:r>
    </w:p>
    <w:p>
      <w:r>
        <w:t xml:space="preserve">Mikä sana tarkoittaa samaa kuin "teknillinen korkeakoulu"?</w:t>
      </w:r>
    </w:p>
    <w:p>
      <w:r>
        <w:rPr>
          <w:b/>
        </w:rPr>
        <w:t xml:space="preserve">Teksti numero 3</w:t>
      </w:r>
    </w:p>
    <w:p>
      <w:r>
        <w:t xml:space="preserve">Teknilliset korkeakoulut ja ammattikorkeakoulut ovat olleet olemassa ainakin 1700-luvulta lähtien, mutta ne yleistyivät </w:t>
      </w:r>
      <w:r>
        <w:rPr>
          <w:color w:val="A9A9A9"/>
        </w:rPr>
        <w:t xml:space="preserve">toisen maailmansodan jälkeen, kun </w:t>
      </w:r>
      <w:r>
        <w:t xml:space="preserve">teollistumisen luomiin uusiin tarpeisiin liittyi insinöörikoulutuksen ja soveltavan luonnontieteellisen koulutuksen laajentuminen. Maailman ensimmäisen teknillisen korkeakoulun, </w:t>
      </w:r>
      <w:r>
        <w:rPr>
          <w:color w:val="DCDCDC"/>
        </w:rPr>
        <w:t xml:space="preserve">Berg-Scholan </w:t>
      </w:r>
      <w:r>
        <w:t xml:space="preserve">(nykyään sen oikeudellinen seuraaja on Miskolcin yliopisto) perusti Wienin hovikamari Selmecbányaan, Unkarin kuningaskuntaan vuonna 1735 kouluttamaan jalometallien ja kuparin louhinnan asiantuntijoita Unkarin teollisen vallankumouksen vaatimusten mukaisesti. </w:t>
      </w:r>
      <w:r>
        <w:t xml:space="preserve">Vanhin saksalainen teknillinen korkeakoulu on Braunschweigin teknillinen yliopisto (perustettu vuonna 1745 nimellä "</w:t>
      </w:r>
      <w:r>
        <w:rPr>
          <w:color w:val="2F4F4F"/>
        </w:rPr>
        <w:t xml:space="preserve">Collegium Carolinum"</w:t>
      </w:r>
      <w:r>
        <w:t xml:space="preserve">). </w:t>
      </w:r>
      <w:r>
        <w:t xml:space="preserve">Toinen poikkeus on École Polytechnique, joka on kouluttanut ranskalaista eliittiä perustamisestaan lähtien vuonna </w:t>
      </w:r>
      <w:r>
        <w:rPr>
          <w:color w:val="556B2F"/>
        </w:rPr>
        <w:t xml:space="preserve">1794</w:t>
      </w:r>
      <w:r>
        <w:t xml:space="preserve">. Joissakin tapauksissa ammattikorkeakoulut tai teknilliset oppilaitokset ovat insinöörikouluja tai teknillisiä korkeakouluja.</w:t>
      </w:r>
    </w:p>
    <w:p>
      <w:r>
        <w:rPr>
          <w:b/>
        </w:rPr>
        <w:t xml:space="preserve">Kysymys 0</w:t>
      </w:r>
    </w:p>
    <w:p>
      <w:r>
        <w:t xml:space="preserve">Mikä oli maailman ensimmäinen teknologiainstituutti?</w:t>
      </w:r>
    </w:p>
    <w:p>
      <w:r>
        <w:rPr>
          <w:b/>
        </w:rPr>
        <w:t xml:space="preserve">Kysymys 1</w:t>
      </w:r>
    </w:p>
    <w:p>
      <w:r>
        <w:t xml:space="preserve">Mikä sota johti teknillisten oppilaitosten ja ammattikorkeakoulujen suosion kasvuun?</w:t>
      </w:r>
    </w:p>
    <w:p>
      <w:r>
        <w:rPr>
          <w:b/>
        </w:rPr>
        <w:t xml:space="preserve">Kysymys 2</w:t>
      </w:r>
    </w:p>
    <w:p>
      <w:r>
        <w:t xml:space="preserve">Mikä oli Braunschweigin teknillisen yliopiston perustamisnimi?</w:t>
      </w:r>
    </w:p>
    <w:p>
      <w:r>
        <w:rPr>
          <w:b/>
        </w:rPr>
        <w:t xml:space="preserve">Kysymys 3</w:t>
      </w:r>
    </w:p>
    <w:p>
      <w:r>
        <w:t xml:space="preserve">Minä vuonna École Polytechnique perustettiin?</w:t>
      </w:r>
    </w:p>
    <w:p>
      <w:r>
        <w:rPr>
          <w:b/>
        </w:rPr>
        <w:t xml:space="preserve">Teksti numero 4</w:t>
      </w:r>
    </w:p>
    <w:p>
      <w:r>
        <w:t xml:space="preserve">Useissa maissa, kuten Saksassa, Alankomaissa, Sveitsissä ja Turkissa, teknologiainstituutit ja ammattikorkeakoulut ovat </w:t>
      </w:r>
      <w:r>
        <w:rPr>
          <w:color w:val="A9A9A9"/>
        </w:rPr>
        <w:t xml:space="preserve">korkeakouluja, </w:t>
      </w:r>
      <w:r>
        <w:t xml:space="preserve">ja ne on akkreditoitu myöntämään akateemisia tutkintoja ja tohtorin tutkintoja. Tunnettuja esimerkkejä ovat Istanbulin teknillinen yliopisto, Zürichin teknillinen korkeakoulu, İYTE, Delftin teknillinen yliopisto ja RWTH Aachen, joita kaikkia pidetään yliopistoina[sitaatti].</w:t>
      </w:r>
    </w:p>
    <w:p>
      <w:r>
        <w:rPr>
          <w:b/>
        </w:rPr>
        <w:t xml:space="preserve">Kysymys 0</w:t>
      </w:r>
    </w:p>
    <w:p>
      <w:r>
        <w:t xml:space="preserve">Millaisia laitoksia Saksan ja Sveitsin kaltaiset maat pitävät teknologiainstituutteja?</w:t>
      </w:r>
    </w:p>
    <w:p>
      <w:r>
        <w:rPr>
          <w:b/>
        </w:rPr>
        <w:t xml:space="preserve">Teksti numero 5</w:t>
      </w:r>
    </w:p>
    <w:p>
      <w:r>
        <w:t xml:space="preserve">Iranin, Suomen, Malesian, Portugalin, Singaporen ja Yhdistyneen kuningaskunnan kaltaisissa maissa ammattikorkeakoulujen ja yliopistojen välinen ero on usein merkittävä ja sekava. Yhdistyneessä kuningaskunnassa on syntynyt kaksijakoinen korkeakoulutusjärjestelmä, joka koostuu yliopistoista (tutkimusorientaatio) ja ammattikorkeakouluista (insinööritieteet ja soveltavat tieteet sekä ammatillinen suuntautuminen). Ammattikorkeakoulut tarjosivat yliopistoja vastaavia kandidaatin, maisterin ja tohtorin tutkintoja, jotka riippumaton Yhdistyneen kuningaskunnan kansallisten akateemisten palkintojen neuvosto (UK Council for National Academic Awards) validoi ja hallinnoi kansallisella tasolla. </w:t>
      </w:r>
      <w:r>
        <w:t xml:space="preserve">Yhdistyneessä kuningaskunnassa </w:t>
      </w:r>
      <w:r>
        <w:rPr>
          <w:color w:val="A9A9A9"/>
        </w:rPr>
        <w:t xml:space="preserve">1992</w:t>
      </w:r>
      <w:r>
        <w:t xml:space="preserve">ammattikorkeakoulut nimettiin yliopistoiksi, mikä tarkoitti, että ne saattoivat myöntää omia tutkintojaan. CNAA lakkautettiin. Yhdistyneen kuningaskunnan ensimmäinen ammattikorkeakoulu, Royal Polytechnic Institution (nykyinen </w:t>
      </w:r>
      <w:r>
        <w:rPr>
          <w:color w:val="DCDCDC"/>
        </w:rPr>
        <w:t xml:space="preserve">Westminsterin yliopisto) </w:t>
      </w:r>
      <w:r>
        <w:t xml:space="preserve">perustettiin vuonna 1838 </w:t>
      </w:r>
      <w:r>
        <w:rPr>
          <w:color w:val="2F4F4F"/>
        </w:rPr>
        <w:t xml:space="preserve">Regent Streetille </w:t>
      </w:r>
      <w:r>
        <w:t xml:space="preserve">Lontooseen. Irlannissa termi "teknillinen korkeakoulu" (institute of technology) on alueellisen teknillisen oppilaitoksen suosituin synonyymi, vaikka jälkimmäinen on oikeudellisesti oikea termi; Dublin Institute of Technology on kuitenkin yliopisto, mutta vain nimensä mukaisesti, koska se voi myöntää tutkintoja lain mukaisesti, Cork Institute of Technology ja muutama muu teknillinen korkeakoulu ovat saaneet HETAC:lta valtuudet myöntää tutkintoja maisterin tutkintoon asti (National Framework for Qualifications (NFQ) -standardin taso 9) kaikilla opintoaloilla ja tohtorin tutkintoon asti useilla muilla aloilla.</w:t>
      </w:r>
    </w:p>
    <w:p>
      <w:r>
        <w:rPr>
          <w:b/>
        </w:rPr>
        <w:t xml:space="preserve">Kysymys 0</w:t>
      </w:r>
    </w:p>
    <w:p>
      <w:r>
        <w:t xml:space="preserve">Minä vuonna ammattikorkeakouluille annettiin Yhdistyneessä kuningaskunnassa yliopisto-nimitys?</w:t>
      </w:r>
    </w:p>
    <w:p>
      <w:r>
        <w:rPr>
          <w:b/>
        </w:rPr>
        <w:t xml:space="preserve">Kysymys 1</w:t>
      </w:r>
    </w:p>
    <w:p>
      <w:r>
        <w:t xml:space="preserve">Mikä on kuninkaallisen ammattikorkeakoulun nykyinen nimi?</w:t>
      </w:r>
    </w:p>
    <w:p>
      <w:r>
        <w:rPr>
          <w:b/>
        </w:rPr>
        <w:t xml:space="preserve">Kysymys 2</w:t>
      </w:r>
    </w:p>
    <w:p>
      <w:r>
        <w:t xml:space="preserve">Millä kadulla Westminsterin yliopisto sijaitsee?</w:t>
      </w:r>
    </w:p>
    <w:p>
      <w:r>
        <w:rPr>
          <w:b/>
        </w:rPr>
        <w:t xml:space="preserve">Teksti numero 6</w:t>
      </w:r>
    </w:p>
    <w:p>
      <w:r>
        <w:rPr>
          <w:color w:val="A9A9A9"/>
        </w:rPr>
        <w:t xml:space="preserve">Vaikka ammattikorkeakouluja </w:t>
      </w:r>
      <w:r>
        <w:t xml:space="preserve">ja teknillisiä oppilaitoksia </w:t>
      </w:r>
      <w:r>
        <w:t xml:space="preserve">pidetään nykyään yleisesti samanlaisina korkeakouluina monissa maissa, niiden </w:t>
      </w:r>
      <w:r>
        <w:t xml:space="preserve">asema, opetustoiminta ja organisaatiohistoria ovat monissa maissa olleet varsin erilaisia. Monissa tapauksissa ammattikorkeakoulut olivat soveltavaan luonnontieteeseen ja tekniikkaan keskittyviä teknillisiä eliittiyliopistoja, ja ne saattoivat olla myös ammatillisen oppilaitoksen entinen nimitys, ennen kuin sille myönnettiin yksinoikeus akateemisten tutkintojen myöntämiseen ja sitä voitiin todella kutsua teknilliseksi korkeakouluksi. Useat ammattikorkeakoulut, jotka tarjoavat korkea-asteen koulutusta, ovat yksinkertaisesti seurausta siitä, että niiden alkuperäinen ja historiallinen asema teknisen alan oppilaitoksina on muodollisesti muuttunut. Joissakin tilanteissa entiset ammattikorkeakoulut tai muut ei-yliopistolliset oppilaitokset ovat syntyneet pelkästään hallinnollisella perussäännön muutoksella, johon on usein sisältynyt nimenmuutos ja uusien nimitysten, kuten teknillinen korkeakoulu, ammattikorkeakoulu, ammattikorkeakoulu, ammattikorkeakoulu tai teknillinen yliopisto, käyttöönotto markkinointitarkoituksessa. Tällaisten ammattikorkeakoulujen, entisten ammatillisten oppilaitosten ja teknisten koulujen, jotka on muutettu yliopistomaisemmiksi oppilaitoksiksi, syntyminen on aiheuttanut huolta, sillä erikoistuneiden teknisten ammattilaisten puute on johtanut ammattitaitopulaan joillakin aloilla, ja se on johtanut myös korkeakoulututkinnon suorittaneiden työttömyysasteen kasvuun. Tämä koskee lähinnä niitä maita, joissa koulutusjärjestelmä ei ole valtion valvonnassa ja joissa jokainen voi myöntää tutkintoja. Todisteet ovat myös osoittaneet, että opetuksen yleinen laatu ja tutkinnon suorittaneiden työelämävalmiudet ovat heikentyneet, koska teknisiä oppilaitoksia on muutettu nopeasti edistyneemmiksi korkeamman tason oppilaitoksiksi. Mentz, Kotze ja Van der Merwe (2008) väittävät, että kaikki välineet ovat olemassa, jotta voidaan edistää keskustelua teknologian asemasta korkeakoulutuksessa yleensä ja erityisesti teknillisissä yliopistoissa. Tämän keskustelun näkökohdat voivat noudattaa seuraavia linjoja: - Missä määrin teknologia määritellään käsitteenä? - Mikä on teknologiadiskurssin laajuus? - Mikä on tieteen paikka ja suhde teknologiaan? - Kuinka hyödyllinen Mitchamin kehys on Etelä-Afrikan teknologia-ajattelussa? - Voidaanko korkea-asteen oppilaitosten välillä saavuttaa jonkinlaista yhteistyötä kilpailun sijasta? - Kuka on viime kädessä vastuussa ammatillisesta koulutuksesta ja mikä on teknologian rooli siinä?</w:t>
      </w:r>
    </w:p>
    <w:p>
      <w:r>
        <w:rPr>
          <w:b/>
        </w:rPr>
        <w:t xml:space="preserve">Kysymys 0</w:t>
      </w:r>
    </w:p>
    <w:p>
      <w:r>
        <w:t xml:space="preserve">Mitä termiä käytettiin joissakin maissa kuvaamaan valikoituja yliopistoja, jotka keskittyvät tekniseen koulutukseen sovelletun tieteen ja tekniikan alalla?</w:t>
      </w:r>
    </w:p>
    <w:p>
      <w:r>
        <w:rPr>
          <w:b/>
        </w:rPr>
        <w:t xml:space="preserve">Teksti numero 7</w:t>
      </w:r>
    </w:p>
    <w:p>
      <w:r>
        <w:t xml:space="preserve">1970-luvulta 1990-luvun alkuun termiä käytettiin kuvaamaan valtion omistamia ja rahoittamia teknisiä oppilaitoksia, jotka tarjosivat sekä ammatillista että korkea-asteen koulutusta. Ne olivat osa </w:t>
      </w:r>
      <w:r>
        <w:rPr>
          <w:color w:val="A9A9A9"/>
        </w:rPr>
        <w:t xml:space="preserve">College of Advanced Education -järjestelmää</w:t>
      </w:r>
      <w:r>
        <w:t xml:space="preserve">. 1990-luvulla useimmat niistä yhdistyivät olemassa oleviin yliopistoihin tai perustivat uusia omia yliopistoja. Nämä uudet yliopistot käyttivät usein nimitystä </w:t>
      </w:r>
      <w:r>
        <w:rPr>
          <w:color w:val="DCDCDC"/>
        </w:rPr>
        <w:t xml:space="preserve">teknillinen yliopisto </w:t>
      </w:r>
      <w:r>
        <w:t xml:space="preserve">pikemminkin markkinointitarkoituksessa kuin oikeudellisista syistä. AVCC:n raportti Kunkin osavaltion merkittävin tällainen yliopisto perusti Australian Technology Network -verkoston muutamaa vuotta myöhemmin.</w:t>
      </w:r>
    </w:p>
    <w:p>
      <w:r>
        <w:rPr>
          <w:b/>
        </w:rPr>
        <w:t xml:space="preserve">Kysymys 0</w:t>
      </w:r>
    </w:p>
    <w:p>
      <w:r>
        <w:t xml:space="preserve">Mihin nimeen jotkut yliopistot siirtyivät 1990-luvulla markkinointitarkoituksessa?</w:t>
      </w:r>
    </w:p>
    <w:p>
      <w:r>
        <w:rPr>
          <w:b/>
        </w:rPr>
        <w:t xml:space="preserve">Kysymys 1</w:t>
      </w:r>
    </w:p>
    <w:p>
      <w:r>
        <w:t xml:space="preserve">Mihin järjestelmään teknilliset korkeakoulut kuuluivat 70- ja 80-luvuilla ja 90-luvun alussa?</w:t>
      </w:r>
    </w:p>
    <w:p>
      <w:r>
        <w:rPr>
          <w:b/>
        </w:rPr>
        <w:t xml:space="preserve">Teksti numero 8</w:t>
      </w:r>
    </w:p>
    <w:p>
      <w:r>
        <w:t xml:space="preserve">1990-luvun puolivälistä lähtien termiä on käytetty joistakin teknisesti suuntautuneista teknisistä </w:t>
      </w:r>
      <w:r>
        <w:t xml:space="preserve">oppilaitoksista </w:t>
      </w:r>
      <w:r>
        <w:t xml:space="preserve">ja </w:t>
      </w:r>
      <w:r>
        <w:t xml:space="preserve">jatkokoulutuslaitoksista</w:t>
      </w:r>
      <w:r>
        <w:t xml:space="preserve"> (</w:t>
      </w:r>
      <w:r>
        <w:rPr>
          <w:color w:val="A9A9A9"/>
        </w:rPr>
        <w:t xml:space="preserve">TAFE)</w:t>
      </w:r>
      <w:r>
        <w:t xml:space="preserve">. </w:t>
      </w:r>
      <w:r>
        <w:t xml:space="preserve">Viimeaikainen esimerkki on </w:t>
      </w:r>
      <w:r>
        <w:rPr>
          <w:color w:val="DCDCDC"/>
        </w:rPr>
        <w:t xml:space="preserve">Melbournen ammattikorkeakoulun </w:t>
      </w:r>
      <w:r>
        <w:t xml:space="preserve">uudelleenbrändäys ja uudelleen asemointi vuonna 2014 Northern Melbourne Institute of TAFE:stä. Nämä tarjoavat ensisijaisesti ammatillista koulutusta, vaikka jotkut niistä, kuten Melbourne Polytechnic, laajentavat toimintaansa korkea-asteen koulutukseen ja tarjoavat ammatillisesti suuntautuneita soveltavia kandidaatin tutkintoja. Tämä termin käyttö on historiallisesti yleisintä NSW:ssä ja ACT:ssä. Uusi terminologia on sopiva, koska tämäntyyppiset oppilaitokset muistuttavat 1970-1990-luvun oppilaitoksia.</w:t>
      </w:r>
    </w:p>
    <w:p>
      <w:r>
        <w:rPr>
          <w:b/>
        </w:rPr>
        <w:t xml:space="preserve">Kysymys 0</w:t>
      </w:r>
    </w:p>
    <w:p>
      <w:r>
        <w:t xml:space="preserve">Mikä on nelikirjaiminen lyhenne teknisesti suuntautuneille teknisille oppilaitoksille ja jatkokoulutuslaitoksille?</w:t>
      </w:r>
    </w:p>
    <w:p>
      <w:r>
        <w:rPr>
          <w:b/>
        </w:rPr>
        <w:t xml:space="preserve">Kysymys 1</w:t>
      </w:r>
    </w:p>
    <w:p>
      <w:r>
        <w:t xml:space="preserve">Mikä on Northern Melbourne Institute of TAFE:n uusi nimi?</w:t>
      </w:r>
    </w:p>
    <w:p>
      <w:r>
        <w:rPr>
          <w:b/>
        </w:rPr>
        <w:t xml:space="preserve">Teksti numero 9</w:t>
      </w:r>
    </w:p>
    <w:p>
      <w:r>
        <w:t xml:space="preserve">Tasmaniassa </w:t>
      </w:r>
      <w:r>
        <w:rPr>
          <w:color w:val="A9A9A9"/>
        </w:rPr>
        <w:t xml:space="preserve">2009</w:t>
      </w:r>
      <w:r>
        <w:t xml:space="preserve">vanha college-järjestelmä ja TAFE Tasmania ovat aloittaneet kolmivuotisen rakenneuudistuksen, josta tulee Tasmanian Polytechnic www.polytechnic.tas.edu.au, Tasmanian Skills Institute www.skillsinstitute.tas.edu.au ja Tasmanian Academy www.academy.tas.edu.au.</w:t>
      </w:r>
    </w:p>
    <w:p>
      <w:r>
        <w:rPr>
          <w:b/>
        </w:rPr>
        <w:t xml:space="preserve">Kysymys 0</w:t>
      </w:r>
    </w:p>
    <w:p>
      <w:r>
        <w:t xml:space="preserve">Minä vuonna TAFE Tasmania aloitti kolmivuotisen rakenneuudistuksen?</w:t>
      </w:r>
    </w:p>
    <w:p>
      <w:r>
        <w:rPr>
          <w:b/>
        </w:rPr>
        <w:t xml:space="preserve">Teksti numero 10</w:t>
      </w:r>
    </w:p>
    <w:p>
      <w:r>
        <w:t xml:space="preserve">Korkeakoulusektorilla </w:t>
      </w:r>
      <w:r>
        <w:t xml:space="preserve">Australiassa on </w:t>
      </w:r>
      <w:r>
        <w:rPr>
          <w:color w:val="A9A9A9"/>
        </w:rPr>
        <w:t xml:space="preserve">seitsemän </w:t>
      </w:r>
      <w:r>
        <w:t xml:space="preserve">nimettyä teknillistä yliopistoa (huomaa kuitenkin, että kaikki eivät käytä ilmaisua "teknillinen yliopisto", kuten Canberran ja Etelä-Australian yliopistot, jotka olivat aiemmin Colleges of Advanced Education -korkeakouluja ennen kuin ne muuttuivat täysivaltaisiksi yliopistoiksi, joilla on kyky - mikä on kaikkein tärkeintä - antaa tohtorin tutkintoja):</w:t>
      </w:r>
    </w:p>
    <w:p>
      <w:r>
        <w:rPr>
          <w:b/>
        </w:rPr>
        <w:t xml:space="preserve">Kysymys 0</w:t>
      </w:r>
    </w:p>
    <w:p>
      <w:r>
        <w:t xml:space="preserve">Kuinka monta yliopistoa Australiassa on tunnustettu teknillisiksi yliopistoiksi?</w:t>
      </w:r>
    </w:p>
    <w:p>
      <w:r>
        <w:rPr>
          <w:b/>
        </w:rPr>
        <w:t xml:space="preserve">Teksti numero 11</w:t>
      </w:r>
    </w:p>
    <w:p>
      <w:r>
        <w:rPr>
          <w:color w:val="A9A9A9"/>
        </w:rPr>
        <w:t xml:space="preserve">Fachhochschule on </w:t>
      </w:r>
      <w:r>
        <w:t xml:space="preserve">saksalainen korkea-asteen oppilaitostyyppi, joka on myöhemmin otettu käyttöön Itävallassa ja Sveitsissä. Ne eivät keskity yksinomaan tekniikkaan, vaan voivat tarjota myös yhteiskuntatieteiden, lääketieteen, liiketalouden ja muotoilun kursseja. Korkeakoulut myöntävät kandidaatin ja </w:t>
      </w:r>
      <w:r>
        <w:rPr>
          <w:color w:val="DCDCDC"/>
        </w:rPr>
        <w:t xml:space="preserve">maisterin tutkintoja</w:t>
      </w:r>
      <w:r>
        <w:t xml:space="preserve">, ja niissä keskitytään enemmän opetukseen kuin tutkimukseen ja enemmän tiettyihin ammatteihin kuin tieteeseen.</w:t>
      </w:r>
    </w:p>
    <w:p>
      <w:r>
        <w:rPr>
          <w:b/>
        </w:rPr>
        <w:t xml:space="preserve">Kysymys 0</w:t>
      </w:r>
    </w:p>
    <w:p>
      <w:r>
        <w:t xml:space="preserve">Mikä on saksankielinen sana korkea-asteen oppilaitokselle?</w:t>
      </w:r>
    </w:p>
    <w:p>
      <w:r>
        <w:rPr>
          <w:b/>
        </w:rPr>
        <w:t xml:space="preserve">Kysymys 1</w:t>
      </w:r>
    </w:p>
    <w:p>
      <w:r>
        <w:t xml:space="preserve">Millaisen tutkinnon voi suorittaa ammattikorkeakoulussa kandidaatin tutkinnon lisäksi?</w:t>
      </w:r>
    </w:p>
    <w:p>
      <w:r>
        <w:rPr>
          <w:b/>
        </w:rPr>
        <w:t xml:space="preserve">Teksti numero 12</w:t>
      </w:r>
    </w:p>
    <w:p>
      <w:r>
        <w:t xml:space="preserve">Hogeschoolia käytetään Belgiassa ja Alankomaissa. </w:t>
      </w:r>
      <w:r>
        <w:rPr>
          <w:color w:val="A9A9A9"/>
        </w:rPr>
        <w:t xml:space="preserve">Hogeschoolilla </w:t>
      </w:r>
      <w:r>
        <w:t xml:space="preserve">on paljon yhtäläisyyksiä saksankielisten kielialueiden Fachhochschuleen ja suomalaisen ammattikorkeakoulun kanssa.</w:t>
      </w:r>
    </w:p>
    <w:p>
      <w:r>
        <w:rPr>
          <w:b/>
        </w:rPr>
        <w:t xml:space="preserve">Kysymys 0</w:t>
      </w:r>
    </w:p>
    <w:p>
      <w:r>
        <w:t xml:space="preserve">Mitä termiä käytetään Belgiassa ja Alankomaissa saksalaisen Fachhochschulen kaltaisesta oppilaitoksesta?</w:t>
      </w:r>
    </w:p>
    <w:p>
      <w:r>
        <w:rPr>
          <w:b/>
        </w:rPr>
        <w:t xml:space="preserve">Teksti numero 13</w:t>
      </w:r>
    </w:p>
    <w:p>
      <w:r>
        <w:t xml:space="preserve">Belgian flaaminkielisen yhteisön korkeakouluissa (kuten Erasmus Hogeschool Brusselissa) on parhaillaan käynnissä </w:t>
      </w:r>
      <w:r>
        <w:rPr>
          <w:color w:val="A9A9A9"/>
        </w:rPr>
        <w:t xml:space="preserve">akatemisoitumisprosessi</w:t>
      </w:r>
      <w:r>
        <w:t xml:space="preserve">. Ne muodostavat yhdistyksiä yliopiston kanssa ja sisällyttävät tutkimuksen opetussuunnitelmaan, minkä ansiosta ne voivat antaa akateemisia maisterin tutkintoja.</w:t>
      </w:r>
    </w:p>
    <w:p>
      <w:r>
        <w:rPr>
          <w:b/>
        </w:rPr>
        <w:t xml:space="preserve">Kysymys 0</w:t>
      </w:r>
    </w:p>
    <w:p>
      <w:r>
        <w:t xml:space="preserve">Mikä termi viittaa prosessiin, jonka sikakoulu käy läpi ennen kuin se voi myöntää maisterin tutkintoja?</w:t>
      </w:r>
    </w:p>
    <w:p>
      <w:r>
        <w:rPr>
          <w:b/>
        </w:rPr>
        <w:t xml:space="preserve">Teksti numero 14</w:t>
      </w:r>
    </w:p>
    <w:p>
      <w:r>
        <w:t xml:space="preserve">Alankomaissa </w:t>
      </w:r>
      <w:r>
        <w:rPr>
          <w:color w:val="A9A9A9"/>
        </w:rPr>
        <w:t xml:space="preserve">neljästä </w:t>
      </w:r>
      <w:r>
        <w:t xml:space="preserve">entisestä teknologiainstituutista on viime vuosikymmeninä tullut yliopistoja. Nämä ovat nykyiset </w:t>
      </w:r>
      <w:r>
        <w:rPr>
          <w:color w:val="DCDCDC"/>
        </w:rPr>
        <w:t xml:space="preserve">kolme </w:t>
      </w:r>
      <w:r>
        <w:t xml:space="preserve">teknillistä yliopistoa (Delftissä, Eindhovenissa ja Enschedessä) sekä Wageningenin entinen maatalousinstituutti. Luettelo kaikista Alankomaiden hogescholen-korkeakouluista, mukaan luettuina jotkut, joita voitaisiin kutsua ammattikorkeakouluiksi, löytyy täältä.</w:t>
      </w:r>
    </w:p>
    <w:p>
      <w:r>
        <w:rPr>
          <w:b/>
        </w:rPr>
        <w:t xml:space="preserve">Kysymys 0</w:t>
      </w:r>
    </w:p>
    <w:p>
      <w:r>
        <w:t xml:space="preserve">Kuinka moni alankomaalainen teknillinen korkeakoulu on muuttunut täysimittaiseksi yliopistoksi viime vuosikymmeninä?</w:t>
      </w:r>
    </w:p>
    <w:p>
      <w:r>
        <w:rPr>
          <w:b/>
        </w:rPr>
        <w:t xml:space="preserve">Kysymys 1</w:t>
      </w:r>
    </w:p>
    <w:p>
      <w:r>
        <w:t xml:space="preserve">Kuinka monta teknillistä yliopistoa Alankomaissa on nykyään?</w:t>
      </w:r>
    </w:p>
    <w:p>
      <w:r>
        <w:rPr>
          <w:b/>
        </w:rPr>
        <w:t xml:space="preserve">Teksti numero 15</w:t>
      </w:r>
    </w:p>
    <w:p>
      <w:r>
        <w:rPr>
          <w:color w:val="A9A9A9"/>
        </w:rPr>
        <w:t xml:space="preserve">Kambodžassa </w:t>
      </w:r>
      <w:r>
        <w:t xml:space="preserve">on teknologiainstituutteja, ammattikorkeakouluja ja yliopistoja, jotka tarjoavat opetusta erilaisissa ohjelmissa, jotka voivat johtaa todistuksiin, tutkintotodistuksiin ja tutkintoihin. Teknologiainstituutit / ammattikorkeakoulut ja yliopistot ovat yleensä itsenäisiä laitoksia.</w:t>
      </w:r>
    </w:p>
    <w:p>
      <w:r>
        <w:rPr>
          <w:b/>
        </w:rPr>
        <w:t xml:space="preserve">Kysymys 0</w:t>
      </w:r>
    </w:p>
    <w:p>
      <w:r>
        <w:t xml:space="preserve">Missä maassa on teknillisiä oppilaitoksia/polyteknillisiä oppilaitoksia, joista opiskelijat voivat hankkia todistuksia, tutkintotodistuksia ja tutkintoja?</w:t>
      </w:r>
    </w:p>
    <w:p>
      <w:r>
        <w:rPr>
          <w:b/>
        </w:rPr>
        <w:t xml:space="preserve">Teksti numero 16</w:t>
      </w:r>
    </w:p>
    <w:p>
      <w:r>
        <w:t xml:space="preserve">Kanadassa on </w:t>
      </w:r>
      <w:r>
        <w:rPr>
          <w:color w:val="A9A9A9"/>
        </w:rPr>
        <w:t xml:space="preserve">yhteistyökouluja</w:t>
      </w:r>
      <w:r>
        <w:t xml:space="preserve">, korkeakouluja, teknillisiä oppilaitoksia, ammattikorkeakouluja ja yliopistoja, jotka tarjoavat opetusta erilaisissa ohjelmissa, jotka voivat johtaa insinööri- ja ammattikorkeakoulututkintoihin, oppisopimuskoulutukseen ja ammattiohjelmiin, todistuksiin ja tutkintoihin. Affiliate Schools ovat kansalliseen yliopistoon kuuluvia ammattikorkeakouluja, jotka tarjoavat valikoituja teknisiä ja insinööriohjelmia. Korkeakoulut, teknilliset oppilaitokset / ammattikorkeakoulut ja yliopistot ovat yleensä itsenäisiä laitoksia.</w:t>
      </w:r>
    </w:p>
    <w:p>
      <w:r>
        <w:rPr>
          <w:b/>
        </w:rPr>
        <w:t xml:space="preserve">Kysymys 0</w:t>
      </w:r>
    </w:p>
    <w:p>
      <w:r>
        <w:t xml:space="preserve">Mikä on kansallisten yliopistojen ammattikorkeakouluyksiköiden nimi Kanadassa?</w:t>
      </w:r>
    </w:p>
    <w:p>
      <w:r>
        <w:rPr>
          <w:b/>
        </w:rPr>
        <w:t xml:space="preserve">Teksti numero 17</w:t>
      </w:r>
    </w:p>
    <w:p>
      <w:r>
        <w:t xml:space="preserve">Tutkintotodistukset myönnetään yleensä perustutkintotasolla, mutta yliopistojen yhteydessä olevat koulut, kuten École de technologie supérieure ja École Polytechnique de Montréal (jotka molemmat sijaitsevat </w:t>
      </w:r>
      <w:r>
        <w:rPr>
          <w:color w:val="A9A9A9"/>
        </w:rPr>
        <w:t xml:space="preserve">Quebecissä)</w:t>
      </w:r>
      <w:r>
        <w:t xml:space="preserve">, tarjoavat myös jatko- ja täydennyskoulutusohjelmia maakunnan korkeakoulutuksen suuntaviivojen mukaisesti. </w:t>
      </w:r>
      <w:r>
        <w:t xml:space="preserve">Kanadan korkeakoulut tekevät kaikilla tasoilla suunnattua ja soveltavaa tutkimusta, jonka rahoitus tulee </w:t>
      </w:r>
      <w:r>
        <w:rPr>
          <w:color w:val="DCDCDC"/>
        </w:rPr>
        <w:t xml:space="preserve">julkisesta rahoituksesta</w:t>
      </w:r>
      <w:r>
        <w:t xml:space="preserve">, yksityisestä pääomasta tai teollisuuden lähteistä</w:t>
      </w:r>
      <w:r>
        <w:t xml:space="preserve">.</w:t>
      </w:r>
    </w:p>
    <w:p>
      <w:r>
        <w:rPr>
          <w:b/>
        </w:rPr>
        <w:t xml:space="preserve">Kysymys 0</w:t>
      </w:r>
    </w:p>
    <w:p>
      <w:r>
        <w:t xml:space="preserve">Missä kaupungissa École Polytechnique de Montréal sijaitsee?</w:t>
      </w:r>
    </w:p>
    <w:p>
      <w:r>
        <w:rPr>
          <w:b/>
        </w:rPr>
        <w:t xml:space="preserve">Kysymys 1</w:t>
      </w:r>
    </w:p>
    <w:p>
      <w:r>
        <w:t xml:space="preserve">Mikä on kolmas Kanadan korkeakoulujen tutkimusrahoituksen lähde yksityisen pääoman ja teollisuuden lisäksi?</w:t>
      </w:r>
    </w:p>
    <w:p>
      <w:r>
        <w:rPr>
          <w:b/>
        </w:rPr>
        <w:t xml:space="preserve">Teksti numero 18</w:t>
      </w:r>
    </w:p>
    <w:p>
      <w:r>
        <w:t xml:space="preserve">Jotkut Kanadan arvostetuimmista korkeakouluista ja ammattikorkeakouluista osallistuvat myös </w:t>
      </w:r>
      <w:r>
        <w:rPr>
          <w:color w:val="A9A9A9"/>
        </w:rPr>
        <w:t xml:space="preserve">instituuttien ja teollisuuden yhteistyöhankkeisiin</w:t>
      </w:r>
      <w:r>
        <w:t xml:space="preserve">, jotka johtavat teknologian kaupallistamiseen, mikä on mahdollista </w:t>
      </w:r>
      <w:r>
        <w:rPr>
          <w:color w:val="DCDCDC"/>
        </w:rPr>
        <w:t xml:space="preserve">Kanadan ammattikorkeakoulujen (Polytechnics Canada) ansiosta</w:t>
      </w:r>
      <w:r>
        <w:t xml:space="preserve">; kyseessä on yhdentoista johtavan tutkimusintensiivisen korkeakoulun ja teknologiainstituutin kansallinen liitto.</w:t>
      </w:r>
    </w:p>
    <w:p>
      <w:r>
        <w:rPr>
          <w:b/>
        </w:rPr>
        <w:t xml:space="preserve">Kysymys 0</w:t>
      </w:r>
    </w:p>
    <w:p>
      <w:r>
        <w:t xml:space="preserve">Mikä on Kanadan 11 tutkimuspainotteisen koulun kansallisen liiton nimi?</w:t>
      </w:r>
    </w:p>
    <w:p>
      <w:r>
        <w:rPr>
          <w:b/>
        </w:rPr>
        <w:t xml:space="preserve">Kysymys 1</w:t>
      </w:r>
    </w:p>
    <w:p>
      <w:r>
        <w:t xml:space="preserve">Millaisia hankkeita Kanadan ammattikorkeakoulut tukevat, jotka voivat johtaa teknologian kaupallistamiseen?</w:t>
      </w:r>
    </w:p>
    <w:p>
      <w:r>
        <w:rPr>
          <w:b/>
        </w:rPr>
        <w:t xml:space="preserve">Teksti numero 19</w:t>
      </w:r>
    </w:p>
    <w:p>
      <w:r>
        <w:t xml:space="preserve">Kiinan nykyaikainen korkeakoulutus alkoi vuonna </w:t>
      </w:r>
      <w:r>
        <w:t xml:space="preserve">Tientsinin keisarillisesta </w:t>
      </w:r>
      <w:r>
        <w:rPr>
          <w:color w:val="A9A9A9"/>
        </w:rPr>
        <w:t xml:space="preserve">1895</w:t>
      </w:r>
      <w:r>
        <w:t xml:space="preserve">yliopistosta, joka oli ammattikorkeakoulu, johon kuului myös oikeustieteellinen osasto</w:t>
      </w:r>
      <w:r>
        <w:t xml:space="preserve">.</w:t>
      </w:r>
      <w:r>
        <w:t xml:space="preserve"> Vapaita taiteita tarjottiin vasta kolme vuotta myöhemmin </w:t>
      </w:r>
      <w:r>
        <w:rPr>
          <w:color w:val="DCDCDC"/>
        </w:rPr>
        <w:t xml:space="preserve">Capital Universityssä</w:t>
      </w:r>
      <w:r>
        <w:t xml:space="preserve">. Vielä tänäkin päivänä </w:t>
      </w:r>
      <w:r>
        <w:t xml:space="preserve">noin </w:t>
      </w:r>
      <w:r>
        <w:rPr>
          <w:color w:val="2F4F4F"/>
        </w:rPr>
        <w:t xml:space="preserve">puolet </w:t>
      </w:r>
      <w:r>
        <w:t xml:space="preserve">Kiinan eliittiyliopistoista on edelleen pääasiassa ammattikorkeakouluja.</w:t>
      </w:r>
    </w:p>
    <w:p>
      <w:r>
        <w:rPr>
          <w:b/>
        </w:rPr>
        <w:t xml:space="preserve">Kysymys 0</w:t>
      </w:r>
    </w:p>
    <w:p>
      <w:r>
        <w:t xml:space="preserve">Minä vuonna Kiinassa perustettiin Tientsinin keisarillinen yliopisto?</w:t>
      </w:r>
    </w:p>
    <w:p>
      <w:r>
        <w:rPr>
          <w:b/>
        </w:rPr>
        <w:t xml:space="preserve">Kysymys 1</w:t>
      </w:r>
    </w:p>
    <w:p>
      <w:r>
        <w:t xml:space="preserve">Mikä oli ensimmäinen yliopisto, joka tarjosi vapaiden taiteiden kursseja?</w:t>
      </w:r>
    </w:p>
    <w:p>
      <w:r>
        <w:rPr>
          <w:b/>
        </w:rPr>
        <w:t xml:space="preserve">Kysymys 2</w:t>
      </w:r>
    </w:p>
    <w:p>
      <w:r>
        <w:t xml:space="preserve">Millä osalla Kiinan eliittiyliopistoista on nykyäänkin ensisijaisesti ammattikorkeakoulupainotteinen koulutus?</w:t>
      </w:r>
    </w:p>
    <w:p>
      <w:r>
        <w:rPr>
          <w:b/>
        </w:rPr>
        <w:t xml:space="preserve">Teksti numero 20</w:t>
      </w:r>
    </w:p>
    <w:p>
      <w:r>
        <w:t xml:space="preserve">Kroatiassa on monia ammattikorkeakouluja ja korkeakouluja, jotka tarjoavat ammattikorkeakoulutusta. Laki ammattikorkeakoulutuksesta Kroatiassa hyväksyttiin vuonna </w:t>
      </w:r>
      <w:r>
        <w:rPr>
          <w:color w:val="A9A9A9"/>
        </w:rPr>
        <w:t xml:space="preserve">1997</w:t>
      </w:r>
      <w:r>
        <w:t xml:space="preserve">.</w:t>
      </w:r>
    </w:p>
    <w:p>
      <w:r>
        <w:rPr>
          <w:b/>
        </w:rPr>
        <w:t xml:space="preserve">Kysymys 0</w:t>
      </w:r>
    </w:p>
    <w:p>
      <w:r>
        <w:t xml:space="preserve">Minä vuonna Kroatia hyväksyi ammattikorkeakoulutusta koskevan lain?</w:t>
      </w:r>
    </w:p>
    <w:p>
      <w:r>
        <w:rPr>
          <w:b/>
        </w:rPr>
        <w:t xml:space="preserve">Teksti numero 21</w:t>
      </w:r>
    </w:p>
    <w:p>
      <w:r>
        <w:t xml:space="preserve">EPN on tunnettu soveltavien tieteiden, tähtitieteen, ilmakehän fysiikan, tekniikan ja fysikaalisten tieteiden tutkimuksesta ja koulutuksesta. </w:t>
      </w:r>
      <w:r>
        <w:rPr>
          <w:color w:val="A9A9A9"/>
        </w:rPr>
        <w:t xml:space="preserve">Geofysiikan laitos </w:t>
      </w:r>
      <w:r>
        <w:t xml:space="preserve">valvoo maan seismistä, tektonista ja vulkaanista toimintaa mantereella ja Galápagos-saarilla.</w:t>
      </w:r>
    </w:p>
    <w:p>
      <w:r>
        <w:rPr>
          <w:b/>
        </w:rPr>
        <w:t xml:space="preserve">Kysymys 0</w:t>
      </w:r>
    </w:p>
    <w:p>
      <w:r>
        <w:t xml:space="preserve">Mikä laitos vastaa Galápagossaarten tulivuoritoiminnan seurannasta?</w:t>
      </w:r>
    </w:p>
    <w:p>
      <w:r>
        <w:rPr>
          <w:b/>
        </w:rPr>
        <w:t xml:space="preserve">Teksti numero 22</w:t>
      </w:r>
    </w:p>
    <w:p>
      <w:r>
        <w:t xml:space="preserve">Yksi Etelä-Amerikan vanhimmista observatorioista on </w:t>
      </w:r>
      <w:r>
        <w:rPr>
          <w:color w:val="A9A9A9"/>
        </w:rPr>
        <w:t xml:space="preserve">Quiton tähtitieteellinen observatorio</w:t>
      </w:r>
      <w:r>
        <w:t xml:space="preserve">. </w:t>
      </w:r>
      <w:r>
        <w:t xml:space="preserve">Se on </w:t>
      </w:r>
      <w:r>
        <w:t xml:space="preserve">perustettu vuonna </w:t>
      </w:r>
      <w:r>
        <w:t xml:space="preserve">ja</w:t>
      </w:r>
      <w:r>
        <w:rPr>
          <w:color w:val="DCDCDC"/>
        </w:rPr>
        <w:t xml:space="preserve">1873</w:t>
      </w:r>
      <w:r>
        <w:t xml:space="preserve"> sijaitsee 12 minuuttia päiväntasaajan eteläpuolella Quitossa, Ecuadorissa</w:t>
      </w:r>
      <w:r>
        <w:t xml:space="preserve">.</w:t>
      </w:r>
      <w:r>
        <w:t xml:space="preserve"> Quiton tähtitieteellinen observatorio on Ecuadorin kansallinen observatorio, ja se sijaitsee Quiton historiallisessa keskustassa, ja sitä hallinnoi </w:t>
      </w:r>
      <w:r>
        <w:rPr>
          <w:color w:val="2F4F4F"/>
        </w:rPr>
        <w:t xml:space="preserve">kansallinen ammattikorkeakoulu</w:t>
      </w:r>
      <w:r>
        <w:t xml:space="preserve">.</w:t>
      </w:r>
    </w:p>
    <w:p>
      <w:r>
        <w:rPr>
          <w:b/>
        </w:rPr>
        <w:t xml:space="preserve">Kysymys 0</w:t>
      </w:r>
    </w:p>
    <w:p>
      <w:r>
        <w:t xml:space="preserve">Mikä observatorio on Ecuadorin kansallinen observatorio?</w:t>
      </w:r>
    </w:p>
    <w:p>
      <w:r>
        <w:rPr>
          <w:b/>
        </w:rPr>
        <w:t xml:space="preserve">Kysymys 1</w:t>
      </w:r>
    </w:p>
    <w:p>
      <w:r>
        <w:t xml:space="preserve">Mikä koulu valvoo Quiton tähtitieteellistä observatoriota?</w:t>
      </w:r>
    </w:p>
    <w:p>
      <w:r>
        <w:rPr>
          <w:b/>
        </w:rPr>
        <w:t xml:space="preserve">Kysymys 2</w:t>
      </w:r>
    </w:p>
    <w:p>
      <w:r>
        <w:t xml:space="preserve">Milloin Quiton tähtitieteellinen observatorio perustettiin?</w:t>
      </w:r>
    </w:p>
    <w:p>
      <w:r>
        <w:rPr>
          <w:b/>
        </w:rPr>
        <w:t xml:space="preserve">Teksti numero 23</w:t>
      </w:r>
    </w:p>
    <w:p>
      <w:r>
        <w:t xml:space="preserve">EPN:n ydintieteellinen osasto on </w:t>
      </w:r>
      <w:r>
        <w:t xml:space="preserve">Ecuadorin </w:t>
      </w:r>
      <w:r>
        <w:rPr>
          <w:color w:val="A9A9A9"/>
        </w:rPr>
        <w:t xml:space="preserve">ainoa</w:t>
      </w:r>
      <w:r>
        <w:t xml:space="preserve">, ja sillä on laaja infrastruktuuri, joka liittyy säteilytyslaitoksiin, kuten koboltti-60-lähteeseen ja elektronisuihkujen käsittelyyn.</w:t>
      </w:r>
    </w:p>
    <w:p>
      <w:r>
        <w:rPr>
          <w:b/>
        </w:rPr>
        <w:t xml:space="preserve">Kysymys 0</w:t>
      </w:r>
    </w:p>
    <w:p>
      <w:r>
        <w:t xml:space="preserve">EPN:n ydintieteen laitos on yksi monista vastaavista Ecuadorissa.</w:t>
      </w:r>
    </w:p>
    <w:p>
      <w:r>
        <w:rPr>
          <w:b/>
        </w:rPr>
        <w:t xml:space="preserve">Tekstin numero 24</w:t>
      </w:r>
    </w:p>
    <w:p>
      <w:r>
        <w:t xml:space="preserve">Sen tehtävänä on tarjota korkeatasoista koulutusta ja tutkimusta tieteen ja teknologian aloilla, jotta se voi tuottaa päteviä ammattilaisia, jotka voivat soveltaa tietojaan ja taitojaan </w:t>
      </w:r>
      <w:r>
        <w:rPr>
          <w:color w:val="A9A9A9"/>
        </w:rPr>
        <w:t xml:space="preserve">maan kehitykseen</w:t>
      </w:r>
      <w:r>
        <w:t xml:space="preserve">.</w:t>
      </w:r>
    </w:p>
    <w:p>
      <w:r>
        <w:rPr>
          <w:b/>
        </w:rPr>
        <w:t xml:space="preserve">Kysymys 0</w:t>
      </w:r>
    </w:p>
    <w:p>
      <w:r>
        <w:t xml:space="preserve">Jos tehtävä on saavutettu, ammattilaiset soveltavat oppimaansa mihin tavoitteeseen?</w:t>
      </w:r>
    </w:p>
    <w:p>
      <w:r>
        <w:rPr>
          <w:b/>
        </w:rPr>
        <w:t xml:space="preserve">Teksti numero 25</w:t>
      </w:r>
    </w:p>
    <w:p>
      <w:r>
        <w:t xml:space="preserve">MIT kerää varoja kansalaisjärjestöiltä ja yksityishenkilöiltä, jotka tukevat instituutin tehtävää ja tavoitteita. Tigray Development Association, sen tukijat ja REST ovat antaneet alkuvarat instituutin käynnistämiseen. Väliaikaisen johtokunnan väsymättömien ponnistelujen tuloksena teknisen ja taloudellisen avun saamiseksi instituutti on tähän mennessä saanut taloudellista ja aineellista tukea sekä sponsorointilupauksia </w:t>
      </w:r>
      <w:r>
        <w:t xml:space="preserve">opiskelijoille</w:t>
      </w:r>
      <w:r>
        <w:rPr>
          <w:color w:val="A9A9A9"/>
        </w:rPr>
        <w:t xml:space="preserve">50</w:t>
      </w:r>
      <w:r>
        <w:t xml:space="preserve">, jotka kattavat heidän lukukausimaksunsa, majoituksensa ja ruokailunsa valmistumiseen asti. MIT on myös pystynyt luomaan yhteyksiä joihinkin yhdysvaltalaisiin yliopistoihin ja korkeakouluihin, jotka ovat antaneet MIT:lle työvoimaa ja aineellista tukea. Instituuttia hallinnoi väliaikainen johtokunta.</w:t>
      </w:r>
    </w:p>
    <w:p>
      <w:r>
        <w:rPr>
          <w:b/>
        </w:rPr>
        <w:t xml:space="preserve">Kysymys 0</w:t>
      </w:r>
    </w:p>
    <w:p>
      <w:r>
        <w:t xml:space="preserve">MIT keräsi rahaa kattamaan lukukausimaksut, huoneet ja ruokailut mille määrälle opiskelijoita?</w:t>
      </w:r>
    </w:p>
    <w:p>
      <w:r>
        <w:rPr>
          <w:b/>
        </w:rPr>
        <w:t xml:space="preserve">Teksti numero 26</w:t>
      </w:r>
    </w:p>
    <w:p>
      <w:r>
        <w:t xml:space="preserve">Teknilliset korkeakoulut luokitellaan yliopistoiksi, ja ne voivat myöntää tekniikan kandidaatin, maisterin, lisensiaatin, tohtorin ja tohtorin tutkintoja, ja ne vastaavat </w:t>
      </w:r>
      <w:r>
        <w:t xml:space="preserve">arvoltaan </w:t>
      </w:r>
      <w:r>
        <w:t xml:space="preserve">suurin piirtein </w:t>
      </w:r>
      <w:r>
        <w:t xml:space="preserve">ranskankielisten alueiden </w:t>
      </w:r>
      <w:r>
        <w:rPr>
          <w:color w:val="A9A9A9"/>
        </w:rPr>
        <w:t xml:space="preserve">Instituts de technologie -yliopistoja </w:t>
      </w:r>
      <w:r>
        <w:t xml:space="preserve">ja saksalaisia Technische Universität -yliopistoja.</w:t>
      </w:r>
      <w:r>
        <w:t xml:space="preserve"> Teknillisten korkeakoulujen lisäksi jotkin yliopistot, esimerkiksi Oulun yliopisto ja Åbo Akademin yliopisto, voivat myöntää tekniikan kandidaatin (tech.), tekniikan maisterin (tech.) ja tekniikan tohtorin (tech.) tutkintoja.</w:t>
      </w:r>
    </w:p>
    <w:p>
      <w:r>
        <w:rPr>
          <w:b/>
        </w:rPr>
        <w:t xml:space="preserve">Kysymys 0</w:t>
      </w:r>
    </w:p>
    <w:p>
      <w:r>
        <w:t xml:space="preserve">Mikä on teknologiayliopistojen vastine ranskankielisillä alueilla?</w:t>
      </w:r>
    </w:p>
    <w:p>
      <w:r>
        <w:rPr>
          <w:b/>
        </w:rPr>
        <w:t xml:space="preserve">Teksti numero 27</w:t>
      </w:r>
    </w:p>
    <w:p>
      <w:r>
        <w:t xml:space="preserve">Teknilliset korkeakoulut ovat akateemisesti samankaltaisia kuin muut (ei-polyteknilliset) yliopistot. Ennen Bolognan prosessia tekniikan alan maisterintutkinto edellytti </w:t>
      </w:r>
      <w:r>
        <w:t xml:space="preserve">opintopisteitä</w:t>
      </w:r>
      <w:r>
        <w:rPr>
          <w:color w:val="A9A9A9"/>
        </w:rPr>
        <w:t xml:space="preserve">180</w:t>
      </w:r>
      <w:r>
        <w:t xml:space="preserve">, kun taas tavanomaisen yliopiston maisterintutkinto edellytti </w:t>
      </w:r>
      <w:r>
        <w:t xml:space="preserve">opintopisteitä</w:t>
      </w:r>
      <w:r>
        <w:rPr>
          <w:color w:val="DCDCDC"/>
        </w:rPr>
        <w:t xml:space="preserve">160</w:t>
      </w:r>
      <w:r>
        <w:t xml:space="preserve">. Teknillisten korkeakoulujen ja tavanomaisten yliopistojen opintopisteet ovat vertailukelpoisia.</w:t>
      </w:r>
    </w:p>
    <w:p>
      <w:r>
        <w:rPr>
          <w:b/>
        </w:rPr>
        <w:t xml:space="preserve">Kysymys 0</w:t>
      </w:r>
    </w:p>
    <w:p>
      <w:r>
        <w:t xml:space="preserve">Kuinka monta opintopistettä tarvittiin tekniikan maisterin tutkintoon ennen Bolognan prosessia?</w:t>
      </w:r>
    </w:p>
    <w:p>
      <w:r>
        <w:rPr>
          <w:b/>
        </w:rPr>
        <w:t xml:space="preserve">Kysymys 1</w:t>
      </w:r>
    </w:p>
    <w:p>
      <w:r>
        <w:t xml:space="preserve">Kuinka monta opintopistettä tarvittiin perinteisessä yliopistossa suoritettavaan maisterintutkintoon ennen Bolognan prosessia?</w:t>
      </w:r>
    </w:p>
    <w:p>
      <w:r>
        <w:rPr>
          <w:b/>
        </w:rPr>
        <w:t xml:space="preserve">Tekstin numero 28</w:t>
      </w:r>
    </w:p>
    <w:p>
      <w:r>
        <w:t xml:space="preserve">Ammattikorkeakoulut eroavat </w:t>
      </w:r>
      <w:r>
        <w:rPr>
          <w:color w:val="A9A9A9"/>
        </w:rPr>
        <w:t xml:space="preserve">Suomessa</w:t>
      </w:r>
      <w:r>
        <w:t xml:space="preserve"> akateemisista yliopistoista</w:t>
      </w:r>
      <w:r>
        <w:t xml:space="preserve">. </w:t>
      </w:r>
      <w:r>
        <w:t xml:space="preserve">Ammattikorkeakoulu on Suomessa yleinen termi, samoin kuin ruotsinkielinen vaihtoehto "</w:t>
      </w:r>
      <w:r>
        <w:rPr>
          <w:color w:val="DCDCDC"/>
        </w:rPr>
        <w:t xml:space="preserve">yrkeshögskola" </w:t>
      </w:r>
      <w:r>
        <w:t xml:space="preserve">- ne keskittyvät opintoihin, jotka johtavat tutkintoon (esimerkiksi insinööri; kansainvälisessä käytössä Bachelor of Engineering), joka on luonteeltaan erilainen kuin yliopiston myöntämä akateeminen kandidaatin tutkinto, mutta tasoltaan siihen verrattavissa. Vuodesta 2006 lähtien ammattikorkeakoulut ovat tarjonneet maisterin tutkintoon johtavia opintoja (Master of Engineering). Tammikuun 1. päivän 2006 jälkeen eräät suomalaiset </w:t>
      </w:r>
      <w:r>
        <w:rPr>
          <w:color w:val="2F4F4F"/>
        </w:rPr>
        <w:t xml:space="preserve">ammattikorkeakoulut ovat </w:t>
      </w:r>
      <w:r>
        <w:t xml:space="preserve">vaihtaneet englanninkielisen terminsä "polytechnic" termiin "university of applied sciences", joka esiintyy niiden oikeudellisten nimien englanninkielisissä käännöksissä. Ammattikorkeakoululla on monia yhtäläisyyksiä Belgian ja Alankomaiden hogeschooliin ja saksan kielialueiden Fachhochschuleihin.</w:t>
      </w:r>
    </w:p>
    <w:p>
      <w:r>
        <w:rPr>
          <w:b/>
        </w:rPr>
        <w:t xml:space="preserve">Kysymys 0</w:t>
      </w:r>
    </w:p>
    <w:p>
      <w:r>
        <w:t xml:space="preserve">Missä maassa ammattikorkeakoulut erotetaan akateemisista yliopistoista?</w:t>
      </w:r>
    </w:p>
    <w:p>
      <w:r>
        <w:rPr>
          <w:b/>
        </w:rPr>
        <w:t xml:space="preserve">Kysymys 1</w:t>
      </w:r>
    </w:p>
    <w:p>
      <w:r>
        <w:t xml:space="preserve">Mikä sana tarkoittaa suomeksi ammattikorkeakoulua?</w:t>
      </w:r>
    </w:p>
    <w:p>
      <w:r>
        <w:rPr>
          <w:b/>
        </w:rPr>
        <w:t xml:space="preserve">Kysymys 2</w:t>
      </w:r>
    </w:p>
    <w:p>
      <w:r>
        <w:t xml:space="preserve">Mikä on ruotsinkielinen sana ammattikorkeakoululle?</w:t>
      </w:r>
    </w:p>
    <w:p>
      <w:r>
        <w:rPr>
          <w:b/>
        </w:rPr>
        <w:t xml:space="preserve">Tekstin numero 29</w:t>
      </w:r>
    </w:p>
    <w:p>
      <w:r>
        <w:t xml:space="preserve">Yliopistot, jotka ryhmittävät useita insinöörikouluja, tai ranskalaisten korkeakoulujen monipaikkaiset klusterit tarjoavat luonnontieteiden ja </w:t>
      </w:r>
      <w:r>
        <w:rPr>
          <w:color w:val="A9A9A9"/>
        </w:rPr>
        <w:t xml:space="preserve">tekniikan </w:t>
      </w:r>
      <w:r>
        <w:t xml:space="preserve">opinto-ohjelmia itsenäisinä insinöörikoulutuksen korkeakouluinstituutteina. Niihin kuuluvat:</w:t>
      </w:r>
    </w:p>
    <w:p>
      <w:r>
        <w:rPr>
          <w:b/>
        </w:rPr>
        <w:t xml:space="preserve">Kysymys 0</w:t>
      </w:r>
    </w:p>
    <w:p>
      <w:r>
        <w:t xml:space="preserve">Yliopistot, joihin kuuluu useita insinöörikouluja, tarjoavat luonnontieteiden ja minkä muun alan opinto-ohjelmia?</w:t>
      </w:r>
    </w:p>
    <w:p>
      <w:r>
        <w:rPr>
          <w:b/>
        </w:rPr>
        <w:t xml:space="preserve">Tekstin numero 30</w:t>
      </w:r>
    </w:p>
    <w:p>
      <w:r>
        <w:t xml:space="preserve">Lisäksi Ranskan koulutusjärjestelmään kuuluu monia teknologiainstituutteja, jotka on sijoitettu useimpiin ranskalaisiin yliopistoihin. Niistä käytetään nimitystä </w:t>
      </w:r>
      <w:r>
        <w:rPr>
          <w:color w:val="A9A9A9"/>
        </w:rPr>
        <w:t xml:space="preserve">Institut Universitaire de Technologie </w:t>
      </w:r>
      <w:r>
        <w:t xml:space="preserve">(</w:t>
      </w:r>
      <w:r>
        <w:rPr>
          <w:color w:val="DCDCDC"/>
        </w:rPr>
        <w:t xml:space="preserve">IUT)</w:t>
      </w:r>
      <w:r>
        <w:t xml:space="preserve">. Instituts universitaires de technologie tarjoaa tekniikan perusopintoja. Yhdentoista ranskalaisen yliopiston yhteydessä toimivat "ammattikorkeakoulut" tarjoavat sekä perustutkinto- että jatkotutkinto-opintoja tekniikan alalla.</w:t>
      </w:r>
    </w:p>
    <w:p>
      <w:r>
        <w:rPr>
          <w:b/>
        </w:rPr>
        <w:t xml:space="preserve">Kysymys 0</w:t>
      </w:r>
    </w:p>
    <w:p>
      <w:r>
        <w:t xml:space="preserve">Minkä niminen on teknologiainstituutti Ranskassa?</w:t>
      </w:r>
    </w:p>
    <w:p>
      <w:r>
        <w:rPr>
          <w:b/>
        </w:rPr>
        <w:t xml:space="preserve">Kysymys 1</w:t>
      </w:r>
    </w:p>
    <w:p>
      <w:r>
        <w:t xml:space="preserve">Mikä on kolmikirjaiminen lyhenne sanoista institut universitaire de technologie?</w:t>
      </w:r>
    </w:p>
    <w:p>
      <w:r>
        <w:rPr>
          <w:b/>
        </w:rPr>
        <w:t xml:space="preserve">Tekstin numero 31</w:t>
      </w:r>
    </w:p>
    <w:p>
      <w:r>
        <w:t xml:space="preserve">Sveitsin ranskankielisessä osassa käytetään myös termiä haute école specialisée, joka tarkoittaa </w:t>
      </w:r>
      <w:r>
        <w:t xml:space="preserve">saksankielisessä osassa </w:t>
      </w:r>
      <w:r>
        <w:rPr>
          <w:color w:val="A9A9A9"/>
        </w:rPr>
        <w:t xml:space="preserve">ammattikorkeakoulua (Fachhochschule).</w:t>
      </w:r>
      <w:r>
        <w:t xml:space="preserve"> (ks. jäljempänä).</w:t>
      </w:r>
    </w:p>
    <w:p>
      <w:r>
        <w:rPr>
          <w:b/>
        </w:rPr>
        <w:t xml:space="preserve">Kysymys 0</w:t>
      </w:r>
    </w:p>
    <w:p>
      <w:r>
        <w:t xml:space="preserve">Mikä on saksankielinen termi sille, mitä ranskankielisessä Sveitsissä kutsutaan nimellä haute école specialisée?</w:t>
      </w:r>
    </w:p>
    <w:p>
      <w:r>
        <w:rPr>
          <w:b/>
        </w:rPr>
        <w:t xml:space="preserve">Tekstin numero 32</w:t>
      </w:r>
    </w:p>
    <w:p>
      <w:r>
        <w:t xml:space="preserve">Korkea-asteen koulutusjärjestelmissä, jotka ovat saaneet vaikutteita </w:t>
      </w:r>
      <w:r>
        <w:t xml:space="preserve">1700-luvun </w:t>
      </w:r>
      <w:r>
        <w:t xml:space="preserve">lopulla perustetusta ranskalaisesta koulutusjärjestelmästä</w:t>
      </w:r>
      <w:r>
        <w:t xml:space="preserve">, käytetään terminologiaa, joka on johdettu viittaamalla ranskalaiseen École polytechnique -korkeakouluun. Tällaisia termejä ovat Écoles Polytechniques (Algeria, Belgia, Kanada, Ranska, Sveitsi, Tunisia), </w:t>
      </w:r>
      <w:r>
        <w:rPr>
          <w:color w:val="DCDCDC"/>
        </w:rPr>
        <w:t xml:space="preserve">Escola Politécnica </w:t>
      </w:r>
      <w:r>
        <w:t xml:space="preserve">(Brasilia, Espanja), </w:t>
      </w:r>
      <w:r>
        <w:rPr>
          <w:color w:val="2F4F4F"/>
        </w:rPr>
        <w:t xml:space="preserve">Polytechnicum </w:t>
      </w:r>
      <w:r>
        <w:t xml:space="preserve">(Itä-Eurooppa).</w:t>
      </w:r>
    </w:p>
    <w:p>
      <w:r>
        <w:rPr>
          <w:b/>
        </w:rPr>
        <w:t xml:space="preserve">Kysymys 0</w:t>
      </w:r>
    </w:p>
    <w:p>
      <w:r>
        <w:t xml:space="preserve">Mikä on Itä-Euroopassa sana teknilliselle oppilaitokselle?</w:t>
      </w:r>
    </w:p>
    <w:p>
      <w:r>
        <w:rPr>
          <w:b/>
        </w:rPr>
        <w:t xml:space="preserve">Kysymys 1</w:t>
      </w:r>
    </w:p>
    <w:p>
      <w:r>
        <w:t xml:space="preserve">Millä vuosisadalla Ranskan historiassa perustettiin ranskalainen École polytechnique, joka vaikutti muiden maiden koulutusjärjestelmiin?</w:t>
      </w:r>
    </w:p>
    <w:p>
      <w:r>
        <w:rPr>
          <w:b/>
        </w:rPr>
        <w:t xml:space="preserve">Kysymys 2</w:t>
      </w:r>
    </w:p>
    <w:p>
      <w:r>
        <w:t xml:space="preserve">Mikä termi tarkoittaa Brasiliassa ja Espanjassa ammattikorkeakoulua?</w:t>
      </w:r>
    </w:p>
    <w:p>
      <w:r>
        <w:rPr>
          <w:b/>
        </w:rPr>
        <w:t xml:space="preserve">Tekstin numero 33</w:t>
      </w:r>
    </w:p>
    <w:p>
      <w:r>
        <w:t xml:space="preserve">Fachhochschulen perustettiin ensimmäisen kerran </w:t>
      </w:r>
      <w:r>
        <w:rPr>
          <w:color w:val="A9A9A9"/>
        </w:rPr>
        <w:t xml:space="preserve">1970-luvun alussa</w:t>
      </w:r>
      <w:r>
        <w:t xml:space="preserve">. </w:t>
      </w:r>
      <w:r>
        <w:t xml:space="preserve">Ne eivät keskity yksinomaan tekniikkaan, vaan ne voivat tarjota myös yhteiskuntatieteiden, lääketieteen, </w:t>
      </w:r>
      <w:r>
        <w:rPr>
          <w:color w:val="DCDCDC"/>
        </w:rPr>
        <w:t xml:space="preserve">liiketalouden </w:t>
      </w:r>
      <w:r>
        <w:t xml:space="preserve">ja muotoilun </w:t>
      </w:r>
      <w:r>
        <w:t xml:space="preserve">kursseja. </w:t>
      </w:r>
      <w:r>
        <w:t xml:space="preserve">Ne myöntävät kandidaatin ja maisterin tutkintoja, ja niissä keskitytään enemmän </w:t>
      </w:r>
      <w:r>
        <w:rPr>
          <w:color w:val="2F4F4F"/>
        </w:rPr>
        <w:t xml:space="preserve">opetukseen </w:t>
      </w:r>
      <w:r>
        <w:t xml:space="preserve">kuin tutkimukseen ja enemmän tiettyihin ammatteihin kuin tieteeseen.</w:t>
      </w:r>
    </w:p>
    <w:p>
      <w:r>
        <w:rPr>
          <w:b/>
        </w:rPr>
        <w:t xml:space="preserve">Kysymys 0</w:t>
      </w:r>
    </w:p>
    <w:p>
      <w:r>
        <w:t xml:space="preserve">Fachhochschulen syntyivät ensimmäisen kerran minkä vuosikymmenen alkuvuosina?</w:t>
      </w:r>
    </w:p>
    <w:p>
      <w:r>
        <w:rPr>
          <w:b/>
        </w:rPr>
        <w:t xml:space="preserve">Kysymys 1</w:t>
      </w:r>
    </w:p>
    <w:p>
      <w:r>
        <w:t xml:space="preserve">Fachhochschulen suosivat mitä koulutusta, toisin kuin tutkimusta?</w:t>
      </w:r>
    </w:p>
    <w:p>
      <w:r>
        <w:rPr>
          <w:b/>
        </w:rPr>
        <w:t xml:space="preserve">Kysymys 2</w:t>
      </w:r>
    </w:p>
    <w:p>
      <w:r>
        <w:t xml:space="preserve">Fachhochschulen tarjoavat tekniikan lisäksi yhteiskuntatieteiden, lääketieteen, muotoilun ja minkä muun tieteenalan kursseja?</w:t>
      </w:r>
    </w:p>
    <w:p>
      <w:r>
        <w:rPr>
          <w:b/>
        </w:rPr>
        <w:t xml:space="preserve">Tekstin numero 34</w:t>
      </w:r>
    </w:p>
    <w:p>
      <w:r>
        <w:t xml:space="preserve">Technische Universität (lyhenne: </w:t>
      </w:r>
      <w:r>
        <w:rPr>
          <w:color w:val="A9A9A9"/>
        </w:rPr>
        <w:t xml:space="preserve">TU) on </w:t>
      </w:r>
      <w:r>
        <w:t xml:space="preserve">yleinen termi teknilliselle yliopistolle tai tekniselle yliopistolle</w:t>
      </w:r>
      <w:r>
        <w:t xml:space="preserve">.</w:t>
      </w:r>
      <w:r>
        <w:t xml:space="preserve"> Nämä laitokset voivat myöntää habilitointi- ja tohtorin tutkintoja ja keskittyä </w:t>
      </w:r>
      <w:r>
        <w:rPr>
          <w:color w:val="DCDCDC"/>
        </w:rPr>
        <w:t xml:space="preserve">tutkimukseen</w:t>
      </w:r>
      <w:r>
        <w:t xml:space="preserve">.</w:t>
      </w:r>
    </w:p>
    <w:p>
      <w:r>
        <w:rPr>
          <w:b/>
        </w:rPr>
        <w:t xml:space="preserve">Kysymys 0</w:t>
      </w:r>
    </w:p>
    <w:p>
      <w:r>
        <w:t xml:space="preserve">Mikä on Technische Universitätin lyhenne?</w:t>
      </w:r>
    </w:p>
    <w:p>
      <w:r>
        <w:rPr>
          <w:b/>
        </w:rPr>
        <w:t xml:space="preserve">Kysymys 1</w:t>
      </w:r>
    </w:p>
    <w:p>
      <w:r>
        <w:t xml:space="preserve">Mikä on Technische Universitätin pääpaino?</w:t>
      </w:r>
    </w:p>
    <w:p>
      <w:r>
        <w:rPr>
          <w:b/>
        </w:rPr>
        <w:t xml:space="preserve">Tekstin numero 35</w:t>
      </w:r>
    </w:p>
    <w:p>
      <w:r>
        <w:rPr>
          <w:color w:val="A9A9A9"/>
        </w:rPr>
        <w:t xml:space="preserve">Saksan yhdeksän </w:t>
      </w:r>
      <w:r>
        <w:t xml:space="preserve">suurinta ja tunnetuinta teknillistä yliopistoa ovat muodostaneet yhteiseksi etujärjestöksi TU9 German Institutes of Technologyn. Teknillisissä korkeakouluissa on yleensä luonnontieteellisiä ja usein myös taloustieteellisiä tiedekuntia tai osastoja, mutta niissä voi olla myös kulttuuri- ja yhteiskuntatieteiden sekä taiteiden yksiköitä. RWTH Aachenissa, TU Dresdenissä ja TU Münchenissä on myös </w:t>
      </w:r>
      <w:r>
        <w:rPr>
          <w:color w:val="DCDCDC"/>
        </w:rPr>
        <w:t xml:space="preserve">lääketieteellinen </w:t>
      </w:r>
      <w:r>
        <w:t xml:space="preserve">tiedekunta, </w:t>
      </w:r>
      <w:r>
        <w:t xml:space="preserve">johon liittyy yliopistollisia sairaaloita (Klinikum Aachen, University Hospital Dresden, Rechts der Isar Hospital).</w:t>
      </w:r>
    </w:p>
    <w:p>
      <w:r>
        <w:rPr>
          <w:b/>
        </w:rPr>
        <w:t xml:space="preserve">Kysymys 0</w:t>
      </w:r>
    </w:p>
    <w:p>
      <w:r>
        <w:t xml:space="preserve">Minkä laitoksen tiedekunta voidaan liittää yliopistosairaaloihin?</w:t>
      </w:r>
    </w:p>
    <w:p>
      <w:r>
        <w:rPr>
          <w:b/>
        </w:rPr>
        <w:t xml:space="preserve">Kysymys 1</w:t>
      </w:r>
    </w:p>
    <w:p>
      <w:r>
        <w:t xml:space="preserve">Kuinka monta teknillistä yliopistoa muodostaa TU9 German Institutes of Technology?</w:t>
      </w:r>
    </w:p>
    <w:p>
      <w:r>
        <w:rPr>
          <w:b/>
        </w:rPr>
        <w:t xml:space="preserve">Tekstin numero 36</w:t>
      </w:r>
    </w:p>
    <w:p>
      <w:r>
        <w:t xml:space="preserve">Saksassa </w:t>
      </w:r>
      <w:r>
        <w:t xml:space="preserve">on </w:t>
      </w:r>
      <w:r>
        <w:t xml:space="preserve">teknillisiä yliopistoja</w:t>
      </w:r>
      <w:r>
        <w:rPr>
          <w:color w:val="A9A9A9"/>
        </w:rPr>
        <w:t xml:space="preserve">17</w:t>
      </w:r>
      <w:r>
        <w:t xml:space="preserve">, joissa opiskelee noin </w:t>
      </w:r>
      <w:r>
        <w:t xml:space="preserve">opiskelijaa</w:t>
      </w:r>
      <w:r>
        <w:t xml:space="preserve">.</w:t>
      </w:r>
      <w:r>
        <w:rPr>
          <w:color w:val="DCDCDC"/>
        </w:rPr>
        <w:t xml:space="preserve">290,000</w:t>
      </w:r>
      <w:r>
        <w:t xml:space="preserve"> Bremenin, Mecklenburg-Vorpommernin, </w:t>
      </w:r>
      <w:r>
        <w:rPr>
          <w:color w:val="2F4F4F"/>
        </w:rPr>
        <w:t xml:space="preserve">Sachsen-Anhaltin </w:t>
      </w:r>
      <w:r>
        <w:t xml:space="preserve">ja Schleswig-Holsteinin </w:t>
      </w:r>
      <w:r>
        <w:t xml:space="preserve">osavaltioissa </w:t>
      </w:r>
      <w:r>
        <w:t xml:space="preserve">ei ole teknillistä yliopistoa. Saksissa ja Niedersachsenissa on eniten teknillisiä yliopistoja, ja Saksissa kolme neljästä yliopistosta on teknillisiä yliopistoja.</w:t>
      </w:r>
    </w:p>
    <w:p>
      <w:r>
        <w:rPr>
          <w:b/>
        </w:rPr>
        <w:t xml:space="preserve">Kysymys 0</w:t>
      </w:r>
    </w:p>
    <w:p>
      <w:r>
        <w:t xml:space="preserve">Kuinka monta teknillistä korkeakoulua Saksassa on?</w:t>
      </w:r>
    </w:p>
    <w:p>
      <w:r>
        <w:rPr>
          <w:b/>
        </w:rPr>
        <w:t xml:space="preserve">Kysymys 1</w:t>
      </w:r>
    </w:p>
    <w:p>
      <w:r>
        <w:t xml:space="preserve">Kuinka monta opiskelijaa Saksassa opiskelee suunnilleen teknillisessä korkeakoulussa?</w:t>
      </w:r>
    </w:p>
    <w:p>
      <w:r>
        <w:rPr>
          <w:b/>
        </w:rPr>
        <w:t xml:space="preserve">Kysymys 2</w:t>
      </w:r>
    </w:p>
    <w:p>
      <w:r>
        <w:t xml:space="preserve">Missä Saksan osavaltiossa on eniten teknillisiä yliopistoja suhteessa tavanomaisiin yliopistoihin?</w:t>
      </w:r>
    </w:p>
    <w:p>
      <w:r>
        <w:rPr>
          <w:b/>
        </w:rPr>
        <w:t xml:space="preserve">Tekstin numero 37</w:t>
      </w:r>
    </w:p>
    <w:p>
      <w:r>
        <w:rPr>
          <w:color w:val="A9A9A9"/>
        </w:rPr>
        <w:t xml:space="preserve">Niedersächsische Technische Hochschule on </w:t>
      </w:r>
      <w:r>
        <w:t xml:space="preserve">TU Clausthalin, TU Braunschweigin ja Hannoverin yliopiston yhteisyritys. Joitakin saksalaisia yliopistoja voidaan pitää myös teknillisinä korkeakouluina, koska ne käsittävät laajan teknillistieteellisen alan ja niillä on historiaa teknillisenä korkeakouluna. Esimerkkejä ovat</w:t>
      </w:r>
    </w:p>
    <w:p>
      <w:r>
        <w:rPr>
          <w:b/>
        </w:rPr>
        <w:t xml:space="preserve">Kysymys 0</w:t>
      </w:r>
    </w:p>
    <w:p>
      <w:r>
        <w:t xml:space="preserve">Mikä on TU Clausthalin, TU Braunschweigin ja Hannoverin yliopiston yhteinen hanke?</w:t>
      </w:r>
    </w:p>
    <w:p>
      <w:r>
        <w:rPr>
          <w:b/>
        </w:rPr>
        <w:t xml:space="preserve">Teksti numero 38</w:t>
      </w:r>
    </w:p>
    <w:p>
      <w:r>
        <w:t xml:space="preserve">Kreikassa on kaksi "ammattikorkeakoulua", jotka ovat osa Kreikan julkista korkeakoulutusta ja jotka antavat viisivuotisen tutkintotodistuksen (300E.C.T.S - I.S.C.E.D. 5A): Ateenan kansallinen teknillinen yliopisto ja Kreetan tekninen yliopisto. Lisäksi on olemassa kreikkalaisia teknillisiä korkeakouluja (Ανώτατα Τεχνολογικά Εκπαιδευτικά Ιδρύματα - Α.T.E.I). </w:t>
      </w:r>
      <w:r>
        <w:rPr>
          <w:color w:val="A9A9A9"/>
        </w:rPr>
        <w:t xml:space="preserve">Korkeakoulutuksen uudistamista koskevan lain </w:t>
      </w:r>
      <w:r>
        <w:t xml:space="preserve">N.1404/1983 </w:t>
      </w:r>
      <w:r>
        <w:t xml:space="preserve">(N.1404/1983 - 2916/2001 - N. 3549/2007 - N. 3685/2008 - N. 4009/2011) </w:t>
      </w:r>
      <w:r>
        <w:t xml:space="preserve">jälkeen </w:t>
      </w:r>
      <w:r>
        <w:t xml:space="preserve">teknilliset oppilaitokset muodostavat rinnakkaisen ja yliopistoja vastaavan osan Kreikan julkisesta korkeakoulutuksesta. Ne antavat nelivuotisen kandidaatin tutkinnon (Diplom FH) (240E.C.T.S - I.S.C.E.D. 5A).</w:t>
      </w:r>
    </w:p>
    <w:p>
      <w:r>
        <w:rPr>
          <w:b/>
        </w:rPr>
        <w:t xml:space="preserve">Kysymys 0</w:t>
      </w:r>
    </w:p>
    <w:p>
      <w:r>
        <w:t xml:space="preserve">Mikä on sen lain nimi, jolla muutettiin Kreikan julkisten teknillisten korkeakoulujen nimittämistä?</w:t>
      </w:r>
    </w:p>
    <w:p>
      <w:r>
        <w:rPr>
          <w:b/>
        </w:rPr>
        <w:t xml:space="preserve">Tekstin numero 39</w:t>
      </w:r>
    </w:p>
    <w:p>
      <w:r>
        <w:t xml:space="preserve">Hongkongin ensimmäinen ammattikorkeakoulu on </w:t>
      </w:r>
      <w:r>
        <w:rPr>
          <w:color w:val="A9A9A9"/>
        </w:rPr>
        <w:t xml:space="preserve">Hongkongin ammattikorkeakoulu (The Hong Kong Polytechnic)</w:t>
      </w:r>
      <w:r>
        <w:t xml:space="preserve">, joka perustettiin vuonna 1972 </w:t>
      </w:r>
      <w:r>
        <w:rPr>
          <w:color w:val="DCDCDC"/>
        </w:rPr>
        <w:t xml:space="preserve">Hongkongin teknisen korkeakoulun </w:t>
      </w:r>
      <w:r>
        <w:t xml:space="preserve">(Government Trade School ennen vuotta 1947) </w:t>
      </w:r>
      <w:r>
        <w:t xml:space="preserve">uudistamisen myötä. </w:t>
      </w:r>
      <w:r>
        <w:t xml:space="preserve">Toinen ammattikorkeakoulu, City Polytechnic of Hong Kong, perustettiin vuonna </w:t>
      </w:r>
      <w:r>
        <w:rPr>
          <w:color w:val="2F4F4F"/>
        </w:rPr>
        <w:t xml:space="preserve">1984</w:t>
      </w:r>
      <w:r>
        <w:t xml:space="preserve">. Nämä ammattikorkeakoulut myöntävät tutkintotodistuksia, ylempiä tutkintotodistuksia sekä akateemisia tutkintoja. Kuten Yhdistyneessä kuningaskunnassa, molemmille ammattikorkeakouluille myönnettiin yliopistollinen asema vuonna </w:t>
      </w:r>
      <w:r>
        <w:rPr>
          <w:color w:val="556B2F"/>
        </w:rPr>
        <w:t xml:space="preserve">1994</w:t>
      </w:r>
      <w:r>
        <w:t xml:space="preserve">, ja ne nimettiin uudelleen Hongkongin ammattikorkeakouluksi (The Hong Kong Polytechnic University) ja Hongkongin kaupunginyliopistoksi (City University of Hong Kong). Hongkongin </w:t>
      </w:r>
      <w:r>
        <w:rPr>
          <w:color w:val="6B8E23"/>
        </w:rPr>
        <w:t xml:space="preserve">tiede- ja teknologiayliopisto </w:t>
      </w:r>
      <w:r>
        <w:t xml:space="preserve">(The </w:t>
      </w:r>
      <w:r>
        <w:rPr>
          <w:color w:val="6B8E23"/>
        </w:rPr>
        <w:t xml:space="preserve">Hong Kong University of Science and Technology) </w:t>
      </w:r>
      <w:r>
        <w:t xml:space="preserve">perustettiin vuonna 1991, ja se on yliopisto, joka keskittyy soveltavaan tieteeseen, tekniikkaan ja liiketoimintaan.</w:t>
      </w:r>
    </w:p>
    <w:p>
      <w:r>
        <w:rPr>
          <w:b/>
        </w:rPr>
        <w:t xml:space="preserve">Kysymys 0</w:t>
      </w:r>
    </w:p>
    <w:p>
      <w:r>
        <w:t xml:space="preserve">Mikä oli Hongkongin ensimmäinen ammattikorkeakoulu?</w:t>
      </w:r>
    </w:p>
    <w:p>
      <w:r>
        <w:rPr>
          <w:b/>
        </w:rPr>
        <w:t xml:space="preserve">Kysymys 1</w:t>
      </w:r>
    </w:p>
    <w:p>
      <w:r>
        <w:t xml:space="preserve">Mikä oli Hongkongin ammattikorkeakoulun alkuperäinen nimi?</w:t>
      </w:r>
    </w:p>
    <w:p>
      <w:r>
        <w:rPr>
          <w:b/>
        </w:rPr>
        <w:t xml:space="preserve">Kysymys 2</w:t>
      </w:r>
    </w:p>
    <w:p>
      <w:r>
        <w:t xml:space="preserve">Minä vuonna Hongkongin ammattikorkeakoulu perustettiin?</w:t>
      </w:r>
    </w:p>
    <w:p>
      <w:r>
        <w:rPr>
          <w:b/>
        </w:rPr>
        <w:t xml:space="preserve">Kysymys 3</w:t>
      </w:r>
    </w:p>
    <w:p>
      <w:r>
        <w:t xml:space="preserve">Mikä Hongkongin yliopisto perustettiin vuonna 1991?</w:t>
      </w:r>
    </w:p>
    <w:p>
      <w:r>
        <w:rPr>
          <w:b/>
        </w:rPr>
        <w:t xml:space="preserve">Kysymys 4</w:t>
      </w:r>
    </w:p>
    <w:p>
      <w:r>
        <w:t xml:space="preserve">Milloin Hongkongin kaksi ammattikorkeakoulua saivat yliopistojen aseman?</w:t>
      </w:r>
    </w:p>
    <w:p>
      <w:r>
        <w:rPr>
          <w:b/>
        </w:rPr>
        <w:t xml:space="preserve">Teksti numero 40</w:t>
      </w:r>
    </w:p>
    <w:p>
      <w:r>
        <w:t xml:space="preserve">Maailman ensimmäinen teknologiainstituutti Berg-Schola (Bergschule) perustettiin Selmecbányaan, Unkarin kuningaskuntaan, </w:t>
      </w:r>
      <w:r>
        <w:rPr>
          <w:color w:val="A9A9A9"/>
        </w:rPr>
        <w:t xml:space="preserve">Wienin hovikamarin </w:t>
      </w:r>
      <w:r>
        <w:t xml:space="preserve">toimesta </w:t>
      </w:r>
      <w:r>
        <w:t xml:space="preserve">tarjoamaan</w:t>
      </w:r>
      <w:r>
        <w:rPr>
          <w:color w:val="DCDCDC"/>
        </w:rPr>
        <w:t xml:space="preserve">1735</w:t>
      </w:r>
      <w:r>
        <w:t xml:space="preserve"> jatkokoulutusta jalometalli- ja </w:t>
      </w:r>
      <w:r>
        <w:t xml:space="preserve">kuparikaivostoiminnan </w:t>
      </w:r>
      <w:r>
        <w:t xml:space="preserve">asiantuntijoiden kouluttamiseksi.</w:t>
      </w:r>
      <w:r>
        <w:t xml:space="preserve"> Vuonna 1762 instituutti nousi korkeakoulukursseja tarjoavaksi akatemiaksi. Trianonin sopimuksen jälkeen instituutti oli siirrettävä Soproniin.</w:t>
      </w:r>
    </w:p>
    <w:p>
      <w:r>
        <w:rPr>
          <w:b/>
        </w:rPr>
        <w:t xml:space="preserve">Kysymys 0</w:t>
      </w:r>
    </w:p>
    <w:p>
      <w:r>
        <w:t xml:space="preserve">Millaiseen kaivostyöhön maailman ensimmäinen teknillinen korkeakoulu valmisti opiskelijoita?</w:t>
      </w:r>
    </w:p>
    <w:p>
      <w:r>
        <w:rPr>
          <w:b/>
        </w:rPr>
        <w:t xml:space="preserve">Kysymys 1</w:t>
      </w:r>
    </w:p>
    <w:p>
      <w:r>
        <w:t xml:space="preserve">Mikä on kaikkien aikojen ensimmäisen teknillisen korkeakoulun perustamisvuosi?</w:t>
      </w:r>
    </w:p>
    <w:p>
      <w:r>
        <w:rPr>
          <w:b/>
        </w:rPr>
        <w:t xml:space="preserve">Kysymys 2</w:t>
      </w:r>
    </w:p>
    <w:p>
      <w:r>
        <w:t xml:space="preserve">Kuka perusti Berg-Scholan?</w:t>
      </w:r>
    </w:p>
    <w:p>
      <w:r>
        <w:rPr>
          <w:b/>
        </w:rPr>
        <w:t xml:space="preserve">Tekstin numero 41</w:t>
      </w:r>
    </w:p>
    <w:p>
      <w:r>
        <w:t xml:space="preserve">Intian itsenäisiä</w:t>
      </w:r>
      <w:r>
        <w:rPr>
          <w:color w:val="A9A9A9"/>
        </w:rPr>
        <w:t xml:space="preserve">16</w:t>
      </w:r>
      <w:r>
        <w:t xml:space="preserve"> teknologiainstituutteja </w:t>
      </w:r>
      <w:r>
        <w:t xml:space="preserve">on olemassa </w:t>
      </w:r>
      <w:r>
        <w:t xml:space="preserve">kansallisten </w:t>
      </w:r>
      <w:r>
        <w:rPr>
          <w:color w:val="DCDCDC"/>
        </w:rPr>
        <w:t xml:space="preserve">30</w:t>
      </w:r>
      <w:r>
        <w:t xml:space="preserve">teknologiainstituuttien lisäksi, jotka ovat valtion laitoksia</w:t>
      </w:r>
      <w:r>
        <w:t xml:space="preserve">.</w:t>
      </w:r>
      <w:r>
        <w:t xml:space="preserve"> Näiden lisäksi on monia muita yliopistoja, jotka tarjoavat korkeampia teknisiä kursseja. Intian teknisen koulutuksen viranomainen on </w:t>
      </w:r>
      <w:r>
        <w:rPr>
          <w:color w:val="2F4F4F"/>
        </w:rPr>
        <w:t xml:space="preserve">AICTE</w:t>
      </w:r>
      <w:r>
        <w:t xml:space="preserve">.</w:t>
      </w:r>
    </w:p>
    <w:p>
      <w:r>
        <w:rPr>
          <w:b/>
        </w:rPr>
        <w:t xml:space="preserve">Kysymys 0</w:t>
      </w:r>
    </w:p>
    <w:p>
      <w:r>
        <w:t xml:space="preserve">Kuinka monta yksityistä teknillistä oppilaitosta Intiassa on?</w:t>
      </w:r>
    </w:p>
    <w:p>
      <w:r>
        <w:rPr>
          <w:b/>
        </w:rPr>
        <w:t xml:space="preserve">Kysymys 1</w:t>
      </w:r>
    </w:p>
    <w:p>
      <w:r>
        <w:t xml:space="preserve">Kuinka monta hallituksen alaisuudessa toimivaa teknologiainstituuttia Intiassa on?</w:t>
      </w:r>
    </w:p>
    <w:p>
      <w:r>
        <w:rPr>
          <w:b/>
        </w:rPr>
        <w:t xml:space="preserve">Kysymys 2</w:t>
      </w:r>
    </w:p>
    <w:p>
      <w:r>
        <w:t xml:space="preserve">Mikä organisaatio valvoo Intian teknisen koulutuksen oppilaitoksia?</w:t>
      </w:r>
    </w:p>
    <w:p>
      <w:r>
        <w:rPr>
          <w:b/>
        </w:rPr>
        <w:t xml:space="preserve">Teksti numero 42</w:t>
      </w:r>
    </w:p>
    <w:p>
      <w:r>
        <w:t xml:space="preserve">Intiassa on monia ammattikorkeakouluja ja korkeakouluja, jotka tarjoavat ammattikorkeakoulutusta. Intiassa </w:t>
      </w:r>
      <w:r>
        <w:rPr>
          <w:color w:val="A9A9A9"/>
        </w:rPr>
        <w:t xml:space="preserve">diplomi-insinöörin tutkinto </w:t>
      </w:r>
      <w:r>
        <w:t xml:space="preserve">on erityinen akateeminen palkinto, joka myönnetään yleensä teknisillä tai ammatillisilla kursseilla, kuten insinöörin, farmasian ja muotoilun aloilla</w:t>
      </w:r>
      <w:r>
        <w:t xml:space="preserve">.</w:t>
      </w:r>
      <w:r>
        <w:t xml:space="preserve"> Nämä oppilaitokset tarjoavat kolmivuotisen diplomi-insinööritutkinnon kymmenennen luokan jälkeen. Tämän jälkeen voi hakea nuoremman insinöörin virkaa tai jatkaa korkeakouluopintoja osallistumalla AMIE:n kokeisiin ja valmistua diplomi-insinööriksi.</w:t>
      </w:r>
    </w:p>
    <w:p>
      <w:r>
        <w:rPr>
          <w:b/>
        </w:rPr>
        <w:t xml:space="preserve">Kysymys 0</w:t>
      </w:r>
    </w:p>
    <w:p>
      <w:r>
        <w:t xml:space="preserve">Mikä on Intiassa teknisen tai ammatillisen koulutuksen suorittamisesta myönnettävän tutkintotodistuksen nimi?</w:t>
      </w:r>
    </w:p>
    <w:p>
      <w:r>
        <w:rPr>
          <w:b/>
        </w:rPr>
        <w:t xml:space="preserve">Teksti numero 43</w:t>
      </w:r>
    </w:p>
    <w:p>
      <w:r>
        <w:t xml:space="preserve">Indonesiassa </w:t>
      </w:r>
      <w:r>
        <w:t xml:space="preserve">on </w:t>
      </w:r>
      <w:r>
        <w:rPr>
          <w:color w:val="A9A9A9"/>
        </w:rPr>
        <w:t xml:space="preserve">neljä </w:t>
      </w:r>
      <w:r>
        <w:t xml:space="preserve">julkista teknologiainstituuttia, jotka Indonesian hallitus omistaa. Lisäksi on satoja muita instituutteja, jotka ovat yksityisten tai muiden laitosten omistuksessa.</w:t>
      </w:r>
    </w:p>
    <w:p>
      <w:r>
        <w:rPr>
          <w:b/>
        </w:rPr>
        <w:t xml:space="preserve">Kysymys 0</w:t>
      </w:r>
    </w:p>
    <w:p>
      <w:r>
        <w:t xml:space="preserve">Kuinka monta valtion omistamaa julkista teknologiainstituuttia Indonesiassa on?</w:t>
      </w:r>
    </w:p>
    <w:p>
      <w:r>
        <w:rPr>
          <w:b/>
        </w:rPr>
        <w:t xml:space="preserve">Tekstin numero 44</w:t>
      </w:r>
    </w:p>
    <w:p>
      <w:r>
        <w:t xml:space="preserve">Bahasa indonesian kielessä Politeknikilla on kuitenkin melko erilainen merkitys kuin Institut Teknologilla. Politeknik tarjoaa ammatillista koulutusta ja tyypillisesti </w:t>
      </w:r>
      <w:r>
        <w:rPr>
          <w:color w:val="A9A9A9"/>
        </w:rPr>
        <w:t xml:space="preserve">kolmivuotisia </w:t>
      </w:r>
      <w:r>
        <w:t xml:space="preserve">tutkintotodistuksia, jotka ovat samankaltaisia kuin associate-tutkinnot, sen sijaan, että se tarjoaisi nelivuotisen kandidaatin tutkinnon ja kehittyneempiä maisterin ja tohtorin tutkintoja, joita Institut Teknologi tarjoaa.</w:t>
      </w:r>
    </w:p>
    <w:p>
      <w:r>
        <w:rPr>
          <w:b/>
        </w:rPr>
        <w:t xml:space="preserve">Kysymys 0</w:t>
      </w:r>
    </w:p>
    <w:p>
      <w:r>
        <w:t xml:space="preserve">Neljän vuoden kandidaatin tutkinnon sijasta Politeknik tarjoaa tutkintotodistuksen, joka valmistuu kuinka monen vuoden kuluttua?</w:t>
      </w:r>
    </w:p>
    <w:p>
      <w:r>
        <w:rPr>
          <w:b/>
        </w:rPr>
        <w:t xml:space="preserve">Tekstin numero 45</w:t>
      </w:r>
    </w:p>
    <w:p>
      <w:r>
        <w:t xml:space="preserve">Irlannissa on "Institute of Technology" -järjestelmä, jota aiemmin kutsuttiin nimellä </w:t>
      </w:r>
      <w:r>
        <w:rPr>
          <w:color w:val="A9A9A9"/>
        </w:rPr>
        <w:t xml:space="preserve">Regional Technical College </w:t>
      </w:r>
      <w:r>
        <w:t xml:space="preserve">(RTC). Termit "IT" ja "IT's" ovat nykyään yleisesti käytössä kuvaamaan teknologiainstituuttia (-instituutteja). Nämä laitokset tarjoavat alemman asteen, tutkintotason ja jatkotutkintotason opintoja. Toisin kuin Irlannin yliopistojärjestelmässä, teknologiainstituutit tarjoavat myös alemman asteen ohjelmia, kuten 2-vuotisia korkeamman asteen tutkinto-ohjelmia eri akateemisilla aloilla. Joillakin laitoksilla on "delegoitu valtuus", jonka nojalla ne voivat myöntää palkintoja omissa nimissään Higher Education &amp; Training Awards Councilin antaman luvan jälkeen.</w:t>
      </w:r>
    </w:p>
    <w:p>
      <w:r>
        <w:rPr>
          <w:b/>
        </w:rPr>
        <w:t xml:space="preserve">Kysymys 0</w:t>
      </w:r>
    </w:p>
    <w:p>
      <w:r>
        <w:t xml:space="preserve">Mikä oli Irlannin Institute of Technology -järjestelmän alkuperäinen nimi?</w:t>
      </w:r>
    </w:p>
    <w:p>
      <w:r>
        <w:rPr>
          <w:b/>
        </w:rPr>
        <w:t xml:space="preserve">Teksti numero 46</w:t>
      </w:r>
    </w:p>
    <w:p>
      <w:r>
        <w:rPr>
          <w:color w:val="A9A9A9"/>
        </w:rPr>
        <w:t xml:space="preserve">Dublinin teknillinen korkeakoulu </w:t>
      </w:r>
      <w:r>
        <w:t xml:space="preserve">kehittyi erillään alueellisesta teknillisen korkeakoulun järjestelmästä, ja sen jälkeen, kun se oli useita vuosikymmeniä ollut yhteydessä Dublinin yliopiston Trinity Collegeen, se sai valtuudet myöntää omia tutkintojaan.</w:t>
      </w:r>
    </w:p>
    <w:p>
      <w:r>
        <w:rPr>
          <w:b/>
        </w:rPr>
        <w:t xml:space="preserve">Kysymys 0</w:t>
      </w:r>
    </w:p>
    <w:p>
      <w:r>
        <w:t xml:space="preserve">Mikä irlantilainen teknillinen oppilaitos kehittyi itsenäisesti alueellisesta teknisen korkeakoulun järjestelmästä riippumatta?</w:t>
      </w:r>
    </w:p>
    <w:p>
      <w:r>
        <w:rPr>
          <w:b/>
        </w:rPr>
        <w:t xml:space="preserve">Tekstin numero 47</w:t>
      </w:r>
    </w:p>
    <w:p>
      <w:r>
        <w:t xml:space="preserve">Korkea-asteen koulutuksessa </w:t>
      </w:r>
      <w:r>
        <w:rPr>
          <w:color w:val="A9A9A9"/>
        </w:rPr>
        <w:t xml:space="preserve">Politecnico </w:t>
      </w:r>
      <w:r>
        <w:t xml:space="preserve">tarkoittaa teknistä yliopistoa, joka myöntää teknisen alan tutkintoja. Historiallisesti </w:t>
      </w:r>
      <w:r>
        <w:t xml:space="preserve">Politecnicoita </w:t>
      </w:r>
      <w:r>
        <w:t xml:space="preserve">oli </w:t>
      </w:r>
      <w:r>
        <w:rPr>
          <w:color w:val="DCDCDC"/>
        </w:rPr>
        <w:t xml:space="preserve">kaksi</w:t>
      </w:r>
      <w:r>
        <w:t xml:space="preserve">, yksi kummassakin pohjoisessa suurimmassa teollisuuskaupungissa:</w:t>
      </w:r>
    </w:p>
    <w:p>
      <w:r>
        <w:rPr>
          <w:b/>
        </w:rPr>
        <w:t xml:space="preserve">Kysymys 0</w:t>
      </w:r>
    </w:p>
    <w:p>
      <w:r>
        <w:t xml:space="preserve">Mikä termi korkeakoulutuksessa viittaa teknisiin yliopistoihin, jotka myöntävät insinööritutkintoja?</w:t>
      </w:r>
    </w:p>
    <w:p>
      <w:r>
        <w:rPr>
          <w:b/>
        </w:rPr>
        <w:t xml:space="preserve">Kysymys 1</w:t>
      </w:r>
    </w:p>
    <w:p>
      <w:r>
        <w:t xml:space="preserve">Kuinka monta Politecnici oli perinteisesti?</w:t>
      </w:r>
    </w:p>
    <w:p>
      <w:r>
        <w:rPr>
          <w:b/>
        </w:rPr>
        <w:t xml:space="preserve">Tekstin numero 48</w:t>
      </w:r>
    </w:p>
    <w:p>
      <w:r>
        <w:t xml:space="preserve">Vuonna 2003 opetus-, yliopisto- ja tutkimusministeriö sekä talous- ja valtiovarainministeriö perustivat yhdessä Istituto Italiano di Tecnologia -instituutin (Italian Institute of Technology), </w:t>
      </w:r>
      <w:r>
        <w:t xml:space="preserve">jonka </w:t>
      </w:r>
      <w:r>
        <w:t xml:space="preserve">pääkonttori sijaitsee </w:t>
      </w:r>
      <w:r>
        <w:rPr>
          <w:color w:val="A9A9A9"/>
        </w:rPr>
        <w:t xml:space="preserve">Genovassa </w:t>
      </w:r>
      <w:r>
        <w:t xml:space="preserve">ja jolla on 10 laboratoriota eri puolilla Italiaa, mutta joka keskittyy kuitenkin tutkimukseen eikä tarjoa perustutkintoja.</w:t>
      </w:r>
    </w:p>
    <w:p>
      <w:r>
        <w:rPr>
          <w:b/>
        </w:rPr>
        <w:t xml:space="preserve">Kysymys 0</w:t>
      </w:r>
    </w:p>
    <w:p>
      <w:r>
        <w:t xml:space="preserve">Missä kaupungissa sijaitsee Istituto Italiano di Tecnologian päämaja?</w:t>
      </w:r>
    </w:p>
    <w:p>
      <w:r>
        <w:rPr>
          <w:b/>
        </w:rPr>
        <w:t xml:space="preserve">Tekstin numero 49</w:t>
      </w:r>
    </w:p>
    <w:p>
      <w:r>
        <w:t xml:space="preserve">Japanissa teknologiainstituutti (工業大学, kōgyō daigaku?) on eräänlainen yliopisto, joka on erikoistunut </w:t>
      </w:r>
      <w:r>
        <w:rPr>
          <w:color w:val="A9A9A9"/>
        </w:rPr>
        <w:t xml:space="preserve">luonnontieteisiin</w:t>
      </w:r>
      <w:r>
        <w:t xml:space="preserve">. </w:t>
      </w:r>
      <w:r>
        <w:t xml:space="preserve">Katso myös </w:t>
      </w:r>
      <w:r>
        <w:rPr>
          <w:color w:val="DCDCDC"/>
        </w:rPr>
        <w:t xml:space="preserve">Imperial College of Engineering</w:t>
      </w:r>
      <w:r>
        <w:t xml:space="preserve">, joka oli Tokion yliopiston teknillisen tiedekunnan edeltäjä.</w:t>
      </w:r>
    </w:p>
    <w:p>
      <w:r>
        <w:rPr>
          <w:b/>
        </w:rPr>
        <w:t xml:space="preserve">Kysymys 0</w:t>
      </w:r>
    </w:p>
    <w:p>
      <w:r>
        <w:t xml:space="preserve">Mikä korkeakoulu oli Tokion yliopiston teknillisen tiedekunnan edeltäjä?</w:t>
      </w:r>
    </w:p>
    <w:p>
      <w:r>
        <w:rPr>
          <w:b/>
        </w:rPr>
        <w:t xml:space="preserve">Kysymys 1</w:t>
      </w:r>
    </w:p>
    <w:p>
      <w:r>
        <w:t xml:space="preserve">Mihin tieteenalaan Japanin teknilliset korkeakoulut ovat erikoistuneet?</w:t>
      </w:r>
    </w:p>
    <w:p>
      <w:r>
        <w:rPr>
          <w:b/>
        </w:rPr>
        <w:t xml:space="preserve">Tekstin numero 50</w:t>
      </w:r>
    </w:p>
    <w:p>
      <w:r>
        <w:rPr>
          <w:color w:val="A9A9A9"/>
        </w:rPr>
        <w:t xml:space="preserve">Malesian</w:t>
      </w:r>
      <w:r>
        <w:t xml:space="preserve"> ammattikorkeakouluja </w:t>
      </w:r>
      <w:r>
        <w:t xml:space="preserve">on toiminut lähes 44 vuotta.</w:t>
      </w:r>
      <w:r>
        <w:t xml:space="preserve"> Oppilaitokset tarjoavat kandidaatin ja luonnontieteiden kandidaatin (BSc) kursseja (Premier Polytechnics tarjoaa syyskuun 2013 ja 2014 sisäänottoa), jatkotutkintoa, tutkintoa ja erikoisammattitutkintoa. Opetusministeriö perusti sen </w:t>
      </w:r>
      <w:r>
        <w:rPr>
          <w:color w:val="DCDCDC"/>
        </w:rPr>
        <w:t xml:space="preserve">Unescon </w:t>
      </w:r>
      <w:r>
        <w:t xml:space="preserve">avustuksella </w:t>
      </w:r>
      <w:r>
        <w:t xml:space="preserve">vuonna 1969. </w:t>
      </w:r>
      <w:r>
        <w:t xml:space="preserve">Yhdistyneiden Kansakuntien kehitysohjelmasta (UNDP) saatava </w:t>
      </w:r>
      <w:r>
        <w:t xml:space="preserve">24,5 miljoonan RM:n määrä käytetään </w:t>
      </w:r>
      <w:r>
        <w:rPr>
          <w:color w:val="2F4F4F"/>
        </w:rPr>
        <w:t xml:space="preserve">Ipohissa</w:t>
      </w:r>
      <w:r>
        <w:t xml:space="preserve">, Perakissa </w:t>
      </w:r>
      <w:r>
        <w:t xml:space="preserve">sijaitsevan Politeknik Ungku Omarin pioneerityön rahoittamiseen.</w:t>
      </w:r>
    </w:p>
    <w:p>
      <w:r>
        <w:rPr>
          <w:b/>
        </w:rPr>
        <w:t xml:space="preserve">Kysymys 0</w:t>
      </w:r>
    </w:p>
    <w:p>
      <w:r>
        <w:t xml:space="preserve">Missä maassa on ollut ammattikorkeakouluja lähes 44 vuoden ajan?</w:t>
      </w:r>
    </w:p>
    <w:p>
      <w:r>
        <w:rPr>
          <w:b/>
        </w:rPr>
        <w:t xml:space="preserve">Kysymys 1</w:t>
      </w:r>
    </w:p>
    <w:p>
      <w:r>
        <w:t xml:space="preserve">Mikä kansainvälinen järjestö teki yhteistyötä Malesian opetusministeriön kanssa vuonna 1969?</w:t>
      </w:r>
    </w:p>
    <w:p>
      <w:r>
        <w:rPr>
          <w:b/>
        </w:rPr>
        <w:t xml:space="preserve">Kysymys 2</w:t>
      </w:r>
    </w:p>
    <w:p>
      <w:r>
        <w:t xml:space="preserve">Missä Perakin osavaltion kaupungissa sijaitsee Politeknik Ungku Omar?</w:t>
      </w:r>
    </w:p>
    <w:p>
      <w:r>
        <w:rPr>
          <w:b/>
        </w:rPr>
        <w:t xml:space="preserve">Tekstin numero 51</w:t>
      </w:r>
    </w:p>
    <w:p>
      <w:r>
        <w:t xml:space="preserve">Tällä hetkellä Malesiassa on kehitetty </w:t>
      </w:r>
      <w:r>
        <w:t xml:space="preserve">ammattikorkeakouluja</w:t>
      </w:r>
      <w:r>
        <w:rPr>
          <w:color w:val="A9A9A9"/>
        </w:rPr>
        <w:t xml:space="preserve">32</w:t>
      </w:r>
      <w:r>
        <w:t xml:space="preserve"> kaikissa osavaltioissa tekniikan, maatalouden, kaupan, vieraanvaraisuuden ja muotoilun kursseilla, joilla on </w:t>
      </w:r>
      <w:r>
        <w:t xml:space="preserve">opiskelijoita</w:t>
      </w:r>
      <w:r>
        <w:rPr>
          <w:color w:val="DCDCDC"/>
        </w:rPr>
        <w:t xml:space="preserve">60,840</w:t>
      </w:r>
      <w:r>
        <w:t xml:space="preserve"> vuodesta 2009 </w:t>
      </w:r>
      <w:r>
        <w:t xml:space="preserve">opiskelijoihin</w:t>
      </w:r>
      <w:r>
        <w:rPr>
          <w:color w:val="2F4F4F"/>
        </w:rPr>
        <w:t xml:space="preserve">87,440</w:t>
      </w:r>
      <w:r>
        <w:t xml:space="preserve"> vuonna 2012</w:t>
      </w:r>
      <w:r>
        <w:t xml:space="preserve">.</w:t>
      </w:r>
    </w:p>
    <w:p>
      <w:r>
        <w:rPr>
          <w:b/>
        </w:rPr>
        <w:t xml:space="preserve">Kysymys 0</w:t>
      </w:r>
    </w:p>
    <w:p>
      <w:r>
        <w:t xml:space="preserve">Kuinka monta ammattikorkeakoulua Malesiassa on nyt?</w:t>
      </w:r>
    </w:p>
    <w:p>
      <w:r>
        <w:rPr>
          <w:b/>
        </w:rPr>
        <w:t xml:space="preserve">Kysymys 1</w:t>
      </w:r>
    </w:p>
    <w:p>
      <w:r>
        <w:t xml:space="preserve">Kuinka monta opiskelijaa Malesiassa oli ammattikorkeakouluissa vuonna 2009?</w:t>
      </w:r>
    </w:p>
    <w:p>
      <w:r>
        <w:rPr>
          <w:b/>
        </w:rPr>
        <w:t xml:space="preserve">Kysymys 2</w:t>
      </w:r>
    </w:p>
    <w:p>
      <w:r>
        <w:t xml:space="preserve">Kuinka monta opiskelijaa Malesiassa oli ammattikorkeakouluissa vuonna 2012?</w:t>
      </w:r>
    </w:p>
    <w:p>
      <w:r>
        <w:rPr>
          <w:b/>
        </w:rPr>
        <w:t xml:space="preserve">Tekstin numero 52</w:t>
      </w:r>
    </w:p>
    <w:p>
      <w:r>
        <w:t xml:space="preserve">Mauritiuksen ainoa teknillinen yliopisto on </w:t>
      </w:r>
      <w:r>
        <w:rPr>
          <w:color w:val="A9A9A9"/>
        </w:rPr>
        <w:t xml:space="preserve">Mauritiuksen teknillinen yliopisto, jonka </w:t>
      </w:r>
      <w:r>
        <w:t xml:space="preserve">pääkampus sijaitsee La Tour Koenigissa, Pointe aux Sablesissa. Se on </w:t>
      </w:r>
      <w:r>
        <w:t xml:space="preserve">erikoistunut tehtäväänsä ja </w:t>
      </w:r>
      <w:r>
        <w:t xml:space="preserve">keskittyy </w:t>
      </w:r>
      <w:r>
        <w:rPr>
          <w:color w:val="DCDCDC"/>
        </w:rPr>
        <w:t xml:space="preserve">teknologiaan.</w:t>
      </w:r>
      <w:r>
        <w:t xml:space="preserve"> Se soveltaa perinteisiä ja muita kuin perinteisiä lähestymistapoja opetukseen, koulutukseen, tutkimukseen ja konsultointiin. Yliopiston perustamisen tavoitteena on olla avainasemassa Mauritiuksen taloudellisessa ja yhteiskunnallisessa kehityksessä kehittämällä maan tarpeisiin suoraan liittyviä ohjelmia esimerkiksi teknologian, kestävän kehityksen tieteen sekä julkisen sektorin politiikan ja johtamisen aloilla.</w:t>
      </w:r>
    </w:p>
    <w:p>
      <w:r>
        <w:rPr>
          <w:b/>
        </w:rPr>
        <w:t xml:space="preserve">Kysymys 0</w:t>
      </w:r>
    </w:p>
    <w:p>
      <w:r>
        <w:t xml:space="preserve">Mikä on Mauritiuksen ainoan teknisen yliopiston nimi?</w:t>
      </w:r>
    </w:p>
    <w:p>
      <w:r>
        <w:rPr>
          <w:b/>
        </w:rPr>
        <w:t xml:space="preserve">Kysymys 1</w:t>
      </w:r>
    </w:p>
    <w:p>
      <w:r>
        <w:t xml:space="preserve">Mihin Mauritiuksen teknillisen yliopiston erikoistunut tehtävä keskittyy?</w:t>
      </w:r>
    </w:p>
    <w:p>
      <w:r>
        <w:rPr>
          <w:b/>
        </w:rPr>
        <w:t xml:space="preserve">Tekstin numero 53</w:t>
      </w:r>
    </w:p>
    <w:p>
      <w:r>
        <w:rPr>
          <w:color w:val="A9A9A9"/>
        </w:rPr>
        <w:t xml:space="preserve">Uuden-Seelannin </w:t>
      </w:r>
      <w:r>
        <w:t xml:space="preserve">ammattikorkeakoulut on perustettu </w:t>
      </w:r>
      <w:r>
        <w:rPr>
          <w:color w:val="DCDCDC"/>
        </w:rPr>
        <w:t xml:space="preserve">1989</w:t>
      </w:r>
      <w:r>
        <w:t xml:space="preserve">muutetun </w:t>
      </w:r>
      <w:r>
        <w:t xml:space="preserve">koulutuslain nojalla</w:t>
      </w:r>
      <w:r>
        <w:t xml:space="preserve">, ja niitä pidetään valtion omistamina korkea-asteen oppilaitoksina yliopistojen, korkeakoulujen ja wānangan ohella. Nykyään kaikkien näiden korkea-asteen oppilaitosten tarjoamat kurssit ja tutkinnot menevät usein ristiin. Jotkin niistä ovat virallisesti ottaneet nimekseen "teknillinen korkeakoulu", joka on hallituksen strategioissa tunnustettu termi, joka vastaa termiä "ammattikorkeakoulu". Yksi on valinnut nimen "</w:t>
      </w:r>
      <w:r>
        <w:rPr>
          <w:color w:val="2F4F4F"/>
        </w:rPr>
        <w:t xml:space="preserve">Universal College of Learning</w:t>
      </w:r>
      <w:r>
        <w:t xml:space="preserve">" (UCOL) ja toinen "Unitec New Zealand"</w:t>
      </w:r>
      <w:r>
        <w:t xml:space="preserve">.</w:t>
      </w:r>
      <w:r>
        <w:t xml:space="preserve"> Nämä ovat laillisia nimiä, mutta eivät ammattikorkeakoulun tai teknillisen oppilaitoksen kaltaisia tunnustettuja termejä. Monet, elleivät kaikki, myöntävät nykyään vähintään kandidaattitason tutkintoja.</w:t>
      </w:r>
    </w:p>
    <w:p>
      <w:r>
        <w:rPr>
          <w:b/>
        </w:rPr>
        <w:t xml:space="preserve">Kysymys 0</w:t>
      </w:r>
    </w:p>
    <w:p>
      <w:r>
        <w:t xml:space="preserve">Minkä maan ammattikorkeakouluja, yliopistoja ja korkeakouluja pidetään valtion omistamina laitoksina?</w:t>
      </w:r>
    </w:p>
    <w:p>
      <w:r>
        <w:rPr>
          <w:b/>
        </w:rPr>
        <w:t xml:space="preserve">Kysymys 1</w:t>
      </w:r>
    </w:p>
    <w:p>
      <w:r>
        <w:t xml:space="preserve">Mitä UCOL tarkoittaa?</w:t>
      </w:r>
    </w:p>
    <w:p>
      <w:r>
        <w:rPr>
          <w:b/>
        </w:rPr>
        <w:t xml:space="preserve">Kysymys 2</w:t>
      </w:r>
    </w:p>
    <w:p>
      <w:r>
        <w:t xml:space="preserve">Minä vuonna Uudessa-Seelannissa hyväksyttiin alun perin koulutuslaki?</w:t>
      </w:r>
    </w:p>
    <w:p>
      <w:r>
        <w:rPr>
          <w:b/>
        </w:rPr>
        <w:t xml:space="preserve">Tekstin numero 54</w:t>
      </w:r>
    </w:p>
    <w:p>
      <w:r>
        <w:t xml:space="preserve">Uuden-Seelannin valtion omistama korkea-asteen koulutusjärjestelmä on </w:t>
      </w:r>
      <w:r>
        <w:rPr>
          <w:color w:val="A9A9A9"/>
        </w:rPr>
        <w:t xml:space="preserve">1990-luvulta </w:t>
      </w:r>
      <w:r>
        <w:t xml:space="preserve">lähtien </w:t>
      </w:r>
      <w:r>
        <w:t xml:space="preserve">vakiintunut</w:t>
      </w:r>
      <w:r>
        <w:rPr>
          <w:color w:val="A9A9A9"/>
        </w:rPr>
        <w:t xml:space="preserve">.</w:t>
      </w:r>
      <w:r>
        <w:t xml:space="preserve"> Ammattikorkeakoulusektorilla: </w:t>
      </w:r>
      <w:r>
        <w:rPr>
          <w:color w:val="DCDCDC"/>
        </w:rPr>
        <w:t xml:space="preserve">Wellingtonin ammattikorkeakoulu </w:t>
      </w:r>
      <w:r>
        <w:t xml:space="preserve">yhdistyi Massey Universityyn. </w:t>
      </w:r>
      <w:r>
        <w:rPr>
          <w:color w:val="2F4F4F"/>
        </w:rPr>
        <w:t xml:space="preserve">Central Institute of Technology </w:t>
      </w:r>
      <w:r>
        <w:t xml:space="preserve">tutki fuusiota Waikato Institute of Technologyn kanssa, josta kuitenkin luovuttiin, mutta myöhemmin se yhdistyi kiistanalaisesti Hutt Valley Polytechnicin kanssa, josta puolestaan tuli Wellington Institute of Technology. Jotkut pienemmät ammattikorkeakoulut </w:t>
      </w:r>
      <w:r>
        <w:rPr>
          <w:color w:val="556B2F"/>
        </w:rPr>
        <w:t xml:space="preserve">Pohjoissaarella</w:t>
      </w:r>
      <w:r>
        <w:t xml:space="preserve">, kuten Waiarapa Polytechnic, yhdistyivät UCOL:n kanssa. (Ainoat muut yhdistymiset ovat koskeneet oppilaitoksia.)</w:t>
      </w:r>
    </w:p>
    <w:p>
      <w:r>
        <w:rPr>
          <w:b/>
        </w:rPr>
        <w:t xml:space="preserve">Kysymys 0</w:t>
      </w:r>
    </w:p>
    <w:p>
      <w:r>
        <w:t xml:space="preserve">Minkä koulun kanssa Massey University yhdistyi?</w:t>
      </w:r>
    </w:p>
    <w:p>
      <w:r>
        <w:rPr>
          <w:b/>
        </w:rPr>
        <w:t xml:space="preserve">Kysymys 1</w:t>
      </w:r>
    </w:p>
    <w:p>
      <w:r>
        <w:t xml:space="preserve">Millä vuosikymmenellä Uuden-Seelannin korkea-asteen oppilaitokset alkoivat konsolidoitua?</w:t>
      </w:r>
    </w:p>
    <w:p>
      <w:r>
        <w:rPr>
          <w:b/>
        </w:rPr>
        <w:t xml:space="preserve">Kysymys 2</w:t>
      </w:r>
    </w:p>
    <w:p>
      <w:r>
        <w:t xml:space="preserve">Mikä koulu harkitsi fuusiota Waikato Institute of Technologyn kanssa, mutta siitä luovuttiin myöhemmin?</w:t>
      </w:r>
    </w:p>
    <w:p>
      <w:r>
        <w:rPr>
          <w:b/>
        </w:rPr>
        <w:t xml:space="preserve">Kysymys 3</w:t>
      </w:r>
    </w:p>
    <w:p>
      <w:r>
        <w:t xml:space="preserve">Millä saarella Waiarapa Polytechnic sijaitsi ennen kuin se yhdistyi UCOL:n kanssa?</w:t>
      </w:r>
    </w:p>
    <w:p>
      <w:r>
        <w:rPr>
          <w:b/>
        </w:rPr>
        <w:t xml:space="preserve">Tekstin numero 55</w:t>
      </w:r>
    </w:p>
    <w:p>
      <w:r>
        <w:rPr>
          <w:color w:val="A9A9A9"/>
        </w:rPr>
        <w:t xml:space="preserve">Aucklandin teknillinen yliopisto </w:t>
      </w:r>
      <w:r>
        <w:t xml:space="preserve">on ainoa ammattikorkeakoulu, joka on saanut yliopistollisen aseman; Unitec on toistuvasti yrittänyt estää tämän hallituksen politiikalla ja siitä johtuvilla päätöksillä; Unitec ei ole onnistunut saamaan tuomioistuimia kumoamaan näitä päätöksiä.</w:t>
      </w:r>
    </w:p>
    <w:p>
      <w:r>
        <w:rPr>
          <w:b/>
        </w:rPr>
        <w:t xml:space="preserve">Kysymys 0</w:t>
      </w:r>
    </w:p>
    <w:p>
      <w:r>
        <w:t xml:space="preserve">Mikä on Uuden-Seelannin ainoa ammattikorkeakoulu, joka on nimetty yliopistoksi?</w:t>
      </w:r>
    </w:p>
    <w:p>
      <w:r>
        <w:rPr>
          <w:b/>
        </w:rPr>
        <w:t xml:space="preserve">Tekstin numero 56</w:t>
      </w:r>
    </w:p>
    <w:p>
      <w:r>
        <w:t xml:space="preserve">Pakistanin ammattikorkeakoulut tarjoavat </w:t>
      </w:r>
      <w:r>
        <w:t xml:space="preserve">kolmivuotisen </w:t>
      </w:r>
      <w:r>
        <w:t xml:space="preserve">tutkinnon </w:t>
      </w:r>
      <w:r>
        <w:t xml:space="preserve">eri aloilla. Opiskelijat hyväksytään tutkinto-ohjelmaan </w:t>
      </w:r>
      <w:r>
        <w:rPr>
          <w:color w:val="DCDCDC"/>
        </w:rPr>
        <w:t xml:space="preserve">10. </w:t>
      </w:r>
      <w:r>
        <w:t xml:space="preserve">luokan standardoitujen kokeiden </w:t>
      </w:r>
      <w:r>
        <w:t xml:space="preserve">tulosten perusteella. </w:t>
      </w:r>
      <w:r>
        <w:t xml:space="preserve">Ammattikorkeakoulujen päätarkoitus on kouluttaa ihmisiä eri </w:t>
      </w:r>
      <w:r>
        <w:rPr>
          <w:color w:val="2F4F4F"/>
        </w:rPr>
        <w:t xml:space="preserve">ammattialoille</w:t>
      </w:r>
      <w:r>
        <w:t xml:space="preserve">.</w:t>
      </w:r>
    </w:p>
    <w:p>
      <w:r>
        <w:rPr>
          <w:b/>
        </w:rPr>
        <w:t xml:space="preserve">Kysymys 0</w:t>
      </w:r>
    </w:p>
    <w:p>
      <w:r>
        <w:t xml:space="preserve">Millä luokalla Pakistanissa oppilaan kokeet määräävät hänen pääsynsä tutkinto-ohjelmaan?</w:t>
      </w:r>
    </w:p>
    <w:p>
      <w:r>
        <w:rPr>
          <w:b/>
        </w:rPr>
        <w:t xml:space="preserve">Kysymys 1</w:t>
      </w:r>
    </w:p>
    <w:p>
      <w:r>
        <w:t xml:space="preserve">Mihin ihmisiä koulutetaan Pakistanin ammattikorkeakouluissa pääasiassa?</w:t>
      </w:r>
    </w:p>
    <w:p>
      <w:r>
        <w:rPr>
          <w:b/>
        </w:rPr>
        <w:t xml:space="preserve">Kysymys 2</w:t>
      </w:r>
    </w:p>
    <w:p>
      <w:r>
        <w:t xml:space="preserve">Kuinka monta vuotta kestää yleensä saada tutkintotodistus Pakistanin ammattikorkeakouluista?</w:t>
      </w:r>
    </w:p>
    <w:p>
      <w:r>
        <w:rPr>
          <w:b/>
        </w:rPr>
        <w:t xml:space="preserve">Tekstin numero 57</w:t>
      </w:r>
    </w:p>
    <w:p>
      <w:r>
        <w:t xml:space="preserve">Kun opiskelija on suorittanut ammattikorkeakoulututkinnon onnistuneesti, hän voi päästä sivutoimisesti tekniikan alan tutkintoon eli </w:t>
      </w:r>
      <w:r>
        <w:rPr>
          <w:color w:val="A9A9A9"/>
        </w:rPr>
        <w:t xml:space="preserve">BE-kursseille, joita järjestävät </w:t>
      </w:r>
      <w:r>
        <w:t xml:space="preserve">yliopistojen, teknillisen korkeakoulun tai teknillisen yliopiston tai teknillistieteellisen yliopiston yhteydessä olevat insinöörikoulut.</w:t>
      </w:r>
    </w:p>
    <w:p>
      <w:r>
        <w:rPr>
          <w:b/>
        </w:rPr>
        <w:t xml:space="preserve">Kysymys 0</w:t>
      </w:r>
    </w:p>
    <w:p>
      <w:r>
        <w:t xml:space="preserve">Mitä kaksikirjaimista lyhennettä käytetään insinööritieteiden perustutkintokursseista?</w:t>
      </w:r>
    </w:p>
    <w:p>
      <w:r>
        <w:rPr>
          <w:b/>
        </w:rPr>
        <w:t xml:space="preserve">Tekstin numero 58</w:t>
      </w:r>
    </w:p>
    <w:p>
      <w:r>
        <w:t xml:space="preserve">University of Engineering &amp; Technology tai University of Engineering Sciences ovat tunnustettuja yliopistoja, jotka myöntävät kandidaatin ja maisterin tutkintoja perustutkinnossa ja jatko-opinnoissa. Insinööritieteiden ja tekniikan yliopistojen tai teknillistieteiden yliopiston myöntämä luonnontieteiden kandidaatin tutkinto on nelivuotinen kokopäiväinen ohjelma 13 vuoden koulutuksen (kansainvälinen lukiotodistus) suorittamisen jälkeen Pakistanissa, joka tunnetaan nimellä </w:t>
      </w:r>
      <w:r>
        <w:rPr>
          <w:color w:val="A9A9A9"/>
        </w:rPr>
        <w:t xml:space="preserve">F.Sc, </w:t>
      </w:r>
      <w:r>
        <w:t xml:space="preserve">joka vastaa brittiläistä A-Level-järjestelmää.</w:t>
      </w:r>
    </w:p>
    <w:p>
      <w:r>
        <w:rPr>
          <w:b/>
        </w:rPr>
        <w:t xml:space="preserve">Kysymys 0</w:t>
      </w:r>
    </w:p>
    <w:p>
      <w:r>
        <w:t xml:space="preserve">Mikä on Pakistanin ohjelman nimi, joka on verrattavissa brittiläiseen A Leveliin?</w:t>
      </w:r>
    </w:p>
    <w:p>
      <w:r>
        <w:rPr>
          <w:b/>
        </w:rPr>
        <w:t xml:space="preserve">Tekstin numero 59</w:t>
      </w:r>
    </w:p>
    <w:p>
      <w:r>
        <w:rPr>
          <w:color w:val="A9A9A9"/>
        </w:rPr>
        <w:t xml:space="preserve">Politechnika </w:t>
      </w:r>
      <w:r>
        <w:t xml:space="preserve">(käännettynä "teknillinen yliopisto" tai "teknillinen yliopisto") on eräs teknillisen yliopiston päämuoto Puolassa. Puolassa on joitakin suurimpia ammattikorkeakouluja:</w:t>
      </w:r>
    </w:p>
    <w:p>
      <w:r>
        <w:rPr>
          <w:b/>
        </w:rPr>
        <w:t xml:space="preserve">Kysymys 0</w:t>
      </w:r>
    </w:p>
    <w:p>
      <w:r>
        <w:t xml:space="preserve">Mitä sanaa käytetään Puolassa teknillisestä korkeakoulusta?</w:t>
      </w:r>
    </w:p>
    <w:p>
      <w:r>
        <w:rPr>
          <w:b/>
        </w:rPr>
        <w:t xml:space="preserve">Tekstin numero 60</w:t>
      </w:r>
    </w:p>
    <w:p>
      <w:r>
        <w:t xml:space="preserve">Nimitystä "teknologiainstituutti" ei käytetä lainkaan, sillä se on Portugalissa merkityksetön. Portugalissa on kuitenkin 1980-luvulta lähtien ollut korkea-asteen oppilaitoksia, joita kutsutaan ammattikorkeakouluiksi. Vuoden 1998 jälkeen ne on muutettu oppilaitoksiksi, jotka voivat myöntää kandidaatin tutkintoja (portugaliksi licenciatura). Sitä ennen ne myönsivät vain lyhytaikaisia tutkintoja, jotka tunnettiin nimellä </w:t>
      </w:r>
      <w:r>
        <w:rPr>
          <w:color w:val="A9A9A9"/>
        </w:rPr>
        <w:t xml:space="preserve">bacharelatos, </w:t>
      </w:r>
      <w:r>
        <w:t xml:space="preserve">eivätkä ne tarjonneet jatkokoulutusta</w:t>
      </w:r>
      <w:r>
        <w:t xml:space="preserve">. </w:t>
      </w:r>
      <w:r>
        <w:rPr>
          <w:color w:val="DCDCDC"/>
        </w:rPr>
        <w:t xml:space="preserve">Bolognan prosessin </w:t>
      </w:r>
      <w:r>
        <w:t xml:space="preserve">jälkeen </w:t>
      </w:r>
      <w:r>
        <w:t xml:space="preserve">vuonna 2007 ne saivat antaa opiskelijoilleen toisen syklin (maisterin) tutkintoja. Ammattikorkeakoulujärjestelmä tarjoaa käytännönläheisempää koulutusta ja on ammattipainotteinen, kun taas yliopistojen korkeakoulujärjestelmässä on vahva teoreettinen perusta ja se on hyvin tutkimuspainotteinen.</w:t>
      </w:r>
    </w:p>
    <w:p>
      <w:r>
        <w:rPr>
          <w:b/>
        </w:rPr>
        <w:t xml:space="preserve">Kysymys 0</w:t>
      </w:r>
    </w:p>
    <w:p>
      <w:r>
        <w:t xml:space="preserve">Mikä on portugalinkielinen sana ennen vuotta 1988 myönnetyille lyhytaikaisille tutkinnoille?</w:t>
      </w:r>
    </w:p>
    <w:p>
      <w:r>
        <w:rPr>
          <w:b/>
        </w:rPr>
        <w:t xml:space="preserve">Kysymys 1</w:t>
      </w:r>
    </w:p>
    <w:p>
      <w:r>
        <w:t xml:space="preserve">Millä vuonna 2007 käynnistetyllä prosessilla ammattikorkeakoulutukseen tuotiin maisterin tutkinnot?</w:t>
      </w:r>
    </w:p>
    <w:p>
      <w:r>
        <w:rPr>
          <w:b/>
        </w:rPr>
        <w:t xml:space="preserve">Tekstin numero 61</w:t>
      </w:r>
    </w:p>
    <w:p>
      <w:r>
        <w:t xml:space="preserve">Singaporen ammattikorkeakoulut tarjoavat teollisuudelle suunnattua koulutusta, joka vastaa Yhdistyneen kuningaskunnan junior collegea tai sixth form collegea. Singaporessa on käytössä samanlainen järjestelmä kuin Yhdistyneessä kuningaskunnassa vuosina 1970-1992, jossa erotetaan ammattikorkeakoulut ja yliopistot toisistaan. Toisin kuin Yhdistyneen kuningaskunnan ammattikorkeakoulujärjestelmässä Singaporen ammattikorkeakoulut eivät tarjoa kandidaatin, maisterin tai tohtorin tutkintoja. Tässä järjestelmässä useimmat singaporelaiset opiskelijat osallistuvat O-Level-tutkintoon neljän tai viiden lukiovuoden jälkeen ja hakevat paikkaa joko teknillisestä koulusta, jota kutsutaan ITE:ksi, ammattikorkeakoulusta tai yliopistoon valmistavasta koulusta (junior college tai </w:t>
      </w:r>
      <w:r>
        <w:rPr>
          <w:color w:val="A9A9A9"/>
        </w:rPr>
        <w:t xml:space="preserve">Millennia Institute</w:t>
      </w:r>
      <w:r>
        <w:t xml:space="preserve">, keskitetty instituutti).</w:t>
      </w:r>
      <w:r>
        <w:t xml:space="preserve"> Ammattikorkeakoulun suorittaneille voidaan myöntää opintosuorituksia, kun he hakevat paikallisiin ja ulkomaisiin yliopistoihin, riippuen heidän arvosanojensa kokonaissuorituksesta sekä yliopiston opintosuorituksia koskevista käytännöistä. Muutamat keskiasteen koulut tarjoavat nyt kuusivuotista ohjelmaa, joka johtaa suoraan yliopistoon pääsyyn.</w:t>
      </w:r>
    </w:p>
    <w:p>
      <w:r>
        <w:rPr>
          <w:b/>
        </w:rPr>
        <w:t xml:space="preserve">Kysymys 0</w:t>
      </w:r>
    </w:p>
    <w:p>
      <w:r>
        <w:t xml:space="preserve">Mikä on Singaporen keskitetyn instituutin nimi, johon opiskelijat voivat osallistua ennen yliopistoa?</w:t>
      </w:r>
    </w:p>
    <w:p>
      <w:r>
        <w:rPr>
          <w:b/>
        </w:rPr>
        <w:t xml:space="preserve">Tekstin numero 62</w:t>
      </w:r>
    </w:p>
    <w:p>
      <w:r>
        <w:t xml:space="preserve">Ammattikorkeakoulut tarjoavat </w:t>
      </w:r>
      <w:r>
        <w:rPr>
          <w:color w:val="A9A9A9"/>
        </w:rPr>
        <w:t xml:space="preserve">kolmivuotisia </w:t>
      </w:r>
      <w:r>
        <w:t xml:space="preserve">tutkintokursseja esimerkiksi tietotekniikan, teknisten aineiden ja muiden ammattialojen, kuten psykologian ja sairaanhoitotyön, aloilla. </w:t>
      </w:r>
      <w:r>
        <w:t xml:space="preserve">Singaporessa on ammattikorkeakouluja</w:t>
      </w:r>
      <w:r>
        <w:rPr>
          <w:color w:val="DCDCDC"/>
        </w:rPr>
        <w:t xml:space="preserve">5</w:t>
      </w:r>
      <w:r>
        <w:t xml:space="preserve">. Ne ovat seuraavat:</w:t>
      </w:r>
    </w:p>
    <w:p>
      <w:r>
        <w:rPr>
          <w:b/>
        </w:rPr>
        <w:t xml:space="preserve">Kysymys 0</w:t>
      </w:r>
    </w:p>
    <w:p>
      <w:r>
        <w:t xml:space="preserve">Kuinka monta ammattikorkeakoulua Singaporessa on?</w:t>
      </w:r>
    </w:p>
    <w:p>
      <w:r>
        <w:rPr>
          <w:b/>
        </w:rPr>
        <w:t xml:space="preserve">Kysymys 1</w:t>
      </w:r>
    </w:p>
    <w:p>
      <w:r>
        <w:t xml:space="preserve">Kuinka monta opiskeluvuotta kestää suorittaa tutkinto Singaporen ammattikorkeakoulussa?</w:t>
      </w:r>
    </w:p>
    <w:p>
      <w:r>
        <w:rPr>
          <w:b/>
        </w:rPr>
        <w:t xml:space="preserve">Tekstin numero 63</w:t>
      </w:r>
    </w:p>
    <w:p>
      <w:r>
        <w:t xml:space="preserve">Maailman ensimmäinen teknillinen korkeakoulu tai teknillinen yliopisto, jossa on teknistä korkea-asteen koulutusta, on Banská Akadémia Banská Štiavnicassa, Slovakiassa, perustettu vuonna </w:t>
      </w:r>
      <w:r>
        <w:rPr>
          <w:color w:val="A9A9A9"/>
        </w:rPr>
        <w:t xml:space="preserve">1735</w:t>
      </w:r>
      <w:r>
        <w:t xml:space="preserve">, Akatemia 13. joulukuuta 1762 lähtien, jonka </w:t>
      </w:r>
      <w:r>
        <w:rPr>
          <w:color w:val="DCDCDC"/>
        </w:rPr>
        <w:t xml:space="preserve">kuningatar Maria Theresia </w:t>
      </w:r>
      <w:r>
        <w:t xml:space="preserve">perusti </w:t>
      </w:r>
      <w:r>
        <w:t xml:space="preserve">kouluttamaan </w:t>
      </w:r>
      <w:r>
        <w:rPr>
          <w:color w:val="2F4F4F"/>
        </w:rPr>
        <w:t xml:space="preserve">hopean ja kullan </w:t>
      </w:r>
      <w:r>
        <w:t xml:space="preserve">kaivostoiminnan ja metallurgian </w:t>
      </w:r>
      <w:r>
        <w:t xml:space="preserve">asiantuntijoita </w:t>
      </w:r>
      <w:r>
        <w:t xml:space="preserve">naapurustossa. Opetus alkoi vuonna </w:t>
      </w:r>
      <w:r>
        <w:rPr>
          <w:color w:val="556B2F"/>
        </w:rPr>
        <w:t xml:space="preserve">1764</w:t>
      </w:r>
      <w:r>
        <w:t xml:space="preserve">. Myöhemmin perustettiin matematiikan, mekaniikan ja hydrauliikan laitos sekä metsätieteiden laitos. Yliopiston rakennukset ovat yhä nykyäänkin paikallaan ja niitä käytetään </w:t>
      </w:r>
      <w:r>
        <w:rPr>
          <w:color w:val="6B8E23"/>
        </w:rPr>
        <w:t xml:space="preserve">opetukseen</w:t>
      </w:r>
      <w:r>
        <w:t xml:space="preserve">. Yliopisto on julkaissut maailman ensimmäisen sähkötekniikan kirjan.</w:t>
      </w:r>
    </w:p>
    <w:p>
      <w:r>
        <w:rPr>
          <w:b/>
        </w:rPr>
        <w:t xml:space="preserve">Kysymys 0</w:t>
      </w:r>
    </w:p>
    <w:p>
      <w:r>
        <w:t xml:space="preserve">Mikä kuningatar perusti Banská Akadémian?</w:t>
      </w:r>
    </w:p>
    <w:p>
      <w:r>
        <w:rPr>
          <w:b/>
        </w:rPr>
        <w:t xml:space="preserve">Kysymys 1</w:t>
      </w:r>
    </w:p>
    <w:p>
      <w:r>
        <w:t xml:space="preserve">Minä vuonna Banská Akadémia perustettiin?</w:t>
      </w:r>
    </w:p>
    <w:p>
      <w:r>
        <w:rPr>
          <w:b/>
        </w:rPr>
        <w:t xml:space="preserve">Kysymys 2</w:t>
      </w:r>
    </w:p>
    <w:p>
      <w:r>
        <w:t xml:space="preserve">Banská Akadémia oli alun perin tarkoitettu kouluttamaan työntekijöitä minkä kahden jalometallin alalla?</w:t>
      </w:r>
    </w:p>
    <w:p>
      <w:r>
        <w:rPr>
          <w:b/>
        </w:rPr>
        <w:t xml:space="preserve">Kysymys 3</w:t>
      </w:r>
    </w:p>
    <w:p>
      <w:r>
        <w:t xml:space="preserve">Minä vuonna opetus alkoi Banská Akademiassa?</w:t>
      </w:r>
    </w:p>
    <w:p>
      <w:r>
        <w:rPr>
          <w:b/>
        </w:rPr>
        <w:t xml:space="preserve">Kysymys 4</w:t>
      </w:r>
    </w:p>
    <w:p>
      <w:r>
        <w:t xml:space="preserve">Mihin Banská Akadémian yhä pystyssä olevia yliopiston rakennuksia käytetään nykyään?</w:t>
      </w:r>
    </w:p>
    <w:p>
      <w:r>
        <w:rPr>
          <w:b/>
        </w:rPr>
        <w:t xml:space="preserve">Tekstin numero 64</w:t>
      </w:r>
    </w:p>
    <w:p>
      <w:r>
        <w:t xml:space="preserve">Etelä-Afrikka on saattanut päätökseen prosessin, jossa se on muuttanut korkeakoulutusmaisemaansa. Historiallisesti Etelä-Afrikassa on ollut jako yliopistojen ja </w:t>
      </w:r>
      <w:r>
        <w:rPr>
          <w:color w:val="A9A9A9"/>
        </w:rPr>
        <w:t xml:space="preserve">teknisten oppilaitosten </w:t>
      </w:r>
      <w:r>
        <w:t xml:space="preserve">(</w:t>
      </w:r>
      <w:r>
        <w:rPr>
          <w:color w:val="A9A9A9"/>
        </w:rPr>
        <w:t xml:space="preserve">Technikons) </w:t>
      </w:r>
      <w:r>
        <w:t xml:space="preserve">sekä tiettyjä rotu- ja kieliryhmiä palvelevien oppilaitosten välillä. </w:t>
      </w:r>
      <w:r>
        <w:t xml:space="preserve">Technikoneilla</w:t>
      </w:r>
      <w:r>
        <w:rPr>
          <w:color w:val="DCDCDC"/>
        </w:rPr>
        <w:t xml:space="preserve">1993</w:t>
      </w:r>
      <w:r>
        <w:t xml:space="preserve"> oli valtuudet myöntää tiettyjä teknisiä tutkintoja.</w:t>
      </w:r>
    </w:p>
    <w:p>
      <w:r>
        <w:rPr>
          <w:b/>
        </w:rPr>
        <w:t xml:space="preserve">Kysymys 0</w:t>
      </w:r>
    </w:p>
    <w:p>
      <w:r>
        <w:t xml:space="preserve">Mikä on ammattikorkeakoulujen nimi Etelä-Afrikassa?</w:t>
      </w:r>
    </w:p>
    <w:p>
      <w:r>
        <w:rPr>
          <w:b/>
        </w:rPr>
        <w:t xml:space="preserve">Kysymys 1</w:t>
      </w:r>
    </w:p>
    <w:p>
      <w:r>
        <w:t xml:space="preserve">Minä vuonna Technikonit saivat mahdollisuuden antaa tekniikan alan tutkintoja?</w:t>
      </w:r>
    </w:p>
    <w:p>
      <w:r>
        <w:rPr>
          <w:b/>
        </w:rPr>
        <w:t xml:space="preserve">Tekstin numero 65</w:t>
      </w:r>
    </w:p>
    <w:p>
      <w:r>
        <w:t xml:space="preserve">Aikaisemmista </w:t>
      </w:r>
      <w:r>
        <w:rPr>
          <w:color w:val="A9A9A9"/>
        </w:rPr>
        <w:t xml:space="preserve">2004</w:t>
      </w:r>
      <w:r>
        <w:t xml:space="preserve">tekniikkakouluista </w:t>
      </w:r>
      <w:r>
        <w:t xml:space="preserve">alkaen </w:t>
      </w:r>
      <w:r>
        <w:t xml:space="preserve">tekniikan yliopistot ovat joko sulautuneet perinteisiin yliopistoihin ja muodostaneet kokonaisyliopistoja tai niistä on tullut teknillisiä yliopistoja, mutta teknilliset yliopistot eivät ole vielä saaneet kaikkia perinteisiä yliopiston oikeuksia ja etuoikeuksia (kuten mahdollisuutta myöntää monenlaisia tutkintoja).</w:t>
      </w:r>
    </w:p>
    <w:p>
      <w:r>
        <w:rPr>
          <w:b/>
        </w:rPr>
        <w:t xml:space="preserve">Kysymys 0</w:t>
      </w:r>
    </w:p>
    <w:p>
      <w:r>
        <w:t xml:space="preserve">Milloin Technikoneja alettiin integroida perinteisiin eteläafrikkalaisiin yliopistoihin?</w:t>
      </w:r>
    </w:p>
    <w:p>
      <w:r>
        <w:rPr>
          <w:b/>
        </w:rPr>
        <w:t xml:space="preserve">Tekstin numero 66</w:t>
      </w:r>
    </w:p>
    <w:p>
      <w:r>
        <w:t xml:space="preserve">Useimmat Thaimaan teknillisistä oppilaitoksista on kehitetty </w:t>
      </w:r>
      <w:r>
        <w:rPr>
          <w:color w:val="A9A9A9"/>
        </w:rPr>
        <w:t xml:space="preserve">teknillisistä korkeakouluista</w:t>
      </w:r>
      <w:r>
        <w:t xml:space="preserve">, jotka eivät aiemmin voineet myöntää </w:t>
      </w:r>
      <w:r>
        <w:rPr>
          <w:color w:val="DCDCDC"/>
        </w:rPr>
        <w:t xml:space="preserve">kandidaatin tutkintoja</w:t>
      </w:r>
      <w:r>
        <w:t xml:space="preserve">; nykyään ne ovat kuitenkin yliopistotasoisia oppilaitoksia, joista osa voi myöntää tohtorin tutkintoja</w:t>
      </w:r>
      <w:r>
        <w:t xml:space="preserve">.</w:t>
      </w:r>
      <w:r>
        <w:t xml:space="preserve"> Esimerkkejä ovat </w:t>
      </w:r>
      <w:r>
        <w:rPr>
          <w:color w:val="2F4F4F"/>
        </w:rPr>
        <w:t xml:space="preserve">Pathumwan Institute of Technology </w:t>
      </w:r>
      <w:r>
        <w:t xml:space="preserve">(Pathumwan Technical Schoolista kehitetty), King Mongkut's Institute of Technology Ladkrabang (Nondhaburin televiestinnän koulutuskeskus) ja King Mongkut's Institute of Technology North Bangkok (thaimaalais-saksalainen teknillinen koulu).</w:t>
      </w:r>
    </w:p>
    <w:p>
      <w:r>
        <w:rPr>
          <w:b/>
        </w:rPr>
        <w:t xml:space="preserve">Kysymys 0</w:t>
      </w:r>
    </w:p>
    <w:p>
      <w:r>
        <w:t xml:space="preserve">Suurin osa Thaimaan teknologiainstituuteista on syntynyt minkä tyyppisistä laitoksista?</w:t>
      </w:r>
    </w:p>
    <w:p>
      <w:r>
        <w:rPr>
          <w:b/>
        </w:rPr>
        <w:t xml:space="preserve">Kysymys 1</w:t>
      </w:r>
    </w:p>
    <w:p>
      <w:r>
        <w:t xml:space="preserve">Minkälaista tutkintoa Thaimaan teknilliset korkeakoulut eivät historiallisesti saaneet myöntää?</w:t>
      </w:r>
    </w:p>
    <w:p>
      <w:r>
        <w:rPr>
          <w:b/>
        </w:rPr>
        <w:t xml:space="preserve">Kysymys 2</w:t>
      </w:r>
    </w:p>
    <w:p>
      <w:r>
        <w:t xml:space="preserve">Mikä on Pathumwan Technical Schoolin uusi nimi?</w:t>
      </w:r>
    </w:p>
    <w:p>
      <w:r>
        <w:rPr>
          <w:b/>
        </w:rPr>
        <w:t xml:space="preserve">Tekstin numero 67</w:t>
      </w:r>
    </w:p>
    <w:p>
      <w:r>
        <w:t xml:space="preserve">Siellä on kaksi entistä teknillistä korkeakoulua, jotka ovat jo muuttaneet nimensä "teknilliseksi korkeakouluksi": Rajamangalan teknillinen yliopisto (aiemmin </w:t>
      </w:r>
      <w:r>
        <w:rPr>
          <w:color w:val="A9A9A9"/>
        </w:rPr>
        <w:t xml:space="preserve">Institute of Technology and Vocational Education</w:t>
      </w:r>
      <w:r>
        <w:t xml:space="preserve">) ja </w:t>
      </w:r>
      <w:r>
        <w:rPr>
          <w:color w:val="DCDCDC"/>
        </w:rPr>
        <w:t xml:space="preserve">King Mongkut's University of Technology Thonburi </w:t>
      </w:r>
      <w:r>
        <w:t xml:space="preserve">(Thonburi Technology Institute).</w:t>
      </w:r>
    </w:p>
    <w:p>
      <w:r>
        <w:rPr>
          <w:b/>
        </w:rPr>
        <w:t xml:space="preserve">Kysymys 0</w:t>
      </w:r>
    </w:p>
    <w:p>
      <w:r>
        <w:t xml:space="preserve">Mikä Thonburin teknologiainstituutista tuli sen nimenmuutoksen jälkeen?</w:t>
      </w:r>
    </w:p>
    <w:p>
      <w:r>
        <w:rPr>
          <w:b/>
        </w:rPr>
        <w:t xml:space="preserve">Kysymys 1</w:t>
      </w:r>
    </w:p>
    <w:p>
      <w:r>
        <w:t xml:space="preserve">Mikä oli Rajamangalan teknillisen yliopiston aiempi nimi?</w:t>
      </w:r>
    </w:p>
    <w:p>
      <w:r>
        <w:rPr>
          <w:b/>
        </w:rPr>
        <w:t xml:space="preserve">Tekstin numero 68</w:t>
      </w:r>
    </w:p>
    <w:p>
      <w:r>
        <w:t xml:space="preserve">Eri alkuperää olevia teknillisiä oppilaitoksia ovat Asian Institute of Technology, joka kehittyi SEATO Graduate School of Engineeringistä, ja </w:t>
      </w:r>
      <w:r>
        <w:rPr>
          <w:color w:val="A9A9A9"/>
        </w:rPr>
        <w:t xml:space="preserve">Sirindhorn International Institute of Technology</w:t>
      </w:r>
      <w:r>
        <w:t xml:space="preserve">, joka on Thammasatin yliopiston insinöörikoulu. </w:t>
      </w:r>
      <w:r>
        <w:rPr>
          <w:color w:val="DCDCDC"/>
        </w:rPr>
        <w:t xml:space="preserve">Suranaree University of Technology </w:t>
      </w:r>
      <w:r>
        <w:t xml:space="preserve">on ainoa valtion omistama teknologiayliopisto Thaimaassa, joka on perustettu (</w:t>
      </w:r>
      <w:r>
        <w:rPr>
          <w:color w:val="2F4F4F"/>
        </w:rPr>
        <w:t xml:space="preserve">1989</w:t>
      </w:r>
      <w:r>
        <w:t xml:space="preserve">) sellaisenaan, kun taas </w:t>
      </w:r>
      <w:r>
        <w:rPr>
          <w:color w:val="556B2F"/>
        </w:rPr>
        <w:t xml:space="preserve">Mahanakorn University of Technology </w:t>
      </w:r>
      <w:r>
        <w:t xml:space="preserve">on tunnetuin yksityinen teknologiainstituutti. Thaimaan teknologia- ja teknillisiin korkeakouluihin liittyy katkera kilpailu, joka purkautuu usein kampuksen ulkopuolella tapahtuvina tappeluina ja opiskelijoiden murhina julkisilla paikoilla, jotka ovat jatkuneet jo lähes vuosikymmenen ajan, ja joissa myös viattomat sivulliset ovat yleensä loukkaantuneet, eikä sotilaslainsäädännön alainen armeija ole vieläkään kyennyt estämään näitä tapahtumia.</w:t>
      </w:r>
    </w:p>
    <w:p>
      <w:r>
        <w:rPr>
          <w:b/>
        </w:rPr>
        <w:t xml:space="preserve">Kysymys 0</w:t>
      </w:r>
    </w:p>
    <w:p>
      <w:r>
        <w:t xml:space="preserve">Mikä on Thammasatin yliopiston insinöörikoulun nimi?</w:t>
      </w:r>
    </w:p>
    <w:p>
      <w:r>
        <w:rPr>
          <w:b/>
        </w:rPr>
        <w:t xml:space="preserve">Kysymys 1</w:t>
      </w:r>
    </w:p>
    <w:p>
      <w:r>
        <w:t xml:space="preserve">Mikä on Thaimaan ainoa valtion perustama ja omistama teknologiainstituutti?</w:t>
      </w:r>
    </w:p>
    <w:p>
      <w:r>
        <w:rPr>
          <w:b/>
        </w:rPr>
        <w:t xml:space="preserve">Kysymys 2</w:t>
      </w:r>
    </w:p>
    <w:p>
      <w:r>
        <w:t xml:space="preserve">Minä vuonna Suranareen teknillinen yliopisto perustettiin?</w:t>
      </w:r>
    </w:p>
    <w:p>
      <w:r>
        <w:rPr>
          <w:b/>
        </w:rPr>
        <w:t xml:space="preserve">Kysymys 3</w:t>
      </w:r>
    </w:p>
    <w:p>
      <w:r>
        <w:t xml:space="preserve">Mikä on Thaimaan tunnetuimman yksityisen teknisen korkeakoulun nimi?</w:t>
      </w:r>
    </w:p>
    <w:p>
      <w:r>
        <w:rPr>
          <w:b/>
        </w:rPr>
        <w:t xml:space="preserve">Tekstin numero 69</w:t>
      </w:r>
    </w:p>
    <w:p>
      <w:r>
        <w:t xml:space="preserve">Turkin ja ottomaanien valtakunnan vanhin tekninen yliopisto on Istanbulin teknillinen yliopisto. Sen tutkinnon suorittaneet ovat osallistuneet monenlaiseen toimintaan tieteellisen tutkimuksen ja kehityksen alalla. 1950-luvulla avattiin kaksi teknistä yliopistoa </w:t>
      </w:r>
      <w:r>
        <w:rPr>
          <w:color w:val="A9A9A9"/>
        </w:rPr>
        <w:t xml:space="preserve">Ankaraan ja Trabzoniin</w:t>
      </w:r>
      <w:r>
        <w:t xml:space="preserve">. Viime vuosina Yildizin yliopisto on järjestetty uudelleen Yildizin teknilliseksi yliopistoksi, ja Kocaeliin ja Izmiriin perustettiin 2 teknillistä instituuttia. Vuonna 2010 </w:t>
      </w:r>
      <w:r>
        <w:t xml:space="preserve">Bursassa perustettiin </w:t>
      </w:r>
      <w:r>
        <w:t xml:space="preserve">toinen tekninen yliopisto nimeltä </w:t>
      </w:r>
      <w:r>
        <w:rPr>
          <w:color w:val="DCDCDC"/>
        </w:rPr>
        <w:t xml:space="preserve">Bursan tekninen yliopisto. </w:t>
      </w:r>
      <w:r>
        <w:t xml:space="preserve">Lisäksi </w:t>
      </w:r>
      <w:r>
        <w:t xml:space="preserve">Konyaan ollaan avaamassa </w:t>
      </w:r>
      <w:r>
        <w:rPr>
          <w:color w:val="2F4F4F"/>
        </w:rPr>
        <w:t xml:space="preserve">kuudetta </w:t>
      </w:r>
      <w:r>
        <w:t xml:space="preserve">teknistä yliopistoa nimeltä Konyan teknillinen yliopisto.</w:t>
      </w:r>
    </w:p>
    <w:p>
      <w:r>
        <w:rPr>
          <w:b/>
        </w:rPr>
        <w:t xml:space="preserve">Kysymys 0</w:t>
      </w:r>
    </w:p>
    <w:p>
      <w:r>
        <w:t xml:space="preserve">Mikä teknologiainstituutti avattiin Bursassa vuonna 2010?</w:t>
      </w:r>
    </w:p>
    <w:p>
      <w:r>
        <w:rPr>
          <w:b/>
        </w:rPr>
        <w:t xml:space="preserve">Kysymys 1</w:t>
      </w:r>
    </w:p>
    <w:p>
      <w:r>
        <w:t xml:space="preserve">Kun Konyan teknillinen yliopisto avataan, kuinka monta teknillistä korkeakoulua Turkissa ja Osmanien valtakunnassa on yhteensä?</w:t>
      </w:r>
    </w:p>
    <w:p>
      <w:r>
        <w:rPr>
          <w:b/>
        </w:rPr>
        <w:t xml:space="preserve">Kysymys 2</w:t>
      </w:r>
    </w:p>
    <w:p>
      <w:r>
        <w:t xml:space="preserve">Mitkä kaksi turkkilaista kaupunkia hankkivat teknologiainstituutit 1950-luvulla?</w:t>
      </w:r>
    </w:p>
    <w:p>
      <w:r>
        <w:rPr>
          <w:b/>
        </w:rPr>
        <w:t xml:space="preserve">Tekstin numero 70</w:t>
      </w:r>
    </w:p>
    <w:p>
      <w:r>
        <w:t xml:space="preserve">Ammattikorkeakoulut olivat korkea-asteen oppilaitoksia Englannissa, Walesissa ja Pohjois-Irlannissa. </w:t>
      </w:r>
      <w:r>
        <w:rPr>
          <w:color w:val="A9A9A9"/>
        </w:rPr>
        <w:t xml:space="preserve">1970</w:t>
      </w:r>
      <w:r>
        <w:t xml:space="preserve">Ammattikorkeakoulut toimivat yliopistojen ohella kaksoiskoulutusjärjestelmässä. Ammattikorkeakoulut tarjosivat tutkintoja (kandidaatin, maisterin ja tohtorin tutkinnot), jotka </w:t>
      </w:r>
      <w:r>
        <w:rPr>
          <w:color w:val="DCDCDC"/>
        </w:rPr>
        <w:t xml:space="preserve">Yhdistyneen kuningaskunnan kansallisten akateemisten palkintojen neuvosto </w:t>
      </w:r>
      <w:r>
        <w:t xml:space="preserve">CNAA </w:t>
      </w:r>
      <w:r>
        <w:t xml:space="preserve">oli hyväksynyt kansallisella tasolla.</w:t>
      </w:r>
      <w:r>
        <w:t xml:space="preserve"> Ne kunnostautuivat erityisesti insinöörien ja soveltavien tieteiden tutkintokursseilla, jotka olivat samankaltaisia kuin teknilliset yliopistot Yhdysvalloissa ja Manner-Euroopassa. Skotlannin vastaavista oppilaitoksista käytettiin yhteisnimitystä </w:t>
      </w:r>
      <w:r>
        <w:rPr>
          <w:color w:val="2F4F4F"/>
        </w:rPr>
        <w:t xml:space="preserve">Central Institutions</w:t>
      </w:r>
      <w:r>
        <w:t xml:space="preserve">. </w:t>
      </w:r>
      <w:r>
        <w:t xml:space="preserve">Britannian ensimmäinen ammattikorkeakoulu, </w:t>
      </w:r>
      <w:r>
        <w:rPr>
          <w:color w:val="556B2F"/>
        </w:rPr>
        <w:t xml:space="preserve">Royal Polytechnic Institution, joka </w:t>
      </w:r>
      <w:r>
        <w:t xml:space="preserve">myöhemmin tunnettiin nimellä Polytechnic of Central London (nykyisin University of Westminster), perustettiin vuonna 1838 Regent Streetille Lontooseen, ja sen tavoitteena oli kouluttaa ja popularisoida insinööritieteellistä ja luonnontieteellistä tietämystä ja keksintöjä viktoriaanisen ajan Britanniassa "pienin kustannuksin". Lontoon ammattikorkeakoulu johti joukkoliikettä, jonka tavoitteena oli perustaa lukuisia ammattikorkeakouluja eri puolille Yhdistynyttä kuningaskuntaa 1800-luvun lopulla. Useimmat ammattikorkeakoulut perustettiin suurten metropolikaupunkien keskustoihin, ja niiden painopiste oli insinööritieteiden, soveltavien tieteiden ja teknologian koulutuksessa.</w:t>
      </w:r>
    </w:p>
    <w:p>
      <w:r>
        <w:rPr>
          <w:b/>
        </w:rPr>
        <w:t xml:space="preserve">Kysymys 0</w:t>
      </w:r>
    </w:p>
    <w:p>
      <w:r>
        <w:t xml:space="preserve">Minä vuonna Yhdistyneen kuningaskunnan ammattikorkeakoulut alkoivat toimia binäärisessä koulutusjärjestelmässä?</w:t>
      </w:r>
    </w:p>
    <w:p>
      <w:r>
        <w:rPr>
          <w:b/>
        </w:rPr>
        <w:t xml:space="preserve">Kysymys 1</w:t>
      </w:r>
    </w:p>
    <w:p>
      <w:r>
        <w:t xml:space="preserve">Mikä organisaatio vahvistaa ammattikorkeakouluista saadut tutkinnot?</w:t>
      </w:r>
    </w:p>
    <w:p>
      <w:r>
        <w:rPr>
          <w:b/>
        </w:rPr>
        <w:t xml:space="preserve">Kysymys 2</w:t>
      </w:r>
    </w:p>
    <w:p>
      <w:r>
        <w:t xml:space="preserve">Mitä kahden sanan termiä Skotlanti käyttää kuvaamaan teknisiä yliopistojaan?</w:t>
      </w:r>
    </w:p>
    <w:p>
      <w:r>
        <w:rPr>
          <w:b/>
        </w:rPr>
        <w:t xml:space="preserve">Kysymys 3</w:t>
      </w:r>
    </w:p>
    <w:p>
      <w:r>
        <w:t xml:space="preserve">Mikä oli Britannian ensimmäisen ammattikorkeakoulun alkuperäinen nimi?</w:t>
      </w:r>
    </w:p>
    <w:p>
      <w:r>
        <w:rPr>
          <w:b/>
        </w:rPr>
        <w:t xml:space="preserve">Tekstin numero 71</w:t>
      </w:r>
    </w:p>
    <w:p>
      <w:r>
        <w:t xml:space="preserve">Vuonna 1956 jotkut teknilliset korkeakoulut saivat nimityksen College of Advanced Technology. Niistä tuli yliopistoja </w:t>
      </w:r>
      <w:r>
        <w:rPr>
          <w:color w:val="A9A9A9"/>
        </w:rPr>
        <w:t xml:space="preserve">1960-luvulla</w:t>
      </w:r>
      <w:r>
        <w:t xml:space="preserve">, mikä tarkoittaa, että ne voivat myöntää omia tutkintojaan</w:t>
      </w:r>
      <w:r>
        <w:rPr>
          <w:color w:val="A9A9A9"/>
        </w:rPr>
        <w:t xml:space="preserve">.</w:t>
      </w:r>
      <w:r>
        <w:t xml:space="preserve"> Nimitystä "Institute of Technology" käytettiin toisinaan ammattikorkeakouluissa (Bolton), keskuslaitoksissa (Dundee, Robert Gordon's) ja jatkotutkintoyliopistoissa (Cranfield ja Wessex), joista useimmat ottivat myöhemmin käyttöön nimityksen yliopisto, ja oli olemassa </w:t>
      </w:r>
      <w:r>
        <w:rPr>
          <w:color w:val="DCDCDC"/>
        </w:rPr>
        <w:t xml:space="preserve">kaksi </w:t>
      </w:r>
      <w:r>
        <w:t xml:space="preserve">"Institute of Science and Technology":</w:t>
      </w:r>
      <w:r>
        <w:t xml:space="preserve"> UMIST ja UWIST, joka oli osa Walesin yliopistoa. Loughboroughin yliopisto oli nimeltään </w:t>
      </w:r>
      <w:r>
        <w:rPr>
          <w:color w:val="2F4F4F"/>
        </w:rPr>
        <w:t xml:space="preserve">Loughborough University of Technology </w:t>
      </w:r>
      <w:r>
        <w:t xml:space="preserve">vuosina 1966-1996, ja se on ainoa laitos Yhdistyneessä kuningaskunnassa, jolla on ollut tällainen nimitys.</w:t>
      </w:r>
    </w:p>
    <w:p>
      <w:r>
        <w:rPr>
          <w:b/>
        </w:rPr>
        <w:t xml:space="preserve">Kysymys 0</w:t>
      </w:r>
    </w:p>
    <w:p>
      <w:r>
        <w:t xml:space="preserve">Kuinka monta tiede- ja teknologiainstituuttia kuului Walesin yliopistoon?</w:t>
      </w:r>
    </w:p>
    <w:p>
      <w:r>
        <w:rPr>
          <w:b/>
        </w:rPr>
        <w:t xml:space="preserve">Kysymys 1</w:t>
      </w:r>
    </w:p>
    <w:p>
      <w:r>
        <w:t xml:space="preserve">Millä nimellä Loughborough'n yliopisto tunnettiin vuosina 1966-1996?</w:t>
      </w:r>
    </w:p>
    <w:p>
      <w:r>
        <w:rPr>
          <w:b/>
        </w:rPr>
        <w:t xml:space="preserve">Kysymys 2</w:t>
      </w:r>
    </w:p>
    <w:p>
      <w:r>
        <w:t xml:space="preserve">Millä vuosikymmenellä teknilliset korkeakoulut saivat yliopistotunnuksen?</w:t>
      </w:r>
    </w:p>
    <w:p>
      <w:r>
        <w:rPr>
          <w:b/>
        </w:rPr>
        <w:t xml:space="preserve">Tekstin numero 72</w:t>
      </w:r>
    </w:p>
    <w:p>
      <w:r>
        <w:t xml:space="preserve">Ammattikorkeakouluille myönnettiin yliopiston asema </w:t>
      </w:r>
      <w:r>
        <w:rPr>
          <w:color w:val="A9A9A9"/>
        </w:rPr>
        <w:t xml:space="preserve">vuoden 1992 Further and Higher Education Act -lain </w:t>
      </w:r>
      <w:r>
        <w:t xml:space="preserve">nojalla</w:t>
      </w:r>
      <w:r>
        <w:t xml:space="preserve">. </w:t>
      </w:r>
      <w:r>
        <w:t xml:space="preserve">Tämä merkitsi sitä, että ammattikorkeakoulut saattoivat myöntää tutkintoja ilman kansallisen </w:t>
      </w:r>
      <w:r>
        <w:t xml:space="preserve">CNAA-järjestön </w:t>
      </w:r>
      <w:r>
        <w:t xml:space="preserve">valvontaa.</w:t>
      </w:r>
      <w:r>
        <w:t xml:space="preserve"> Näitä laitoksia kutsutaan joskus vuoden 1992 jälkeisiksi yliopistoiksi.</w:t>
      </w:r>
    </w:p>
    <w:p>
      <w:r>
        <w:rPr>
          <w:b/>
        </w:rPr>
        <w:t xml:space="preserve">Kysymys 0</w:t>
      </w:r>
    </w:p>
    <w:p>
      <w:r>
        <w:t xml:space="preserve">Minkä lain nojalla ammattikorkeakouluista tuli yliopistoja?</w:t>
      </w:r>
    </w:p>
    <w:p>
      <w:r>
        <w:rPr>
          <w:b/>
        </w:rPr>
        <w:t xml:space="preserve">Kysymys 1</w:t>
      </w:r>
    </w:p>
    <w:p>
      <w:r>
        <w:t xml:space="preserve">Vuoden 1992 Further and Higher Education Act sallii ammattikorkeakoulujen myöntää tutkintoja ilman minkä organisaation hyväksyntää?</w:t>
      </w:r>
    </w:p>
    <w:p>
      <w:r>
        <w:rPr>
          <w:b/>
        </w:rPr>
        <w:t xml:space="preserve">Tekstin numero 73</w:t>
      </w:r>
    </w:p>
    <w:p>
      <w:r>
        <w:t xml:space="preserve">Koulut nimeltä "tekninen instituutti" tai "tekninen koulu", jotka muodostettiin </w:t>
      </w:r>
      <w:r>
        <w:rPr>
          <w:color w:val="A9A9A9"/>
        </w:rPr>
        <w:t xml:space="preserve">1900-luvun alussa, </w:t>
      </w:r>
      <w:r>
        <w:t xml:space="preserve">tarjosivat jatkokoulutusta </w:t>
      </w:r>
      <w:r>
        <w:rPr>
          <w:color w:val="DCDCDC"/>
        </w:rPr>
        <w:t xml:space="preserve">lukion </w:t>
      </w:r>
      <w:r>
        <w:t xml:space="preserve">ja yliopiston tai ammattikorkeakoulun </w:t>
      </w:r>
      <w:r>
        <w:t xml:space="preserve">välillä. </w:t>
      </w:r>
      <w:r>
        <w:t xml:space="preserve">Useimmat teknilliset oppilaitokset on yhdistetty alueellisiksi korkeakouluiksi, ja jotkut niistä on nimetty </w:t>
      </w:r>
      <w:r>
        <w:rPr>
          <w:color w:val="2F4F4F"/>
        </w:rPr>
        <w:t xml:space="preserve">yliopistollisiksi korkeakouluiksi</w:t>
      </w:r>
      <w:r>
        <w:t xml:space="preserve">, jos ne ovat yhteydessä paikalliseen yliopistoon.</w:t>
      </w:r>
    </w:p>
    <w:p>
      <w:r>
        <w:rPr>
          <w:b/>
        </w:rPr>
        <w:t xml:space="preserve">Kysymys 0</w:t>
      </w:r>
    </w:p>
    <w:p>
      <w:r>
        <w:t xml:space="preserve">Jos teknillinen oppilaitos on liitetty paikalliseen yliopistoon, mikä on sen nimitys?</w:t>
      </w:r>
    </w:p>
    <w:p>
      <w:r>
        <w:rPr>
          <w:b/>
        </w:rPr>
        <w:t xml:space="preserve">Kysymys 1</w:t>
      </w:r>
    </w:p>
    <w:p>
      <w:r>
        <w:t xml:space="preserve">Millä vuosisadalla teknisiä kouluja tai teknisiä oppilaitoksia perustettiin?</w:t>
      </w:r>
    </w:p>
    <w:p>
      <w:r>
        <w:rPr>
          <w:b/>
        </w:rPr>
        <w:t xml:space="preserve">Kysymys 2</w:t>
      </w:r>
    </w:p>
    <w:p>
      <w:r>
        <w:t xml:space="preserve">Opiskelija käväisi teknisessä oppilaitoksessa ennen yliopistoa tai ammattikorkeakoulua, mutta minkä jälkeen?</w:t>
      </w:r>
    </w:p>
    <w:p>
      <w:r>
        <w:rPr>
          <w:b/>
        </w:rPr>
        <w:t xml:space="preserve">Tekstin numero 74</w:t>
      </w:r>
    </w:p>
    <w:p>
      <w:r>
        <w:t xml:space="preserve">Ammattikorkeakoulut ovat teknisiä yliopistoja, joista monet ovat peräisin 1800-luvun puolivälistä. Kourallinen maailmankuuluja amerikkalaisia eliittiyliopistoja sisältää nimissään ilmaisuja "Institute of Technology", "Polytechnic Institute", "Polytechnic University" tai vastaavia ilmaisuja; nämä ovat yleensä tutkimusintensiivisiä yliopistoja, jotka ovat keskittyneet tekniikkaan, tieteeseen ja teknologiaan. Varhaisimmat ja tunnetuimmat näistä laitoksista ovat Rensselaer Polytechnic Institute (RPI,</w:t>
      </w:r>
      <w:r>
        <w:rPr>
          <w:color w:val="A9A9A9"/>
        </w:rPr>
        <w:t xml:space="preserve">1824</w:t>
      </w:r>
      <w:r>
        <w:t xml:space="preserve"> ), New Yorkin yliopiston Tandon School of Engineering (1854) ja </w:t>
      </w:r>
      <w:r>
        <w:rPr>
          <w:color w:val="DCDCDC"/>
        </w:rPr>
        <w:t xml:space="preserve">Massachusetts Institute of Technology </w:t>
      </w:r>
      <w:r>
        <w:t xml:space="preserve">(MIT, 1861). Teknillisiksi korkeakouluiksi tai teknisiksi instituuteiksi kutsutut oppilaitokset tarjoavat yleensä keskiasteen jälkeistä koulutusta teknisillä ja mekaanisilla aloilla ja keskittyvät ammatillisten taitojen kouluttamiseen ensisijaisesti Community College -tasolla - rinnakkain ja joskus vastaavalla tavalla kuin kaksi ensimmäistä vuotta kandidaatin tutkintoa suorittavassa oppilaitoksessa.</w:t>
      </w:r>
    </w:p>
    <w:p>
      <w:r>
        <w:rPr>
          <w:b/>
        </w:rPr>
        <w:t xml:space="preserve">Kysymys 0</w:t>
      </w:r>
    </w:p>
    <w:p>
      <w:r>
        <w:t xml:space="preserve">Minä vuonna Rensselaer Polytechnic Institute perustettiin?</w:t>
      </w:r>
    </w:p>
    <w:p>
      <w:r>
        <w:rPr>
          <w:b/>
        </w:rPr>
        <w:t xml:space="preserve">Kysymys 1</w:t>
      </w:r>
    </w:p>
    <w:p>
      <w:r>
        <w:t xml:space="preserve">Mikä kolmesta varhaisimmasta teknillisestä yliopistosta perustettiin viimeksi vuonna 1861?</w:t>
      </w:r>
    </w:p>
    <w:p>
      <w:r>
        <w:rPr>
          <w:b/>
        </w:rPr>
        <w:t xml:space="preserve">Tekstin numero 75</w:t>
      </w:r>
    </w:p>
    <w:p>
      <w:r>
        <w:t xml:space="preserve">Venezuelan teknologiainstituutit kehitettiin </w:t>
      </w:r>
      <w:r>
        <w:rPr>
          <w:color w:val="A9A9A9"/>
        </w:rPr>
        <w:t xml:space="preserve">1950-luvulla </w:t>
      </w:r>
      <w:r>
        <w:t xml:space="preserve">ranskalaisen ammattikorkeakoulukäsitteen mukaisesti vaihtoehdoksi teknisen ja tieteellisen koulutuksen jälkeiseen koulutukseen. Tuohon aikaan teknistä koulutusta pidettiin välttämättömänä terveen </w:t>
      </w:r>
      <w:r>
        <w:rPr>
          <w:color w:val="DCDCDC"/>
        </w:rPr>
        <w:t xml:space="preserve">keskiluokkaisen </w:t>
      </w:r>
      <w:r>
        <w:t xml:space="preserve">talouden </w:t>
      </w:r>
      <w:r>
        <w:t xml:space="preserve">kehittämiseksi.</w:t>
      </w:r>
    </w:p>
    <w:p>
      <w:r>
        <w:rPr>
          <w:b/>
        </w:rPr>
        <w:t xml:space="preserve">Kysymys 0</w:t>
      </w:r>
    </w:p>
    <w:p>
      <w:r>
        <w:t xml:space="preserve">Millaista taloutta Venezuelan teknisen koulutuksen oli tarkoitus tukea?</w:t>
      </w:r>
    </w:p>
    <w:p>
      <w:r>
        <w:rPr>
          <w:b/>
        </w:rPr>
        <w:t xml:space="preserve">Kysymys 1</w:t>
      </w:r>
    </w:p>
    <w:p>
      <w:r>
        <w:t xml:space="preserve">Milloin Venezuela alkoi perustaa teknologiainstituutteja?</w:t>
      </w:r>
    </w:p>
    <w:p>
      <w:r>
        <w:rPr>
          <w:b/>
        </w:rPr>
        <w:t xml:space="preserve">Tekstin numero 76</w:t>
      </w:r>
    </w:p>
    <w:p>
      <w:r>
        <w:t xml:space="preserve">Useimmat näistä oppilaitoksista myöntävät tutkintotodistuksen kolmen tai kolmen ja puolen vuoden koulutuksen jälkeen. Teknologian toteuttamisen instituutti (IUT espanjaksi Instituto universitario de tecnologia) alkoi ensimmäisen IUT:n perustamisesta </w:t>
      </w:r>
      <w:r>
        <w:t xml:space="preserve">Venezuelan pääkaupungissa Car</w:t>
      </w:r>
      <w:r>
        <w:rPr>
          <w:color w:val="A9A9A9"/>
        </w:rPr>
        <w:t xml:space="preserve">acasissa</w:t>
      </w:r>
      <w:r>
        <w:t xml:space="preserve">, nimeltään IUT. </w:t>
      </w:r>
      <w:r>
        <w:rPr>
          <w:color w:val="DCDCDC"/>
        </w:rPr>
        <w:t xml:space="preserve">Tohtori Federico Rivero Palacio </w:t>
      </w:r>
      <w:r>
        <w:t xml:space="preserve">otti käyttöön ranskalaisen "Institut Universitaire de Technologie" -järjestelmän, jossa käytettiin ranskalaista henkilöstöä ja kolmivuotisiin jaksoihin perustuvaa opiskelujärjestelmää, jossa tutkimus- ja insinööritilat olivat samalla tasolla kuin tärkeimmissä kansallisissa yliopistoissa ja jossa voitiin hankkia ranskankielisiä vastaavia tutkintoja. Tämä IUT on ensimmäinen ja ainoa Venezuelassa, jolla on hyväksytty ranskankielisiä tutkintoja vastaavat tutkinnot, ja tämän järjestelmän toteuttaminen ja korkeatasoisten tutkintojen havaitseminen johti siihen, että Venezuelaan perustettiin joitakin muita IUT:ita, mutta tästä huolimatta termiä IUT ei käytetty asianmukaisesti, mikä johti siihen, että jotkut laitokset olivat laadultaan keskinkertaisia ja että niillä ei ollut vastaavaa tutkintoa Ranskassa. Myöhemmin syntyi joitakin yksityisiä oppilaitoksia, jotka käyttivät IUT:tä nimissään, mutta niitä ei säännelty alkuperäisen ranskalaisen järjestelmän mukaisesti, ja ne myöntävät heikompilaatuisia tutkintoja.</w:t>
      </w:r>
    </w:p>
    <w:p>
      <w:r>
        <w:rPr>
          <w:b/>
        </w:rPr>
        <w:t xml:space="preserve">Kysymys 0</w:t>
      </w:r>
    </w:p>
    <w:p>
      <w:r>
        <w:t xml:space="preserve">Missä Venezuelan kaupungissa oli ensimmäinen IUT?</w:t>
      </w:r>
    </w:p>
    <w:p>
      <w:r>
        <w:rPr>
          <w:b/>
        </w:rPr>
        <w:t xml:space="preserve">Kysymys 1</w:t>
      </w:r>
    </w:p>
    <w:p>
      <w:r>
        <w:t xml:space="preserve">Kuka oli edelläkävijä ranskalaisen teknisen koulutuksen järjestelmän käytössä?</w:t>
      </w:r>
    </w:p>
    <w:p>
      <w:r>
        <w:br w:type="page"/>
      </w:r>
    </w:p>
    <w:p>
      <w:r>
        <w:rPr>
          <w:b/>
          <w:u w:val="single"/>
        </w:rPr>
        <w:t xml:space="preserve">Asiakirja numero 20</w:t>
      </w:r>
    </w:p>
    <w:p>
      <w:r>
        <w:rPr>
          <w:b/>
        </w:rPr>
        <w:t xml:space="preserve">Tekstin numero 0</w:t>
      </w:r>
    </w:p>
    <w:p>
      <w:r>
        <w:t xml:space="preserve">Wayback Machine on digitaalinen arkisto </w:t>
      </w:r>
      <w:r>
        <w:rPr>
          <w:color w:val="A9A9A9"/>
        </w:rPr>
        <w:t xml:space="preserve">World Wide Webistä </w:t>
      </w:r>
      <w:r>
        <w:t xml:space="preserve">ja muusta Internetissä olevasta tiedosta, jonka </w:t>
      </w:r>
      <w:r>
        <w:t xml:space="preserve">on luonut </w:t>
      </w:r>
      <w:r>
        <w:rPr>
          <w:color w:val="DCDCDC"/>
        </w:rPr>
        <w:t xml:space="preserve">Internet Archive</w:t>
      </w:r>
      <w:r>
        <w:t xml:space="preserve">, voittoa tavoittelematon organisaatio, joka sijaitsee </w:t>
      </w:r>
      <w:r>
        <w:rPr>
          <w:color w:val="2F4F4F"/>
        </w:rPr>
        <w:t xml:space="preserve">San Franciscossa</w:t>
      </w:r>
      <w:r>
        <w:t xml:space="preserve">, Kaliforniassa, Yhdysvalloissa. Sen perustivat </w:t>
      </w:r>
      <w:r>
        <w:rPr>
          <w:color w:val="556B2F"/>
        </w:rPr>
        <w:t xml:space="preserve">Brewster Kahle ja Bruce Gilliat, ja sitä </w:t>
      </w:r>
      <w:r>
        <w:t xml:space="preserve">ylläpidetään Alexa Internetin sisällöllä. Palvelun avulla käyttäjät voivat nähdä arkistoituja versioita verkkosivuista eri aikoina, mitä arkisto kutsuu "</w:t>
      </w:r>
      <w:r>
        <w:rPr>
          <w:color w:val="6B8E23"/>
        </w:rPr>
        <w:t xml:space="preserve">kolmiulotteiseksi indeksiksi</w:t>
      </w:r>
      <w:r>
        <w:t xml:space="preserve">".</w:t>
      </w:r>
    </w:p>
    <w:p>
      <w:r>
        <w:rPr>
          <w:b/>
        </w:rPr>
        <w:t xml:space="preserve">Kysymys 0</w:t>
      </w:r>
    </w:p>
    <w:p>
      <w:r>
        <w:t xml:space="preserve">Mistä Wayback Machineen tallennetut tiedot ovat peräisin?</w:t>
      </w:r>
    </w:p>
    <w:p>
      <w:r>
        <w:rPr>
          <w:b/>
        </w:rPr>
        <w:t xml:space="preserve">Kysymys 1</w:t>
      </w:r>
    </w:p>
    <w:p>
      <w:r>
        <w:t xml:space="preserve">Mikä yritys teki Wayback Machinen?</w:t>
      </w:r>
    </w:p>
    <w:p>
      <w:r>
        <w:rPr>
          <w:b/>
        </w:rPr>
        <w:t xml:space="preserve">Kysymys 2</w:t>
      </w:r>
    </w:p>
    <w:p>
      <w:r>
        <w:t xml:space="preserve">Missä Internet Archiven pääkonttori sijaitsee?</w:t>
      </w:r>
    </w:p>
    <w:p>
      <w:r>
        <w:rPr>
          <w:b/>
        </w:rPr>
        <w:t xml:space="preserve">Kysymys 3</w:t>
      </w:r>
    </w:p>
    <w:p>
      <w:r>
        <w:t xml:space="preserve">Ketkä henkilöt perustivat Internet Archiven?</w:t>
      </w:r>
    </w:p>
    <w:p>
      <w:r>
        <w:rPr>
          <w:b/>
        </w:rPr>
        <w:t xml:space="preserve">Kysymys 4</w:t>
      </w:r>
    </w:p>
    <w:p>
      <w:r>
        <w:t xml:space="preserve">Mitä termiä Internet Archive käyttää kuvaamaan Wayback Machinea?</w:t>
      </w:r>
    </w:p>
    <w:p>
      <w:r>
        <w:rPr>
          <w:b/>
        </w:rPr>
        <w:t xml:space="preserve">Kysymys 5</w:t>
      </w:r>
    </w:p>
    <w:p>
      <w:r>
        <w:t xml:space="preserve">Mistä Internet-arkistoon tallennetut tiedot ovat peräisin?</w:t>
      </w:r>
    </w:p>
    <w:p>
      <w:r>
        <w:rPr>
          <w:b/>
        </w:rPr>
        <w:t xml:space="preserve">Kysymys 6</w:t>
      </w:r>
    </w:p>
    <w:p>
      <w:r>
        <w:t xml:space="preserve">Mikä yritys loi World Wide Webin?</w:t>
      </w:r>
    </w:p>
    <w:p>
      <w:r>
        <w:rPr>
          <w:b/>
        </w:rPr>
        <w:t xml:space="preserve">Kysymys 7</w:t>
      </w:r>
    </w:p>
    <w:p>
      <w:r>
        <w:t xml:space="preserve">Missä Bruce Gillatin pääkonttori sijaitsee?</w:t>
      </w:r>
    </w:p>
    <w:p>
      <w:r>
        <w:rPr>
          <w:b/>
        </w:rPr>
        <w:t xml:space="preserve">Kysymys 8</w:t>
      </w:r>
    </w:p>
    <w:p>
      <w:r>
        <w:t xml:space="preserve">Ketkä henkilöt perustivat World Wide Webin?</w:t>
      </w:r>
    </w:p>
    <w:p>
      <w:r>
        <w:rPr>
          <w:b/>
        </w:rPr>
        <w:t xml:space="preserve">Kysymys 9</w:t>
      </w:r>
    </w:p>
    <w:p>
      <w:r>
        <w:t xml:space="preserve">Mitä termiä World Wide Web käyttää kuvaamaan Wayback Machinea?</w:t>
      </w:r>
    </w:p>
    <w:p>
      <w:r>
        <w:rPr>
          <w:b/>
        </w:rPr>
        <w:t xml:space="preserve">Teksti numero 1</w:t>
      </w:r>
    </w:p>
    <w:p>
      <w:r>
        <w:t xml:space="preserve">Vuodesta 1996 lähtien he ovat arkistoineet verkkosivujen välimuistiin tallennettuja sivuja suuriin </w:t>
      </w:r>
      <w:r>
        <w:t xml:space="preserve">Linux-solmuihinsa. He käyvät sivustoilla muutaman viikon tai kuukauden välein ja arkistoivat uuden version</w:t>
      </w:r>
      <w:r>
        <w:rPr>
          <w:color w:val="DCDCDC"/>
        </w:rPr>
        <w:t xml:space="preserve">, jos sisältö on muuttunut</w:t>
      </w:r>
      <w:r>
        <w:t xml:space="preserve">. </w:t>
      </w:r>
      <w:r>
        <w:t xml:space="preserve">Vierailijat </w:t>
      </w:r>
      <w:r>
        <w:t xml:space="preserve">voivat myös tallentaa sivustoja </w:t>
      </w:r>
      <w:r>
        <w:rPr>
          <w:color w:val="2F4F4F"/>
        </w:rPr>
        <w:t xml:space="preserve">lennossa, jos </w:t>
      </w:r>
      <w:r>
        <w:t xml:space="preserve">heille tarjotaan linkki, jonka kautta he voivat tehdä sen. Tarkoituksena on kaapata ja arkistoida </w:t>
      </w:r>
      <w:r>
        <w:rPr>
          <w:color w:val="556B2F"/>
        </w:rPr>
        <w:t xml:space="preserve">sisältöä, joka muuten menetettäisiin aina, kun sivustoa muutetaan tai se suljetaan</w:t>
      </w:r>
      <w:r>
        <w:t xml:space="preserve">. </w:t>
      </w:r>
      <w:r>
        <w:t xml:space="preserve">Heidän suuri visionsa on </w:t>
      </w:r>
      <w:r>
        <w:rPr>
          <w:color w:val="6B8E23"/>
        </w:rPr>
        <w:t xml:space="preserve">arkistoida koko Internet</w:t>
      </w:r>
      <w:r>
        <w:t xml:space="preserve">.</w:t>
      </w:r>
    </w:p>
    <w:p>
      <w:r>
        <w:rPr>
          <w:b/>
        </w:rPr>
        <w:t xml:space="preserve">Kysymys 0</w:t>
      </w:r>
    </w:p>
    <w:p>
      <w:r>
        <w:t xml:space="preserve">Mitä käyttöjärjestelmää käytetään Wayback Machinen palvelimilla?</w:t>
      </w:r>
    </w:p>
    <w:p>
      <w:r>
        <w:rPr>
          <w:b/>
        </w:rPr>
        <w:t xml:space="preserve">Kysymys 1</w:t>
      </w:r>
    </w:p>
    <w:p>
      <w:r>
        <w:t xml:space="preserve">Milloin Wayback Machine tallentaa kopion verkkosivustosta?</w:t>
      </w:r>
    </w:p>
    <w:p>
      <w:r>
        <w:rPr>
          <w:b/>
        </w:rPr>
        <w:t xml:space="preserve">Kysymys 2</w:t>
      </w:r>
    </w:p>
    <w:p>
      <w:r>
        <w:t xml:space="preserve">Mikä on Wayback-koneen perimmäinen tavoite?</w:t>
      </w:r>
    </w:p>
    <w:p>
      <w:r>
        <w:rPr>
          <w:b/>
        </w:rPr>
        <w:t xml:space="preserve">Kysymys 3</w:t>
      </w:r>
    </w:p>
    <w:p>
      <w:r>
        <w:t xml:space="preserve">Mitä käyttöjärjestelmää käytetään Internetin palvelimilla?</w:t>
      </w:r>
    </w:p>
    <w:p>
      <w:r>
        <w:rPr>
          <w:b/>
        </w:rPr>
        <w:t xml:space="preserve">Kysymys 4</w:t>
      </w:r>
    </w:p>
    <w:p>
      <w:r>
        <w:t xml:space="preserve">Milloin internetissä tallennetaan kopio verkkosivustosta?</w:t>
      </w:r>
    </w:p>
    <w:p>
      <w:r>
        <w:rPr>
          <w:b/>
        </w:rPr>
        <w:t xml:space="preserve">Kysymys 5</w:t>
      </w:r>
    </w:p>
    <w:p>
      <w:r>
        <w:t xml:space="preserve">Mikä on vierailijoiden perimmäinen tavoite?</w:t>
      </w:r>
    </w:p>
    <w:p>
      <w:r>
        <w:rPr>
          <w:b/>
        </w:rPr>
        <w:t xml:space="preserve">Kysymys 6</w:t>
      </w:r>
    </w:p>
    <w:p>
      <w:r>
        <w:t xml:space="preserve">Missä Linux-klusterit voivat vallata sivustoja?</w:t>
      </w:r>
    </w:p>
    <w:p>
      <w:r>
        <w:rPr>
          <w:b/>
        </w:rPr>
        <w:t xml:space="preserve">Kysymys 7</w:t>
      </w:r>
    </w:p>
    <w:p>
      <w:r>
        <w:t xml:space="preserve">Mitä Linux-solmuja toivotaan kaapattavaksi?</w:t>
      </w:r>
    </w:p>
    <w:p>
      <w:r>
        <w:rPr>
          <w:b/>
        </w:rPr>
        <w:t xml:space="preserve">Teksti numero 2</w:t>
      </w:r>
    </w:p>
    <w:p>
      <w:r>
        <w:t xml:space="preserve">Nimi </w:t>
      </w:r>
      <w:r>
        <w:rPr>
          <w:color w:val="A9A9A9"/>
        </w:rPr>
        <w:t xml:space="preserve">Wayback Machine </w:t>
      </w:r>
      <w:r>
        <w:t xml:space="preserve">valittiin hauskana viittauksena animaatiosarjan </w:t>
      </w:r>
      <w:r>
        <w:rPr>
          <w:color w:val="DCDCDC"/>
        </w:rPr>
        <w:t xml:space="preserve">The Rocky and Bullwinkle Show </w:t>
      </w:r>
      <w:r>
        <w:t xml:space="preserve">juonikuvaan</w:t>
      </w:r>
      <w:r>
        <w:t xml:space="preserve">. </w:t>
      </w:r>
      <w:r>
        <w:t xml:space="preserve">Eräässä sarjan sarjakuvan osasta, Peabody's Improbable History, päähenkilöt </w:t>
      </w:r>
      <w:r>
        <w:rPr>
          <w:color w:val="2F4F4F"/>
        </w:rPr>
        <w:t xml:space="preserve">Peabody ja Sherman </w:t>
      </w:r>
      <w:r>
        <w:t xml:space="preserve">käyttivät säännöllisesti aikakonetta nimeltä "</w:t>
      </w:r>
      <w:r>
        <w:rPr>
          <w:color w:val="556B2F"/>
        </w:rPr>
        <w:t xml:space="preserve">WABAC-kone</w:t>
      </w:r>
      <w:r>
        <w:t xml:space="preserve">" (lausutaan way-back) todistaakseen, osallistuakseen ja useimmiten muuttaakseen historian kuuluisia tapahtumia.</w:t>
      </w:r>
    </w:p>
    <w:p>
      <w:r>
        <w:rPr>
          <w:b/>
        </w:rPr>
        <w:t xml:space="preserve">Kysymys 0</w:t>
      </w:r>
    </w:p>
    <w:p>
      <w:r>
        <w:t xml:space="preserve">Mikä tv-sarja toimi inspiraationa Wayback Machinen nimelle?</w:t>
      </w:r>
    </w:p>
    <w:p>
      <w:r>
        <w:rPr>
          <w:b/>
        </w:rPr>
        <w:t xml:space="preserve">Kysymys 1</w:t>
      </w:r>
    </w:p>
    <w:p>
      <w:r>
        <w:t xml:space="preserve">Mitkä Rocky and Bullwinkle Show'n hahmot käyttivät laitetta, jonka avulla he saattoivat matkustaa ajassa?</w:t>
      </w:r>
    </w:p>
    <w:p>
      <w:r>
        <w:rPr>
          <w:b/>
        </w:rPr>
        <w:t xml:space="preserve">Kysymys 2</w:t>
      </w:r>
    </w:p>
    <w:p>
      <w:r>
        <w:t xml:space="preserve">Mikä oli herra Peabodyn ja Shermanin käyttämän koneen nimi?</w:t>
      </w:r>
    </w:p>
    <w:p>
      <w:r>
        <w:rPr>
          <w:b/>
        </w:rPr>
        <w:t xml:space="preserve">Kysymys 3</w:t>
      </w:r>
    </w:p>
    <w:p>
      <w:r>
        <w:t xml:space="preserve">Mikä tv-sarja toimi inspiraationa WABACin nimelle?</w:t>
      </w:r>
    </w:p>
    <w:p>
      <w:r>
        <w:rPr>
          <w:b/>
        </w:rPr>
        <w:t xml:space="preserve">Kysymys 4</w:t>
      </w:r>
    </w:p>
    <w:p>
      <w:r>
        <w:t xml:space="preserve">Mitkä Rocky and Bullwinkle Show'n hahmot käyttivät laitetta, jonka avulla he saattoivat matkustaa WABACin kautta?</w:t>
      </w:r>
    </w:p>
    <w:p>
      <w:r>
        <w:rPr>
          <w:b/>
        </w:rPr>
        <w:t xml:space="preserve">Kysymys 5</w:t>
      </w:r>
    </w:p>
    <w:p>
      <w:r>
        <w:t xml:space="preserve">Mikä oli Rockyn käyttämän koneen nimi?</w:t>
      </w:r>
    </w:p>
    <w:p>
      <w:r>
        <w:rPr>
          <w:b/>
        </w:rPr>
        <w:t xml:space="preserve">Kysymys 6</w:t>
      </w:r>
    </w:p>
    <w:p>
      <w:r>
        <w:t xml:space="preserve">Mitä käytettiin juonen tapahtumien muuttamiseen?</w:t>
      </w:r>
    </w:p>
    <w:p>
      <w:r>
        <w:rPr>
          <w:b/>
        </w:rPr>
        <w:t xml:space="preserve">Kysymys 7</w:t>
      </w:r>
    </w:p>
    <w:p>
      <w:r>
        <w:t xml:space="preserve">Mikä valittiin hauskaksi viittaukseksi muuttamaan herra Peabodya?</w:t>
      </w:r>
    </w:p>
    <w:p>
      <w:r>
        <w:rPr>
          <w:b/>
        </w:rPr>
        <w:t xml:space="preserve">Teksti numero 3</w:t>
      </w:r>
    </w:p>
    <w:p>
      <w:r>
        <w:t xml:space="preserve">Brewster</w:t>
      </w:r>
      <w:r>
        <w:rPr>
          <w:color w:val="A9A9A9"/>
        </w:rPr>
        <w:t xml:space="preserve">1996</w:t>
      </w:r>
      <w:r>
        <w:t xml:space="preserve"> Kahle kehitti yhdessä Bruce Gilliatin kanssa ohjelmiston, jolla voidaan tutkia ja ladata kaikki julkisesti saatavilla olevat World Wide Web -sivut, Gopher-hierarkia, Netnews (Usenet) -tiedotusjärjestelmä ja ladattavat ohjelmistot. Näiden "</w:t>
      </w:r>
      <w:r>
        <w:rPr>
          <w:color w:val="DCDCDC"/>
        </w:rPr>
        <w:t xml:space="preserve">indeksoijien</w:t>
      </w:r>
      <w:r>
        <w:t xml:space="preserve">" keräämät tiedot </w:t>
      </w:r>
      <w:r>
        <w:t xml:space="preserve">eivät sisällä kaikkea Internetissä saatavilla olevaa tietoa, koska suuri osa tiedoista on kustantajan rajoittamia tai tallennettu tietokantoihin, joihin ei ole pääsyä. Nämä "indeksoijat" noudattavat myös </w:t>
      </w:r>
      <w:r>
        <w:rPr>
          <w:color w:val="2F4F4F"/>
        </w:rPr>
        <w:t xml:space="preserve">robottien poissulkemisstandardia </w:t>
      </w:r>
      <w:r>
        <w:t xml:space="preserve">sellaisten verkkosivustojen osalta, joiden omistajat eivät halua, että ne näkyvät hakutuloksissa tai että niitä ei tallenneta välimuistiin. Osittain välimuistiin tallennettujen verkkosivujen epäjohdonmukaisuuksien poistamiseksi </w:t>
      </w:r>
      <w:r>
        <w:t xml:space="preserve">Internet Archive kehitti vuonna 2005 </w:t>
      </w:r>
      <w:r>
        <w:rPr>
          <w:color w:val="556B2F"/>
        </w:rPr>
        <w:t xml:space="preserve">Archive-It.org-sivuston, jonka avulla </w:t>
      </w:r>
      <w:r>
        <w:t xml:space="preserve">instituutiot ja sisällöntuottajat voivat vapaaehtoisesti kerätä ja säilyttää digitaalisen sisällön kokoelmia ja luoda digitaalisia arkistoja.</w:t>
      </w:r>
    </w:p>
    <w:p>
      <w:r>
        <w:rPr>
          <w:b/>
        </w:rPr>
        <w:t xml:space="preserve">Kysymys 0</w:t>
      </w:r>
    </w:p>
    <w:p>
      <w:r>
        <w:t xml:space="preserve">Milloin luotiin ohjelma, jota tarvitaan verkon indeksointiin ja arkistointiin?</w:t>
      </w:r>
    </w:p>
    <w:p>
      <w:r>
        <w:rPr>
          <w:b/>
        </w:rPr>
        <w:t xml:space="preserve">Kysymys 1</w:t>
      </w:r>
    </w:p>
    <w:p>
      <w:r>
        <w:t xml:space="preserve">Mikä on termi, jota käytetään ohjelmista, jotka vierailevat automaattisesti verkkosivustoilla ja tallentavat löytämänsä tiedot?</w:t>
      </w:r>
    </w:p>
    <w:p>
      <w:r>
        <w:rPr>
          <w:b/>
        </w:rPr>
        <w:t xml:space="preserve">Kysymys 2</w:t>
      </w:r>
    </w:p>
    <w:p>
      <w:r>
        <w:t xml:space="preserve">Minkä säännön mukaan indeksoijat päättävät, mitkä sivustot tallennetaan?</w:t>
      </w:r>
    </w:p>
    <w:p>
      <w:r>
        <w:rPr>
          <w:b/>
        </w:rPr>
        <w:t xml:space="preserve">Kysymys 3</w:t>
      </w:r>
    </w:p>
    <w:p>
      <w:r>
        <w:t xml:space="preserve">Mikä sivusto luotiin lieventämään ongelmia, jotka liittyvät verkkosivustojen epätäydellisiin kopioihin?</w:t>
      </w:r>
    </w:p>
    <w:p>
      <w:r>
        <w:rPr>
          <w:b/>
        </w:rPr>
        <w:t xml:space="preserve">Kysymys 4</w:t>
      </w:r>
    </w:p>
    <w:p>
      <w:r>
        <w:t xml:space="preserve">Milloin ohjelmaan oli tarpeen sisällyttää kaikki interetistä saatavilla olevat tiedot?</w:t>
      </w:r>
    </w:p>
    <w:p>
      <w:r>
        <w:rPr>
          <w:b/>
        </w:rPr>
        <w:t xml:space="preserve">Kysymys 5</w:t>
      </w:r>
    </w:p>
    <w:p>
      <w:r>
        <w:t xml:space="preserve">Mikä on termi, jota käytetään ohjelmista, jotka vierailevat automaattisesti verkkosivustoilla ja tallentavat löytämänsä lautajärjestelmän?</w:t>
      </w:r>
    </w:p>
    <w:p>
      <w:r>
        <w:rPr>
          <w:b/>
        </w:rPr>
        <w:t xml:space="preserve">Kysymys 6</w:t>
      </w:r>
    </w:p>
    <w:p>
      <w:r>
        <w:t xml:space="preserve">Mitä sääntöä verkkosivut noudattavat, kun ne määrittelevät tallennettavat sivustot?</w:t>
      </w:r>
    </w:p>
    <w:p>
      <w:r>
        <w:rPr>
          <w:b/>
        </w:rPr>
        <w:t xml:space="preserve">Kysymys 7</w:t>
      </w:r>
    </w:p>
    <w:p>
      <w:r>
        <w:t xml:space="preserve">Mikä sivusto luotiin Bruce Gilliatiin liittyvien ongelmien lieventämiseksi?</w:t>
      </w:r>
    </w:p>
    <w:p>
      <w:r>
        <w:rPr>
          <w:b/>
        </w:rPr>
        <w:t xml:space="preserve">Kysymys 8</w:t>
      </w:r>
    </w:p>
    <w:p>
      <w:r>
        <w:t xml:space="preserve">Milloin Brewster Kate ja Bruce Gilliat kehittivät ohjelmiston ryömintäkoneiden lataamista varten?</w:t>
      </w:r>
    </w:p>
    <w:p>
      <w:r>
        <w:rPr>
          <w:b/>
        </w:rPr>
        <w:t xml:space="preserve">Teksti numero 4</w:t>
      </w:r>
    </w:p>
    <w:p>
      <w:r>
        <w:t xml:space="preserve">Tietoja oli säilytetty </w:t>
      </w:r>
      <w:r>
        <w:rPr>
          <w:color w:val="A9A9A9"/>
        </w:rPr>
        <w:t xml:space="preserve">digitaalisella nauhalla </w:t>
      </w:r>
      <w:r>
        <w:t xml:space="preserve">viiden vuoden ajan, ja </w:t>
      </w:r>
      <w:r>
        <w:rPr>
          <w:color w:val="DCDCDC"/>
        </w:rPr>
        <w:t xml:space="preserve">Kahle oli </w:t>
      </w:r>
      <w:r>
        <w:t xml:space="preserve">antanut </w:t>
      </w:r>
      <w:r>
        <w:rPr>
          <w:color w:val="2F4F4F"/>
        </w:rPr>
        <w:t xml:space="preserve">tutkijoiden ja tiedemiesten </w:t>
      </w:r>
      <w:r>
        <w:t xml:space="preserve">joskus päästä </w:t>
      </w:r>
      <w:r>
        <w:t xml:space="preserve">käsiksi kömpelöön tietokantaan. Kun </w:t>
      </w:r>
      <w:r>
        <w:t xml:space="preserve">arkisto täytti </w:t>
      </w:r>
      <w:r>
        <w:rPr>
          <w:color w:val="556B2F"/>
        </w:rPr>
        <w:t xml:space="preserve">viisi vuotta</w:t>
      </w:r>
      <w:r>
        <w:t xml:space="preserve">, se paljastettiin ja avattiin yleisölle </w:t>
      </w:r>
      <w:r>
        <w:rPr>
          <w:color w:val="6B8E23"/>
        </w:rPr>
        <w:t xml:space="preserve">Berkeleyn yliopistossa järjestetyssä </w:t>
      </w:r>
      <w:r>
        <w:t xml:space="preserve">seremoniassa</w:t>
      </w:r>
      <w:r>
        <w:t xml:space="preserve">.</w:t>
      </w:r>
    </w:p>
    <w:p>
      <w:r>
        <w:rPr>
          <w:b/>
        </w:rPr>
        <w:t xml:space="preserve">Kysymys 0</w:t>
      </w:r>
    </w:p>
    <w:p>
      <w:r>
        <w:t xml:space="preserve">Millä välineellä Internet Archiven tietoja alun perin säilytettiin?</w:t>
      </w:r>
    </w:p>
    <w:p>
      <w:r>
        <w:rPr>
          <w:b/>
        </w:rPr>
        <w:t xml:space="preserve">Kysymys 1</w:t>
      </w:r>
    </w:p>
    <w:p>
      <w:r>
        <w:t xml:space="preserve">Ketkä saivat joskus käyttää arkiston tietokantaa?</w:t>
      </w:r>
    </w:p>
    <w:p>
      <w:r>
        <w:rPr>
          <w:b/>
        </w:rPr>
        <w:t xml:space="preserve">Kysymys 2</w:t>
      </w:r>
    </w:p>
    <w:p>
      <w:r>
        <w:t xml:space="preserve">Missä vaiheessa arkisto julkistettiin?</w:t>
      </w:r>
    </w:p>
    <w:p>
      <w:r>
        <w:rPr>
          <w:b/>
        </w:rPr>
        <w:t xml:space="preserve">Kysymys 3</w:t>
      </w:r>
    </w:p>
    <w:p>
      <w:r>
        <w:t xml:space="preserve">Missä pidettiin julkisesti saatavilla olevan arkiston avaustilaisuus?</w:t>
      </w:r>
    </w:p>
    <w:p>
      <w:r>
        <w:rPr>
          <w:b/>
        </w:rPr>
        <w:t xml:space="preserve">Kysymys 4</w:t>
      </w:r>
    </w:p>
    <w:p>
      <w:r>
        <w:t xml:space="preserve">Millä välineellä Kalifornian tietoja alun perin säilytettiin?</w:t>
      </w:r>
    </w:p>
    <w:p>
      <w:r>
        <w:rPr>
          <w:b/>
        </w:rPr>
        <w:t xml:space="preserve">Kysymys 5</w:t>
      </w:r>
    </w:p>
    <w:p>
      <w:r>
        <w:t xml:space="preserve">Ketkä saivat joskus osallistua arkiston julkiseen seremoniaan?</w:t>
      </w:r>
    </w:p>
    <w:p>
      <w:r>
        <w:rPr>
          <w:b/>
        </w:rPr>
        <w:t xml:space="preserve">Kysymys 6</w:t>
      </w:r>
    </w:p>
    <w:p>
      <w:r>
        <w:t xml:space="preserve">Missä vaiheessa arkistosta tehtiin kömpelö?</w:t>
      </w:r>
    </w:p>
    <w:p>
      <w:r>
        <w:rPr>
          <w:b/>
        </w:rPr>
        <w:t xml:space="preserve">Kysymys 7</w:t>
      </w:r>
    </w:p>
    <w:p>
      <w:r>
        <w:t xml:space="preserve">Missä järjestettiin digitaalisen nauhan julkistamistilaisuus?</w:t>
      </w:r>
    </w:p>
    <w:p>
      <w:r>
        <w:rPr>
          <w:b/>
        </w:rPr>
        <w:t xml:space="preserve">Kysymys 8</w:t>
      </w:r>
    </w:p>
    <w:p>
      <w:r>
        <w:t xml:space="preserve">Kuka antoi tutkijoiden ja tiedemiesten käyttää Berkeleyä?</w:t>
      </w:r>
    </w:p>
    <w:p>
      <w:r>
        <w:rPr>
          <w:b/>
        </w:rPr>
        <w:t xml:space="preserve">Teksti numero 5</w:t>
      </w:r>
    </w:p>
    <w:p>
      <w:r>
        <w:rPr>
          <w:color w:val="A9A9A9"/>
        </w:rPr>
        <w:t xml:space="preserve">Tilannekuvat </w:t>
      </w:r>
      <w:r>
        <w:t xml:space="preserve">ovat yleensä käytettävissä yli </w:t>
      </w:r>
      <w:r>
        <w:rPr>
          <w:color w:val="DCDCDC"/>
        </w:rPr>
        <w:t xml:space="preserve">kuusi kuukautta </w:t>
      </w:r>
      <w:r>
        <w:t xml:space="preserve">niiden arkistoinnin jälkeen tai joissakin tapauksissa jopa myöhemmin; se voi kestää </w:t>
      </w:r>
      <w:r>
        <w:rPr>
          <w:color w:val="2F4F4F"/>
        </w:rPr>
        <w:t xml:space="preserve">24 kuukautta </w:t>
      </w:r>
      <w:r>
        <w:t xml:space="preserve">tai kauemmin.  Tilannekuvien taajuus </w:t>
      </w:r>
      <w:r>
        <w:rPr>
          <w:color w:val="556B2F"/>
        </w:rPr>
        <w:t xml:space="preserve">vaihtelee, joten </w:t>
      </w:r>
      <w:r>
        <w:t xml:space="preserve">kaikkia seurattuja verkkosivustopäivityksiä ei tallenneta. Joskus </w:t>
      </w:r>
      <w:r>
        <w:t xml:space="preserve">tilannekuvien välillä on </w:t>
      </w:r>
      <w:r>
        <w:rPr>
          <w:color w:val="6B8E23"/>
        </w:rPr>
        <w:t xml:space="preserve">useiden viikkojen tai vuosien </w:t>
      </w:r>
      <w:r>
        <w:t xml:space="preserve">väli.</w:t>
      </w:r>
    </w:p>
    <w:p>
      <w:r>
        <w:rPr>
          <w:b/>
        </w:rPr>
        <w:t xml:space="preserve">Kysymys 0</w:t>
      </w:r>
    </w:p>
    <w:p>
      <w:r>
        <w:t xml:space="preserve">Mikä on sivuston tallennettujen versioiden nimi?</w:t>
      </w:r>
    </w:p>
    <w:p>
      <w:r>
        <w:rPr>
          <w:b/>
        </w:rPr>
        <w:t xml:space="preserve">Kysymys 1</w:t>
      </w:r>
    </w:p>
    <w:p>
      <w:r>
        <w:t xml:space="preserve">Mikä on vähimmäisaika, joka kuluu, ennen kuin useimmat tilannekuvat vapautetaan katseltaviksi?</w:t>
      </w:r>
    </w:p>
    <w:p>
      <w:r>
        <w:rPr>
          <w:b/>
        </w:rPr>
        <w:t xml:space="preserve">Kysymys 2</w:t>
      </w:r>
    </w:p>
    <w:p>
      <w:r>
        <w:t xml:space="preserve">Mikä termi kuvaa nopeutta, jolla verkkosivustoista tehdään tilannekuvia?</w:t>
      </w:r>
    </w:p>
    <w:p>
      <w:r>
        <w:rPr>
          <w:b/>
        </w:rPr>
        <w:t xml:space="preserve">Kysymys 3</w:t>
      </w:r>
    </w:p>
    <w:p>
      <w:r>
        <w:t xml:space="preserve">Mikä on päivityksen tallennettujen versioiden nimi?</w:t>
      </w:r>
    </w:p>
    <w:p>
      <w:r>
        <w:rPr>
          <w:b/>
        </w:rPr>
        <w:t xml:space="preserve">Kysymys 4</w:t>
      </w:r>
    </w:p>
    <w:p>
      <w:r>
        <w:t xml:space="preserve">Mikä on vähimmäisaika, joka kuluu, ennen kuin useimmat tilannekuvat vapautetaan tallennusta varten?</w:t>
      </w:r>
    </w:p>
    <w:p>
      <w:r>
        <w:rPr>
          <w:b/>
        </w:rPr>
        <w:t xml:space="preserve">Kysymys 5</w:t>
      </w:r>
    </w:p>
    <w:p>
      <w:r>
        <w:t xml:space="preserve">Mikä termi luonnehtii nettisivujen aikavälien tekemisen nopeutta?</w:t>
      </w:r>
    </w:p>
    <w:p>
      <w:r>
        <w:rPr>
          <w:b/>
        </w:rPr>
        <w:t xml:space="preserve">Kysymys 6</w:t>
      </w:r>
    </w:p>
    <w:p>
      <w:r>
        <w:t xml:space="preserve">Kuinka monta kuukautta voi kestää, ennen kuin aikaväli on käytettävissä?</w:t>
      </w:r>
    </w:p>
    <w:p>
      <w:r>
        <w:rPr>
          <w:b/>
        </w:rPr>
        <w:t xml:space="preserve">Kysymys 7</w:t>
      </w:r>
    </w:p>
    <w:p>
      <w:r>
        <w:t xml:space="preserve">Kuinka pitkä on tapausten välinen aika?</w:t>
      </w:r>
    </w:p>
    <w:p>
      <w:r>
        <w:rPr>
          <w:b/>
        </w:rPr>
        <w:t xml:space="preserve">Teksti numero 6</w:t>
      </w:r>
    </w:p>
    <w:p>
      <w:r>
        <w:rPr>
          <w:color w:val="A9A9A9"/>
        </w:rPr>
        <w:t xml:space="preserve">Elokuun 2008 jälkeen </w:t>
      </w:r>
      <w:r>
        <w:t xml:space="preserve">sivustot oli </w:t>
      </w:r>
      <w:r>
        <w:rPr>
          <w:color w:val="DCDCDC"/>
        </w:rPr>
        <w:t xml:space="preserve">sisällytettävä</w:t>
      </w:r>
      <w:r>
        <w:t xml:space="preserve"> Open Directory -luetteloon</w:t>
      </w:r>
      <w:r>
        <w:t xml:space="preserve">. </w:t>
      </w:r>
      <w:r>
        <w:t xml:space="preserve">Internet Archive -arkiston </w:t>
      </w:r>
      <w:r>
        <w:rPr>
          <w:color w:val="2F4F4F"/>
        </w:rPr>
        <w:t xml:space="preserve">Jeff </w:t>
      </w:r>
      <w:r>
        <w:t xml:space="preserve">Kaplanin </w:t>
      </w:r>
      <w:r>
        <w:rPr>
          <w:color w:val="556B2F"/>
        </w:rPr>
        <w:t xml:space="preserve">marraskuussa </w:t>
      </w:r>
      <w:r>
        <w:t xml:space="preserve">2010 </w:t>
      </w:r>
      <w:r>
        <w:t xml:space="preserve">antamien tietojen </w:t>
      </w:r>
      <w:r>
        <w:t xml:space="preserve">mukaan muita sivustoja arkistoitiin edelleen, mutta uudemmat sivustot tulisivat näkyviin vasta seuraavan suuren indeksoinnin jälkeen, joka on harvinainen toimenpide.</w:t>
      </w:r>
    </w:p>
    <w:p>
      <w:r>
        <w:rPr>
          <w:b/>
        </w:rPr>
        <w:t xml:space="preserve">Kysymys 0</w:t>
      </w:r>
    </w:p>
    <w:p>
      <w:r>
        <w:t xml:space="preserve">Milloin verkkosivujen on täytynyt esiintyä Open Directory -hakemistossa, jotta ne voidaan sisällyttää arkistoon?</w:t>
      </w:r>
    </w:p>
    <w:p>
      <w:r>
        <w:rPr>
          <w:b/>
        </w:rPr>
        <w:t xml:space="preserve">Kysymys 1</w:t>
      </w:r>
    </w:p>
    <w:p>
      <w:r>
        <w:t xml:space="preserve">Kuka ilmoitti, että sivustoja, jotka eivät ole Open Directory -hakemistossa, tallennetaan edelleen, mutta niitä ei julkaista ennen kuin arkisto indeksoidaan uudelleen?</w:t>
      </w:r>
    </w:p>
    <w:p>
      <w:r>
        <w:rPr>
          <w:b/>
        </w:rPr>
        <w:t xml:space="preserve">Kysymys 2</w:t>
      </w:r>
    </w:p>
    <w:p>
      <w:r>
        <w:t xml:space="preserve">Milloin Kaplan kommentoi muiden kuin avoimen hakemiston sivustojen asemaa?</w:t>
      </w:r>
    </w:p>
    <w:p>
      <w:r>
        <w:rPr>
          <w:b/>
        </w:rPr>
        <w:t xml:space="preserve">Kysymys 3</w:t>
      </w:r>
    </w:p>
    <w:p>
      <w:r>
        <w:t xml:space="preserve">Milloin verkkosivustojen on täytynyt olla Open Directory -hakemistossa, jotta ne voidaan sisällyttää Kaplaniin?</w:t>
      </w:r>
    </w:p>
    <w:p>
      <w:r>
        <w:rPr>
          <w:b/>
        </w:rPr>
        <w:t xml:space="preserve">Kysymys 4</w:t>
      </w:r>
    </w:p>
    <w:p>
      <w:r>
        <w:t xml:space="preserve">Kuka ilmoitti, että sivustot, jotka eivät ole Open Directory -hakemistossa, tallennetaan edelleen, mutta niitä ei julkaista ennen kuin Kaplan indeksoidaan uudelleen?</w:t>
      </w:r>
    </w:p>
    <w:p>
      <w:r>
        <w:rPr>
          <w:b/>
        </w:rPr>
        <w:t xml:space="preserve">Kysymys 5</w:t>
      </w:r>
    </w:p>
    <w:p>
      <w:r>
        <w:t xml:space="preserve">Milloin Kaplan kommentoi avoimen hakemiston sivustojen asemaa?</w:t>
      </w:r>
    </w:p>
    <w:p>
      <w:r>
        <w:rPr>
          <w:b/>
        </w:rPr>
        <w:t xml:space="preserve">Kysymys 6</w:t>
      </w:r>
    </w:p>
    <w:p>
      <w:r>
        <w:t xml:space="preserve">Miksi sivustot on luetteloitu Internet-arkistoon elokuun 2008 jälkeen?</w:t>
      </w:r>
    </w:p>
    <w:p>
      <w:r>
        <w:rPr>
          <w:b/>
        </w:rPr>
        <w:t xml:space="preserve">Kysymys 7</w:t>
      </w:r>
    </w:p>
    <w:p>
      <w:r>
        <w:t xml:space="preserve">Milloin Kaplan esitti kommentteja avoimesta hakemistosta?</w:t>
      </w:r>
    </w:p>
    <w:p>
      <w:r>
        <w:rPr>
          <w:b/>
        </w:rPr>
        <w:t xml:space="preserve">Teksti numero 7</w:t>
      </w:r>
    </w:p>
    <w:p>
      <w:r>
        <w:t xml:space="preserve">Vuonna 2009[päivitys] Wayback Machine sisälsi noin </w:t>
      </w:r>
      <w:r>
        <w:rPr>
          <w:color w:val="A9A9A9"/>
        </w:rPr>
        <w:t xml:space="preserve">kolme petatavua </w:t>
      </w:r>
      <w:r>
        <w:t xml:space="preserve">dataa, ja sen määrä kasvoi 100 teratavua kuukaudessa; vuonna 2003 raportoitu kasvuvauhti oli </w:t>
      </w:r>
      <w:r>
        <w:rPr>
          <w:color w:val="DCDCDC"/>
        </w:rPr>
        <w:t xml:space="preserve">12 teratavua kuukaudessa</w:t>
      </w:r>
      <w:r>
        <w:t xml:space="preserve">. </w:t>
      </w:r>
      <w:r>
        <w:rPr>
          <w:color w:val="2F4F4F"/>
        </w:rPr>
        <w:t xml:space="preserve">Tiedot </w:t>
      </w:r>
      <w:r>
        <w:t xml:space="preserve">on tallennettu </w:t>
      </w:r>
      <w:r>
        <w:rPr>
          <w:color w:val="6B8E23"/>
        </w:rPr>
        <w:t xml:space="preserve">Capricorn Technologiesin</w:t>
      </w:r>
      <w:r>
        <w:t xml:space="preserve"> valmistamiin </w:t>
      </w:r>
      <w:r>
        <w:rPr>
          <w:color w:val="556B2F"/>
        </w:rPr>
        <w:t xml:space="preserve">PetaBox-telinejärjestelmiin</w:t>
      </w:r>
      <w:r>
        <w:t xml:space="preserve">.</w:t>
      </w:r>
    </w:p>
    <w:p>
      <w:r>
        <w:rPr>
          <w:b/>
        </w:rPr>
        <w:t xml:space="preserve">Kysymys 0</w:t>
      </w:r>
    </w:p>
    <w:p>
      <w:r>
        <w:t xml:space="preserve">Minkä kokoiseksi Wayback Machinen tallentama data kasvoi vuonna 2009?</w:t>
      </w:r>
    </w:p>
    <w:p>
      <w:r>
        <w:rPr>
          <w:b/>
        </w:rPr>
        <w:t xml:space="preserve">Kysymys 1</w:t>
      </w:r>
    </w:p>
    <w:p>
      <w:r>
        <w:t xml:space="preserve">Mikä oli Wayback Machine -palvelun tallentaman tiedon määrän kasvuvauhti vuodesta 2003 lähtien?</w:t>
      </w:r>
    </w:p>
    <w:p>
      <w:r>
        <w:rPr>
          <w:b/>
        </w:rPr>
        <w:t xml:space="preserve">Kysymys 2</w:t>
      </w:r>
    </w:p>
    <w:p>
      <w:r>
        <w:t xml:space="preserve">Missä Wayback Machine säilyttää tietojaan?</w:t>
      </w:r>
    </w:p>
    <w:p>
      <w:r>
        <w:rPr>
          <w:b/>
        </w:rPr>
        <w:t xml:space="preserve">Kysymys 3</w:t>
      </w:r>
    </w:p>
    <w:p>
      <w:r>
        <w:t xml:space="preserve">Kuka valmistaa PetaBox-telinejärjestelmiä?</w:t>
      </w:r>
    </w:p>
    <w:p>
      <w:r>
        <w:rPr>
          <w:b/>
        </w:rPr>
        <w:t xml:space="preserve">Kysymys 4</w:t>
      </w:r>
    </w:p>
    <w:p>
      <w:r>
        <w:t xml:space="preserve">Minkä kokoisia olivat vuonna 2009 maksujärjestelmiin tallennetut tiedot?</w:t>
      </w:r>
    </w:p>
    <w:p>
      <w:r>
        <w:rPr>
          <w:b/>
        </w:rPr>
        <w:t xml:space="preserve">Kysymys 5</w:t>
      </w:r>
    </w:p>
    <w:p>
      <w:r>
        <w:t xml:space="preserve">Mikä oli maksujärjestelmiin tallennettujen tietojen määrän kasvuvauhti vuonna 2003?</w:t>
      </w:r>
    </w:p>
    <w:p>
      <w:r>
        <w:rPr>
          <w:b/>
        </w:rPr>
        <w:t xml:space="preserve">Kysymys 6</w:t>
      </w:r>
    </w:p>
    <w:p>
      <w:r>
        <w:t xml:space="preserve">Missä Wayback Machine säilyttää teknologiaansa?</w:t>
      </w:r>
    </w:p>
    <w:p>
      <w:r>
        <w:rPr>
          <w:b/>
        </w:rPr>
        <w:t xml:space="preserve">Kysymys 7</w:t>
      </w:r>
    </w:p>
    <w:p>
      <w:r>
        <w:t xml:space="preserve">Kuka valmistaa korkojärjestelmiä?</w:t>
      </w:r>
    </w:p>
    <w:p>
      <w:r>
        <w:rPr>
          <w:b/>
        </w:rPr>
        <w:t xml:space="preserve">Kysymys 8</w:t>
      </w:r>
    </w:p>
    <w:p>
      <w:r>
        <w:t xml:space="preserve">Mitä Petaboxin petatavujärjestelmiin tallennetaan?</w:t>
      </w:r>
    </w:p>
    <w:p>
      <w:r>
        <w:rPr>
          <w:b/>
        </w:rPr>
        <w:t xml:space="preserve">Teksti numero 8</w:t>
      </w:r>
    </w:p>
    <w:p>
      <w:r>
        <w:t xml:space="preserve">Vuonna</w:t>
      </w:r>
      <w:r>
        <w:rPr>
          <w:color w:val="A9A9A9"/>
        </w:rPr>
        <w:t xml:space="preserve">2009</w:t>
      </w:r>
      <w:r>
        <w:t xml:space="preserve"> Internet Archive siirsi räätälöidyn tallennusarkkitehtuurinsa </w:t>
      </w:r>
      <w:r>
        <w:rPr>
          <w:color w:val="DCDCDC"/>
        </w:rPr>
        <w:t xml:space="preserve">Sun Open Storageen</w:t>
      </w:r>
      <w:r>
        <w:rPr>
          <w:color w:val="2F4F4F"/>
        </w:rPr>
        <w:t xml:space="preserve">, </w:t>
      </w:r>
      <w:r>
        <w:t xml:space="preserve">ja sen uusi datakeskus sijaitsee Sun Modular Datacenterissä </w:t>
      </w:r>
      <w:r>
        <w:rPr>
          <w:color w:val="556B2F"/>
        </w:rPr>
        <w:t xml:space="preserve">Sun Microsystemsin </w:t>
      </w:r>
      <w:r>
        <w:rPr>
          <w:color w:val="6B8E23"/>
        </w:rPr>
        <w:t xml:space="preserve">kalifornialaisella </w:t>
      </w:r>
      <w:r>
        <w:rPr>
          <w:color w:val="556B2F"/>
        </w:rPr>
        <w:t xml:space="preserve">kampuksella</w:t>
      </w:r>
      <w:r>
        <w:t xml:space="preserve">.</w:t>
      </w:r>
    </w:p>
    <w:p>
      <w:r>
        <w:rPr>
          <w:b/>
        </w:rPr>
        <w:t xml:space="preserve">Kysymys 0</w:t>
      </w:r>
    </w:p>
    <w:p>
      <w:r>
        <w:t xml:space="preserve">Milloin Internet Archive sai tilaisuuden käyttää tietojen tallennusalustaansa?</w:t>
      </w:r>
    </w:p>
    <w:p>
      <w:r>
        <w:rPr>
          <w:b/>
        </w:rPr>
        <w:t xml:space="preserve">Kysymys 1</w:t>
      </w:r>
    </w:p>
    <w:p>
      <w:r>
        <w:t xml:space="preserve">Minkä alustan Internet Archive otti käyttöön vuonna 2009?</w:t>
      </w:r>
    </w:p>
    <w:p>
      <w:r>
        <w:rPr>
          <w:b/>
        </w:rPr>
        <w:t xml:space="preserve">Kysymys 2</w:t>
      </w:r>
    </w:p>
    <w:p>
      <w:r>
        <w:t xml:space="preserve">Missä Internet-arkisto ylläpitää datakeskusta?</w:t>
      </w:r>
    </w:p>
    <w:p>
      <w:r>
        <w:rPr>
          <w:b/>
        </w:rPr>
        <w:t xml:space="preserve">Kysymys 3</w:t>
      </w:r>
    </w:p>
    <w:p>
      <w:r>
        <w:t xml:space="preserve">Milloin Internet Archive antoi Kalifornialle mahdollisuuden käyttää alustaansa?</w:t>
      </w:r>
    </w:p>
    <w:p>
      <w:r>
        <w:rPr>
          <w:b/>
        </w:rPr>
        <w:t xml:space="preserve">Kysymys 4</w:t>
      </w:r>
    </w:p>
    <w:p>
      <w:r>
        <w:t xml:space="preserve">Millä kampuksella Internet Archive otti käyttöön vuoden 2009?</w:t>
      </w:r>
    </w:p>
    <w:p>
      <w:r>
        <w:rPr>
          <w:b/>
        </w:rPr>
        <w:t xml:space="preserve">Kysymys 5</w:t>
      </w:r>
    </w:p>
    <w:p>
      <w:r>
        <w:t xml:space="preserve">Missä Internet-arkisto ylläpitää aurinkovarastokeskusta?</w:t>
      </w:r>
    </w:p>
    <w:p>
      <w:r>
        <w:rPr>
          <w:b/>
        </w:rPr>
        <w:t xml:space="preserve">Kysymys 6</w:t>
      </w:r>
    </w:p>
    <w:p>
      <w:r>
        <w:t xml:space="preserve">Milloin Internet Archive lähti Kaliforniasta?</w:t>
      </w:r>
    </w:p>
    <w:p>
      <w:r>
        <w:rPr>
          <w:b/>
        </w:rPr>
        <w:t xml:space="preserve">Kysymys 7</w:t>
      </w:r>
    </w:p>
    <w:p>
      <w:r>
        <w:t xml:space="preserve">Missä osavaltiossa sijaitsee ensimmäinen datakeskus?</w:t>
      </w:r>
    </w:p>
    <w:p>
      <w:r>
        <w:rPr>
          <w:b/>
        </w:rPr>
        <w:t xml:space="preserve">Teksti numero 9</w:t>
      </w:r>
    </w:p>
    <w:p>
      <w:r>
        <w:rPr>
          <w:color w:val="DCDCDC"/>
        </w:rPr>
        <w:t xml:space="preserve">Wayback Machinen </w:t>
      </w:r>
      <w:r>
        <w:rPr>
          <w:color w:val="A9A9A9"/>
        </w:rPr>
        <w:t xml:space="preserve">2011</w:t>
      </w:r>
      <w:r>
        <w:t xml:space="preserve">uusi, parannettu versio</w:t>
      </w:r>
      <w:r>
        <w:t xml:space="preserve">, jossa on päivitetty </w:t>
      </w:r>
      <w:r>
        <w:rPr>
          <w:color w:val="2F4F4F"/>
        </w:rPr>
        <w:t xml:space="preserve">käyttöliittymä </w:t>
      </w:r>
      <w:r>
        <w:t xml:space="preserve">ja tuoreempi arkistoidun sisällön indeksi, asetettiin julkiseen testaukseen.</w:t>
      </w:r>
    </w:p>
    <w:p>
      <w:r>
        <w:rPr>
          <w:b/>
        </w:rPr>
        <w:t xml:space="preserve">Kysymys 0</w:t>
      </w:r>
    </w:p>
    <w:p>
      <w:r>
        <w:t xml:space="preserve">Milloin Wayback Machinen päivitys julkaistiin testattavaksi?</w:t>
      </w:r>
    </w:p>
    <w:p>
      <w:r>
        <w:rPr>
          <w:b/>
        </w:rPr>
        <w:t xml:space="preserve">Kysymys 1</w:t>
      </w:r>
    </w:p>
    <w:p>
      <w:r>
        <w:t xml:space="preserve">Milloin pelin päivitys julkaistiin testattavaksi?</w:t>
      </w:r>
    </w:p>
    <w:p>
      <w:r>
        <w:rPr>
          <w:b/>
        </w:rPr>
        <w:t xml:space="preserve">Kysymys 2</w:t>
      </w:r>
    </w:p>
    <w:p>
      <w:r>
        <w:t xml:space="preserve">Mitä Wayback Machine säilytti ennallaan?</w:t>
      </w:r>
    </w:p>
    <w:p>
      <w:r>
        <w:rPr>
          <w:b/>
        </w:rPr>
        <w:t xml:space="preserve">Kysymys 3</w:t>
      </w:r>
    </w:p>
    <w:p>
      <w:r>
        <w:t xml:space="preserve">Mikä suljettiin testausta varten?</w:t>
      </w:r>
    </w:p>
    <w:p>
      <w:r>
        <w:rPr>
          <w:b/>
        </w:rPr>
        <w:t xml:space="preserve">Kysymys 4</w:t>
      </w:r>
    </w:p>
    <w:p>
      <w:r>
        <w:t xml:space="preserve">Mikä käytti samaa arkistoidun sisällön indeksiä?</w:t>
      </w:r>
    </w:p>
    <w:p>
      <w:r>
        <w:rPr>
          <w:b/>
        </w:rPr>
        <w:t xml:space="preserve">Kysymys 5</w:t>
      </w:r>
    </w:p>
    <w:p>
      <w:r>
        <w:t xml:space="preserve">Milloin Wayback Machine poistui käytöstä?</w:t>
      </w:r>
    </w:p>
    <w:p>
      <w:r>
        <w:rPr>
          <w:b/>
        </w:rPr>
        <w:t xml:space="preserve">Teksti numero 10</w:t>
      </w:r>
    </w:p>
    <w:p>
      <w:r>
        <w:rPr>
          <w:color w:val="A9A9A9"/>
        </w:rPr>
        <w:t xml:space="preserve">Maaliskuussa </w:t>
      </w:r>
      <w:r>
        <w:t xml:space="preserve">2011 </w:t>
      </w:r>
      <w:r>
        <w:t xml:space="preserve">Wayback Machine -foorumilla sanottiin, että "Uuden Wayback Machinen beta-versiossa on kattavampi ja ajantasaisempi indeksi kaikesta indeksoidusta aineistosta</w:t>
      </w:r>
      <w:r>
        <w:rPr>
          <w:color w:val="DCDCDC"/>
        </w:rPr>
        <w:t xml:space="preserve">2010</w:t>
      </w:r>
      <w:r>
        <w:t xml:space="preserve">, ja sitä päivitetään edelleen säännöllisesti.". </w:t>
      </w:r>
      <w:r>
        <w:rPr>
          <w:color w:val="2F4F4F"/>
        </w:rPr>
        <w:t xml:space="preserve">Klassista Wayback Machinea</w:t>
      </w:r>
      <w:r>
        <w:t xml:space="preserve"> ajavassa indeksissä </w:t>
      </w:r>
      <w:r>
        <w:t xml:space="preserve">on vain vähän materiaalia, joka on mennyt</w:t>
      </w:r>
      <w:r>
        <w:rPr>
          <w:color w:val="556B2F"/>
        </w:rPr>
        <w:t xml:space="preserve">2008</w:t>
      </w:r>
      <w:r>
        <w:t xml:space="preserve"> yli </w:t>
      </w:r>
      <w:r>
        <w:t xml:space="preserve">, eikä indeksin päivityksiä ole enää suunnitteilla, koska se poistetaan käytöstä tänä vuonna".</w:t>
      </w:r>
    </w:p>
    <w:p>
      <w:r>
        <w:rPr>
          <w:b/>
        </w:rPr>
        <w:t xml:space="preserve">Kysymys 0</w:t>
      </w:r>
    </w:p>
    <w:p>
      <w:r>
        <w:t xml:space="preserve">Milloin päivitetyn Wayback Machinen testiversion yksityiskohdat julkaistiin?</w:t>
      </w:r>
    </w:p>
    <w:p>
      <w:r>
        <w:rPr>
          <w:b/>
        </w:rPr>
        <w:t xml:space="preserve">Kysymys 1</w:t>
      </w:r>
    </w:p>
    <w:p>
      <w:r>
        <w:t xml:space="preserve">Wayback Machinen vanhemmassa versiossa ei ollut paljon uutta tietoa minkä vuoden jälkeen?</w:t>
      </w:r>
    </w:p>
    <w:p>
      <w:r>
        <w:rPr>
          <w:b/>
        </w:rPr>
        <w:t xml:space="preserve">Kysymys 2</w:t>
      </w:r>
    </w:p>
    <w:p>
      <w:r>
        <w:t xml:space="preserve">Wayback Machinen uudempi versio sisälsi päivämäärän mihin vuoteen asti?</w:t>
      </w:r>
    </w:p>
    <w:p>
      <w:r>
        <w:rPr>
          <w:b/>
        </w:rPr>
        <w:t xml:space="preserve">Kysymys 3</w:t>
      </w:r>
    </w:p>
    <w:p>
      <w:r>
        <w:t xml:space="preserve">Milloin lopullisen version yksityiskohdat julkaistiin?</w:t>
      </w:r>
    </w:p>
    <w:p>
      <w:r>
        <w:rPr>
          <w:b/>
        </w:rPr>
        <w:t xml:space="preserve">Kysymys 4</w:t>
      </w:r>
    </w:p>
    <w:p>
      <w:r>
        <w:t xml:space="preserve">Minkä vuoden jälkeen Wayback Machinen vanhemmassa versiossa oli paljon uutta tietoa?</w:t>
      </w:r>
    </w:p>
    <w:p>
      <w:r>
        <w:rPr>
          <w:b/>
        </w:rPr>
        <w:t xml:space="preserve">Kysymys 5</w:t>
      </w:r>
    </w:p>
    <w:p>
      <w:r>
        <w:t xml:space="preserve">Minä vuonna oli Wayback Machinen vanhin versio?</w:t>
      </w:r>
    </w:p>
    <w:p>
      <w:r>
        <w:rPr>
          <w:b/>
        </w:rPr>
        <w:t xml:space="preserve">Kysymys 6</w:t>
      </w:r>
    </w:p>
    <w:p>
      <w:r>
        <w:t xml:space="preserve">Milloin Wayback-foorumilla puhuttiin Wayback-koneen edeltäjästä?</w:t>
      </w:r>
    </w:p>
    <w:p>
      <w:r>
        <w:rPr>
          <w:b/>
        </w:rPr>
        <w:t xml:space="preserve">Kysymys 7</w:t>
      </w:r>
    </w:p>
    <w:p>
      <w:r>
        <w:t xml:space="preserve">Mikä on vain vähän materiaalia vuoden 2007 jälkeen?</w:t>
      </w:r>
    </w:p>
    <w:p>
      <w:r>
        <w:rPr>
          <w:b/>
        </w:rPr>
        <w:t xml:space="preserve">Teksti numero 11</w:t>
      </w:r>
    </w:p>
    <w:p>
      <w:r>
        <w:rPr>
          <w:color w:val="A9A9A9"/>
        </w:rPr>
        <w:t xml:space="preserve">Lokakuussa </w:t>
      </w:r>
      <w:r>
        <w:t xml:space="preserve">2013 </w:t>
      </w:r>
      <w:r>
        <w:t xml:space="preserve">yhtiö julkisti "</w:t>
      </w:r>
      <w:r>
        <w:rPr>
          <w:color w:val="DCDCDC"/>
        </w:rPr>
        <w:t xml:space="preserve">Save a Page</w:t>
      </w:r>
      <w:r>
        <w:t xml:space="preserve">" -toiminnon, jonka avulla kuka tahansa internetin käyttäjä voi arkistoida URL-osoitteen sisällön. Tästä tuli uhka palvelun väärinkäytöstä </w:t>
      </w:r>
      <w:r>
        <w:rPr>
          <w:color w:val="2F4F4F"/>
        </w:rPr>
        <w:t xml:space="preserve">haitallisten binääritiedostojen </w:t>
      </w:r>
      <w:r>
        <w:t xml:space="preserve">isännöintiin</w:t>
      </w:r>
      <w:r>
        <w:t xml:space="preserve">.</w:t>
      </w:r>
    </w:p>
    <w:p>
      <w:r>
        <w:rPr>
          <w:b/>
        </w:rPr>
        <w:t xml:space="preserve">Kysymys 0</w:t>
      </w:r>
    </w:p>
    <w:p>
      <w:r>
        <w:t xml:space="preserve">Mikä oli sen toiminnon nimi, joka antoi käyttäjille mahdollisuuden tallentaa tilannekuvan sivustosta?</w:t>
      </w:r>
    </w:p>
    <w:p>
      <w:r>
        <w:rPr>
          <w:b/>
        </w:rPr>
        <w:t xml:space="preserve">Kysymys 1</w:t>
      </w:r>
    </w:p>
    <w:p>
      <w:r>
        <w:t xml:space="preserve">Milloin Tallenna sivu otettiin käyttöön?</w:t>
      </w:r>
    </w:p>
    <w:p>
      <w:r>
        <w:rPr>
          <w:b/>
        </w:rPr>
        <w:t xml:space="preserve">Kysymys 2</w:t>
      </w:r>
    </w:p>
    <w:p>
      <w:r>
        <w:t xml:space="preserve">Mikä oli toiminto, joka antoi käyttäjille mahdollisuuden tallentaa sivuston URL-osoitteen?</w:t>
      </w:r>
    </w:p>
    <w:p>
      <w:r>
        <w:rPr>
          <w:b/>
        </w:rPr>
        <w:t xml:space="preserve">Kysymys 3</w:t>
      </w:r>
    </w:p>
    <w:p>
      <w:r>
        <w:t xml:space="preserve">Milloin URL-osoite oli saatavilla?</w:t>
      </w:r>
    </w:p>
    <w:p>
      <w:r>
        <w:rPr>
          <w:b/>
        </w:rPr>
        <w:t xml:space="preserve">Kysymys 4</w:t>
      </w:r>
    </w:p>
    <w:p>
      <w:r>
        <w:t xml:space="preserve">Mistä tuli varkauden uhka?</w:t>
      </w:r>
    </w:p>
    <w:p>
      <w:r>
        <w:rPr>
          <w:b/>
        </w:rPr>
        <w:t xml:space="preserve">Kysymys 5</w:t>
      </w:r>
    </w:p>
    <w:p>
      <w:r>
        <w:t xml:space="preserve">Milloin yhtiö ilmoitti "Save a Binary" -ohjelmasta?</w:t>
      </w:r>
    </w:p>
    <w:p>
      <w:r>
        <w:rPr>
          <w:b/>
        </w:rPr>
        <w:t xml:space="preserve">Kysymys 6</w:t>
      </w:r>
    </w:p>
    <w:p>
      <w:r>
        <w:t xml:space="preserve">Mitä "Save a Company" isännöi?</w:t>
      </w:r>
    </w:p>
    <w:p>
      <w:r>
        <w:rPr>
          <w:b/>
        </w:rPr>
        <w:t xml:space="preserve">Teksti numero 12</w:t>
      </w:r>
    </w:p>
    <w:p>
      <w:r>
        <w:t xml:space="preserve">Vuonna 2009 annetussa asiassa </w:t>
      </w:r>
      <w:r>
        <w:rPr>
          <w:color w:val="A9A9A9"/>
        </w:rPr>
        <w:t xml:space="preserve">Netbula, LLC vastaan </w:t>
      </w:r>
      <w:r>
        <w:rPr>
          <w:color w:val="DCDCDC"/>
        </w:rPr>
        <w:t xml:space="preserve">Chordiant </w:t>
      </w:r>
      <w:r>
        <w:rPr>
          <w:color w:val="A9A9A9"/>
        </w:rPr>
        <w:t xml:space="preserve">Software Inc</w:t>
      </w:r>
      <w:r>
        <w:t xml:space="preserve">. </w:t>
      </w:r>
      <w:r>
        <w:t xml:space="preserve">vastaaja </w:t>
      </w:r>
      <w:r>
        <w:rPr>
          <w:color w:val="2F4F4F"/>
        </w:rPr>
        <w:t xml:space="preserve">Chordiant </w:t>
      </w:r>
      <w:r>
        <w:t xml:space="preserve">esitti hakemuksen, jossa se vaati Netbulaa poistamaan käytöstä </w:t>
      </w:r>
      <w:r>
        <w:t xml:space="preserve">sen verkkosivuston </w:t>
      </w:r>
      <w:r>
        <w:rPr>
          <w:color w:val="556B2F"/>
        </w:rPr>
        <w:t xml:space="preserve">robots.txt-tiedoston</w:t>
      </w:r>
      <w:r>
        <w:t xml:space="preserve">, joka aiheutti sen, että Wayback Machine poisti takautuvasti pääsyn aikaisempiin versioihin sivuista, jotka se oli arkistoinut Nebulan sivustolta ja </w:t>
      </w:r>
      <w:r>
        <w:t xml:space="preserve">joiden </w:t>
      </w:r>
      <w:r>
        <w:rPr>
          <w:color w:val="A0522D"/>
        </w:rPr>
        <w:t xml:space="preserve">Chordiant </w:t>
      </w:r>
      <w:r>
        <w:t xml:space="preserve">uskoi tukevan sen väitettä.</w:t>
      </w:r>
    </w:p>
    <w:p>
      <w:r>
        <w:rPr>
          <w:b/>
        </w:rPr>
        <w:t xml:space="preserve">Kysymys 0</w:t>
      </w:r>
    </w:p>
    <w:p>
      <w:r>
        <w:t xml:space="preserve">Missä vuonna 2009 käydyssä oikeustaistelussa Wayback Machine oli mukana?</w:t>
      </w:r>
    </w:p>
    <w:p>
      <w:r>
        <w:rPr>
          <w:b/>
        </w:rPr>
        <w:t xml:space="preserve">Kysymys 1</w:t>
      </w:r>
    </w:p>
    <w:p>
      <w:r>
        <w:t xml:space="preserve">Minkä yrityksen mielestä Wayback Machine -tiedot olivat tärkeitä sen argumentin kannalta?</w:t>
      </w:r>
    </w:p>
    <w:p>
      <w:r>
        <w:rPr>
          <w:b/>
        </w:rPr>
        <w:t xml:space="preserve">Kysymys 2</w:t>
      </w:r>
    </w:p>
    <w:p>
      <w:r>
        <w:t xml:space="preserve">Mitä Chordiant pyysi tuomioistuinta poistamaan Netbulan verkkosivuston käytöstä?</w:t>
      </w:r>
    </w:p>
    <w:p>
      <w:r>
        <w:rPr>
          <w:b/>
        </w:rPr>
        <w:t xml:space="preserve">Kysymys 3</w:t>
      </w:r>
    </w:p>
    <w:p>
      <w:r>
        <w:t xml:space="preserve">Mikä vuonna 2009 käyty oikeustaistelu koski Netbulan robotteja?</w:t>
      </w:r>
    </w:p>
    <w:p>
      <w:r>
        <w:rPr>
          <w:b/>
        </w:rPr>
        <w:t xml:space="preserve">Kysymys 4</w:t>
      </w:r>
    </w:p>
    <w:p>
      <w:r>
        <w:t xml:space="preserve">Minkä yrityksen mielestä Wayback Machine -tiedot olivat tärkeitä roboteille?</w:t>
      </w:r>
    </w:p>
    <w:p>
      <w:r>
        <w:rPr>
          <w:b/>
        </w:rPr>
        <w:t xml:space="preserve">Kysymys 5</w:t>
      </w:r>
    </w:p>
    <w:p>
      <w:r>
        <w:t xml:space="preserve">Mitä Wayback Machine pyysi tuomioistuinta poistamaan Netbulas-sivuston käytöstä?</w:t>
      </w:r>
    </w:p>
    <w:p>
      <w:r>
        <w:rPr>
          <w:b/>
        </w:rPr>
        <w:t xml:space="preserve">Kysymys 6</w:t>
      </w:r>
    </w:p>
    <w:p>
      <w:r>
        <w:t xml:space="preserve">Millä Wayback Machine uskoi tukevansa tapaustaan?</w:t>
      </w:r>
    </w:p>
    <w:p>
      <w:r>
        <w:rPr>
          <w:b/>
        </w:rPr>
        <w:t xml:space="preserve">Kysymys 7</w:t>
      </w:r>
    </w:p>
    <w:p>
      <w:r>
        <w:t xml:space="preserve">Kuka jätti hakemuksen, jolla Wayback Machine velvoitetaan poistamaan robots.txt-tiedosto käytöstä?</w:t>
      </w:r>
    </w:p>
    <w:p>
      <w:r>
        <w:rPr>
          <w:b/>
        </w:rPr>
        <w:t xml:space="preserve">Teksti numero 13</w:t>
      </w:r>
    </w:p>
    <w:p>
      <w:r>
        <w:rPr>
          <w:color w:val="A9A9A9"/>
        </w:rPr>
        <w:t xml:space="preserve">Netbula </w:t>
      </w:r>
      <w:r>
        <w:t xml:space="preserve">vastusti pyyntöä sillä perusteella, että vastaajat pyysivät muuttamaan Netbulan verkkosivustoa ja että heidän olisi pitänyt pyytää </w:t>
      </w:r>
      <w:r>
        <w:rPr>
          <w:color w:val="DCDCDC"/>
        </w:rPr>
        <w:t xml:space="preserve">Internet Archive -palvelun </w:t>
      </w:r>
      <w:r>
        <w:t xml:space="preserve">sivuja suoraan. </w:t>
      </w:r>
      <w:r>
        <w:rPr>
          <w:color w:val="2F4F4F"/>
        </w:rPr>
        <w:t xml:space="preserve">Internet Archiven työntekijä </w:t>
      </w:r>
      <w:r>
        <w:t xml:space="preserve">antoi kuitenkin valaehtoisen lausunnon, jossa hän tuki </w:t>
      </w:r>
      <w:r>
        <w:t xml:space="preserve">Chordiantin esitystä ja totesi, että Internet Archive ei voisi tuottaa verkkosivuja millään muulla tavoin "ilman </w:t>
      </w:r>
      <w:r>
        <w:rPr>
          <w:color w:val="6B8E23"/>
        </w:rPr>
        <w:t xml:space="preserve">huomattavaa taakkaa, kustannuksia ja häiriöitä toiminnalleen</w:t>
      </w:r>
      <w:r>
        <w:t xml:space="preserve">".</w:t>
      </w:r>
    </w:p>
    <w:p>
      <w:r>
        <w:rPr>
          <w:b/>
        </w:rPr>
        <w:t xml:space="preserve">Kysymys 0</w:t>
      </w:r>
    </w:p>
    <w:p>
      <w:r>
        <w:t xml:space="preserve">Kenen Netbula uskoi olevan se taho, jonka pitäisi olla vastuussa sen tilannekuvien saatavuudesta?</w:t>
      </w:r>
    </w:p>
    <w:p>
      <w:r>
        <w:rPr>
          <w:b/>
        </w:rPr>
        <w:t xml:space="preserve">Kysymys 1</w:t>
      </w:r>
    </w:p>
    <w:p>
      <w:r>
        <w:t xml:space="preserve">Kumman puolueen puolella Internet Archive on?</w:t>
      </w:r>
    </w:p>
    <w:p>
      <w:r>
        <w:rPr>
          <w:b/>
        </w:rPr>
        <w:t xml:space="preserve">Kysymys 2</w:t>
      </w:r>
    </w:p>
    <w:p>
      <w:r>
        <w:t xml:space="preserve">Kuka Netbulan mielestä oli se taho, jonka olisi vastattava kustannustensa saatavuudesta?</w:t>
      </w:r>
    </w:p>
    <w:p>
      <w:r>
        <w:rPr>
          <w:b/>
        </w:rPr>
        <w:t xml:space="preserve">Kysymys 3</w:t>
      </w:r>
    </w:p>
    <w:p>
      <w:r>
        <w:t xml:space="preserve">Minkä puolueen puolelle Netbula asettui?</w:t>
      </w:r>
    </w:p>
    <w:p>
      <w:r>
        <w:rPr>
          <w:b/>
        </w:rPr>
        <w:t xml:space="preserve">Kysymys 4</w:t>
      </w:r>
    </w:p>
    <w:p>
      <w:r>
        <w:t xml:space="preserve">Kuka vastusti hakemusta sillä perusteella, että vastaajat pyysivät muuttamaan Chordiantin verkkosivustoa?</w:t>
      </w:r>
    </w:p>
    <w:p>
      <w:r>
        <w:rPr>
          <w:b/>
        </w:rPr>
        <w:t xml:space="preserve">Kysymys 5</w:t>
      </w:r>
    </w:p>
    <w:p>
      <w:r>
        <w:t xml:space="preserve">Mitä verkkosivujen tuottaminen olisi aiheuttanut Netbulalle?</w:t>
      </w:r>
    </w:p>
    <w:p>
      <w:r>
        <w:rPr>
          <w:b/>
        </w:rPr>
        <w:t xml:space="preserve">Kysymys 6</w:t>
      </w:r>
    </w:p>
    <w:p>
      <w:r>
        <w:t xml:space="preserve">Kuka antoi valaehtoisen lausunnon Netublan hakemuksen tueksi?</w:t>
      </w:r>
    </w:p>
    <w:p>
      <w:r>
        <w:rPr>
          <w:b/>
        </w:rPr>
        <w:t xml:space="preserve">Teksti numero 14</w:t>
      </w:r>
    </w:p>
    <w:p>
      <w:r>
        <w:rPr>
          <w:color w:val="DCDCDC"/>
        </w:rPr>
        <w:t xml:space="preserve">Kalifornian pohjoisen piirikunnan San Josén </w:t>
      </w:r>
      <w:r>
        <w:rPr>
          <w:color w:val="2F4F4F"/>
        </w:rPr>
        <w:t xml:space="preserve">osaston </w:t>
      </w:r>
      <w:r>
        <w:rPr>
          <w:color w:val="A9A9A9"/>
        </w:rPr>
        <w:t xml:space="preserve">tuomari Howard Lloyd </w:t>
      </w:r>
      <w:r>
        <w:t xml:space="preserve">hylkäsi Netbulan väitteet ja määräsi Netbulan poistamaan robots.txt-eston tilapäisesti käytöstä, </w:t>
      </w:r>
      <w:r>
        <w:rPr>
          <w:color w:val="556B2F"/>
        </w:rPr>
        <w:t xml:space="preserve">jotta </w:t>
      </w:r>
      <w:r>
        <w:rPr>
          <w:color w:val="6B8E23"/>
        </w:rPr>
        <w:t xml:space="preserve">Chordiant voisi </w:t>
      </w:r>
      <w:r>
        <w:rPr>
          <w:color w:val="556B2F"/>
        </w:rPr>
        <w:t xml:space="preserve">hakea pyytämänsä arkistoidut sivut</w:t>
      </w:r>
      <w:r>
        <w:t xml:space="preserve">.</w:t>
      </w:r>
    </w:p>
    <w:p>
      <w:r>
        <w:rPr>
          <w:b/>
        </w:rPr>
        <w:t xml:space="preserve">Kysymys 0</w:t>
      </w:r>
    </w:p>
    <w:p>
      <w:r>
        <w:t xml:space="preserve">Kuka tuomari toimi puheenjohtajana asiassa Netbula vastaan Chordiant?</w:t>
      </w:r>
    </w:p>
    <w:p>
      <w:r>
        <w:rPr>
          <w:b/>
        </w:rPr>
        <w:t xml:space="preserve">Kysymys 1</w:t>
      </w:r>
    </w:p>
    <w:p>
      <w:r>
        <w:t xml:space="preserve">Missä tuomioistuimessa asia Netbula vastaan Chordiant käsiteltiin?</w:t>
      </w:r>
    </w:p>
    <w:p>
      <w:r>
        <w:rPr>
          <w:b/>
        </w:rPr>
        <w:t xml:space="preserve">Kysymys 2</w:t>
      </w:r>
    </w:p>
    <w:p>
      <w:r>
        <w:t xml:space="preserve">Mikä osapuoli voitti Netbulan robots.txt-tiedostoa koskevan väittelyn?</w:t>
      </w:r>
    </w:p>
    <w:p>
      <w:r>
        <w:rPr>
          <w:b/>
        </w:rPr>
        <w:t xml:space="preserve">Kysymys 3</w:t>
      </w:r>
    </w:p>
    <w:p>
      <w:r>
        <w:t xml:space="preserve">Kuka tuomari toimi puheenjohtajana asiassa Kalifornia vastaan Chordiant?</w:t>
      </w:r>
    </w:p>
    <w:p>
      <w:r>
        <w:rPr>
          <w:b/>
        </w:rPr>
        <w:t xml:space="preserve">Kysymys 4</w:t>
      </w:r>
    </w:p>
    <w:p>
      <w:r>
        <w:t xml:space="preserve">Missä tuomioistuimessa asia California vastaan Chordiant käsiteltiin?</w:t>
      </w:r>
    </w:p>
    <w:p>
      <w:r>
        <w:rPr>
          <w:b/>
        </w:rPr>
        <w:t xml:space="preserve">Kysymys 5</w:t>
      </w:r>
    </w:p>
    <w:p>
      <w:r>
        <w:t xml:space="preserve">Mikä osapuoli voitti Kalifornian robots.txt-tiedostoa koskevan väitteensä?</w:t>
      </w:r>
    </w:p>
    <w:p>
      <w:r>
        <w:rPr>
          <w:b/>
        </w:rPr>
        <w:t xml:space="preserve">Kysymys 6</w:t>
      </w:r>
    </w:p>
    <w:p>
      <w:r>
        <w:t xml:space="preserve">Kuka hylkäsi Kalifornian perustelut?</w:t>
      </w:r>
    </w:p>
    <w:p>
      <w:r>
        <w:rPr>
          <w:b/>
        </w:rPr>
        <w:t xml:space="preserve">Kysymys 7</w:t>
      </w:r>
    </w:p>
    <w:p>
      <w:r>
        <w:t xml:space="preserve">Miksi Kalifornian sallittiin poistaa robots.txt-esto?</w:t>
      </w:r>
    </w:p>
    <w:p>
      <w:r>
        <w:rPr>
          <w:b/>
        </w:rPr>
        <w:t xml:space="preserve">Teksti numero 15</w:t>
      </w:r>
    </w:p>
    <w:p>
      <w:r>
        <w:t xml:space="preserve">Lokakuussa 2004 annetussa asiassa Telewizja Polska USA, Inc. vastaan Echostar Satellite, nro 02 C 3293, 65 Fed. R. Evid. Serv. 673 (N.D. Ill. 15.10.2004), oikeudenkäynnin osapuoli yritti käyttää Wayback Machine -arkistoa hyväksyttävän todistusaineiston lähteenä, ehkä ensimmäistä kertaa. Telewizja Polska tarjoaa </w:t>
      </w:r>
      <w:r>
        <w:rPr>
          <w:color w:val="A9A9A9"/>
        </w:rPr>
        <w:t xml:space="preserve">TVP Poloniaa </w:t>
      </w:r>
      <w:r>
        <w:t xml:space="preserve">ja EchoStar ylläpitää </w:t>
      </w:r>
      <w:r>
        <w:rPr>
          <w:color w:val="DCDCDC"/>
        </w:rPr>
        <w:t xml:space="preserve">Dish Networkia</w:t>
      </w:r>
      <w:r>
        <w:t xml:space="preserve">. Ennen oikeudenkäyntiä EchoStar ilmoitti, että se aikoi tarjota Wayback Machinen tilannekuvia todisteena Telewizja Polskan verkkosivuston aiemmasta sisällöstä. Telewizja Polska esitti oikeudenkäyntiä edeltävän pyynnön tilannekuvien hylkäämiseksi kuulopuheiden ja todentamattoman lähteen perusteella, mutta </w:t>
      </w:r>
      <w:r>
        <w:rPr>
          <w:color w:val="2F4F4F"/>
        </w:rPr>
        <w:t xml:space="preserve">tuomari Arlander Keys </w:t>
      </w:r>
      <w:r>
        <w:t xml:space="preserve">hylkäsi Telewizja Polskan väitteen kuulopuheista ja hylkäsi TVP:n pyynnön todisteiden hylkäämisestä oikeudenkäynnissä. Oikeudenkäynnissä </w:t>
      </w:r>
      <w:r>
        <w:rPr>
          <w:color w:val="556B2F"/>
        </w:rPr>
        <w:t xml:space="preserve">käräjäoikeuden tuomari Ronald Guzman </w:t>
      </w:r>
      <w:r>
        <w:t xml:space="preserve">kumosi kuitenkin Magistrate Keysin havainnot ja katsoi, että Internet Archive -arkiston työntekijän valaehtoinen lausunto tai sen perustana olevat sivut (eli Telewizja Polskan verkkosivusto) eivät olleet hyväksyttäviä todisteina. Tuomari Guzman perusteli, että työntekijän valaehtoinen vakuutus sisälsi sekä kuulopuheita että epäselviä tukevia lausuntoja, eivätkä väitetyt verkkosivujen tulosteet olleet itsestään todistusvoimaisia[citation needed].[citation needed].</w:t>
      </w:r>
    </w:p>
    <w:p>
      <w:r>
        <w:rPr>
          <w:b/>
        </w:rPr>
        <w:t xml:space="preserve">Kysymys 0</w:t>
      </w:r>
    </w:p>
    <w:p>
      <w:r>
        <w:t xml:space="preserve">Mitä Telewizja Polska tekee?</w:t>
      </w:r>
    </w:p>
    <w:p>
      <w:r>
        <w:rPr>
          <w:b/>
        </w:rPr>
        <w:t xml:space="preserve">Kysymys 1</w:t>
      </w:r>
    </w:p>
    <w:p>
      <w:r>
        <w:t xml:space="preserve">Mikä on EchoStarin alusta?</w:t>
      </w:r>
    </w:p>
    <w:p>
      <w:r>
        <w:rPr>
          <w:b/>
        </w:rPr>
        <w:t xml:space="preserve">Kysymys 2</w:t>
      </w:r>
    </w:p>
    <w:p>
      <w:r>
        <w:t xml:space="preserve">Kuka tuomari hylkäsi Telewizja Polskan yrityksen estää Internet-arkiston sisällön käyttäminen todisteena?</w:t>
      </w:r>
    </w:p>
    <w:p>
      <w:r>
        <w:rPr>
          <w:b/>
        </w:rPr>
        <w:t xml:space="preserve">Kysymys 3</w:t>
      </w:r>
    </w:p>
    <w:p>
      <w:r>
        <w:t xml:space="preserve">Kuka tuomari kumosi Keysin päätöksen?</w:t>
      </w:r>
    </w:p>
    <w:p>
      <w:r>
        <w:rPr>
          <w:b/>
        </w:rPr>
        <w:t xml:space="preserve">Kysymys 4</w:t>
      </w:r>
    </w:p>
    <w:p>
      <w:r>
        <w:t xml:space="preserve">Mitä Telewizja Polska aikoo tarjota?</w:t>
      </w:r>
    </w:p>
    <w:p>
      <w:r>
        <w:rPr>
          <w:b/>
        </w:rPr>
        <w:t xml:space="preserve">Kysymys 5</w:t>
      </w:r>
    </w:p>
    <w:p>
      <w:r>
        <w:t xml:space="preserve">Mikä on Romand Guzmansin alusta?</w:t>
      </w:r>
    </w:p>
    <w:p>
      <w:r>
        <w:rPr>
          <w:b/>
        </w:rPr>
        <w:t xml:space="preserve">Kysymys 6</w:t>
      </w:r>
    </w:p>
    <w:p>
      <w:r>
        <w:t xml:space="preserve">Kuka tuomari hylkäsi Echostarin yrityksen estää Internet-arkiston sisällön käyttäminen todisteena?</w:t>
      </w:r>
    </w:p>
    <w:p>
      <w:r>
        <w:rPr>
          <w:b/>
        </w:rPr>
        <w:t xml:space="preserve">Kysymys 7</w:t>
      </w:r>
    </w:p>
    <w:p>
      <w:r>
        <w:t xml:space="preserve">Kuka tuomari kumosi Polskan tuomion?</w:t>
      </w:r>
    </w:p>
    <w:p>
      <w:r>
        <w:rPr>
          <w:b/>
        </w:rPr>
        <w:t xml:space="preserve">Kysymys 8</w:t>
      </w:r>
    </w:p>
    <w:p>
      <w:r>
        <w:t xml:space="preserve">Kuka hylkäsi Echostarin väitteen kuulopuheista?</w:t>
      </w:r>
    </w:p>
    <w:p>
      <w:r>
        <w:rPr>
          <w:b/>
        </w:rPr>
        <w:t xml:space="preserve">Teksti numero 16</w:t>
      </w:r>
    </w:p>
    <w:p>
      <w:r>
        <w:t xml:space="preserve">Edellyttäen, että tietyt lisävaatimukset täyttyvät (esim. </w:t>
      </w:r>
      <w:r>
        <w:rPr>
          <w:color w:val="A9A9A9"/>
        </w:rPr>
        <w:t xml:space="preserve">arkistonhoitajan arvovaltainen lausunto</w:t>
      </w:r>
      <w:r>
        <w:t xml:space="preserve">), </w:t>
      </w:r>
      <w:r>
        <w:rPr>
          <w:color w:val="DCDCDC"/>
        </w:rPr>
        <w:t xml:space="preserve">Yhdysvaltain patenttivirasto ja Euroopan patenttivirasto </w:t>
      </w:r>
      <w:r>
        <w:t xml:space="preserve">hyväksyvät Internet-arkiston päiväysleimat todisteeksi siitä, milloin tietty verkkosivu oli yleisön saatavilla. Näitä </w:t>
      </w:r>
      <w:r>
        <w:rPr>
          <w:color w:val="2F4F4F"/>
        </w:rPr>
        <w:t xml:space="preserve">päivämääriä </w:t>
      </w:r>
      <w:r>
        <w:t xml:space="preserve">käytetään määritettäessä, onko verkkosivu käytettävissä aiempana tekniikkana esimerkiksi </w:t>
      </w:r>
      <w:r>
        <w:rPr>
          <w:color w:val="556B2F"/>
        </w:rPr>
        <w:t xml:space="preserve">patenttihakemusta tutkittaessa</w:t>
      </w:r>
      <w:r>
        <w:t xml:space="preserve">.</w:t>
      </w:r>
    </w:p>
    <w:p>
      <w:r>
        <w:rPr>
          <w:b/>
        </w:rPr>
        <w:t xml:space="preserve">Kysymys 0</w:t>
      </w:r>
    </w:p>
    <w:p>
      <w:r>
        <w:t xml:space="preserve">Milloin Internet-arkiston aikaleimoista on hyötyä patenttitoimistoille?</w:t>
      </w:r>
    </w:p>
    <w:p>
      <w:r>
        <w:rPr>
          <w:b/>
        </w:rPr>
        <w:t xml:space="preserve">Kysymys 1</w:t>
      </w:r>
    </w:p>
    <w:p>
      <w:r>
        <w:t xml:space="preserve">Mikä on esimerkki ehdosta, joka on täytettävä, jotta Internet-arkiston tiedot voidaan hyväksyä toimitettavaksi patenttivirastoille Yhdysvalloissa ja Euroopassa?</w:t>
      </w:r>
    </w:p>
    <w:p>
      <w:r>
        <w:rPr>
          <w:b/>
        </w:rPr>
        <w:t xml:space="preserve">Kysymys 2</w:t>
      </w:r>
    </w:p>
    <w:p>
      <w:r>
        <w:t xml:space="preserve">Milloin Internet-arkiston aikaleimat ovat haitallisia patenttitoimistoille?</w:t>
      </w:r>
    </w:p>
    <w:p>
      <w:r>
        <w:rPr>
          <w:b/>
        </w:rPr>
        <w:t xml:space="preserve">Kysymys 3</w:t>
      </w:r>
    </w:p>
    <w:p>
      <w:r>
        <w:t xml:space="preserve">Mikä on esimerkki ehdosta, joka on täytettävä, jotta Internet-arkiston tietoja voidaan pitää hyväksyttävinä patenttivirastoille toimitettaviksi Internetissä?</w:t>
      </w:r>
    </w:p>
    <w:p>
      <w:r>
        <w:rPr>
          <w:b/>
        </w:rPr>
        <w:t xml:space="preserve">Kysymys 4</w:t>
      </w:r>
    </w:p>
    <w:p>
      <w:r>
        <w:t xml:space="preserve">Mitä käytetään sen määrittämiseksi, onko patentti saatavilla?</w:t>
      </w:r>
    </w:p>
    <w:p>
      <w:r>
        <w:rPr>
          <w:b/>
        </w:rPr>
        <w:t xml:space="preserve">Kysymys 5</w:t>
      </w:r>
    </w:p>
    <w:p>
      <w:r>
        <w:t xml:space="preserve">Mikä hyväksyy yleisön päiväysleimat?</w:t>
      </w:r>
    </w:p>
    <w:p>
      <w:r>
        <w:rPr>
          <w:b/>
        </w:rPr>
        <w:t xml:space="preserve">Kysymys 6</w:t>
      </w:r>
    </w:p>
    <w:p>
      <w:r>
        <w:t xml:space="preserve">Mitä patenttivirastot vaativat, ennen kuin ne hyväksyvät työhakemuksia?</w:t>
      </w:r>
    </w:p>
    <w:p>
      <w:r>
        <w:rPr>
          <w:b/>
        </w:rPr>
        <w:t xml:space="preserve">Teksti numero 17</w:t>
      </w:r>
    </w:p>
    <w:p>
      <w:r>
        <w:t xml:space="preserve">Verkkosivujen arkistointiin </w:t>
      </w:r>
      <w:r>
        <w:t xml:space="preserve">liittyy </w:t>
      </w:r>
      <w:r>
        <w:rPr>
          <w:color w:val="A9A9A9"/>
        </w:rPr>
        <w:t xml:space="preserve">teknisiä </w:t>
      </w:r>
      <w:r>
        <w:t xml:space="preserve">rajoituksia, minkä vuoksi vastapuolet voivat </w:t>
      </w:r>
      <w:r>
        <w:rPr>
          <w:color w:val="DCDCDC"/>
        </w:rPr>
        <w:t xml:space="preserve">oikeudenkäynneissä </w:t>
      </w:r>
      <w:r>
        <w:t xml:space="preserve">käyttää väärin verkkosivujen arkistojen antamia tuloksia. Tätä ongelmaa voi pahentaa käytäntö, jossa valituksissa, vastauksissa tai asiantuntijalausunnoissa esitetään kuvakaappauksia verkkosivuista, vaikka </w:t>
      </w:r>
      <w:r>
        <w:rPr>
          <w:color w:val="2F4F4F"/>
        </w:rPr>
        <w:t xml:space="preserve">taustalla olevat linkit </w:t>
      </w:r>
      <w:r>
        <w:t xml:space="preserve">eivät ole näkyvissä ja voivat siksi sisältää virheitä. Esimerkiksi Wayback Machinen kaltaiset arkistot eivät täytä </w:t>
      </w:r>
      <w:r>
        <w:rPr>
          <w:color w:val="556B2F"/>
        </w:rPr>
        <w:t xml:space="preserve">lomakkeita</w:t>
      </w:r>
      <w:r>
        <w:t xml:space="preserve">, eivätkä ne näin ollen sisällytä </w:t>
      </w:r>
      <w:r>
        <w:t xml:space="preserve">arkistoihinsa </w:t>
      </w:r>
      <w:r>
        <w:t xml:space="preserve">muiden kuin REST-pohjaisten </w:t>
      </w:r>
      <w:r>
        <w:rPr>
          <w:color w:val="6B8E23"/>
        </w:rPr>
        <w:t xml:space="preserve">sähköisen kaupankäynnin</w:t>
      </w:r>
      <w:r>
        <w:t xml:space="preserve"> </w:t>
      </w:r>
      <w:r>
        <w:t xml:space="preserve">tietokantojen </w:t>
      </w:r>
      <w:r>
        <w:t xml:space="preserve">sisältöä.</w:t>
      </w:r>
    </w:p>
    <w:p>
      <w:r>
        <w:rPr>
          <w:b/>
        </w:rPr>
        <w:t xml:space="preserve">Kysymys 0</w:t>
      </w:r>
    </w:p>
    <w:p>
      <w:r>
        <w:t xml:space="preserve">Millaisia rajoituksia on olemassa verkkosivuston kopioiden säilyttämisessä?</w:t>
      </w:r>
    </w:p>
    <w:p>
      <w:r>
        <w:rPr>
          <w:b/>
        </w:rPr>
        <w:t xml:space="preserve">Kysymys 1</w:t>
      </w:r>
    </w:p>
    <w:p>
      <w:r>
        <w:t xml:space="preserve">Minkä elementin poisjättäminen kuvakaappauksista voi tehdä niistä epäluotettavia todisteita?</w:t>
      </w:r>
    </w:p>
    <w:p>
      <w:r>
        <w:rPr>
          <w:b/>
        </w:rPr>
        <w:t xml:space="preserve">Kysymys 2</w:t>
      </w:r>
    </w:p>
    <w:p>
      <w:r>
        <w:t xml:space="preserve">Mitä verkkosivujen osia Wayback Machine ei käytä?</w:t>
      </w:r>
    </w:p>
    <w:p>
      <w:r>
        <w:rPr>
          <w:b/>
        </w:rPr>
        <w:t xml:space="preserve">Kysymys 3</w:t>
      </w:r>
    </w:p>
    <w:p>
      <w:r>
        <w:t xml:space="preserve">Millaiset sivustot sisältävät tietoja, joita Wayback Machine ei tallenna?</w:t>
      </w:r>
    </w:p>
    <w:p>
      <w:r>
        <w:rPr>
          <w:b/>
        </w:rPr>
        <w:t xml:space="preserve">Kysymys 4</w:t>
      </w:r>
    </w:p>
    <w:p>
      <w:r>
        <w:t xml:space="preserve">Minkälaisia rajoituksia on olemassa Wayback Machinen kopioiden säilyttämisessä?</w:t>
      </w:r>
    </w:p>
    <w:p>
      <w:r>
        <w:rPr>
          <w:b/>
        </w:rPr>
        <w:t xml:space="preserve">Kysymys 5</w:t>
      </w:r>
    </w:p>
    <w:p>
      <w:r>
        <w:t xml:space="preserve">Minkä elementin poisjättäminen Wayback-koneista voi tehdä niistä epäluotettavia todisteita?</w:t>
      </w:r>
    </w:p>
    <w:p>
      <w:r>
        <w:rPr>
          <w:b/>
        </w:rPr>
        <w:t xml:space="preserve">Kysymys 6</w:t>
      </w:r>
    </w:p>
    <w:p>
      <w:r>
        <w:t xml:space="preserve">Mitä verkkosivujen elementtejä sivustoarkistot eivät käytä?</w:t>
      </w:r>
    </w:p>
    <w:p>
      <w:r>
        <w:rPr>
          <w:b/>
        </w:rPr>
        <w:t xml:space="preserve">Kysymys 7</w:t>
      </w:r>
    </w:p>
    <w:p>
      <w:r>
        <w:t xml:space="preserve">Millaiset sivustot sisältävät tietoja, joita kuvakaappaukset eivät tallenna?</w:t>
      </w:r>
    </w:p>
    <w:p>
      <w:r>
        <w:rPr>
          <w:b/>
        </w:rPr>
        <w:t xml:space="preserve">Kysymys 8</w:t>
      </w:r>
    </w:p>
    <w:p>
      <w:r>
        <w:t xml:space="preserve">Milloin vastapuolet voivat käyttää sähköistä kaupankäyntiä väärin?</w:t>
      </w:r>
    </w:p>
    <w:p>
      <w:r>
        <w:rPr>
          <w:b/>
        </w:rPr>
        <w:t xml:space="preserve">Teksti numero 18</w:t>
      </w:r>
    </w:p>
    <w:p>
      <w:r>
        <w:t xml:space="preserve">Euroopassa Wayback Machine voitaisiin tulkita </w:t>
      </w:r>
      <w:r>
        <w:rPr>
          <w:color w:val="A9A9A9"/>
        </w:rPr>
        <w:t xml:space="preserve">tekijänoikeuslakien </w:t>
      </w:r>
      <w:r>
        <w:t xml:space="preserve">rikkomiseksi</w:t>
      </w:r>
      <w:r>
        <w:t xml:space="preserve">. </w:t>
      </w:r>
      <w:r>
        <w:t xml:space="preserve">Ainoastaan sisällön luoja voi päättää, missä hänen sisältönsä julkaistaan tai monistetaan, joten arkiston olisi </w:t>
      </w:r>
      <w:r>
        <w:rPr>
          <w:color w:val="DCDCDC"/>
        </w:rPr>
        <w:t xml:space="preserve">poistettava sivut järjestelmästään </w:t>
      </w:r>
      <w:r>
        <w:rPr>
          <w:color w:val="2F4F4F"/>
        </w:rPr>
        <w:t xml:space="preserve">sisällön luojan </w:t>
      </w:r>
      <w:r>
        <w:t xml:space="preserve">pyynnöstä</w:t>
      </w:r>
      <w:r>
        <w:t xml:space="preserve">. </w:t>
      </w:r>
      <w:r>
        <w:t xml:space="preserve">Wayback Machinea koskevat poissulkemisperiaatteet löytyvät </w:t>
      </w:r>
      <w:r>
        <w:t xml:space="preserve">sivuston FAQ-osasta. Wayback Machine kunnioittaa myös takautuvasti robots.txt-tiedostoja, eli sivut, jotka ovat tällä hetkellä estetty roboteilta live-verkossa, poistetaan väliaikaisesti myös arkistosta.</w:t>
      </w:r>
    </w:p>
    <w:p>
      <w:r>
        <w:rPr>
          <w:b/>
        </w:rPr>
        <w:t xml:space="preserve">Kysymys 0</w:t>
      </w:r>
    </w:p>
    <w:p>
      <w:r>
        <w:t xml:space="preserve">Millaisia lakeja Wayback Machine voisi rikkoa Euroopassa?</w:t>
      </w:r>
    </w:p>
    <w:p>
      <w:r>
        <w:rPr>
          <w:b/>
        </w:rPr>
        <w:t xml:space="preserve">Kysymys 1</w:t>
      </w:r>
    </w:p>
    <w:p>
      <w:r>
        <w:t xml:space="preserve">Mitä Internet-arkiston pitäisi tehdä, jos joku, jonka sisältö on saatavilla Wayback Machinen kautta, pyytää sitä?</w:t>
      </w:r>
    </w:p>
    <w:p>
      <w:r>
        <w:rPr>
          <w:b/>
        </w:rPr>
        <w:t xml:space="preserve">Kysymys 2</w:t>
      </w:r>
    </w:p>
    <w:p>
      <w:r>
        <w:t xml:space="preserve">Missä osassa sivustoa Wayback Machinen säännöt sisällön poistamisesta ovat?</w:t>
      </w:r>
    </w:p>
    <w:p>
      <w:r>
        <w:rPr>
          <w:b/>
        </w:rPr>
        <w:t xml:space="preserve">Kysymys 3</w:t>
      </w:r>
    </w:p>
    <w:p>
      <w:r>
        <w:t xml:space="preserve">Millaisia lakeja Wayback Machine voisi rikkoa FAQ:ssa?</w:t>
      </w:r>
    </w:p>
    <w:p>
      <w:r>
        <w:rPr>
          <w:b/>
        </w:rPr>
        <w:t xml:space="preserve">Kysymys 4</w:t>
      </w:r>
    </w:p>
    <w:p>
      <w:r>
        <w:t xml:space="preserve">Mitä Internet-arkiston pitäisi tehdä, jos joku pyytää sitä, jos sen sisältö on saatavilla robots.txt-tiedostoissa?</w:t>
      </w:r>
    </w:p>
    <w:p>
      <w:r>
        <w:rPr>
          <w:b/>
        </w:rPr>
        <w:t xml:space="preserve">Kysymys 5</w:t>
      </w:r>
    </w:p>
    <w:p>
      <w:r>
        <w:t xml:space="preserve">Missä päin Eurooppaa Wayback Machinen säännöt koskevat sisällön poistamista?</w:t>
      </w:r>
    </w:p>
    <w:p>
      <w:r>
        <w:rPr>
          <w:b/>
        </w:rPr>
        <w:t xml:space="preserve">Kysymys 6</w:t>
      </w:r>
    </w:p>
    <w:p>
      <w:r>
        <w:t xml:space="preserve">Mitä sivuston robots.txt-tiedostot-osiossa voi olla?</w:t>
      </w:r>
    </w:p>
    <w:p>
      <w:r>
        <w:rPr>
          <w:b/>
        </w:rPr>
        <w:t xml:space="preserve">Kysymys 7</w:t>
      </w:r>
    </w:p>
    <w:p>
      <w:r>
        <w:t xml:space="preserve">Kuka voi päättää, milloin sivut poistetaan Euroopasta?</w:t>
      </w:r>
    </w:p>
    <w:p>
      <w:r>
        <w:rPr>
          <w:b/>
        </w:rPr>
        <w:t xml:space="preserve">Teksti numero 19</w:t>
      </w:r>
    </w:p>
    <w:p>
      <w:r>
        <w:rPr>
          <w:color w:val="A9A9A9"/>
        </w:rPr>
        <w:t xml:space="preserve">Vuoden 2002 lopulla </w:t>
      </w:r>
      <w:r>
        <w:t xml:space="preserve">Internet-arkisto poisti </w:t>
      </w:r>
      <w:r>
        <w:t xml:space="preserve">Wayback Machine -palvelusta </w:t>
      </w:r>
      <w:r>
        <w:t xml:space="preserve">useita </w:t>
      </w:r>
      <w:r>
        <w:rPr>
          <w:color w:val="DCDCDC"/>
        </w:rPr>
        <w:t xml:space="preserve">skientologiakriittisiä</w:t>
      </w:r>
      <w:r>
        <w:t xml:space="preserve"> sivustoja. </w:t>
      </w:r>
      <w:r>
        <w:t xml:space="preserve">Virheilmoituksen mukaan tämä oli vastaus "</w:t>
      </w:r>
      <w:r>
        <w:rPr>
          <w:color w:val="2F4F4F"/>
        </w:rPr>
        <w:t xml:space="preserve">sivuston omistajan </w:t>
      </w:r>
      <w:r>
        <w:t xml:space="preserve">pyyntöön</w:t>
      </w:r>
      <w:r>
        <w:t xml:space="preserve">". Myöhemmin selvennettiin, että </w:t>
      </w:r>
      <w:r>
        <w:rPr>
          <w:color w:val="556B2F"/>
        </w:rPr>
        <w:t xml:space="preserve">skientologiakirkon </w:t>
      </w:r>
      <w:r>
        <w:t xml:space="preserve">lakimiehet </w:t>
      </w:r>
      <w:r>
        <w:t xml:space="preserve">olivat vaatineet poistamista ja että </w:t>
      </w:r>
      <w:r>
        <w:rPr>
          <w:color w:val="6B8E23"/>
        </w:rPr>
        <w:t xml:space="preserve">sivustojen omistajat </w:t>
      </w:r>
      <w:r>
        <w:t xml:space="preserve">eivät halunneet poistaa aineistoaan.</w:t>
      </w:r>
    </w:p>
    <w:p>
      <w:r>
        <w:rPr>
          <w:b/>
        </w:rPr>
        <w:t xml:space="preserve">Kysymys 0</w:t>
      </w:r>
    </w:p>
    <w:p>
      <w:r>
        <w:t xml:space="preserve">Internet-arkistosta poistettiin vuonna 2002 verkkosivut, jotka sisälsivät kriittistä sisältöä mitä uskonnollista liikettä kohtaan?</w:t>
      </w:r>
    </w:p>
    <w:p>
      <w:r>
        <w:rPr>
          <w:b/>
        </w:rPr>
        <w:t xml:space="preserve">Kysymys 1</w:t>
      </w:r>
    </w:p>
    <w:p>
      <w:r>
        <w:t xml:space="preserve">Kenelle annettiin virheellisesti tehtäväksi poistaa Internet-arkistosta sivustot, joilla kritisoidaan skientologiaa?</w:t>
      </w:r>
    </w:p>
    <w:p>
      <w:r>
        <w:rPr>
          <w:b/>
        </w:rPr>
        <w:t xml:space="preserve">Kysymys 2</w:t>
      </w:r>
    </w:p>
    <w:p>
      <w:r>
        <w:t xml:space="preserve">Kuka oli se taho, joka pyysi kriittisten sivustojen poistamista?</w:t>
      </w:r>
    </w:p>
    <w:p>
      <w:r>
        <w:rPr>
          <w:b/>
        </w:rPr>
        <w:t xml:space="preserve">Kysymys 3</w:t>
      </w:r>
    </w:p>
    <w:p>
      <w:r>
        <w:t xml:space="preserve">Mitä uskonnollista liikettä kritisoivia verkkosivuja poistettiin Wayback Machine -palvelusta vuonna 2002?</w:t>
      </w:r>
    </w:p>
    <w:p>
      <w:r>
        <w:rPr>
          <w:b/>
        </w:rPr>
        <w:t xml:space="preserve">Kysymys 4</w:t>
      </w:r>
    </w:p>
    <w:p>
      <w:r>
        <w:t xml:space="preserve">Kenelle annettiin erehdyksessä syyte siitä, että skientologiaa arvostelevat sivustot poistettiin Wayback Machine -palvelusta?</w:t>
      </w:r>
    </w:p>
    <w:p>
      <w:r>
        <w:rPr>
          <w:b/>
        </w:rPr>
        <w:t xml:space="preserve">Kysymys 5</w:t>
      </w:r>
    </w:p>
    <w:p>
      <w:r>
        <w:t xml:space="preserve">Kuka oli varsinainen osapuoli, joka pyysi Wayback Machinen poistamista?</w:t>
      </w:r>
    </w:p>
    <w:p>
      <w:r>
        <w:rPr>
          <w:b/>
        </w:rPr>
        <w:t xml:space="preserve">Kysymys 6</w:t>
      </w:r>
    </w:p>
    <w:p>
      <w:r>
        <w:t xml:space="preserve">Milloin skientologiakirkko poisti tiedostoja?</w:t>
      </w:r>
    </w:p>
    <w:p>
      <w:r>
        <w:rPr>
          <w:b/>
        </w:rPr>
        <w:t xml:space="preserve">Kysymys 7</w:t>
      </w:r>
    </w:p>
    <w:p>
      <w:r>
        <w:t xml:space="preserve">Kuka ei halunnut, että Wayback Machine poistetaan?</w:t>
      </w:r>
    </w:p>
    <w:p>
      <w:r>
        <w:rPr>
          <w:b/>
        </w:rPr>
        <w:t xml:space="preserve">Teksti numero 20</w:t>
      </w:r>
    </w:p>
    <w:p>
      <w:r>
        <w:t xml:space="preserve">Vuonna 2003 </w:t>
      </w:r>
      <w:r>
        <w:rPr>
          <w:color w:val="A9A9A9"/>
        </w:rPr>
        <w:t xml:space="preserve">Harding Earley Follmer &amp; Frailey </w:t>
      </w:r>
      <w:r>
        <w:t xml:space="preserve">puolusti erästä asiakastaan tavaramerkkikiistassa, jossa käytettiin arkiston Wayback Machinea</w:t>
      </w:r>
      <w:r>
        <w:t xml:space="preserve">.</w:t>
      </w:r>
      <w:r>
        <w:t xml:space="preserve"> Asianajajat pystyivät osoittamaan, että kantajan esittämät väitteet olivat pätemättömiä, koska ne perustuivat kantajan useiden vuosien takaisen verkkosivuston sisältöön. Tämän </w:t>
      </w:r>
      <w:r>
        <w:t xml:space="preserve">jälkeen </w:t>
      </w:r>
      <w:r>
        <w:t xml:space="preserve">kantaja, </w:t>
      </w:r>
      <w:r>
        <w:rPr>
          <w:color w:val="DCDCDC"/>
        </w:rPr>
        <w:t xml:space="preserve">Healthcare Advocates</w:t>
      </w:r>
      <w:r>
        <w:t xml:space="preserve">, muutti kanteensa koskemaan </w:t>
      </w:r>
      <w:r>
        <w:rPr>
          <w:color w:val="2F4F4F"/>
        </w:rPr>
        <w:t xml:space="preserve">Internet Archivea </w:t>
      </w:r>
      <w:r>
        <w:t xml:space="preserve">ja syytti järjestöä tekijänoikeuksien loukkaamisesta sekä </w:t>
      </w:r>
      <w:r>
        <w:rPr>
          <w:color w:val="556B2F"/>
        </w:rPr>
        <w:t xml:space="preserve">DMCA:n ja Computer Fraud and Abuse Actin </w:t>
      </w:r>
      <w:r>
        <w:t xml:space="preserve">rikkomisesta</w:t>
      </w:r>
      <w:r>
        <w:t xml:space="preserve">. </w:t>
      </w:r>
      <w:r>
        <w:rPr>
          <w:color w:val="6B8E23"/>
        </w:rPr>
        <w:t xml:space="preserve">Healthcare Advocates </w:t>
      </w:r>
      <w:r>
        <w:t xml:space="preserve">väitti, että koska se oli asentanut sivustolleen robots.txt-tiedoston, vaikka se olisi alkuperäisen kanteen nostamisen jälkeen poistanut </w:t>
      </w:r>
      <w:r>
        <w:rPr>
          <w:color w:val="A0522D"/>
        </w:rPr>
        <w:t xml:space="preserve">kaikki aiemmat kopiot kantajan sivustosta </w:t>
      </w:r>
      <w:r>
        <w:t xml:space="preserve">Wayback Machine -palvelusta. Oikeusjuttu sovittiin tuomioistuimen ulkopuolella.</w:t>
      </w:r>
    </w:p>
    <w:p>
      <w:r>
        <w:rPr>
          <w:b/>
        </w:rPr>
        <w:t xml:space="preserve">Kysymys 0</w:t>
      </w:r>
    </w:p>
    <w:p>
      <w:r>
        <w:t xml:space="preserve">Mikä asianajotoimisto käytti Wayback Machinea suojellakseen asiakastaan vuonna 2003?</w:t>
      </w:r>
    </w:p>
    <w:p>
      <w:r>
        <w:rPr>
          <w:b/>
        </w:rPr>
        <w:t xml:space="preserve">Kysymys 1</w:t>
      </w:r>
    </w:p>
    <w:p>
      <w:r>
        <w:t xml:space="preserve">Mikä yritys nosti kanteen Harding, Earley, Follmer &amp; Fraileyn asiakasta vastaan?</w:t>
      </w:r>
    </w:p>
    <w:p>
      <w:r>
        <w:rPr>
          <w:b/>
        </w:rPr>
        <w:t xml:space="preserve">Kysymys 2</w:t>
      </w:r>
    </w:p>
    <w:p>
      <w:r>
        <w:t xml:space="preserve">Ketä terveydenhuollon puolustajat muuttivat tapauksen vastaajaksi?</w:t>
      </w:r>
    </w:p>
    <w:p>
      <w:r>
        <w:rPr>
          <w:b/>
        </w:rPr>
        <w:t xml:space="preserve">Kysymys 3</w:t>
      </w:r>
    </w:p>
    <w:p>
      <w:r>
        <w:t xml:space="preserve">Mitä lakeja Healthcare Advocates syytti Internet Archiven rikkoneen?</w:t>
      </w:r>
    </w:p>
    <w:p>
      <w:r>
        <w:rPr>
          <w:b/>
        </w:rPr>
        <w:t xml:space="preserve">Kysymys 4</w:t>
      </w:r>
    </w:p>
    <w:p>
      <w:r>
        <w:t xml:space="preserve">Mikä asianajotoimisto käytti Computer Fraud and Abuse Act -lakia suojellakseen asiakastaan vuonna 2003?</w:t>
      </w:r>
    </w:p>
    <w:p>
      <w:r>
        <w:rPr>
          <w:b/>
        </w:rPr>
        <w:t xml:space="preserve">Kysymys 5</w:t>
      </w:r>
    </w:p>
    <w:p>
      <w:r>
        <w:t xml:space="preserve">Mikä yritys nosti kanteen Harding Early Follmer &amp; Frailey -yhtiötä vastaan?</w:t>
      </w:r>
    </w:p>
    <w:p>
      <w:r>
        <w:rPr>
          <w:b/>
        </w:rPr>
        <w:t xml:space="preserve">Kysymys 6</w:t>
      </w:r>
    </w:p>
    <w:p>
      <w:r>
        <w:t xml:space="preserve">Kuka terveydenhuollon puolestapuhujista muutti tapaustaan niin, että se sisällytettiin kantajaksi?</w:t>
      </w:r>
    </w:p>
    <w:p>
      <w:r>
        <w:rPr>
          <w:b/>
        </w:rPr>
        <w:t xml:space="preserve">Kysymys 7</w:t>
      </w:r>
    </w:p>
    <w:p>
      <w:r>
        <w:t xml:space="preserve">Mitä lakeja Healthcare Advocates syytti Early Follmer &amp; Fraileyn rikkoneen?</w:t>
      </w:r>
    </w:p>
    <w:p>
      <w:r>
        <w:rPr>
          <w:b/>
        </w:rPr>
        <w:t xml:space="preserve">Kysymys 8</w:t>
      </w:r>
    </w:p>
    <w:p>
      <w:r>
        <w:t xml:space="preserve">Mitä Early Follmer &amp; Frailey olisi pitänyt poistaa?</w:t>
      </w:r>
    </w:p>
    <w:p>
      <w:r>
        <w:rPr>
          <w:b/>
        </w:rPr>
        <w:t xml:space="preserve">Teksti numero 21</w:t>
      </w:r>
    </w:p>
    <w:p>
      <w:r>
        <w:rPr>
          <w:color w:val="A9A9A9"/>
        </w:rPr>
        <w:t xml:space="preserve">Robots.txt-tiedostoa </w:t>
      </w:r>
      <w:r>
        <w:t xml:space="preserve">käytetään osana </w:t>
      </w:r>
      <w:r>
        <w:rPr>
          <w:color w:val="DCDCDC"/>
        </w:rPr>
        <w:t xml:space="preserve">Robots Exclusion Standard -standardia</w:t>
      </w:r>
      <w:r>
        <w:t xml:space="preserve">, joka on </w:t>
      </w:r>
      <w:r>
        <w:t xml:space="preserve">Internet-arkiston noudattama </w:t>
      </w:r>
      <w:r>
        <w:rPr>
          <w:color w:val="2F4F4F"/>
        </w:rPr>
        <w:t xml:space="preserve">vapaaehtoinen </w:t>
      </w:r>
      <w:r>
        <w:t xml:space="preserve">protokolla, joka estää botteja indeksoimasta tiettyjä sivuja, jotka sen luoja on määritellyt kielletyiksi. Tämän seurauksena Internet Archive on poistanut useita verkkosivuja, jotka eivät ole enää saatavilla Wayback Machinen kautta. Tällä hetkellä Internet-arkisto soveltaa </w:t>
      </w:r>
      <w:r>
        <w:rPr>
          <w:color w:val="556B2F"/>
        </w:rPr>
        <w:t xml:space="preserve">robots.</w:t>
      </w:r>
      <w:r>
        <w:t xml:space="preserve">txt-sääntöjä takautuvasti; jos sivusto, kuten Healthcare Advocates, estää Internet-arkiston käytön, myös kaikki domainin aiemmin arkistoidut sivut eivät ole enää käytettävissä. Estettyjen sivustojen tapauksessa vain robots.txt-tiedosto arkistoidaan.</w:t>
      </w:r>
    </w:p>
    <w:p>
      <w:r>
        <w:rPr>
          <w:b/>
        </w:rPr>
        <w:t xml:space="preserve">Kysymys 0</w:t>
      </w:r>
    </w:p>
    <w:p>
      <w:r>
        <w:t xml:space="preserve">Millainen protokolla on robottien poissulkemisstandardi?</w:t>
      </w:r>
    </w:p>
    <w:p>
      <w:r>
        <w:rPr>
          <w:b/>
        </w:rPr>
        <w:t xml:space="preserve">Kysymys 1</w:t>
      </w:r>
    </w:p>
    <w:p>
      <w:r>
        <w:t xml:space="preserve">Mitä tiedostoa käytetään robottien poissulkemista koskevan standardin mukaisten oikeuksien käyttämiseen?</w:t>
      </w:r>
    </w:p>
    <w:p>
      <w:r>
        <w:rPr>
          <w:b/>
        </w:rPr>
        <w:t xml:space="preserve">Kysymys 2</w:t>
      </w:r>
    </w:p>
    <w:p>
      <w:r>
        <w:t xml:space="preserve">Jos sivusto estää Internet-arkistoa tallentamasta sitä, mikä tiedosto tallennetaan silti?</w:t>
      </w:r>
    </w:p>
    <w:p>
      <w:r>
        <w:rPr>
          <w:b/>
        </w:rPr>
        <w:t xml:space="preserve">Kysymys 3</w:t>
      </w:r>
    </w:p>
    <w:p>
      <w:r>
        <w:t xml:space="preserve">Minkälainen protokolla Internet Archive on?</w:t>
      </w:r>
    </w:p>
    <w:p>
      <w:r>
        <w:rPr>
          <w:b/>
        </w:rPr>
        <w:t xml:space="preserve">Kysymys 4</w:t>
      </w:r>
    </w:p>
    <w:p>
      <w:r>
        <w:t xml:space="preserve">Mitä tiedostoa käytetään Internet-arkiston edistämien oikeuksien käyttämiseen?</w:t>
      </w:r>
    </w:p>
    <w:p>
      <w:r>
        <w:rPr>
          <w:b/>
        </w:rPr>
        <w:t xml:space="preserve">Kysymys 5</w:t>
      </w:r>
    </w:p>
    <w:p>
      <w:r>
        <w:t xml:space="preserve">Jos sivusto estää Internet-arkistoa tallentamasta sitä, mikä tiedosto ei ole käytettävissä?</w:t>
      </w:r>
    </w:p>
    <w:p>
      <w:r>
        <w:rPr>
          <w:b/>
        </w:rPr>
        <w:t xml:space="preserve">Kysymys 6</w:t>
      </w:r>
    </w:p>
    <w:p>
      <w:r>
        <w:t xml:space="preserve">Mitä terveydenhuollon puolestapuhujat kunnioittavat?</w:t>
      </w:r>
    </w:p>
    <w:p>
      <w:r>
        <w:rPr>
          <w:b/>
        </w:rPr>
        <w:t xml:space="preserve">Teksti numero 22</w:t>
      </w:r>
    </w:p>
    <w:p>
      <w:r>
        <w:rPr>
          <w:color w:val="A9A9A9"/>
        </w:rPr>
        <w:t xml:space="preserve">Internet-arkisto </w:t>
      </w:r>
      <w:r>
        <w:t xml:space="preserve">kuitenkin toteaa: "Joskus sivuston omistaja ottaa meihin </w:t>
      </w:r>
      <w:r>
        <w:rPr>
          <w:color w:val="DCDCDC"/>
        </w:rPr>
        <w:t xml:space="preserve">suoraan </w:t>
      </w:r>
      <w:r>
        <w:t xml:space="preserve">yhteyttä </w:t>
      </w:r>
      <w:r>
        <w:t xml:space="preserve">ja pyytää meitä lopettamaan sivuston indeksoinnin tai arkistoinnin. Me </w:t>
      </w:r>
      <w:r>
        <w:rPr>
          <w:color w:val="2F4F4F"/>
        </w:rPr>
        <w:t xml:space="preserve">noudatamme </w:t>
      </w:r>
      <w:r>
        <w:t xml:space="preserve">näitä pyyntöjä." </w:t>
      </w:r>
      <w:r>
        <w:t xml:space="preserve">Lisäksi sivustolla sanotaan: "</w:t>
      </w:r>
      <w:r>
        <w:rPr>
          <w:color w:val="556B2F"/>
        </w:rPr>
        <w:t xml:space="preserve">Internet Archive </w:t>
      </w:r>
      <w:r>
        <w:t xml:space="preserve">ei ole kiinnostunut </w:t>
      </w:r>
      <w:r>
        <w:rPr>
          <w:color w:val="6B8E23"/>
        </w:rPr>
        <w:t xml:space="preserve">säilyttämään tai tarjoamaan pääsyä sellaisten henkilöiden verkkosivuille tai muihin Internet-dokumentteihin, jotka eivät halua aineistoaan kokoelmaan.</w:t>
      </w:r>
      <w:r>
        <w:t xml:space="preserve">"</w:t>
      </w:r>
    </w:p>
    <w:p>
      <w:r>
        <w:rPr>
          <w:b/>
        </w:rPr>
        <w:t xml:space="preserve">Kysymys 0</w:t>
      </w:r>
    </w:p>
    <w:p>
      <w:r>
        <w:t xml:space="preserve">Kuka vakuuttaa, että se vastaa suoriin yhteydenottoihin, joissa pyydetään aineiston poistamista arkistosta?</w:t>
      </w:r>
    </w:p>
    <w:p>
      <w:r>
        <w:rPr>
          <w:b/>
        </w:rPr>
        <w:t xml:space="preserve">Kysymys 1</w:t>
      </w:r>
    </w:p>
    <w:p>
      <w:r>
        <w:t xml:space="preserve">Kuka vakuuttaa, että se vastaa suoriin sopimuksiin, joissa pyydetään aineiston poistamista verkkosivustoilta?</w:t>
      </w:r>
    </w:p>
    <w:p>
      <w:r>
        <w:rPr>
          <w:b/>
        </w:rPr>
        <w:t xml:space="preserve">Kysymys 2</w:t>
      </w:r>
    </w:p>
    <w:p>
      <w:r>
        <w:t xml:space="preserve">Mistä omistajat eivät ole kiinnostuneita?</w:t>
      </w:r>
    </w:p>
    <w:p>
      <w:r>
        <w:rPr>
          <w:b/>
        </w:rPr>
        <w:t xml:space="preserve">Kysymys 3</w:t>
      </w:r>
    </w:p>
    <w:p>
      <w:r>
        <w:t xml:space="preserve">Mitä verkkosivujen omistajat tekevät pyynnöille?</w:t>
      </w:r>
    </w:p>
    <w:p>
      <w:r>
        <w:rPr>
          <w:b/>
        </w:rPr>
        <w:t xml:space="preserve">Kysymys 4</w:t>
      </w:r>
    </w:p>
    <w:p>
      <w:r>
        <w:t xml:space="preserve">Miten Internet-arkisto ottaa yhteyttä omistajiin?</w:t>
      </w:r>
    </w:p>
    <w:p>
      <w:r>
        <w:rPr>
          <w:b/>
        </w:rPr>
        <w:t xml:space="preserve">Kysymys 5</w:t>
      </w:r>
    </w:p>
    <w:p>
      <w:r>
        <w:t xml:space="preserve">Kuka on kiinnostunut säilyttämään sellaisten henkilöiden verkkosivuja, jotka eivät halua aineistoaan kokoelmaan?</w:t>
      </w:r>
    </w:p>
    <w:p>
      <w:r>
        <w:rPr>
          <w:b/>
        </w:rPr>
        <w:t xml:space="preserve">Teksti numero 23</w:t>
      </w:r>
    </w:p>
    <w:p>
      <w:r>
        <w:t xml:space="preserve">Joulukuussa 2005 aktivisti </w:t>
      </w:r>
      <w:r>
        <w:rPr>
          <w:color w:val="A9A9A9"/>
        </w:rPr>
        <w:t xml:space="preserve">Suzanne Shell </w:t>
      </w:r>
      <w:r>
        <w:t xml:space="preserve">nosti kanteen, jossa hän vaati Internet Archivea maksamaan hänelle 100 000 Yhdysvaltain dollaria hänen </w:t>
      </w:r>
      <w:r>
        <w:rPr>
          <w:color w:val="DCDCDC"/>
        </w:rPr>
        <w:t xml:space="preserve">profane-justice.org-sivustonsa</w:t>
      </w:r>
      <w:r>
        <w:t xml:space="preserve"> arkistoinnista </w:t>
      </w:r>
      <w:r>
        <w:t xml:space="preserve">vuosina 1999-2004</w:t>
      </w:r>
      <w:r>
        <w:t xml:space="preserve">.</w:t>
      </w:r>
      <w:r>
        <w:t xml:space="preserve"> Internet Archive jätti </w:t>
      </w:r>
      <w:r>
        <w:rPr>
          <w:color w:val="556B2F"/>
        </w:rPr>
        <w:t xml:space="preserve">20. tammikuuta </w:t>
      </w:r>
      <w:r>
        <w:t xml:space="preserve">2006 </w:t>
      </w:r>
      <w:r>
        <w:t xml:space="preserve">Yhdysvaltojen </w:t>
      </w:r>
      <w:r>
        <w:rPr>
          <w:color w:val="2F4F4F"/>
        </w:rPr>
        <w:t xml:space="preserve">Kalifornian pohjoisosavaltion </w:t>
      </w:r>
      <w:r>
        <w:t xml:space="preserve">piirituomioistuimelle julistuskanteen</w:t>
      </w:r>
      <w:r>
        <w:t xml:space="preserve">, jossa se pyysi oikeudellista päätöstä siitä, että Internet Archive ei loukannut Shellin tekijänoikeuksia. Shell vastasi ja nosti vastakanteen Internet Archivea vastaan, koska tämä oli arkistoinut hänen sivustonsa, minkä hän väittää rikkovan hänen käyttöehtojaan. Yhdysvaltain </w:t>
      </w:r>
      <w:r>
        <w:rPr>
          <w:color w:val="6B8E23"/>
        </w:rPr>
        <w:t xml:space="preserve">Coloradon piir</w:t>
      </w:r>
      <w:r>
        <w:t xml:space="preserve">ikunnan käräjäoikeuden tuomari </w:t>
      </w:r>
      <w:r>
        <w:t xml:space="preserve">hylkäsi </w:t>
      </w:r>
      <w:r>
        <w:t xml:space="preserve">13. helmikuuta 2007 </w:t>
      </w:r>
      <w:r>
        <w:t xml:space="preserve">kaikki vastakanteet lukuun ottamatta sopimusrikkomusta. Internet Archive ei hylännyt tekijänoikeusrikkomuksia koskevia vaatimuksia, joita Shell esitti kopiointitoiminnastaan, mutta jotka myös menisivät eteenpäin.</w:t>
      </w:r>
    </w:p>
    <w:p>
      <w:r>
        <w:rPr>
          <w:b/>
        </w:rPr>
        <w:t xml:space="preserve">Kysymys 0</w:t>
      </w:r>
    </w:p>
    <w:p>
      <w:r>
        <w:t xml:space="preserve">Kuka haastoi Internet Archiven oikeuteen vuonna 2005?</w:t>
      </w:r>
    </w:p>
    <w:p>
      <w:r>
        <w:rPr>
          <w:b/>
        </w:rPr>
        <w:t xml:space="preserve">Kysymys 1</w:t>
      </w:r>
    </w:p>
    <w:p>
      <w:r>
        <w:t xml:space="preserve">Mikä oli Suzanne Shellin omistama URL-osoite?</w:t>
      </w:r>
    </w:p>
    <w:p>
      <w:r>
        <w:rPr>
          <w:b/>
        </w:rPr>
        <w:t xml:space="preserve">Kysymys 2</w:t>
      </w:r>
    </w:p>
    <w:p>
      <w:r>
        <w:t xml:space="preserve">Missä tuomioistuimessa Internet Archiven vastakanteet on nostettu?</w:t>
      </w:r>
    </w:p>
    <w:p>
      <w:r>
        <w:rPr>
          <w:b/>
        </w:rPr>
        <w:t xml:space="preserve">Kysymys 3</w:t>
      </w:r>
    </w:p>
    <w:p>
      <w:r>
        <w:t xml:space="preserve">Millä lainkäyttöalueella tuomioistuin mitätöi vastakanteet?</w:t>
      </w:r>
    </w:p>
    <w:p>
      <w:r>
        <w:rPr>
          <w:b/>
        </w:rPr>
        <w:t xml:space="preserve">Kysymys 4</w:t>
      </w:r>
    </w:p>
    <w:p>
      <w:r>
        <w:t xml:space="preserve">Kuka haastoi Internet Archiven oikeuteen vuonna 2004?</w:t>
      </w:r>
    </w:p>
    <w:p>
      <w:r>
        <w:rPr>
          <w:b/>
        </w:rPr>
        <w:t xml:space="preserve">Kysymys 5</w:t>
      </w:r>
    </w:p>
    <w:p>
      <w:r>
        <w:t xml:space="preserve">Mikä oli Internet-arkiston omistama URL-osoite?</w:t>
      </w:r>
    </w:p>
    <w:p>
      <w:r>
        <w:rPr>
          <w:b/>
        </w:rPr>
        <w:t xml:space="preserve">Kysymys 6</w:t>
      </w:r>
    </w:p>
    <w:p>
      <w:r>
        <w:t xml:space="preserve">Missä tuomioistuimessa Suzanne Shellin vastakanteet nostettiin?</w:t>
      </w:r>
    </w:p>
    <w:p>
      <w:r>
        <w:rPr>
          <w:b/>
        </w:rPr>
        <w:t xml:space="preserve">Kysymys 7</w:t>
      </w:r>
    </w:p>
    <w:p>
      <w:r>
        <w:t xml:space="preserve">Millä lainkäyttöalueella tuomioistuin on mitätöinyt saatavia?</w:t>
      </w:r>
    </w:p>
    <w:p>
      <w:r>
        <w:rPr>
          <w:b/>
        </w:rPr>
        <w:t xml:space="preserve">Kysymys 8</w:t>
      </w:r>
    </w:p>
    <w:p>
      <w:r>
        <w:t xml:space="preserve">Milloin Suzanne Shell nosti kanteen?</w:t>
      </w:r>
    </w:p>
    <w:p>
      <w:r>
        <w:rPr>
          <w:b/>
        </w:rPr>
        <w:t xml:space="preserve">Tekstin numero 24</w:t>
      </w:r>
    </w:p>
    <w:p>
      <w:r>
        <w:rPr>
          <w:color w:val="DCDCDC"/>
        </w:rPr>
        <w:t xml:space="preserve">Internet Archive </w:t>
      </w:r>
      <w:r>
        <w:t xml:space="preserve">ja </w:t>
      </w:r>
      <w:r>
        <w:rPr>
          <w:color w:val="2F4F4F"/>
        </w:rPr>
        <w:t xml:space="preserve">Suzanne Shell </w:t>
      </w:r>
      <w:r>
        <w:t xml:space="preserve">ilmoittivat yhdessä </w:t>
      </w:r>
      <w:r>
        <w:rPr>
          <w:color w:val="A9A9A9"/>
        </w:rPr>
        <w:t xml:space="preserve">25. huhtikuuta </w:t>
      </w:r>
      <w:r>
        <w:t xml:space="preserve">2007</w:t>
      </w:r>
      <w:r>
        <w:t xml:space="preserve">, että oikeusjuttu on sovittu. </w:t>
      </w:r>
      <w:r>
        <w:rPr>
          <w:color w:val="556B2F"/>
        </w:rPr>
        <w:t xml:space="preserve">Internet Archive </w:t>
      </w:r>
      <w:r>
        <w:t xml:space="preserve">totesi, että "...sillä ei ole mitään intressiä sisällyttää Wayback Machineen sellaisten henkilöiden aineistoa, jotka eivät halua, että heidän verkkosisältöään arkistoidaan. Myönnämme, että neiti Shellillä on pätevä ja täytäntöönpanokelpoinen tekijänoikeus verkkosivustoonsa, ja pahoittelemme, että hänen verkkosivustonsa sisällyttäminen Wayback Machineen johti tähän oikeudenkäyntiin." Shell sanoi: "Kunnioitan Internet Archiven tavoitteen historiallista arvoa. En koskaan aikonut häiritä tätä tavoitetta enkä aiheuttaa sille mitään haittaa."</w:t>
      </w:r>
    </w:p>
    <w:p>
      <w:r>
        <w:rPr>
          <w:b/>
        </w:rPr>
        <w:t xml:space="preserve">Kysymys 0</w:t>
      </w:r>
    </w:p>
    <w:p>
      <w:r>
        <w:t xml:space="preserve">Milloin Suzanne Shellin kanne Internet Archivea vastaan päättyi?</w:t>
      </w:r>
    </w:p>
    <w:p>
      <w:r>
        <w:rPr>
          <w:b/>
        </w:rPr>
        <w:t xml:space="preserve">Kysymys 1</w:t>
      </w:r>
    </w:p>
    <w:p>
      <w:r>
        <w:t xml:space="preserve">Kuka totesi, että he eivät halua loukata yksityishenkilöiden tekijänoikeuksia?</w:t>
      </w:r>
    </w:p>
    <w:p>
      <w:r>
        <w:rPr>
          <w:b/>
        </w:rPr>
        <w:t xml:space="preserve">Kysymys 2</w:t>
      </w:r>
    </w:p>
    <w:p>
      <w:r>
        <w:t xml:space="preserve">Kuka ilmoitti, ettei halua aiheuttaa vahinkoa Internet-arkistolle?</w:t>
      </w:r>
    </w:p>
    <w:p>
      <w:r>
        <w:rPr>
          <w:b/>
        </w:rPr>
        <w:t xml:space="preserve">Kysymys 3</w:t>
      </w:r>
    </w:p>
    <w:p>
      <w:r>
        <w:t xml:space="preserve">Milloin Wayback Machinen kanne Internet Archivea vastaan päättyi?</w:t>
      </w:r>
    </w:p>
    <w:p>
      <w:r>
        <w:rPr>
          <w:b/>
        </w:rPr>
        <w:t xml:space="preserve">Kysymys 4</w:t>
      </w:r>
    </w:p>
    <w:p>
      <w:r>
        <w:t xml:space="preserve">Kuka ilmoitti, ettei hän halua loukata Suzanne Shellin arvoja?</w:t>
      </w:r>
    </w:p>
    <w:p>
      <w:r>
        <w:rPr>
          <w:b/>
        </w:rPr>
        <w:t xml:space="preserve">Kysymys 5</w:t>
      </w:r>
    </w:p>
    <w:p>
      <w:r>
        <w:t xml:space="preserve">Kuka ilmoitti, ettei halua vahingoittaa Wayback Machinea?</w:t>
      </w:r>
    </w:p>
    <w:p>
      <w:r>
        <w:rPr>
          <w:b/>
        </w:rPr>
        <w:t xml:space="preserve">Kysymys 6</w:t>
      </w:r>
    </w:p>
    <w:p>
      <w:r>
        <w:t xml:space="preserve">Kuka pahoitteli Wayback Mountainin verkkosivujen sisällyttämistä?</w:t>
      </w:r>
    </w:p>
    <w:p>
      <w:r>
        <w:rPr>
          <w:b/>
        </w:rPr>
        <w:t xml:space="preserve">Kysymys 7</w:t>
      </w:r>
    </w:p>
    <w:p>
      <w:r>
        <w:t xml:space="preserve">Kuka ei koskaan aikonut häiritä Suzanne Shellin tavoitetta?</w:t>
      </w:r>
    </w:p>
    <w:p>
      <w:r>
        <w:rPr>
          <w:b/>
        </w:rPr>
        <w:t xml:space="preserve">Teksti numero 25</w:t>
      </w:r>
    </w:p>
    <w:p>
      <w:r>
        <w:t xml:space="preserve">Vuosina </w:t>
      </w:r>
      <w:r>
        <w:rPr>
          <w:color w:val="A9A9A9"/>
        </w:rPr>
        <w:t xml:space="preserve">2013-14 </w:t>
      </w:r>
      <w:r>
        <w:t xml:space="preserve">eräs pornonäyttelijä yritti poistaa </w:t>
      </w:r>
      <w:r>
        <w:rPr>
          <w:color w:val="DCDCDC"/>
        </w:rPr>
        <w:t xml:space="preserve">arkistoituja kuvia </w:t>
      </w:r>
      <w:r>
        <w:t xml:space="preserve">itsestään ensin lähettämällä useita </w:t>
      </w:r>
      <w:r>
        <w:rPr>
          <w:color w:val="2F4F4F"/>
        </w:rPr>
        <w:t xml:space="preserve">DMCA-pyyntöjä </w:t>
      </w:r>
      <w:r>
        <w:t xml:space="preserve">arkistoon ja sitten </w:t>
      </w:r>
      <w:r>
        <w:rPr>
          <w:color w:val="556B2F"/>
        </w:rPr>
        <w:t xml:space="preserve">Kanadan liittovaltion tuomioistuimessa</w:t>
      </w:r>
      <w:r>
        <w:t xml:space="preserve">.</w:t>
      </w:r>
    </w:p>
    <w:p>
      <w:r>
        <w:rPr>
          <w:b/>
        </w:rPr>
        <w:t xml:space="preserve">Kysymys 0</w:t>
      </w:r>
    </w:p>
    <w:p>
      <w:r>
        <w:t xml:space="preserve">Millä keinolla näyttelijä yritti ensin saada kuvansa poistettua?</w:t>
      </w:r>
    </w:p>
    <w:p>
      <w:r>
        <w:rPr>
          <w:b/>
        </w:rPr>
        <w:t xml:space="preserve">Kysymys 1</w:t>
      </w:r>
    </w:p>
    <w:p>
      <w:r>
        <w:t xml:space="preserve">Mitä oikeusjärjestelmää näyttelijä käytti DMCA-vetoomusten jättämisen jälkeen?</w:t>
      </w:r>
    </w:p>
    <w:p>
      <w:r>
        <w:rPr>
          <w:b/>
        </w:rPr>
        <w:t xml:space="preserve">Kysymys 2</w:t>
      </w:r>
    </w:p>
    <w:p>
      <w:r>
        <w:t xml:space="preserve">Mikä oli näyttelijän ensimmäinen keino, jolla hän yritti saada DMCA:n poistettua?</w:t>
      </w:r>
    </w:p>
    <w:p>
      <w:r>
        <w:rPr>
          <w:b/>
        </w:rPr>
        <w:t xml:space="preserve">Kysymys 3</w:t>
      </w:r>
    </w:p>
    <w:p>
      <w:r>
        <w:t xml:space="preserve">Mitä oikeustoimia näyttelijä käytti pornografisten kuvien arkistoimisen jälkeen?</w:t>
      </w:r>
    </w:p>
    <w:p>
      <w:r>
        <w:rPr>
          <w:b/>
        </w:rPr>
        <w:t xml:space="preserve">Kysymys 4</w:t>
      </w:r>
    </w:p>
    <w:p>
      <w:r>
        <w:t xml:space="preserve">Milloin pornonäyttelijä lähetti useita pyyntöjä DMCA:lle?</w:t>
      </w:r>
    </w:p>
    <w:p>
      <w:r>
        <w:rPr>
          <w:b/>
        </w:rPr>
        <w:t xml:space="preserve">Kysymys 5</w:t>
      </w:r>
    </w:p>
    <w:p>
      <w:r>
        <w:t xml:space="preserve">Mitä DMCA yritti poistaa?</w:t>
      </w:r>
    </w:p>
    <w:p>
      <w:r>
        <w:rPr>
          <w:b/>
        </w:rPr>
        <w:t xml:space="preserve">Kysymys 6</w:t>
      </w:r>
    </w:p>
    <w:p>
      <w:r>
        <w:t xml:space="preserve">Milloin DMCA yritti poistaa arkistoituja kuvia?</w:t>
      </w:r>
    </w:p>
    <w:p>
      <w:r>
        <w:br w:type="page"/>
      </w:r>
    </w:p>
    <w:p>
      <w:r>
        <w:rPr>
          <w:b/>
          <w:u w:val="single"/>
        </w:rPr>
        <w:t xml:space="preserve">Asiakirjan numero 21</w:t>
      </w:r>
    </w:p>
    <w:p>
      <w:r>
        <w:rPr>
          <w:b/>
        </w:rPr>
        <w:t xml:space="preserve">Tekstin numero 0</w:t>
      </w:r>
    </w:p>
    <w:p>
      <w:r>
        <w:rPr>
          <w:color w:val="A9A9A9"/>
        </w:rPr>
        <w:t xml:space="preserve">Alankomaiden tasavalta, joka </w:t>
      </w:r>
      <w:r>
        <w:t xml:space="preserve">tunnetaan myös nimillä </w:t>
      </w:r>
      <w:r>
        <w:rPr>
          <w:color w:val="DCDCDC"/>
        </w:rPr>
        <w:t xml:space="preserve">Seitsemän yhdistyneen Alankomaiden tasavalta </w:t>
      </w:r>
      <w:r>
        <w:t xml:space="preserve">(Republiek der Zeven Verenigde Nederlanden), Alankomaiden yhdistyneen tasavallan tasavalta tai Seitsemän yhdistyneen maakunnan tasavalta (Republiek der Zeven Verenigde Provinciën), oli tasavalta Euroopassa </w:t>
      </w:r>
      <w:r>
        <w:rPr>
          <w:color w:val="2F4F4F"/>
        </w:rPr>
        <w:t xml:space="preserve">vuodesta </w:t>
      </w:r>
      <w:r>
        <w:rPr>
          <w:color w:val="556B2F"/>
        </w:rPr>
        <w:t xml:space="preserve">1581</w:t>
      </w:r>
      <w:r>
        <w:rPr>
          <w:color w:val="2F4F4F"/>
        </w:rPr>
        <w:t xml:space="preserve">, jolloin osa Alankomaista irrottautui Espanjan vallan alaisuudesta, vuoteen 1795 asti</w:t>
      </w:r>
      <w:r>
        <w:rPr>
          <w:color w:val="6B8E23"/>
        </w:rPr>
        <w:t xml:space="preserve">. </w:t>
      </w:r>
      <w:r>
        <w:t xml:space="preserve">Se edelsi </w:t>
      </w:r>
      <w:r>
        <w:rPr>
          <w:color w:val="A0522D"/>
        </w:rPr>
        <w:t xml:space="preserve">Batavian tasavaltaa, Alankomaiden kuningaskuntaa, Alankomaiden yhdistynyttä kuningaskuntaa ja </w:t>
      </w:r>
      <w:r>
        <w:rPr>
          <w:color w:val="228B22"/>
        </w:rPr>
        <w:t xml:space="preserve">lopulta nykyistä Alankomaiden kuningaskuntaa</w:t>
      </w:r>
      <w:r>
        <w:rPr>
          <w:color w:val="191970"/>
        </w:rPr>
        <w:t xml:space="preserve">. </w:t>
      </w:r>
      <w:r>
        <w:t xml:space="preserve">Vaihtoehtoisia nimiä ovat </w:t>
      </w:r>
      <w:r>
        <w:rPr>
          <w:color w:val="8B0000"/>
        </w:rPr>
        <w:t xml:space="preserve">Yhdistetyt provinssit (Verenigde Provinciën), Alankomaiden liittovaltio (Foederatae Belgii Provinciae) ja Alankomaiden liitto (Belgica Foederata)</w:t>
      </w:r>
      <w:r>
        <w:rPr>
          <w:color w:val="483D8B"/>
        </w:rPr>
        <w:t xml:space="preserve">.</w:t>
      </w:r>
    </w:p>
    <w:p>
      <w:r>
        <w:rPr>
          <w:b/>
        </w:rPr>
        <w:t xml:space="preserve">Kysymys 0</w:t>
      </w:r>
    </w:p>
    <w:p>
      <w:r>
        <w:t xml:space="preserve">Millä muilla nimillä Alankomaiden tasavalta tunnetaan?</w:t>
      </w:r>
    </w:p>
    <w:p>
      <w:r>
        <w:rPr>
          <w:b/>
        </w:rPr>
        <w:t xml:space="preserve">Kysymys 1</w:t>
      </w:r>
    </w:p>
    <w:p>
      <w:r>
        <w:t xml:space="preserve">Mihin aikaan Hollannin tasavalta oli Euroopan tasavalta?</w:t>
      </w:r>
    </w:p>
    <w:p>
      <w:r>
        <w:rPr>
          <w:b/>
        </w:rPr>
        <w:t xml:space="preserve">Kysymys 2</w:t>
      </w:r>
    </w:p>
    <w:p>
      <w:r>
        <w:t xml:space="preserve">Mitä tasavaltoja Alankomaiden tasavalta edelsi?</w:t>
      </w:r>
    </w:p>
    <w:p>
      <w:r>
        <w:rPr>
          <w:b/>
        </w:rPr>
        <w:t xml:space="preserve">Kysymys 3</w:t>
      </w:r>
    </w:p>
    <w:p>
      <w:r>
        <w:t xml:space="preserve">Mikä tunnetaan myös nimellä seitsemäntoista Yhdistyneen Alankomaiden tasavalta?</w:t>
      </w:r>
    </w:p>
    <w:p>
      <w:r>
        <w:rPr>
          <w:b/>
        </w:rPr>
        <w:t xml:space="preserve">Kysymys 4</w:t>
      </w:r>
    </w:p>
    <w:p>
      <w:r>
        <w:t xml:space="preserve">Milloin osa Espanjaa erosi Alankomaista?</w:t>
      </w:r>
    </w:p>
    <w:p>
      <w:r>
        <w:rPr>
          <w:b/>
        </w:rPr>
        <w:t xml:space="preserve">Kysymys 5</w:t>
      </w:r>
    </w:p>
    <w:p>
      <w:r>
        <w:t xml:space="preserve">Mitä muuta tasavaltaa Batavian tasavalta edelsi?</w:t>
      </w:r>
    </w:p>
    <w:p>
      <w:r>
        <w:rPr>
          <w:b/>
        </w:rPr>
        <w:t xml:space="preserve">Kysymys 6</w:t>
      </w:r>
    </w:p>
    <w:p>
      <w:r>
        <w:t xml:space="preserve">Millä nimellä Alankomaiden kuningaskunta myöhemmin tunnettiin?</w:t>
      </w:r>
    </w:p>
    <w:p>
      <w:r>
        <w:rPr>
          <w:b/>
        </w:rPr>
        <w:t xml:space="preserve">Kysymys 7</w:t>
      </w:r>
    </w:p>
    <w:p>
      <w:r>
        <w:t xml:space="preserve">Mikä vuosi merkitsi Espanjan tasavallan olemassaolon alkua?</w:t>
      </w:r>
    </w:p>
    <w:p>
      <w:r>
        <w:rPr>
          <w:b/>
        </w:rPr>
        <w:t xml:space="preserve">Kysymys 8</w:t>
      </w:r>
    </w:p>
    <w:p>
      <w:r>
        <w:t xml:space="preserve">Mitä tasavaltoja Espanjan valtakunta edelsi?</w:t>
      </w:r>
    </w:p>
    <w:p>
      <w:r>
        <w:rPr>
          <w:b/>
        </w:rPr>
        <w:t xml:space="preserve">Kysymys 9</w:t>
      </w:r>
    </w:p>
    <w:p>
      <w:r>
        <w:t xml:space="preserve">Millä muilla nimillä Batvian tasavalta tunnetaan?</w:t>
      </w:r>
    </w:p>
    <w:p>
      <w:r>
        <w:rPr>
          <w:b/>
        </w:rPr>
        <w:t xml:space="preserve">Kysymys 10</w:t>
      </w:r>
    </w:p>
    <w:p>
      <w:r>
        <w:t xml:space="preserve">Minkä ajanjakson aikana Alankomaiden kuningaskunta oli Euroopan tasavalta?</w:t>
      </w:r>
    </w:p>
    <w:p>
      <w:r>
        <w:rPr>
          <w:b/>
        </w:rPr>
        <w:t xml:space="preserve">Kysymys 11</w:t>
      </w:r>
    </w:p>
    <w:p>
      <w:r>
        <w:t xml:space="preserve">Nimeä yksi nimi, jolla Batvian tasavalta tunnetaan?</w:t>
      </w:r>
    </w:p>
    <w:p>
      <w:r>
        <w:rPr>
          <w:b/>
        </w:rPr>
        <w:t xml:space="preserve">Teksti numero 1</w:t>
      </w:r>
    </w:p>
    <w:p>
      <w:r>
        <w:rPr>
          <w:color w:val="A9A9A9"/>
        </w:rPr>
        <w:t xml:space="preserve">1500-luvulle asti Alankomaiden </w:t>
      </w:r>
      <w:r>
        <w:t xml:space="preserve">alue - joka vastaa suunnilleen </w:t>
      </w:r>
      <w:r>
        <w:rPr>
          <w:color w:val="DCDCDC"/>
        </w:rPr>
        <w:t xml:space="preserve">nykyisiä </w:t>
      </w:r>
      <w:r>
        <w:rPr>
          <w:color w:val="2F4F4F"/>
        </w:rPr>
        <w:t xml:space="preserve">Alankomaita, Belgiaa ja Luxemburgia </w:t>
      </w:r>
      <w:r>
        <w:t xml:space="preserve">- koostui </w:t>
      </w:r>
      <w:r>
        <w:rPr>
          <w:color w:val="556B2F"/>
        </w:rPr>
        <w:t xml:space="preserve">useista herttuakunnista, kreivikunnista ja </w:t>
      </w:r>
      <w:r>
        <w:rPr>
          <w:color w:val="6B8E23"/>
        </w:rPr>
        <w:t xml:space="preserve">ruhtinaskunnista</w:t>
      </w:r>
      <w:r>
        <w:rPr>
          <w:color w:val="A0522D"/>
        </w:rPr>
        <w:t xml:space="preserve">, joista </w:t>
      </w:r>
      <w:r>
        <w:t xml:space="preserve">lähes kaikki olivat </w:t>
      </w:r>
      <w:r>
        <w:rPr>
          <w:color w:val="228B22"/>
        </w:rPr>
        <w:t xml:space="preserve">Pyhän saksalais-roomalaisen keisarikunnan alaisuudessa </w:t>
      </w:r>
      <w:r>
        <w:t xml:space="preserve">lukuun ottamatta </w:t>
      </w:r>
      <w:r>
        <w:rPr>
          <w:color w:val="191970"/>
        </w:rPr>
        <w:t xml:space="preserve">Flanderin</w:t>
      </w:r>
      <w:r>
        <w:t xml:space="preserve"> kreivikuntaa, </w:t>
      </w:r>
      <w:r>
        <w:t xml:space="preserve">joka kuului </w:t>
      </w:r>
      <w:r>
        <w:rPr>
          <w:color w:val="8B0000"/>
        </w:rPr>
        <w:t xml:space="preserve">Ranskan kuningaskuntaan</w:t>
      </w:r>
      <w:r>
        <w:t xml:space="preserve">.</w:t>
      </w:r>
    </w:p>
    <w:p>
      <w:r>
        <w:rPr>
          <w:b/>
        </w:rPr>
        <w:t xml:space="preserve">Kysymys 0</w:t>
      </w:r>
    </w:p>
    <w:p>
      <w:r>
        <w:t xml:space="preserve">Mistä nykyisistä maista muodostuivat Alammaat?</w:t>
      </w:r>
    </w:p>
    <w:p>
      <w:r>
        <w:rPr>
          <w:b/>
        </w:rPr>
        <w:t xml:space="preserve">Kysymys 1</w:t>
      </w:r>
    </w:p>
    <w:p>
      <w:r>
        <w:t xml:space="preserve">Mitkä Alankomaiden maakunnat eivät olleet Pyhän saksalais-roomalaisen keisarikunnan hallinnassa?</w:t>
      </w:r>
    </w:p>
    <w:p>
      <w:r>
        <w:rPr>
          <w:b/>
        </w:rPr>
        <w:t xml:space="preserve">Kysymys 2</w:t>
      </w:r>
    </w:p>
    <w:p>
      <w:r>
        <w:t xml:space="preserve">Mitä maita pidettiin mataliin maihin kuuluvina kuudennentoista vuosisadan jälkeen?</w:t>
      </w:r>
    </w:p>
    <w:p>
      <w:r>
        <w:rPr>
          <w:b/>
        </w:rPr>
        <w:t xml:space="preserve">Kysymys 3</w:t>
      </w:r>
    </w:p>
    <w:p>
      <w:r>
        <w:t xml:space="preserve">Mitä Rooman valtakunta hallitsi?</w:t>
      </w:r>
    </w:p>
    <w:p>
      <w:r>
        <w:rPr>
          <w:b/>
        </w:rPr>
        <w:t xml:space="preserve">Kysymys 4</w:t>
      </w:r>
    </w:p>
    <w:p>
      <w:r>
        <w:t xml:space="preserve">Mikä valtakunta hallitsi Flanderin kreivikuntaa?</w:t>
      </w:r>
    </w:p>
    <w:p>
      <w:r>
        <w:rPr>
          <w:b/>
        </w:rPr>
        <w:t xml:space="preserve">Kysymys 5</w:t>
      </w:r>
    </w:p>
    <w:p>
      <w:r>
        <w:t xml:space="preserve">Minkä valtakunnan alaisuudessa oli pyhä Rooman valtakunta?</w:t>
      </w:r>
    </w:p>
    <w:p>
      <w:r>
        <w:rPr>
          <w:b/>
        </w:rPr>
        <w:t xml:space="preserve">Kysymys 6</w:t>
      </w:r>
    </w:p>
    <w:p>
      <w:r>
        <w:t xml:space="preserve">Mitkä kolme maata kuuluivat Ranskan kuningaskunnan alaisuuteen?</w:t>
      </w:r>
    </w:p>
    <w:p>
      <w:r>
        <w:rPr>
          <w:b/>
        </w:rPr>
        <w:t xml:space="preserve">Kysymys 7</w:t>
      </w:r>
    </w:p>
    <w:p>
      <w:r>
        <w:t xml:space="preserve">Mistä Ranskan kuningaskunnan alaisuuteen kuuluneet Alammaat koostuivat?</w:t>
      </w:r>
    </w:p>
    <w:p>
      <w:r>
        <w:rPr>
          <w:b/>
        </w:rPr>
        <w:t xml:space="preserve">Kysymys 8</w:t>
      </w:r>
    </w:p>
    <w:p>
      <w:r>
        <w:t xml:space="preserve">Mikä maakunta kuului Pyhän saksalais-roomalaisen keisarikunnan alaisuuteen?</w:t>
      </w:r>
    </w:p>
    <w:p>
      <w:r>
        <w:rPr>
          <w:b/>
        </w:rPr>
        <w:t xml:space="preserve">Kysymys 9</w:t>
      </w:r>
    </w:p>
    <w:p>
      <w:r>
        <w:t xml:space="preserve">Mihin vuosisataan asti Flanderin kreivikunta oli osa Alankomaita?</w:t>
      </w:r>
    </w:p>
    <w:p>
      <w:r>
        <w:rPr>
          <w:b/>
        </w:rPr>
        <w:t xml:space="preserve">Kysymys 10</w:t>
      </w:r>
    </w:p>
    <w:p>
      <w:r>
        <w:t xml:space="preserve">Nimeä yksi hallintomuoto, joka Flanderin kreivikunnalla oli, kun se oli Pyhän saksalais-roomalaisen keisarikunnan hallinnassa?</w:t>
      </w:r>
    </w:p>
    <w:p>
      <w:r>
        <w:rPr>
          <w:b/>
        </w:rPr>
        <w:t xml:space="preserve">Teksti numero 2</w:t>
      </w:r>
    </w:p>
    <w:p>
      <w:r>
        <w:t xml:space="preserve">Suurin osa Alankomaista oli joutunut </w:t>
      </w:r>
      <w:r>
        <w:rPr>
          <w:color w:val="A9A9A9"/>
        </w:rPr>
        <w:t xml:space="preserve">Burgundin ja sittemmin Habsburgien talon </w:t>
      </w:r>
      <w:r>
        <w:t xml:space="preserve">hallintaan</w:t>
      </w:r>
      <w:r>
        <w:t xml:space="preserve">. </w:t>
      </w:r>
      <w:r>
        <w:t xml:space="preserve">Vuonna </w:t>
      </w:r>
      <w:r>
        <w:rPr>
          <w:color w:val="2F4F4F"/>
        </w:rPr>
        <w:t xml:space="preserve">Pyhän </w:t>
      </w:r>
      <w:r>
        <w:rPr>
          <w:color w:val="DCDCDC"/>
        </w:rPr>
        <w:t xml:space="preserve">1549</w:t>
      </w:r>
      <w:r>
        <w:rPr>
          <w:color w:val="2F4F4F"/>
        </w:rPr>
        <w:t xml:space="preserve">saksalais-roomalaisen keisarin Kaarle V </w:t>
      </w:r>
      <w:r>
        <w:t xml:space="preserve">antoi </w:t>
      </w:r>
      <w:r>
        <w:rPr>
          <w:color w:val="556B2F"/>
        </w:rPr>
        <w:t xml:space="preserve">Pragmaattisen pakotteen, jolla </w:t>
      </w:r>
      <w:r>
        <w:rPr>
          <w:color w:val="6B8E23"/>
        </w:rPr>
        <w:t xml:space="preserve">yhdistettiin </w:t>
      </w:r>
      <w:r>
        <w:t xml:space="preserve">edelleen </w:t>
      </w:r>
      <w:r>
        <w:t xml:space="preserve">hänen hallitsemansa </w:t>
      </w:r>
      <w:r>
        <w:rPr>
          <w:color w:val="6B8E23"/>
        </w:rPr>
        <w:t xml:space="preserve">seitsemäntoista maakuntaa.</w:t>
      </w:r>
      <w:r>
        <w:t xml:space="preserve"> Kaarlea seurasi hänen poikansa, Espanjan kuningas Filip II. </w:t>
      </w:r>
      <w:r>
        <w:rPr>
          <w:color w:val="A0522D"/>
        </w:rPr>
        <w:t xml:space="preserve">1568</w:t>
      </w:r>
      <w:r>
        <w:t xml:space="preserve">Alankomaissa Vilhelm I. Oranialaisen johtama kuningas kapinoi Filip II:ta vastaan </w:t>
      </w:r>
      <w:r>
        <w:rPr>
          <w:color w:val="228B22"/>
        </w:rPr>
        <w:t xml:space="preserve">korkeiden verojen, hallituksen harjoittaman protestanttien vainon </w:t>
      </w:r>
      <w:r>
        <w:rPr>
          <w:color w:val="191970"/>
        </w:rPr>
        <w:t xml:space="preserve">ja Filipin pyrkimysten modernisoida ja keskittää maakuntien hajautetut keskiaikaiset hallintorakenteet</w:t>
      </w:r>
      <w:r>
        <w:t xml:space="preserve">. Tästä </w:t>
      </w:r>
      <w:r>
        <w:t xml:space="preserve">alkoi </w:t>
      </w:r>
      <w:r>
        <w:rPr>
          <w:color w:val="8B0000"/>
        </w:rPr>
        <w:t xml:space="preserve">kahdeksankymmenvuotinen sota</w:t>
      </w:r>
      <w:r>
        <w:t xml:space="preserve">.</w:t>
      </w:r>
    </w:p>
    <w:p>
      <w:r>
        <w:rPr>
          <w:b/>
        </w:rPr>
        <w:t xml:space="preserve">Kysymys 0</w:t>
      </w:r>
    </w:p>
    <w:p>
      <w:r>
        <w:t xml:space="preserve">Mitkä talot hallitsivat suurinta osaa Alankomaista?</w:t>
      </w:r>
    </w:p>
    <w:p>
      <w:r>
        <w:rPr>
          <w:b/>
        </w:rPr>
        <w:t xml:space="preserve">Kysymys 1</w:t>
      </w:r>
    </w:p>
    <w:p>
      <w:r>
        <w:t xml:space="preserve">Kuka antoi pragmaattisen pakotteen?</w:t>
      </w:r>
    </w:p>
    <w:p>
      <w:r>
        <w:rPr>
          <w:b/>
        </w:rPr>
        <w:t xml:space="preserve">Kysymys 2</w:t>
      </w:r>
    </w:p>
    <w:p>
      <w:r>
        <w:t xml:space="preserve">Minä vuonna Alankomaat nousi Filip II:ta vastaan?</w:t>
      </w:r>
    </w:p>
    <w:p>
      <w:r>
        <w:rPr>
          <w:b/>
        </w:rPr>
        <w:t xml:space="preserve">Kysymys 3</w:t>
      </w:r>
    </w:p>
    <w:p>
      <w:r>
        <w:t xml:space="preserve">Miksi Alankomaiden kansa nousi Filippos II:ta vastaan?</w:t>
      </w:r>
    </w:p>
    <w:p>
      <w:r>
        <w:rPr>
          <w:b/>
        </w:rPr>
        <w:t xml:space="preserve">Kysymys 4</w:t>
      </w:r>
    </w:p>
    <w:p>
      <w:r>
        <w:t xml:space="preserve">Matalat maat hallitsivat suurimmaksi osaksi mitä kahta taloa?</w:t>
      </w:r>
    </w:p>
    <w:p>
      <w:r>
        <w:rPr>
          <w:b/>
        </w:rPr>
        <w:t xml:space="preserve">Kysymys 5</w:t>
      </w:r>
    </w:p>
    <w:p>
      <w:r>
        <w:t xml:space="preserve">Mitä Kaarle V esti vuonna 1549?</w:t>
      </w:r>
    </w:p>
    <w:p>
      <w:r>
        <w:rPr>
          <w:b/>
        </w:rPr>
        <w:t xml:space="preserve">Kysymys 6</w:t>
      </w:r>
    </w:p>
    <w:p>
      <w:r>
        <w:t xml:space="preserve">Mikä on vielä seitsemäntoista maakunnan osa?</w:t>
      </w:r>
    </w:p>
    <w:p>
      <w:r>
        <w:rPr>
          <w:b/>
        </w:rPr>
        <w:t xml:space="preserve">Kysymys 7</w:t>
      </w:r>
    </w:p>
    <w:p>
      <w:r>
        <w:t xml:space="preserve">Milloin Filip II valloitti Alankomaat?</w:t>
      </w:r>
    </w:p>
    <w:p>
      <w:r>
        <w:rPr>
          <w:b/>
        </w:rPr>
        <w:t xml:space="preserve">Kysymys 8</w:t>
      </w:r>
    </w:p>
    <w:p>
      <w:r>
        <w:t xml:space="preserve">Mikä sota päättyi Vilhelm I:n johtamaan kapinaan?</w:t>
      </w:r>
    </w:p>
    <w:p>
      <w:r>
        <w:rPr>
          <w:b/>
        </w:rPr>
        <w:t xml:space="preserve">Kysymys 9</w:t>
      </w:r>
    </w:p>
    <w:p>
      <w:r>
        <w:t xml:space="preserve">Milloin Burgundin talo antoi Pragmaattisen pakotteen?</w:t>
      </w:r>
    </w:p>
    <w:p>
      <w:r>
        <w:rPr>
          <w:b/>
        </w:rPr>
        <w:t xml:space="preserve">Kysymys 10</w:t>
      </w:r>
    </w:p>
    <w:p>
      <w:r>
        <w:t xml:space="preserve">Mitä hallintorakenteiden nykyaikaistaminen teki Alankomaiden asemalle?</w:t>
      </w:r>
    </w:p>
    <w:p>
      <w:r>
        <w:rPr>
          <w:b/>
        </w:rPr>
        <w:t xml:space="preserve">Kysymys 11</w:t>
      </w:r>
    </w:p>
    <w:p>
      <w:r>
        <w:t xml:space="preserve">Milloin Burgundin talo kapinoi Filip II:ta vastaan?</w:t>
      </w:r>
    </w:p>
    <w:p>
      <w:r>
        <w:rPr>
          <w:b/>
        </w:rPr>
        <w:t xml:space="preserve">Kysymys 12</w:t>
      </w:r>
    </w:p>
    <w:p>
      <w:r>
        <w:t xml:space="preserve">Mainitse kaksi syytä, miksi Alankomaiden maat kääntyivät Filip II:ta vastaan?</w:t>
      </w:r>
    </w:p>
    <w:p>
      <w:r>
        <w:rPr>
          <w:b/>
        </w:rPr>
        <w:t xml:space="preserve">Kysymys 13</w:t>
      </w:r>
    </w:p>
    <w:p>
      <w:r>
        <w:t xml:space="preserve">Mikä tapahtuma alkoi Espanjan kuningas Filip II:n päästämän kapinan jälkeen?</w:t>
      </w:r>
    </w:p>
    <w:p>
      <w:r>
        <w:rPr>
          <w:b/>
        </w:rPr>
        <w:t xml:space="preserve">Teksti numero 3</w:t>
      </w:r>
    </w:p>
    <w:p>
      <w:r>
        <w:rPr>
          <w:color w:val="A9A9A9"/>
        </w:rPr>
        <w:t xml:space="preserve">1579</w:t>
      </w:r>
      <w:r>
        <w:rPr>
          <w:color w:val="DCDCDC"/>
        </w:rPr>
        <w:t xml:space="preserve">Useat </w:t>
      </w:r>
      <w:r>
        <w:rPr>
          <w:color w:val="6B8E23"/>
        </w:rPr>
        <w:t xml:space="preserve">Alankomaiden </w:t>
      </w:r>
      <w:r>
        <w:rPr>
          <w:color w:val="556B2F"/>
        </w:rPr>
        <w:t xml:space="preserve">pohjoiset maakunnat </w:t>
      </w:r>
      <w:r>
        <w:t xml:space="preserve">allekirjoittivat </w:t>
      </w:r>
      <w:r>
        <w:rPr>
          <w:color w:val="A0522D"/>
        </w:rPr>
        <w:t xml:space="preserve">Utrechtin unionin</w:t>
      </w:r>
      <w:r>
        <w:t xml:space="preserve">, jossa ne lupasivat </w:t>
      </w:r>
      <w:r>
        <w:rPr>
          <w:color w:val="228B22"/>
        </w:rPr>
        <w:t xml:space="preserve">tukea </w:t>
      </w:r>
      <w:r>
        <w:rPr>
          <w:color w:val="191970"/>
        </w:rPr>
        <w:t xml:space="preserve">toisiaan </w:t>
      </w:r>
      <w:r>
        <w:rPr>
          <w:color w:val="228B22"/>
        </w:rPr>
        <w:t xml:space="preserve">puolustautuessaan Espanjan armeijaa vastaan</w:t>
      </w:r>
      <w:r>
        <w:t xml:space="preserve">. </w:t>
      </w:r>
      <w:r>
        <w:t xml:space="preserve">Tätä </w:t>
      </w:r>
      <w:r>
        <w:t xml:space="preserve">seurasi vuonna </w:t>
      </w:r>
      <w:r>
        <w:rPr>
          <w:color w:val="8B0000"/>
        </w:rPr>
        <w:t xml:space="preserve">1581</w:t>
      </w:r>
      <w:r>
        <w:rPr>
          <w:color w:val="483D8B"/>
        </w:rPr>
        <w:t xml:space="preserve">luopumislaki</w:t>
      </w:r>
      <w:r>
        <w:t xml:space="preserve">, jolla maakunnat julistivat itsenäisyytensä </w:t>
      </w:r>
      <w:r>
        <w:rPr>
          <w:color w:val="3CB371"/>
        </w:rPr>
        <w:t xml:space="preserve">Filip II:sta</w:t>
      </w:r>
      <w:r>
        <w:t xml:space="preserve">.</w:t>
      </w:r>
    </w:p>
    <w:p>
      <w:r>
        <w:rPr>
          <w:b/>
        </w:rPr>
        <w:t xml:space="preserve">Kysymys 0</w:t>
      </w:r>
    </w:p>
    <w:p>
      <w:r>
        <w:t xml:space="preserve">Minä vuonna Utrechtin unioni allekirjoitettiin?</w:t>
      </w:r>
    </w:p>
    <w:p>
      <w:r>
        <w:rPr>
          <w:b/>
        </w:rPr>
        <w:t xml:space="preserve">Kysymys 1</w:t>
      </w:r>
    </w:p>
    <w:p>
      <w:r>
        <w:t xml:space="preserve">Kuka allekirjoitti Utrechtin unionin?</w:t>
      </w:r>
    </w:p>
    <w:p>
      <w:r>
        <w:rPr>
          <w:b/>
        </w:rPr>
        <w:t xml:space="preserve">Kysymys 2</w:t>
      </w:r>
    </w:p>
    <w:p>
      <w:r>
        <w:t xml:space="preserve">Mikä oli maakuntien itsenäisyysjulistus Filip II:sta?</w:t>
      </w:r>
    </w:p>
    <w:p>
      <w:r>
        <w:rPr>
          <w:b/>
        </w:rPr>
        <w:t xml:space="preserve">Kysymys 3</w:t>
      </w:r>
    </w:p>
    <w:p>
      <w:r>
        <w:t xml:space="preserve">Minä vuonna luopumislaki allekirjoitettiin?</w:t>
      </w:r>
    </w:p>
    <w:p>
      <w:r>
        <w:rPr>
          <w:b/>
        </w:rPr>
        <w:t xml:space="preserve">Kysymys 4</w:t>
      </w:r>
    </w:p>
    <w:p>
      <w:r>
        <w:t xml:space="preserve">Mikä oli Utrechtin unionin tarkoitus?</w:t>
      </w:r>
    </w:p>
    <w:p>
      <w:r>
        <w:rPr>
          <w:b/>
        </w:rPr>
        <w:t xml:space="preserve">Kysymys 5</w:t>
      </w:r>
    </w:p>
    <w:p>
      <w:r>
        <w:t xml:space="preserve">Minä vuonna matalien maiden maakunnat allekirjoittivat Utrechtin unionin?</w:t>
      </w:r>
    </w:p>
    <w:p>
      <w:r>
        <w:rPr>
          <w:b/>
        </w:rPr>
        <w:t xml:space="preserve">Kysymys 6</w:t>
      </w:r>
    </w:p>
    <w:p>
      <w:r>
        <w:t xml:space="preserve">Ketkä lupasivat auttaa toisiaan hyökkäämään Espanjan armeijaa vastaan?</w:t>
      </w:r>
    </w:p>
    <w:p>
      <w:r>
        <w:rPr>
          <w:b/>
        </w:rPr>
        <w:t xml:space="preserve">Kysymys 7</w:t>
      </w:r>
    </w:p>
    <w:p>
      <w:r>
        <w:t xml:space="preserve">Kuka julisti itsenäisyytensä Filip II:sta vuonna 1579?</w:t>
      </w:r>
    </w:p>
    <w:p>
      <w:r>
        <w:rPr>
          <w:b/>
        </w:rPr>
        <w:t xml:space="preserve">Kysymys 8</w:t>
      </w:r>
    </w:p>
    <w:p>
      <w:r>
        <w:t xml:space="preserve">Kenestä Utrechtin unioni julistautui itsenäiseksi?</w:t>
      </w:r>
    </w:p>
    <w:p>
      <w:r>
        <w:rPr>
          <w:b/>
        </w:rPr>
        <w:t xml:space="preserve">Kysymys 9</w:t>
      </w:r>
    </w:p>
    <w:p>
      <w:r>
        <w:t xml:space="preserve">Ketä maakunnat lupasivat tukea luopumislailla?</w:t>
      </w:r>
    </w:p>
    <w:p>
      <w:r>
        <w:rPr>
          <w:b/>
        </w:rPr>
        <w:t xml:space="preserve">Kysymys 10</w:t>
      </w:r>
    </w:p>
    <w:p>
      <w:r>
        <w:t xml:space="preserve">Kuka allekirjoitti Utrechtin unionin vuonna 1581?</w:t>
      </w:r>
    </w:p>
    <w:p>
      <w:r>
        <w:rPr>
          <w:b/>
        </w:rPr>
        <w:t xml:space="preserve">Kysymys 11</w:t>
      </w:r>
    </w:p>
    <w:p>
      <w:r>
        <w:t xml:space="preserve">Millä nimellä itsenäisyysjulistus Alankomaista annettiin?</w:t>
      </w:r>
    </w:p>
    <w:p>
      <w:r>
        <w:rPr>
          <w:b/>
        </w:rPr>
        <w:t xml:space="preserve">Kysymys 12</w:t>
      </w:r>
    </w:p>
    <w:p>
      <w:r>
        <w:t xml:space="preserve">Mitä Low Countryn maakunnat allekirjoittivat, kun ne lupasivat tukea toisiaan Filip II:ta vastaan?</w:t>
      </w:r>
    </w:p>
    <w:p>
      <w:r>
        <w:rPr>
          <w:b/>
        </w:rPr>
        <w:t xml:space="preserve">Kysymys 13</w:t>
      </w:r>
    </w:p>
    <w:p>
      <w:r>
        <w:t xml:space="preserve">Minkä vuoden aikana itsenäisyysjulistus espanjalaisista allekirjoitettiin?</w:t>
      </w:r>
    </w:p>
    <w:p>
      <w:r>
        <w:rPr>
          <w:b/>
        </w:rPr>
        <w:t xml:space="preserve">Kysymys 14</w:t>
      </w:r>
    </w:p>
    <w:p>
      <w:r>
        <w:t xml:space="preserve">Ketkä lupasivat tukea toisiaan puolustaessaan Filip II:ta vastaan?</w:t>
      </w:r>
    </w:p>
    <w:p>
      <w:r>
        <w:rPr>
          <w:b/>
        </w:rPr>
        <w:t xml:space="preserve">Teksti numero 4</w:t>
      </w:r>
    </w:p>
    <w:p>
      <w:r>
        <w:rPr>
          <w:color w:val="A9A9A9"/>
        </w:rPr>
        <w:t xml:space="preserve">1582</w:t>
      </w:r>
      <w:r>
        <w:t xml:space="preserve">Yhdistyneissä maakunnissa kutsuttiin </w:t>
      </w:r>
      <w:r>
        <w:rPr>
          <w:color w:val="DCDCDC"/>
        </w:rPr>
        <w:t xml:space="preserve">Anjoun herttua Fransiskus </w:t>
      </w:r>
      <w:r>
        <w:t xml:space="preserve">johtamaan niitä, mutta </w:t>
      </w:r>
      <w:r>
        <w:rPr>
          <w:color w:val="2F4F4F"/>
        </w:rPr>
        <w:t xml:space="preserve">epäonnistuneen Antwerpenin valtaamisyrityksen jälkeen vuonna</w:t>
      </w:r>
      <w:r>
        <w:rPr>
          <w:color w:val="556B2F"/>
        </w:rPr>
        <w:t xml:space="preserve">1583</w:t>
      </w:r>
      <w:r>
        <w:t xml:space="preserve"> Herttua lähti jälleen Alankomaista. </w:t>
      </w:r>
      <w:r>
        <w:rPr>
          <w:color w:val="6B8E23"/>
        </w:rPr>
        <w:t xml:space="preserve">Vilhelm Oranialaisen murhan jälkeen (</w:t>
      </w:r>
      <w:r>
        <w:rPr>
          <w:color w:val="A0522D"/>
        </w:rPr>
        <w:t xml:space="preserve">10. heinäkuuta 1584) </w:t>
      </w:r>
      <w:r>
        <w:t xml:space="preserve">sekä </w:t>
      </w:r>
      <w:r>
        <w:rPr>
          <w:color w:val="228B22"/>
        </w:rPr>
        <w:t xml:space="preserve">Ranskan Henrik III että </w:t>
      </w:r>
      <w:r>
        <w:rPr>
          <w:color w:val="228B22"/>
        </w:rPr>
        <w:t xml:space="preserve">Englannin </w:t>
      </w:r>
      <w:r>
        <w:rPr>
          <w:color w:val="191970"/>
        </w:rPr>
        <w:t xml:space="preserve">Elisabet I </w:t>
      </w:r>
      <w:r>
        <w:t xml:space="preserve">kieltäytyivät tarjouksesta suvereniteetista. Jälkimmäinen </w:t>
      </w:r>
      <w:r>
        <w:rPr>
          <w:color w:val="8B0000"/>
        </w:rPr>
        <w:t xml:space="preserve">suostui kuitenkin muuttamaan yhdistyneet provinssit Englannin protektoraatiksi </w:t>
      </w:r>
      <w:r>
        <w:t xml:space="preserve">(</w:t>
      </w:r>
      <w:r>
        <w:rPr>
          <w:color w:val="483D8B"/>
        </w:rPr>
        <w:t xml:space="preserve">Nonsuchin sopimus</w:t>
      </w:r>
      <w:r>
        <w:t xml:space="preserve">, 1585) ja lähetti </w:t>
      </w:r>
      <w:r>
        <w:rPr>
          <w:color w:val="3CB371"/>
        </w:rPr>
        <w:t xml:space="preserve">Leicesterin jaarlin </w:t>
      </w:r>
      <w:r>
        <w:t xml:space="preserve">kenraalikuvernööriksi. Tämä ei onnistunut, ja </w:t>
      </w:r>
      <w:r>
        <w:rPr>
          <w:color w:val="BC8F8F"/>
        </w:rPr>
        <w:t xml:space="preserve">1588</w:t>
      </w:r>
      <w:r>
        <w:t xml:space="preserve">maakunnista tuli liittovaltio. Utrechtin unionia pidetään Seitsemän yhdistyneen maakunnan tasavallan perustana, jota Espanjan keisarikunta ei tunnustanut ennen Westfalenin rauhaa vuonna </w:t>
      </w:r>
      <w:r>
        <w:rPr>
          <w:color w:val="663399"/>
        </w:rPr>
        <w:t xml:space="preserve">1648</w:t>
      </w:r>
      <w:r>
        <w:t xml:space="preserve">.</w:t>
      </w:r>
    </w:p>
    <w:p>
      <w:r>
        <w:rPr>
          <w:b/>
        </w:rPr>
        <w:t xml:space="preserve">Kysymys 0</w:t>
      </w:r>
    </w:p>
    <w:p>
      <w:r>
        <w:t xml:space="preserve">Minä vuonna yhdistyneet provinssit kutsuivat Anjoun herttuan Fransiskuksen johtoonsa?</w:t>
      </w:r>
    </w:p>
    <w:p>
      <w:r>
        <w:rPr>
          <w:b/>
        </w:rPr>
        <w:t xml:space="preserve">Kysymys 1</w:t>
      </w:r>
    </w:p>
    <w:p>
      <w:r>
        <w:t xml:space="preserve">Minä vuonna Anjoun herttua Fransiskus lähti Alankomaista?</w:t>
      </w:r>
    </w:p>
    <w:p>
      <w:r>
        <w:rPr>
          <w:b/>
        </w:rPr>
        <w:t xml:space="preserve">Kysymys 2</w:t>
      </w:r>
    </w:p>
    <w:p>
      <w:r>
        <w:t xml:space="preserve">Milloin William Oranialainen murhattiin?</w:t>
      </w:r>
    </w:p>
    <w:p>
      <w:r>
        <w:rPr>
          <w:b/>
        </w:rPr>
        <w:t xml:space="preserve">Kysymys 3</w:t>
      </w:r>
    </w:p>
    <w:p>
      <w:r>
        <w:t xml:space="preserve">Kuka suostui muuttamaan yhdistyneet provinssit Englannin protektoraatiksi?</w:t>
      </w:r>
    </w:p>
    <w:p>
      <w:r>
        <w:rPr>
          <w:b/>
        </w:rPr>
        <w:t xml:space="preserve">Kysymys 4</w:t>
      </w:r>
    </w:p>
    <w:p>
      <w:r>
        <w:t xml:space="preserve">Minä vuonna yhdistyneistä provinsseista tuli liittovaltio?</w:t>
      </w:r>
    </w:p>
    <w:p>
      <w:r>
        <w:rPr>
          <w:b/>
        </w:rPr>
        <w:t xml:space="preserve">Kysymys 5</w:t>
      </w:r>
    </w:p>
    <w:p>
      <w:r>
        <w:t xml:space="preserve">Minä vuonna Anjoun herttua valloitti yhdistyneet provinssit?</w:t>
      </w:r>
    </w:p>
    <w:p>
      <w:r>
        <w:rPr>
          <w:b/>
        </w:rPr>
        <w:t xml:space="preserve">Kysymys 6</w:t>
      </w:r>
    </w:p>
    <w:p>
      <w:r>
        <w:t xml:space="preserve">Kuka puhui Antwerpenistä vuonna 1583?</w:t>
      </w:r>
    </w:p>
    <w:p>
      <w:r>
        <w:rPr>
          <w:b/>
        </w:rPr>
        <w:t xml:space="preserve">Kysymys 7</w:t>
      </w:r>
    </w:p>
    <w:p>
      <w:r>
        <w:t xml:space="preserve">Mitkä kaksi hallitsijaa taistelivat maakunnista Vilhelm Oranian murhan jälkeen?</w:t>
      </w:r>
    </w:p>
    <w:p>
      <w:r>
        <w:rPr>
          <w:b/>
        </w:rPr>
        <w:t xml:space="preserve">Kysymys 8</w:t>
      </w:r>
    </w:p>
    <w:p>
      <w:r>
        <w:t xml:space="preserve">Mikä sopimus antoi Englannille suvereniteetin Yhdistyneissä maakunnissa?</w:t>
      </w:r>
    </w:p>
    <w:p>
      <w:r>
        <w:rPr>
          <w:b/>
        </w:rPr>
        <w:t xml:space="preserve">Kysymys 9</w:t>
      </w:r>
    </w:p>
    <w:p>
      <w:r>
        <w:t xml:space="preserve">Minä vuonna Espanjan keisarikunta lakkasi tunnustamasta Seitsemän yhdistyneen maakunnan tasavaltaa?</w:t>
      </w:r>
    </w:p>
    <w:p>
      <w:r>
        <w:rPr>
          <w:b/>
        </w:rPr>
        <w:t xml:space="preserve">Kysymys 10</w:t>
      </w:r>
    </w:p>
    <w:p>
      <w:r>
        <w:t xml:space="preserve">Milloin Anjoun herttua murhattiin?</w:t>
      </w:r>
    </w:p>
    <w:p>
      <w:r>
        <w:rPr>
          <w:b/>
        </w:rPr>
        <w:t xml:space="preserve">Kysymys 11</w:t>
      </w:r>
    </w:p>
    <w:p>
      <w:r>
        <w:t xml:space="preserve">Milloin Henrik III lähti Alankomaista?</w:t>
      </w:r>
    </w:p>
    <w:p>
      <w:r>
        <w:rPr>
          <w:b/>
        </w:rPr>
        <w:t xml:space="preserve">Kysymys 12</w:t>
      </w:r>
    </w:p>
    <w:p>
      <w:r>
        <w:t xml:space="preserve">Milloin Anjoun herttua kieltäytyi tarjoamasta itsehallintoa?</w:t>
      </w:r>
    </w:p>
    <w:p>
      <w:r>
        <w:rPr>
          <w:b/>
        </w:rPr>
        <w:t xml:space="preserve">Kysymys 13</w:t>
      </w:r>
    </w:p>
    <w:p>
      <w:r>
        <w:t xml:space="preserve">Kuka lähetettiin kenraalikuvernööriksi Espanjan valtakuntaan?</w:t>
      </w:r>
    </w:p>
    <w:p>
      <w:r>
        <w:rPr>
          <w:b/>
        </w:rPr>
        <w:t xml:space="preserve">Kysymys 14</w:t>
      </w:r>
    </w:p>
    <w:p>
      <w:r>
        <w:t xml:space="preserve">Mitä Henrik III teki Yhdistyneille maakunnille sen jälkeen, kun Vilhelm Oranialainen oli murhattu?</w:t>
      </w:r>
    </w:p>
    <w:p>
      <w:r>
        <w:rPr>
          <w:b/>
        </w:rPr>
        <w:t xml:space="preserve">Teksti numero 5</w:t>
      </w:r>
    </w:p>
    <w:p>
      <w:r>
        <w:rPr>
          <w:color w:val="A9A9A9"/>
        </w:rPr>
        <w:t xml:space="preserve">Yhdistettyjen maakuntien tasavalta </w:t>
      </w:r>
      <w:r>
        <w:t xml:space="preserve">kesti, kunnes </w:t>
      </w:r>
      <w:r>
        <w:rPr>
          <w:color w:val="2F4F4F"/>
        </w:rPr>
        <w:t xml:space="preserve">vuosina 1783-1795 järjestetyt </w:t>
      </w:r>
      <w:r>
        <w:rPr>
          <w:color w:val="DCDCDC"/>
        </w:rPr>
        <w:t xml:space="preserve">tasavaltalaisvallankumoukset </w:t>
      </w:r>
      <w:r>
        <w:t xml:space="preserve">loivat </w:t>
      </w:r>
      <w:r>
        <w:rPr>
          <w:color w:val="6B8E23"/>
        </w:rPr>
        <w:t xml:space="preserve">Batavian tasavallan</w:t>
      </w:r>
      <w:r>
        <w:t xml:space="preserve">. Tänä aikana tasavaltalaiset joukot valtasivat useita Alankomaiden suurkaupunkeja. Alun perin paenneet </w:t>
      </w:r>
      <w:r>
        <w:rPr>
          <w:color w:val="A0522D"/>
        </w:rPr>
        <w:t xml:space="preserve">monarkistiset joukot palasivat brittiläisten, itävaltalaisten ja preussilaisten joukkojen kanssa </w:t>
      </w:r>
      <w:r>
        <w:t xml:space="preserve">ja valtasivat Alankomaat takaisin. </w:t>
      </w:r>
      <w:r>
        <w:rPr>
          <w:color w:val="228B22"/>
        </w:rPr>
        <w:t xml:space="preserve">Tasavaltalaiset joukot </w:t>
      </w:r>
      <w:r>
        <w:t xml:space="preserve">pakenivat </w:t>
      </w:r>
      <w:r>
        <w:rPr>
          <w:color w:val="191970"/>
        </w:rPr>
        <w:t xml:space="preserve">Ranskaan, </w:t>
      </w:r>
      <w:r>
        <w:t xml:space="preserve">mutta hyökkäsivät sitten menestyksekkäästi uudelleen Ranskan tasavallan armeijan rinnalla. Kun Ranskan tasavallasta tuli </w:t>
      </w:r>
      <w:r>
        <w:t xml:space="preserve">Napoleonin alaisuudessa </w:t>
      </w:r>
      <w:r>
        <w:rPr>
          <w:color w:val="8B0000"/>
        </w:rPr>
        <w:t xml:space="preserve">Ranskan keisarikunta</w:t>
      </w:r>
      <w:r>
        <w:t xml:space="preserve">, </w:t>
      </w:r>
      <w:r>
        <w:rPr>
          <w:color w:val="483D8B"/>
        </w:rPr>
        <w:t xml:space="preserve">Batavian tasavalta </w:t>
      </w:r>
      <w:r>
        <w:t xml:space="preserve">korvattiin </w:t>
      </w:r>
      <w:r>
        <w:rPr>
          <w:color w:val="3CB371"/>
        </w:rPr>
        <w:t xml:space="preserve">Napoleonin alaisuudessa muodostetulla Alankomaiden kuningaskunnalla</w:t>
      </w:r>
      <w:r>
        <w:t xml:space="preserve">.</w:t>
      </w:r>
    </w:p>
    <w:p>
      <w:r>
        <w:rPr>
          <w:b/>
        </w:rPr>
        <w:t xml:space="preserve">Kysymys 0</w:t>
      </w:r>
    </w:p>
    <w:p>
      <w:r>
        <w:t xml:space="preserve">Mitkä tapahtumat loivat Batavian tasavallan?</w:t>
      </w:r>
    </w:p>
    <w:p>
      <w:r>
        <w:rPr>
          <w:b/>
        </w:rPr>
        <w:t xml:space="preserve">Kysymys 1</w:t>
      </w:r>
    </w:p>
    <w:p>
      <w:r>
        <w:t xml:space="preserve">Mihin maahan tasavallan joukot pakenivat?</w:t>
      </w:r>
    </w:p>
    <w:p>
      <w:r>
        <w:rPr>
          <w:b/>
        </w:rPr>
        <w:t xml:space="preserve">Kysymys 2</w:t>
      </w:r>
    </w:p>
    <w:p>
      <w:r>
        <w:t xml:space="preserve">Minkä tasavallan korvasi Napoleonin ajan Alankomaiden kuningaskunta?</w:t>
      </w:r>
    </w:p>
    <w:p>
      <w:r>
        <w:rPr>
          <w:b/>
        </w:rPr>
        <w:t xml:space="preserve">Kysymys 3</w:t>
      </w:r>
    </w:p>
    <w:p>
      <w:r>
        <w:t xml:space="preserve">Mikä tasavalta alkoi tasavallan vallankumousten sarjalla?</w:t>
      </w:r>
    </w:p>
    <w:p>
      <w:r>
        <w:rPr>
          <w:b/>
        </w:rPr>
        <w:t xml:space="preserve">Kysymys 4</w:t>
      </w:r>
    </w:p>
    <w:p>
      <w:r>
        <w:t xml:space="preserve">Mihin Batavian tasavalta osallistui vuosina 1783-1795?</w:t>
      </w:r>
    </w:p>
    <w:p>
      <w:r>
        <w:rPr>
          <w:b/>
        </w:rPr>
        <w:t xml:space="preserve">Kysymys 5</w:t>
      </w:r>
    </w:p>
    <w:p>
      <w:r>
        <w:t xml:space="preserve">Minkä ajanjakson aikana tasavaltalaiset joukot menettivät useita Alankomaiden suurkaupunkeja?</w:t>
      </w:r>
    </w:p>
    <w:p>
      <w:r>
        <w:rPr>
          <w:b/>
        </w:rPr>
        <w:t xml:space="preserve">Kysymys 6</w:t>
      </w:r>
    </w:p>
    <w:p>
      <w:r>
        <w:t xml:space="preserve">Mikä tasavalta korvasi Napoleonin Alankomaiden kuningaskunnan?</w:t>
      </w:r>
    </w:p>
    <w:p>
      <w:r>
        <w:rPr>
          <w:b/>
        </w:rPr>
        <w:t xml:space="preserve">Kysymys 7</w:t>
      </w:r>
    </w:p>
    <w:p>
      <w:r>
        <w:t xml:space="preserve">Kuka pakeni Ranskasta Alankomaihin?</w:t>
      </w:r>
    </w:p>
    <w:p>
      <w:r>
        <w:rPr>
          <w:b/>
        </w:rPr>
        <w:t xml:space="preserve">Kysymys 8</w:t>
      </w:r>
    </w:p>
    <w:p>
      <w:r>
        <w:t xml:space="preserve">Mikä johti Ranskan tasavallan perustamiseen?</w:t>
      </w:r>
    </w:p>
    <w:p>
      <w:r>
        <w:rPr>
          <w:b/>
        </w:rPr>
        <w:t xml:space="preserve">Kysymys 9</w:t>
      </w:r>
    </w:p>
    <w:p>
      <w:r>
        <w:t xml:space="preserve">Kuka palasi valloittamaan Batavian tasavallan takaisin?</w:t>
      </w:r>
    </w:p>
    <w:p>
      <w:r>
        <w:rPr>
          <w:b/>
        </w:rPr>
        <w:t xml:space="preserve">Kysymys 10</w:t>
      </w:r>
    </w:p>
    <w:p>
      <w:r>
        <w:t xml:space="preserve">Minne preussilaiset joukot pakenivat?</w:t>
      </w:r>
    </w:p>
    <w:p>
      <w:r>
        <w:rPr>
          <w:b/>
        </w:rPr>
        <w:t xml:space="preserve">Kysymys 11</w:t>
      </w:r>
    </w:p>
    <w:p>
      <w:r>
        <w:t xml:space="preserve">Mitä Ranskan tasavallasta tuli brittien aikana?</w:t>
      </w:r>
    </w:p>
    <w:p>
      <w:r>
        <w:rPr>
          <w:b/>
        </w:rPr>
        <w:t xml:space="preserve">Kysymys 12</w:t>
      </w:r>
    </w:p>
    <w:p>
      <w:r>
        <w:t xml:space="preserve">Mikä kuningaskunta korvasi monarkistiset joukot Napoleonin aikana?</w:t>
      </w:r>
    </w:p>
    <w:p>
      <w:r>
        <w:rPr>
          <w:b/>
        </w:rPr>
        <w:t xml:space="preserve">Teksti numero 6</w:t>
      </w:r>
    </w:p>
    <w:p>
      <w:r>
        <w:t xml:space="preserve">Alankomaat itsenäistyi Ranskasta </w:t>
      </w:r>
      <w:r>
        <w:rPr>
          <w:color w:val="A9A9A9"/>
        </w:rPr>
        <w:t xml:space="preserve">vuonna </w:t>
      </w:r>
      <w:r>
        <w:rPr>
          <w:color w:val="DCDCDC"/>
        </w:rPr>
        <w:t xml:space="preserve">1813</w:t>
      </w:r>
      <w:r>
        <w:t xml:space="preserve">. Vuoden 1814 englantilais-hollantilaisessa sopimuksessa </w:t>
      </w:r>
      <w:r>
        <w:t xml:space="preserve">käytettiin </w:t>
      </w:r>
      <w:r>
        <w:t xml:space="preserve">nimiä </w:t>
      </w:r>
      <w:r>
        <w:rPr>
          <w:color w:val="2F4F4F"/>
        </w:rPr>
        <w:t xml:space="preserve">"Alankomaiden yhdistyneet provinssit" ja "Yhdistynyt Alankomaat"</w:t>
      </w:r>
      <w:r>
        <w:t xml:space="preserve">. </w:t>
      </w:r>
      <w:r>
        <w:rPr>
          <w:color w:val="556B2F"/>
        </w:rPr>
        <w:t xml:space="preserve">Vuonna 1815 se yhdistettiin </w:t>
      </w:r>
      <w:r>
        <w:rPr>
          <w:color w:val="6B8E23"/>
        </w:rPr>
        <w:t xml:space="preserve">Itävallan Alankomaiden, Luxemburgin ja Liègen </w:t>
      </w:r>
      <w:r>
        <w:rPr>
          <w:color w:val="556B2F"/>
        </w:rPr>
        <w:t xml:space="preserve">("eteläiset provinssit") </w:t>
      </w:r>
      <w:r>
        <w:rPr>
          <w:color w:val="556B2F"/>
        </w:rPr>
        <w:t xml:space="preserve">kanssa </w:t>
      </w:r>
      <w:r>
        <w:rPr>
          <w:color w:val="556B2F"/>
        </w:rPr>
        <w:t xml:space="preserve">Alankomaiden kuningaskunnaksi</w:t>
      </w:r>
      <w:r>
        <w:t xml:space="preserve">, joka tunnettiin epävirallisesti nimellä </w:t>
      </w:r>
      <w:r>
        <w:rPr>
          <w:color w:val="A0522D"/>
        </w:rPr>
        <w:t xml:space="preserve">Yhdistynyt Alankomaiden kuningaskunta</w:t>
      </w:r>
      <w:r>
        <w:t xml:space="preserve">, jotta luotaisiin vahva puskurivaltio Ranskan pohjoispuolelle. Belgian ja Luxemburgin itsenäistyttyä </w:t>
      </w:r>
      <w:r>
        <w:rPr>
          <w:color w:val="228B22"/>
        </w:rPr>
        <w:t xml:space="preserve">valtio tunnettiin yksiselitteisesti Alankomaiden kuningaskuntana, kuten se on edelleen.</w:t>
      </w:r>
    </w:p>
    <w:p>
      <w:r>
        <w:rPr>
          <w:b/>
        </w:rPr>
        <w:t xml:space="preserve">Kysymys 0</w:t>
      </w:r>
    </w:p>
    <w:p>
      <w:r>
        <w:t xml:space="preserve">Minä vuonna Alankomaat itsenäistyi Ranskasta?</w:t>
      </w:r>
    </w:p>
    <w:p>
      <w:r>
        <w:rPr>
          <w:b/>
        </w:rPr>
        <w:t xml:space="preserve">Kysymys 1</w:t>
      </w:r>
    </w:p>
    <w:p>
      <w:r>
        <w:t xml:space="preserve">Mitä nimiä käytettiin vuoden 1814 englantilais-hollantilaisessa sopimuksessa?</w:t>
      </w:r>
    </w:p>
    <w:p>
      <w:r>
        <w:rPr>
          <w:b/>
        </w:rPr>
        <w:t xml:space="preserve">Kysymys 2</w:t>
      </w:r>
    </w:p>
    <w:p>
      <w:r>
        <w:t xml:space="preserve">Mitkä maat muodostivat Alankomaiden kuningaskunnan?</w:t>
      </w:r>
    </w:p>
    <w:p>
      <w:r>
        <w:rPr>
          <w:b/>
        </w:rPr>
        <w:t xml:space="preserve">Kysymys 3</w:t>
      </w:r>
    </w:p>
    <w:p>
      <w:r>
        <w:t xml:space="preserve">Milloin Belgia itsenäistyi Ranskasta?</w:t>
      </w:r>
    </w:p>
    <w:p>
      <w:r>
        <w:rPr>
          <w:b/>
        </w:rPr>
        <w:t xml:space="preserve">Kysymys 4</w:t>
      </w:r>
    </w:p>
    <w:p>
      <w:r>
        <w:t xml:space="preserve">Millä nimillä Luxemburg tunnettiin vuoden 1814 englantilais-hollantilaisessa sopimuksessa?</w:t>
      </w:r>
    </w:p>
    <w:p>
      <w:r>
        <w:rPr>
          <w:b/>
        </w:rPr>
        <w:t xml:space="preserve">Kysymys 5</w:t>
      </w:r>
    </w:p>
    <w:p>
      <w:r>
        <w:t xml:space="preserve">Mikä kuningaskunta loi puskurivaltion Belgian pohjoispuolelle?</w:t>
      </w:r>
    </w:p>
    <w:p>
      <w:r>
        <w:rPr>
          <w:b/>
        </w:rPr>
        <w:t xml:space="preserve">Kysymys 6</w:t>
      </w:r>
    </w:p>
    <w:p>
      <w:r>
        <w:t xml:space="preserve">Mitä tapahtui Alankomaiden kuningaskunnalle sen jälkeen, kun Ranska itsenäistyi?</w:t>
      </w:r>
    </w:p>
    <w:p>
      <w:r>
        <w:rPr>
          <w:b/>
        </w:rPr>
        <w:t xml:space="preserve">Kysymys 7</w:t>
      </w:r>
    </w:p>
    <w:p>
      <w:r>
        <w:t xml:space="preserve">Mitä eteläisiä maakuntia koskevalla sopimuksella saavutettiin Alankomaiden hyväksi?</w:t>
      </w:r>
    </w:p>
    <w:p>
      <w:r>
        <w:rPr>
          <w:b/>
        </w:rPr>
        <w:t xml:space="preserve">Teksti numero 7</w:t>
      </w:r>
    </w:p>
    <w:p>
      <w:r>
        <w:rPr>
          <w:color w:val="A9A9A9"/>
        </w:rPr>
        <w:t xml:space="preserve">Alankomaiden kulta-aikana </w:t>
      </w:r>
      <w:r>
        <w:t xml:space="preserve">1500-luvun lopusta lähtien Alankomaiden tasavalta hallitsi maailmankauppaa </w:t>
      </w:r>
      <w:r>
        <w:rPr>
          <w:color w:val="DCDCDC"/>
        </w:rPr>
        <w:t xml:space="preserve">1600-luvulla</w:t>
      </w:r>
      <w:r>
        <w:t xml:space="preserve">, valloitti </w:t>
      </w:r>
      <w:r>
        <w:rPr>
          <w:color w:val="2F4F4F"/>
        </w:rPr>
        <w:t xml:space="preserve">laajan siirtomaaimperiumin </w:t>
      </w:r>
      <w:r>
        <w:t xml:space="preserve">ja käytti </w:t>
      </w:r>
      <w:r>
        <w:rPr>
          <w:color w:val="556B2F"/>
        </w:rPr>
        <w:t xml:space="preserve">kaikkien maiden suurinta kauppalaivastoa</w:t>
      </w:r>
      <w:r>
        <w:t xml:space="preserve">. </w:t>
      </w:r>
      <w:r>
        <w:rPr>
          <w:color w:val="A0522D"/>
        </w:rPr>
        <w:t xml:space="preserve">Alankomaiden kreivikunta </w:t>
      </w:r>
      <w:r>
        <w:t xml:space="preserve">oli </w:t>
      </w:r>
      <w:r>
        <w:rPr>
          <w:color w:val="228B22"/>
        </w:rPr>
        <w:t xml:space="preserve">maailman vaurain ja kaupungistunein alue</w:t>
      </w:r>
      <w:r>
        <w:t xml:space="preserve">.</w:t>
      </w:r>
    </w:p>
    <w:p>
      <w:r>
        <w:rPr>
          <w:b/>
        </w:rPr>
        <w:t xml:space="preserve">Kysymys 0</w:t>
      </w:r>
    </w:p>
    <w:p>
      <w:r>
        <w:t xml:space="preserve">Mihin aikaan Alankomaiden tasavalta hallitsi maailmankauppaa?</w:t>
      </w:r>
    </w:p>
    <w:p>
      <w:r>
        <w:rPr>
          <w:b/>
        </w:rPr>
        <w:t xml:space="preserve">Kysymys 1</w:t>
      </w:r>
    </w:p>
    <w:p>
      <w:r>
        <w:t xml:space="preserve">Mikä oli maailman vaurain ja kaupungistunein alue 1600-luvulla?</w:t>
      </w:r>
    </w:p>
    <w:p>
      <w:r>
        <w:rPr>
          <w:b/>
        </w:rPr>
        <w:t xml:space="preserve">Kysymys 2</w:t>
      </w:r>
    </w:p>
    <w:p>
      <w:r>
        <w:t xml:space="preserve">Milloin Hollanti hallitsi maailmankauppaa?</w:t>
      </w:r>
    </w:p>
    <w:p>
      <w:r>
        <w:rPr>
          <w:b/>
        </w:rPr>
        <w:t xml:space="preserve">Kysymys 3</w:t>
      </w:r>
    </w:p>
    <w:p>
      <w:r>
        <w:t xml:space="preserve">Mikä oli Alankomaiden kultakauden asema verrattuna maailmaan?</w:t>
      </w:r>
    </w:p>
    <w:p>
      <w:r>
        <w:rPr>
          <w:b/>
        </w:rPr>
        <w:t xml:space="preserve">Kysymys 4</w:t>
      </w:r>
    </w:p>
    <w:p>
      <w:r>
        <w:t xml:space="preserve">Mitä Hollanti valloitti 1600-luvulla?</w:t>
      </w:r>
    </w:p>
    <w:p>
      <w:r>
        <w:rPr>
          <w:b/>
        </w:rPr>
        <w:t xml:space="preserve">Kysymys 5</w:t>
      </w:r>
    </w:p>
    <w:p>
      <w:r>
        <w:t xml:space="preserve">Millainen laivasto Hollannilla oli 1600-luvulla?</w:t>
      </w:r>
    </w:p>
    <w:p>
      <w:r>
        <w:rPr>
          <w:b/>
        </w:rPr>
        <w:t xml:space="preserve">Kysymys 6</w:t>
      </w:r>
    </w:p>
    <w:p>
      <w:r>
        <w:t xml:space="preserve">Mikä kauppalaivasto oli varakkain ja kaupungistunein?</w:t>
      </w:r>
    </w:p>
    <w:p>
      <w:r>
        <w:rPr>
          <w:b/>
        </w:rPr>
        <w:t xml:space="preserve">Teksti numero 8</w:t>
      </w:r>
    </w:p>
    <w:p>
      <w:r>
        <w:t xml:space="preserve">Vapaakaupan henki sai tuolloin voimakkaan vahvistuksen kehittämällä nykyaikaiset ja tehokkaat pörssimarkkinat Alankomaihin. Alankomaissa on maailman vanhin pörssi, </w:t>
      </w:r>
      <w:r>
        <w:t xml:space="preserve">jonka </w:t>
      </w:r>
      <w:r>
        <w:rPr>
          <w:color w:val="2F4F4F"/>
        </w:rPr>
        <w:t xml:space="preserve">Hollannin Itä-Intian </w:t>
      </w:r>
      <w:r>
        <w:rPr>
          <w:color w:val="DCDCDC"/>
        </w:rPr>
        <w:t xml:space="preserve">1602</w:t>
      </w:r>
      <w:r>
        <w:rPr>
          <w:color w:val="2F4F4F"/>
        </w:rPr>
        <w:t xml:space="preserve">komppania </w:t>
      </w:r>
      <w:r>
        <w:t xml:space="preserve">perusti </w:t>
      </w:r>
      <w:r>
        <w:rPr>
          <w:color w:val="A9A9A9"/>
        </w:rPr>
        <w:t xml:space="preserve">vuonna</w:t>
      </w:r>
      <w:r>
        <w:t xml:space="preserve">. </w:t>
      </w:r>
      <w:r>
        <w:rPr>
          <w:color w:val="556B2F"/>
        </w:rPr>
        <w:t xml:space="preserve">Rotterdamissa </w:t>
      </w:r>
      <w:r>
        <w:t xml:space="preserve">on Alankomaiden vanhin pörssi, mutta maailman ensimmäinen pörssi - Alankomaiden Itä-Intian yhtiön pörssi - tuli julkiseksi </w:t>
      </w:r>
      <w:r>
        <w:rPr>
          <w:color w:val="6B8E23"/>
        </w:rPr>
        <w:t xml:space="preserve">kuudessa </w:t>
      </w:r>
      <w:r>
        <w:t xml:space="preserve">eri kaupungissa. </w:t>
      </w:r>
      <w:r>
        <w:t xml:space="preserve">Myöhemmin tuomioistuin päätti, että yhtiön oli asuttava laillisesti yhdessä kaupungissa, joten </w:t>
      </w:r>
      <w:r>
        <w:rPr>
          <w:color w:val="A0522D"/>
        </w:rPr>
        <w:t xml:space="preserve">Amsterdam </w:t>
      </w:r>
      <w:r>
        <w:t xml:space="preserve">on tunnustettu vanhimmaksi tällaiseksi nykyaikaisiin kaupankäynnin periaatteisiin perustuvaksi laitokseksi</w:t>
      </w:r>
      <w:r>
        <w:t xml:space="preserve">.</w:t>
      </w:r>
      <w:r>
        <w:t xml:space="preserve"> Vaikka pankkijärjestelmä kehittyi </w:t>
      </w:r>
      <w:r>
        <w:rPr>
          <w:color w:val="228B22"/>
        </w:rPr>
        <w:t xml:space="preserve">Alankomaissa</w:t>
      </w:r>
      <w:r>
        <w:t xml:space="preserve">, </w:t>
      </w:r>
      <w:r>
        <w:rPr>
          <w:color w:val="191970"/>
        </w:rPr>
        <w:t xml:space="preserve">hyvät yhteydet omaavat englantilaiset </w:t>
      </w:r>
      <w:r>
        <w:t xml:space="preserve">ottivat sen nopeasti käyttöön</w:t>
      </w:r>
      <w:r>
        <w:t xml:space="preserve">, mikä vauhditti Englannin taloudellista tuotantoa.</w:t>
      </w:r>
    </w:p>
    <w:p>
      <w:r>
        <w:rPr>
          <w:b/>
        </w:rPr>
        <w:t xml:space="preserve">Kysymys 0</w:t>
      </w:r>
    </w:p>
    <w:p>
      <w:r>
        <w:t xml:space="preserve">Milloin Alankomaissa perustettiin pörssi?</w:t>
      </w:r>
    </w:p>
    <w:p>
      <w:r>
        <w:rPr>
          <w:b/>
        </w:rPr>
        <w:t xml:space="preserve">Kysymys 1</w:t>
      </w:r>
    </w:p>
    <w:p>
      <w:r>
        <w:t xml:space="preserve">Missä Alankomaiden kaupungissa on vanhin pörssi?</w:t>
      </w:r>
    </w:p>
    <w:p>
      <w:r>
        <w:rPr>
          <w:b/>
        </w:rPr>
        <w:t xml:space="preserve">Kysymys 2</w:t>
      </w:r>
    </w:p>
    <w:p>
      <w:r>
        <w:t xml:space="preserve">Kuinka monta kaupunkia Alankomaiden Itä-Intian yhtiö asuttikaan?</w:t>
      </w:r>
    </w:p>
    <w:p>
      <w:r>
        <w:rPr>
          <w:b/>
        </w:rPr>
        <w:t xml:space="preserve">Kysymys 3</w:t>
      </w:r>
    </w:p>
    <w:p>
      <w:r>
        <w:t xml:space="preserve">Missä kaupungissa Alankomaiden Itä-Intian yhtiö päätti asua sen jälkeen, kun tuomioistuin päätti, että se voi laillisesti toimia vain yhdessä kaupungissa?</w:t>
      </w:r>
    </w:p>
    <w:p>
      <w:r>
        <w:rPr>
          <w:b/>
        </w:rPr>
        <w:t xml:space="preserve">Kysymys 4</w:t>
      </w:r>
    </w:p>
    <w:p>
      <w:r>
        <w:t xml:space="preserve">Milloin Englannin vanhin pörssi perustettiin?</w:t>
      </w:r>
    </w:p>
    <w:p>
      <w:r>
        <w:rPr>
          <w:b/>
        </w:rPr>
        <w:t xml:space="preserve">Kysymys 5</w:t>
      </w:r>
    </w:p>
    <w:p>
      <w:r>
        <w:t xml:space="preserve">Mikä tuomioistuin perusti Alankomaiden pörssin?</w:t>
      </w:r>
    </w:p>
    <w:p>
      <w:r>
        <w:rPr>
          <w:b/>
        </w:rPr>
        <w:t xml:space="preserve">Kysymys 6</w:t>
      </w:r>
    </w:p>
    <w:p>
      <w:r>
        <w:t xml:space="preserve">Missä ajan henki kehittyi?</w:t>
      </w:r>
    </w:p>
    <w:p>
      <w:r>
        <w:rPr>
          <w:b/>
        </w:rPr>
        <w:t xml:space="preserve">Kysymys 7</w:t>
      </w:r>
    </w:p>
    <w:p>
      <w:r>
        <w:t xml:space="preserve">Kuka omaksui nykyaikaiset kaupankäynnin periaatteet, jotka edistivät niiden taloutta?</w:t>
      </w:r>
    </w:p>
    <w:p>
      <w:r>
        <w:rPr>
          <w:b/>
        </w:rPr>
        <w:t xml:space="preserve">Kysymys 8</w:t>
      </w:r>
    </w:p>
    <w:p>
      <w:r>
        <w:t xml:space="preserve">Kuinka monta kaupunkia Alankomaissa asui?</w:t>
      </w:r>
    </w:p>
    <w:p>
      <w:r>
        <w:rPr>
          <w:b/>
        </w:rPr>
        <w:t xml:space="preserve">Teksti numero 9</w:t>
      </w:r>
    </w:p>
    <w:p>
      <w:r>
        <w:rPr>
          <w:color w:val="A9A9A9"/>
        </w:rPr>
        <w:t xml:space="preserve">Vuosina </w:t>
      </w:r>
      <w:r>
        <w:rPr>
          <w:color w:val="DCDCDC"/>
        </w:rPr>
        <w:t xml:space="preserve">1590-1712 </w:t>
      </w:r>
      <w:r>
        <w:t xml:space="preserve">hollantilaisilla oli myös yksi maailman vahvimmista ja nopeimmista laivastoista, mikä mahdollisti heidän monipuoliset valloituksensa, joihin kuului </w:t>
      </w:r>
      <w:r>
        <w:rPr>
          <w:color w:val="556B2F"/>
        </w:rPr>
        <w:t xml:space="preserve">Portugalin vaikutuspiirin </w:t>
      </w:r>
      <w:r>
        <w:rPr>
          <w:color w:val="2F4F4F"/>
        </w:rPr>
        <w:t xml:space="preserve">murtaminen </w:t>
      </w:r>
      <w:r>
        <w:rPr>
          <w:color w:val="2F4F4F"/>
        </w:rPr>
        <w:t xml:space="preserve">Intian valtamerellä ja idässä, sekä </w:t>
      </w:r>
      <w:r>
        <w:t xml:space="preserve">tuottoisa orjakauppa </w:t>
      </w:r>
      <w:r>
        <w:rPr>
          <w:color w:val="A0522D"/>
        </w:rPr>
        <w:t xml:space="preserve">Afrikasta ja Tyynenmeren </w:t>
      </w:r>
      <w:r>
        <w:rPr>
          <w:color w:val="6B8E23"/>
        </w:rPr>
        <w:t xml:space="preserve">alueelta</w:t>
      </w:r>
      <w:r>
        <w:t xml:space="preserve">.</w:t>
      </w:r>
    </w:p>
    <w:p>
      <w:r>
        <w:rPr>
          <w:b/>
        </w:rPr>
        <w:t xml:space="preserve">Kysymys 0</w:t>
      </w:r>
    </w:p>
    <w:p>
      <w:r>
        <w:t xml:space="preserve">Mihin aikaan hollantilaisilla oli yksi maailman vahvimmista ja nopeimmista laivastoista?</w:t>
      </w:r>
    </w:p>
    <w:p>
      <w:r>
        <w:rPr>
          <w:b/>
        </w:rPr>
        <w:t xml:space="preserve">Kysymys 1</w:t>
      </w:r>
    </w:p>
    <w:p>
      <w:r>
        <w:t xml:space="preserve">Mistä paikoista hollantilaiset harjoittivat orjakauppaa?</w:t>
      </w:r>
    </w:p>
    <w:p>
      <w:r>
        <w:rPr>
          <w:b/>
        </w:rPr>
        <w:t xml:space="preserve">Kysymys 2</w:t>
      </w:r>
    </w:p>
    <w:p>
      <w:r>
        <w:t xml:space="preserve">Mikä oli yksi Alankomaiden laivaston valloituksista?</w:t>
      </w:r>
    </w:p>
    <w:p>
      <w:r>
        <w:rPr>
          <w:b/>
        </w:rPr>
        <w:t xml:space="preserve">Kysymys 3</w:t>
      </w:r>
    </w:p>
    <w:p>
      <w:r>
        <w:t xml:space="preserve">Mistä paikasta portugalilaiset harjoittivat orjakauppaa?</w:t>
      </w:r>
    </w:p>
    <w:p>
      <w:r>
        <w:rPr>
          <w:b/>
        </w:rPr>
        <w:t xml:space="preserve">Kysymys 4</w:t>
      </w:r>
    </w:p>
    <w:p>
      <w:r>
        <w:t xml:space="preserve">Milloin Portugalilla oli vahva ja nopea laivasto?</w:t>
      </w:r>
    </w:p>
    <w:p>
      <w:r>
        <w:rPr>
          <w:b/>
        </w:rPr>
        <w:t xml:space="preserve">Kysymys 5</w:t>
      </w:r>
    </w:p>
    <w:p>
      <w:r>
        <w:t xml:space="preserve">Mitä Afrikka rikkoi Intian valtamerellä ja idässä?</w:t>
      </w:r>
    </w:p>
    <w:p>
      <w:r>
        <w:rPr>
          <w:b/>
        </w:rPr>
        <w:t xml:space="preserve">Kysymys 6</w:t>
      </w:r>
    </w:p>
    <w:p>
      <w:r>
        <w:t xml:space="preserve">Missä Alankomaiden laivasto sijaitsi?</w:t>
      </w:r>
    </w:p>
    <w:p>
      <w:r>
        <w:rPr>
          <w:b/>
        </w:rPr>
        <w:t xml:space="preserve">Kysymys 7</w:t>
      </w:r>
    </w:p>
    <w:p>
      <w:r>
        <w:t xml:space="preserve">Minkä ajanjakson aikana Afrikka mursi Portugalin vaikutusvallan?</w:t>
      </w:r>
    </w:p>
    <w:p>
      <w:r>
        <w:rPr>
          <w:b/>
        </w:rPr>
        <w:t xml:space="preserve">Teksti numero 10</w:t>
      </w:r>
    </w:p>
    <w:p>
      <w:r>
        <w:rPr>
          <w:color w:val="A9A9A9"/>
        </w:rPr>
        <w:t xml:space="preserve">Tasavalta oli </w:t>
      </w:r>
      <w:r>
        <w:rPr>
          <w:color w:val="DCDCDC"/>
        </w:rPr>
        <w:t xml:space="preserve">seitsemän </w:t>
      </w:r>
      <w:r>
        <w:t xml:space="preserve">provinssin </w:t>
      </w:r>
      <w:r>
        <w:t xml:space="preserve">liitto, </w:t>
      </w:r>
      <w:r>
        <w:t xml:space="preserve">joilla oli omat hallituksensa ja jotka olivat hyvin itsenäisiä, sekä useiden niin sanottujen kenraalimaiden </w:t>
      </w:r>
      <w:r>
        <w:t xml:space="preserve">liitto. </w:t>
      </w:r>
      <w:r>
        <w:t xml:space="preserve">Viimeksi mainittuja hallitsi suoraan </w:t>
      </w:r>
      <w:r>
        <w:rPr>
          <w:color w:val="2F4F4F"/>
        </w:rPr>
        <w:t xml:space="preserve">liittovaltion hallitus, Generalvaltiot (hollanniksi Staten-Generaal)</w:t>
      </w:r>
      <w:r>
        <w:t xml:space="preserve">. </w:t>
      </w:r>
      <w:r>
        <w:t xml:space="preserve">Kenraalivaltiot istuivat </w:t>
      </w:r>
      <w:r>
        <w:rPr>
          <w:color w:val="556B2F"/>
        </w:rPr>
        <w:t xml:space="preserve">Haagissa</w:t>
      </w:r>
      <w:r>
        <w:t xml:space="preserve">, ja ne koostuivat </w:t>
      </w:r>
      <w:r>
        <w:rPr>
          <w:color w:val="6B8E23"/>
        </w:rPr>
        <w:t xml:space="preserve">kunkin seitsemän provinssin edustajista</w:t>
      </w:r>
      <w:r>
        <w:t xml:space="preserve">. </w:t>
      </w:r>
      <w:r>
        <w:t xml:space="preserve">Tasavallan provinssit olivat </w:t>
      </w:r>
      <w:r>
        <w:rPr>
          <w:color w:val="A0522D"/>
        </w:rPr>
        <w:t xml:space="preserve">virallisessa feodaalisessa järjestyksessä</w:t>
      </w:r>
      <w:r>
        <w:t xml:space="preserve">:</w:t>
      </w:r>
    </w:p>
    <w:p>
      <w:r>
        <w:rPr>
          <w:b/>
        </w:rPr>
        <w:t xml:space="preserve">Kysymys 0</w:t>
      </w:r>
    </w:p>
    <w:p>
      <w:r>
        <w:t xml:space="preserve">Kuinka monesta maakunnasta Alankomaiden tasavalta koostui?</w:t>
      </w:r>
    </w:p>
    <w:p>
      <w:r>
        <w:rPr>
          <w:b/>
        </w:rPr>
        <w:t xml:space="preserve">Kysymys 1</w:t>
      </w:r>
    </w:p>
    <w:p>
      <w:r>
        <w:t xml:space="preserve">Kuka hallitsi Generality Landsia?</w:t>
      </w:r>
    </w:p>
    <w:p>
      <w:r>
        <w:rPr>
          <w:b/>
        </w:rPr>
        <w:t xml:space="preserve">Kysymys 2</w:t>
      </w:r>
    </w:p>
    <w:p>
      <w:r>
        <w:t xml:space="preserve">Mistä koostui kenraalivaltio?</w:t>
      </w:r>
    </w:p>
    <w:p>
      <w:r>
        <w:rPr>
          <w:b/>
        </w:rPr>
        <w:t xml:space="preserve">Kysymys 3</w:t>
      </w:r>
    </w:p>
    <w:p>
      <w:r>
        <w:t xml:space="preserve">Missä järjestyksessä Haag järjestettiin?</w:t>
      </w:r>
    </w:p>
    <w:p>
      <w:r>
        <w:rPr>
          <w:b/>
        </w:rPr>
        <w:t xml:space="preserve">Kysymys 4</w:t>
      </w:r>
    </w:p>
    <w:p>
      <w:r>
        <w:t xml:space="preserve">Mikä oli liittovaltion liittovaltio?</w:t>
      </w:r>
    </w:p>
    <w:p>
      <w:r>
        <w:rPr>
          <w:b/>
        </w:rPr>
        <w:t xml:space="preserve">Kysymys 5</w:t>
      </w:r>
    </w:p>
    <w:p>
      <w:r>
        <w:t xml:space="preserve">Kuinka monta hallitusta Alankomaiden tasavaltaan kuului?</w:t>
      </w:r>
    </w:p>
    <w:p>
      <w:r>
        <w:rPr>
          <w:b/>
        </w:rPr>
        <w:t xml:space="preserve">Kysymys 6</w:t>
      </w:r>
    </w:p>
    <w:p>
      <w:r>
        <w:t xml:space="preserve">Mistä feodaalijärjestys koostui?</w:t>
      </w:r>
    </w:p>
    <w:p>
      <w:r>
        <w:rPr>
          <w:b/>
        </w:rPr>
        <w:t xml:space="preserve">Kysymys 7</w:t>
      </w:r>
    </w:p>
    <w:p>
      <w:r>
        <w:t xml:space="preserve">Missä liittovaltion hallitus istui?</w:t>
      </w:r>
    </w:p>
    <w:p>
      <w:r>
        <w:rPr>
          <w:b/>
        </w:rPr>
        <w:t xml:space="preserve">Teksti numero 11</w:t>
      </w:r>
    </w:p>
    <w:p>
      <w:r>
        <w:t xml:space="preserve">Itse asiassa oli olemassa kahdeksas maakunta, </w:t>
      </w:r>
      <w:r>
        <w:rPr>
          <w:color w:val="A9A9A9"/>
        </w:rPr>
        <w:t xml:space="preserve">Drenthen kreivikunta</w:t>
      </w:r>
      <w:r>
        <w:t xml:space="preserve">, mutta </w:t>
      </w:r>
      <w:r>
        <w:rPr>
          <w:color w:val="DCDCDC"/>
        </w:rPr>
        <w:t xml:space="preserve">tämä alue oli niin köyhä, että se oli vapautettu </w:t>
      </w:r>
      <w:r>
        <w:rPr>
          <w:color w:val="2F4F4F"/>
        </w:rPr>
        <w:t xml:space="preserve">liittovaltion verojen maksamisesta, minkä vuoksi se </w:t>
      </w:r>
      <w:r>
        <w:t xml:space="preserve">ei saanut </w:t>
      </w:r>
      <w:r>
        <w:rPr>
          <w:color w:val="556B2F"/>
        </w:rPr>
        <w:t xml:space="preserve">edustusta yleisvaltioissa</w:t>
      </w:r>
      <w:r>
        <w:t xml:space="preserve">. </w:t>
      </w:r>
      <w:r>
        <w:t xml:space="preserve">Kutakin maakuntaa hallitsivat </w:t>
      </w:r>
      <w:r>
        <w:rPr>
          <w:color w:val="6B8E23"/>
        </w:rPr>
        <w:t xml:space="preserve">maakuntavaltiot</w:t>
      </w:r>
      <w:r>
        <w:t xml:space="preserve">, joiden tärkein toimeenpaneva virkamies (joskaan ei virallinen valtionpäämies) oli </w:t>
      </w:r>
      <w:r>
        <w:rPr>
          <w:color w:val="A0522D"/>
        </w:rPr>
        <w:t xml:space="preserve">raadspensionaris</w:t>
      </w:r>
      <w:r>
        <w:t xml:space="preserve">. </w:t>
      </w:r>
      <w:r>
        <w:t xml:space="preserve">Sota-aikoina </w:t>
      </w:r>
      <w:r>
        <w:t xml:space="preserve">armeijaa komentaneella </w:t>
      </w:r>
      <w:r>
        <w:rPr>
          <w:color w:val="228B22"/>
        </w:rPr>
        <w:t xml:space="preserve">stadtholderilla </w:t>
      </w:r>
      <w:r>
        <w:t xml:space="preserve">oli </w:t>
      </w:r>
      <w:r>
        <w:rPr>
          <w:color w:val="191970"/>
        </w:rPr>
        <w:t xml:space="preserve">enemmän valtaa kuin raadspensionarisilla</w:t>
      </w:r>
      <w:r>
        <w:t xml:space="preserve">.</w:t>
      </w:r>
    </w:p>
    <w:p>
      <w:r>
        <w:rPr>
          <w:b/>
        </w:rPr>
        <w:t xml:space="preserve">Kysymys 0</w:t>
      </w:r>
    </w:p>
    <w:p>
      <w:r>
        <w:t xml:space="preserve">Mikä oli Alankomaiden tasavallan kahdeksas maakunta?</w:t>
      </w:r>
    </w:p>
    <w:p>
      <w:r>
        <w:rPr>
          <w:b/>
        </w:rPr>
        <w:t xml:space="preserve">Kysymys 1</w:t>
      </w:r>
    </w:p>
    <w:p>
      <w:r>
        <w:t xml:space="preserve">Miksi Drenthen kreivikunnalta evättiin edustus kenraalivaltiossa?</w:t>
      </w:r>
    </w:p>
    <w:p>
      <w:r>
        <w:rPr>
          <w:b/>
        </w:rPr>
        <w:t xml:space="preserve">Kysymys 2</w:t>
      </w:r>
    </w:p>
    <w:p>
      <w:r>
        <w:t xml:space="preserve">Mikä oli lääninvaltion tärkein toimeenpaneva virkamies?</w:t>
      </w:r>
    </w:p>
    <w:p>
      <w:r>
        <w:rPr>
          <w:b/>
        </w:rPr>
        <w:t xml:space="preserve">Kysymys 3</w:t>
      </w:r>
    </w:p>
    <w:p>
      <w:r>
        <w:t xml:space="preserve">Kenellä oli sodan aikana enemmän valtaa kuin raadspensionaareilla?</w:t>
      </w:r>
    </w:p>
    <w:p>
      <w:r>
        <w:rPr>
          <w:b/>
        </w:rPr>
        <w:t xml:space="preserve">Kysymys 4</w:t>
      </w:r>
    </w:p>
    <w:p>
      <w:r>
        <w:t xml:space="preserve">Kuka komensi armeijaa?</w:t>
      </w:r>
    </w:p>
    <w:p>
      <w:r>
        <w:rPr>
          <w:b/>
        </w:rPr>
        <w:t xml:space="preserve">Kysymys 5</w:t>
      </w:r>
    </w:p>
    <w:p>
      <w:r>
        <w:t xml:space="preserve">Mistä valtio oli vapautettu?</w:t>
      </w:r>
    </w:p>
    <w:p>
      <w:r>
        <w:rPr>
          <w:b/>
        </w:rPr>
        <w:t xml:space="preserve">Kysymys 6</w:t>
      </w:r>
    </w:p>
    <w:p>
      <w:r>
        <w:t xml:space="preserve">Mitä valtiolle evättiin verovapautus?</w:t>
      </w:r>
    </w:p>
    <w:p>
      <w:r>
        <w:rPr>
          <w:b/>
        </w:rPr>
        <w:t xml:space="preserve">Kysymys 7</w:t>
      </w:r>
    </w:p>
    <w:p>
      <w:r>
        <w:t xml:space="preserve">Mitä kukin raadspensionaris hallitsi?</w:t>
      </w:r>
    </w:p>
    <w:p>
      <w:r>
        <w:rPr>
          <w:b/>
        </w:rPr>
        <w:t xml:space="preserve">Kysymys 8</w:t>
      </w:r>
    </w:p>
    <w:p>
      <w:r>
        <w:t xml:space="preserve">Millainen valta Drenthen kreivikunnalla oli sota-aikana?</w:t>
      </w:r>
    </w:p>
    <w:p>
      <w:r>
        <w:rPr>
          <w:b/>
        </w:rPr>
        <w:t xml:space="preserve">Kysymys 9</w:t>
      </w:r>
    </w:p>
    <w:p>
      <w:r>
        <w:t xml:space="preserve">Kuka johti edustusta kenraalivaltioissa?</w:t>
      </w:r>
    </w:p>
    <w:p>
      <w:r>
        <w:rPr>
          <w:b/>
        </w:rPr>
        <w:t xml:space="preserve">Teksti numero 12</w:t>
      </w:r>
    </w:p>
    <w:p>
      <w:r>
        <w:t xml:space="preserve">Teoriassa </w:t>
      </w:r>
      <w:r>
        <w:rPr>
          <w:color w:val="2F4F4F"/>
        </w:rPr>
        <w:t xml:space="preserve">kunkin provinssin valtiot </w:t>
      </w:r>
      <w:r>
        <w:rPr>
          <w:color w:val="DCDCDC"/>
        </w:rPr>
        <w:t xml:space="preserve">nimittivät </w:t>
      </w:r>
      <w:r>
        <w:rPr>
          <w:color w:val="A9A9A9"/>
        </w:rPr>
        <w:t xml:space="preserve">stadtholderit </w:t>
      </w:r>
      <w:r>
        <w:rPr>
          <w:color w:val="DCDCDC"/>
        </w:rPr>
        <w:t xml:space="preserve">vapaasti ja olivat niiden alaisia</w:t>
      </w:r>
      <w:r>
        <w:t xml:space="preserve">. </w:t>
      </w:r>
      <w:r>
        <w:t xml:space="preserve">Käytännössä kuitenkin </w:t>
      </w:r>
      <w:r>
        <w:rPr>
          <w:color w:val="6B8E23"/>
        </w:rPr>
        <w:t xml:space="preserve">useimpien maakuntien stadtholdereiksi </w:t>
      </w:r>
      <w:r>
        <w:t xml:space="preserve">valittiin aina </w:t>
      </w:r>
      <w:r>
        <w:rPr>
          <w:color w:val="556B2F"/>
        </w:rPr>
        <w:t xml:space="preserve">Oranian-Nassaun sukuun kuuluneet Oranian prinssit, alkaen Vilhelm Hiljaisesta</w:t>
      </w:r>
      <w:r>
        <w:t xml:space="preserve">. </w:t>
      </w:r>
      <w:r>
        <w:rPr>
          <w:color w:val="A0522D"/>
        </w:rPr>
        <w:t xml:space="preserve">Zeelandilla ja yleensä Utrechtilla </w:t>
      </w:r>
      <w:r>
        <w:t xml:space="preserve">oli sama stadtholder kuin Hollannilla.</w:t>
      </w:r>
    </w:p>
    <w:p>
      <w:r>
        <w:rPr>
          <w:b/>
        </w:rPr>
        <w:t xml:space="preserve">Kysymys 0</w:t>
      </w:r>
    </w:p>
    <w:p>
      <w:r>
        <w:t xml:space="preserve">Kuka nimitti stadtholderit?</w:t>
      </w:r>
    </w:p>
    <w:p>
      <w:r>
        <w:rPr>
          <w:b/>
        </w:rPr>
        <w:t xml:space="preserve">Kysymys 1</w:t>
      </w:r>
    </w:p>
    <w:p>
      <w:r>
        <w:t xml:space="preserve">Ketkä valittiin aina useimpien maakuntien stadtholdereiksi?</w:t>
      </w:r>
    </w:p>
    <w:p>
      <w:r>
        <w:rPr>
          <w:b/>
        </w:rPr>
        <w:t xml:space="preserve">Kysymys 2</w:t>
      </w:r>
    </w:p>
    <w:p>
      <w:r>
        <w:t xml:space="preserve">Missä valtioissa oli sama stadtholder kuin Hollannissa?</w:t>
      </w:r>
    </w:p>
    <w:p>
      <w:r>
        <w:rPr>
          <w:b/>
        </w:rPr>
        <w:t xml:space="preserve">Kysymys 3</w:t>
      </w:r>
    </w:p>
    <w:p>
      <w:r>
        <w:t xml:space="preserve">Mitkä kaksi asiaa määrittelevät prinssit teoriassa?</w:t>
      </w:r>
    </w:p>
    <w:p>
      <w:r>
        <w:rPr>
          <w:b/>
        </w:rPr>
        <w:t xml:space="preserve">Kysymys 4</w:t>
      </w:r>
    </w:p>
    <w:p>
      <w:r>
        <w:t xml:space="preserve">Kuka nimitti Oranian ruhtinaat?</w:t>
      </w:r>
    </w:p>
    <w:p>
      <w:r>
        <w:rPr>
          <w:b/>
        </w:rPr>
        <w:t xml:space="preserve">Kysymys 5</w:t>
      </w:r>
    </w:p>
    <w:p>
      <w:r>
        <w:t xml:space="preserve">Kenellä oli samat prinssit kuin Hollannilla?</w:t>
      </w:r>
    </w:p>
    <w:p>
      <w:r>
        <w:rPr>
          <w:b/>
        </w:rPr>
        <w:t xml:space="preserve">Kysymys 6</w:t>
      </w:r>
    </w:p>
    <w:p>
      <w:r>
        <w:t xml:space="preserve">Kuka oli Zeelandin ja Utrechtin alainen?</w:t>
      </w:r>
    </w:p>
    <w:p>
      <w:r>
        <w:rPr>
          <w:b/>
        </w:rPr>
        <w:t xml:space="preserve">Kysymys 7</w:t>
      </w:r>
    </w:p>
    <w:p>
      <w:r>
        <w:t xml:space="preserve">Millä nimellä Zeeland ja Utrecht aina valittiin?</w:t>
      </w:r>
    </w:p>
    <w:p>
      <w:r>
        <w:rPr>
          <w:b/>
        </w:rPr>
        <w:t xml:space="preserve">Teksti numero 13</w:t>
      </w:r>
    </w:p>
    <w:p>
      <w:r>
        <w:rPr>
          <w:color w:val="A9A9A9"/>
        </w:rPr>
        <w:t xml:space="preserve">Vallasta käytiin jatkuvaa kamppailua </w:t>
      </w:r>
      <w:r>
        <w:rPr>
          <w:color w:val="DCDCDC"/>
        </w:rPr>
        <w:t xml:space="preserve">orangistien</w:t>
      </w:r>
      <w:r>
        <w:t xml:space="preserve">, jotka kannattivat </w:t>
      </w:r>
      <w:r>
        <w:rPr>
          <w:color w:val="2F4F4F"/>
        </w:rPr>
        <w:t xml:space="preserve">stadtholdereja </w:t>
      </w:r>
      <w:r>
        <w:t xml:space="preserve">ja erityisesti Oranian ruhtinaita, ja </w:t>
      </w:r>
      <w:r>
        <w:rPr>
          <w:color w:val="556B2F"/>
        </w:rPr>
        <w:t xml:space="preserve">republikaanien </w:t>
      </w:r>
      <w:r>
        <w:t xml:space="preserve">välillä, </w:t>
      </w:r>
      <w:r>
        <w:t xml:space="preserve">jotka kannattivat kenraalivaltioita ja toivoivat korvaavansa </w:t>
      </w:r>
      <w:r>
        <w:rPr>
          <w:color w:val="6B8E23"/>
        </w:rPr>
        <w:t xml:space="preserve">stadtholdereiden </w:t>
      </w:r>
      <w:r>
        <w:rPr>
          <w:color w:val="A0522D"/>
        </w:rPr>
        <w:t xml:space="preserve">puoliperinnöllisen luonteen </w:t>
      </w:r>
      <w:r>
        <w:rPr>
          <w:color w:val="228B22"/>
        </w:rPr>
        <w:t xml:space="preserve">todellisella tasavaltalaisella rakenteella</w:t>
      </w:r>
      <w:r>
        <w:t xml:space="preserve">.</w:t>
      </w:r>
    </w:p>
    <w:p>
      <w:r>
        <w:rPr>
          <w:b/>
        </w:rPr>
        <w:t xml:space="preserve">Kysymys 0</w:t>
      </w:r>
    </w:p>
    <w:p>
      <w:r>
        <w:t xml:space="preserve">Mikä ihmisryhmä tuki stadtholdereja, erityisesti Oranian ruhtinaita?</w:t>
      </w:r>
    </w:p>
    <w:p>
      <w:r>
        <w:rPr>
          <w:b/>
        </w:rPr>
        <w:t xml:space="preserve">Kysymys 1</w:t>
      </w:r>
    </w:p>
    <w:p>
      <w:r>
        <w:t xml:space="preserve">Kuka halusi korvata stadtholderit republikaanisella rakenteella?</w:t>
      </w:r>
    </w:p>
    <w:p>
      <w:r>
        <w:rPr>
          <w:b/>
        </w:rPr>
        <w:t xml:space="preserve">Kysymys 2</w:t>
      </w:r>
    </w:p>
    <w:p>
      <w:r>
        <w:t xml:space="preserve">Mitä orangistit halusivat korvata valtataistelussa?</w:t>
      </w:r>
    </w:p>
    <w:p>
      <w:r>
        <w:rPr>
          <w:b/>
        </w:rPr>
        <w:t xml:space="preserve">Kysymys 3</w:t>
      </w:r>
    </w:p>
    <w:p>
      <w:r>
        <w:t xml:space="preserve">Millainen ristiriita vallitsi stadtholdereiden ja orangistien välillä?</w:t>
      </w:r>
    </w:p>
    <w:p>
      <w:r>
        <w:rPr>
          <w:b/>
        </w:rPr>
        <w:t xml:space="preserve">Kysymys 4</w:t>
      </w:r>
    </w:p>
    <w:p>
      <w:r>
        <w:t xml:space="preserve">Mitä nykyisin käytössä olevaa hallintojärjestelmää republikaanit halusivat suojella?</w:t>
      </w:r>
    </w:p>
    <w:p>
      <w:r>
        <w:rPr>
          <w:b/>
        </w:rPr>
        <w:t xml:space="preserve">Kysymys 5</w:t>
      </w:r>
    </w:p>
    <w:p>
      <w:r>
        <w:t xml:space="preserve">Millä stadinjohtajat toivoivat korvaavansa nykyisen järjestelmän?</w:t>
      </w:r>
    </w:p>
    <w:p>
      <w:r>
        <w:rPr>
          <w:b/>
        </w:rPr>
        <w:t xml:space="preserve">Kysymys 6</w:t>
      </w:r>
    </w:p>
    <w:p>
      <w:r>
        <w:t xml:space="preserve">Mikä oli todellisen tasavaltaisen rakenteen luonne?</w:t>
      </w:r>
    </w:p>
    <w:p>
      <w:r>
        <w:rPr>
          <w:b/>
        </w:rPr>
        <w:t xml:space="preserve">Teksti numero 14</w:t>
      </w:r>
    </w:p>
    <w:p>
      <w:r>
        <w:rPr>
          <w:color w:val="DCDCDC"/>
        </w:rPr>
        <w:t xml:space="preserve">Westfalenin rauhan </w:t>
      </w:r>
      <w:r>
        <w:t xml:space="preserve">jälkeen </w:t>
      </w:r>
      <w:r>
        <w:rPr>
          <w:color w:val="2F4F4F"/>
        </w:rPr>
        <w:t xml:space="preserve">useat raja-alueet </w:t>
      </w:r>
      <w:r>
        <w:t xml:space="preserve">siirrettiin Yhdistyneille maakunnille. Ne olivat </w:t>
      </w:r>
      <w:r>
        <w:rPr>
          <w:color w:val="556B2F"/>
        </w:rPr>
        <w:t xml:space="preserve">liittovaltion hallitsemia </w:t>
      </w:r>
      <w:r>
        <w:rPr>
          <w:color w:val="6B8E23"/>
        </w:rPr>
        <w:t xml:space="preserve">Generaliteitslanden-maita</w:t>
      </w:r>
      <w:r>
        <w:rPr>
          <w:color w:val="556B2F"/>
        </w:rPr>
        <w:t xml:space="preserve"> (Generaliteitslanden). </w:t>
      </w:r>
      <w:r>
        <w:t xml:space="preserve">Ne olivat </w:t>
      </w:r>
      <w:r>
        <w:rPr>
          <w:color w:val="A0522D"/>
        </w:rPr>
        <w:t xml:space="preserve">Staats-Brabant (nykyinen Pohjois-Brabant), Staats-Vlaanderen (nykyinen Zeeuws-Vlaanderen), </w:t>
      </w:r>
      <w:r>
        <w:rPr>
          <w:color w:val="228B22"/>
        </w:rPr>
        <w:t xml:space="preserve">Staats-Limburg </w:t>
      </w:r>
      <w:r>
        <w:rPr>
          <w:color w:val="A0522D"/>
        </w:rPr>
        <w:t xml:space="preserve">(Maastrichtin ympärillä) ja Staats-Oppergelre (Venlon ympärillä vuoden 1715 jälkeen)</w:t>
      </w:r>
      <w:r>
        <w:t xml:space="preserve">.</w:t>
      </w:r>
    </w:p>
    <w:p>
      <w:r>
        <w:rPr>
          <w:b/>
        </w:rPr>
        <w:t xml:space="preserve">Kysymys 0</w:t>
      </w:r>
    </w:p>
    <w:p>
      <w:r>
        <w:t xml:space="preserve">Useita rajaseutuja nimettiin Yhdistyneisiin provinsseihin minkä jälkeen?</w:t>
      </w:r>
    </w:p>
    <w:p>
      <w:r>
        <w:rPr>
          <w:b/>
        </w:rPr>
        <w:t xml:space="preserve">Kysymys 1</w:t>
      </w:r>
    </w:p>
    <w:p>
      <w:r>
        <w:t xml:space="preserve">Mitä kutsutaan yhdistyneille provinsseille osoitetuiksi raja-alueiksi?</w:t>
      </w:r>
    </w:p>
    <w:p>
      <w:r>
        <w:rPr>
          <w:b/>
        </w:rPr>
        <w:t xml:space="preserve">Kysymys 2</w:t>
      </w:r>
    </w:p>
    <w:p>
      <w:r>
        <w:t xml:space="preserve">Minkä nimisiä olivat Yhdistyneille provinsseille osoitetut raja-alueet?</w:t>
      </w:r>
    </w:p>
    <w:p>
      <w:r>
        <w:rPr>
          <w:b/>
        </w:rPr>
        <w:t xml:space="preserve">Kysymys 3</w:t>
      </w:r>
    </w:p>
    <w:p>
      <w:r>
        <w:t xml:space="preserve">Mikä siirrettiin vuonna 1715 Yhdistyneisiin provinsseihin?</w:t>
      </w:r>
    </w:p>
    <w:p>
      <w:r>
        <w:rPr>
          <w:b/>
        </w:rPr>
        <w:t xml:space="preserve">Kysymys 4</w:t>
      </w:r>
    </w:p>
    <w:p>
      <w:r>
        <w:t xml:space="preserve">Millä nimellä Maastrichtin sopimuksella yhdistyneet provinssit tunnettiin?</w:t>
      </w:r>
    </w:p>
    <w:p>
      <w:r>
        <w:rPr>
          <w:b/>
        </w:rPr>
        <w:t xml:space="preserve">Kysymys 5</w:t>
      </w:r>
    </w:p>
    <w:p>
      <w:r>
        <w:t xml:space="preserve">Mikä on yksi Yhdistyneisiin provinsseihin kuuluvan Staats-Brabantin nimi?</w:t>
      </w:r>
    </w:p>
    <w:p>
      <w:r>
        <w:rPr>
          <w:b/>
        </w:rPr>
        <w:t xml:space="preserve">Kysymys 6</w:t>
      </w:r>
    </w:p>
    <w:p>
      <w:r>
        <w:t xml:space="preserve">Milloin Staats-Oppergelren alaisuuteen siirrettiin useita rajaseutuja?</w:t>
      </w:r>
    </w:p>
    <w:p>
      <w:r>
        <w:rPr>
          <w:b/>
        </w:rPr>
        <w:t xml:space="preserve">Kysymys 7</w:t>
      </w:r>
    </w:p>
    <w:p>
      <w:r>
        <w:t xml:space="preserve">Mikä oli liittovaltion Maastricht?</w:t>
      </w:r>
    </w:p>
    <w:p>
      <w:r>
        <w:rPr>
          <w:b/>
        </w:rPr>
        <w:t xml:space="preserve">Teksti numero 15</w:t>
      </w:r>
    </w:p>
    <w:p>
      <w:r>
        <w:rPr>
          <w:color w:val="DCDCDC"/>
        </w:rPr>
        <w:t xml:space="preserve">Alankomaiden Itä-Intian komppanian (VOC) ja Alankomaiden Länsi-Intian komppanian (WIC) </w:t>
      </w:r>
      <w:r>
        <w:t xml:space="preserve">valvonnassa olivat </w:t>
      </w:r>
      <w:r>
        <w:rPr>
          <w:color w:val="A9A9A9"/>
        </w:rPr>
        <w:t xml:space="preserve">yhdistyneiden provinssien kenraalivaltiot</w:t>
      </w:r>
      <w:r>
        <w:t xml:space="preserve">, mutta </w:t>
      </w:r>
      <w:r>
        <w:rPr>
          <w:color w:val="2F4F4F"/>
        </w:rPr>
        <w:t xml:space="preserve">joidenkin </w:t>
      </w:r>
      <w:r>
        <w:t xml:space="preserve">provinssien, lähinnä </w:t>
      </w:r>
      <w:r>
        <w:rPr>
          <w:color w:val="556B2F"/>
        </w:rPr>
        <w:t xml:space="preserve">Alankomaiden ja/tai Zeelandin, </w:t>
      </w:r>
      <w:r>
        <w:t xml:space="preserve">aloitteesta tehtiin </w:t>
      </w:r>
      <w:r>
        <w:rPr>
          <w:color w:val="2F4F4F"/>
        </w:rPr>
        <w:t xml:space="preserve">joitakin laivamatkoja</w:t>
      </w:r>
      <w:r>
        <w:t xml:space="preserve">.</w:t>
      </w:r>
    </w:p>
    <w:p>
      <w:r>
        <w:rPr>
          <w:b/>
        </w:rPr>
        <w:t xml:space="preserve">Kysymys 0</w:t>
      </w:r>
    </w:p>
    <w:p>
      <w:r>
        <w:t xml:space="preserve">Kuka johti Alankomaiden Itä-Intian yhtiötä (VOC) ja Alankomaiden Länsi-Intian yhtiötä (WIC)?</w:t>
      </w:r>
    </w:p>
    <w:p>
      <w:r>
        <w:rPr>
          <w:b/>
        </w:rPr>
        <w:t xml:space="preserve">Kysymys 1</w:t>
      </w:r>
    </w:p>
    <w:p>
      <w:r>
        <w:t xml:space="preserve">Joitakin laivamatkoja käynnistivät useimmiten mitkä maakunnat?</w:t>
      </w:r>
    </w:p>
    <w:p>
      <w:r>
        <w:rPr>
          <w:b/>
        </w:rPr>
        <w:t xml:space="preserve">Kysymys 2</w:t>
      </w:r>
    </w:p>
    <w:p>
      <w:r>
        <w:t xml:space="preserve">Minkä yhtiöiden valvonnassa laivamatkustajat olivat?</w:t>
      </w:r>
    </w:p>
    <w:p>
      <w:r>
        <w:rPr>
          <w:b/>
        </w:rPr>
        <w:t xml:space="preserve">Kysymys 3</w:t>
      </w:r>
    </w:p>
    <w:p>
      <w:r>
        <w:t xml:space="preserve">Mikä ryhmä hallitsi Hollantia ja Zeelandia?</w:t>
      </w:r>
    </w:p>
    <w:p>
      <w:r>
        <w:rPr>
          <w:b/>
        </w:rPr>
        <w:t xml:space="preserve">Kysymys 4</w:t>
      </w:r>
    </w:p>
    <w:p>
      <w:r>
        <w:t xml:space="preserve">Mitä VOC ja WIC käynnistivät?</w:t>
      </w:r>
    </w:p>
    <w:p>
      <w:r>
        <w:rPr>
          <w:b/>
        </w:rPr>
        <w:t xml:space="preserve">Kysymys 5</w:t>
      </w:r>
    </w:p>
    <w:p>
      <w:r>
        <w:t xml:space="preserve">Mitä Hollanti ja Zeeland hallitsivat?</w:t>
      </w:r>
    </w:p>
    <w:p>
      <w:r>
        <w:rPr>
          <w:b/>
        </w:rPr>
        <w:t xml:space="preserve">Kysymys 6</w:t>
      </w:r>
    </w:p>
    <w:p>
      <w:r>
        <w:t xml:space="preserve">Minkä hankkeen käynnistivät VOC ja WIC?</w:t>
      </w:r>
    </w:p>
    <w:p>
      <w:r>
        <w:rPr>
          <w:b/>
        </w:rPr>
        <w:t xml:space="preserve">Teksti numero 16</w:t>
      </w:r>
    </w:p>
    <w:p>
      <w:r>
        <w:rPr>
          <w:color w:val="A9A9A9"/>
        </w:rPr>
        <w:t xml:space="preserve">Yhdysvaltojen perustuslain laatijat saivat </w:t>
      </w:r>
      <w:r>
        <w:t xml:space="preserve">vaikutteita Yhdysvaltojen provinssien tasavallan perustuslaista, kuten </w:t>
      </w:r>
      <w:r>
        <w:rPr>
          <w:color w:val="2F4F4F"/>
        </w:rPr>
        <w:t xml:space="preserve">James Madison</w:t>
      </w:r>
      <w:r>
        <w:t xml:space="preserve">in kirjoittama </w:t>
      </w:r>
      <w:r>
        <w:rPr>
          <w:color w:val="DCDCDC"/>
        </w:rPr>
        <w:t xml:space="preserve">Federalist nro 20 </w:t>
      </w:r>
      <w:r>
        <w:t xml:space="preserve">osoittaa. Vaikutus näyttää kuitenkin olleen </w:t>
      </w:r>
      <w:r>
        <w:rPr>
          <w:color w:val="556B2F"/>
        </w:rPr>
        <w:t xml:space="preserve">kielteinen</w:t>
      </w:r>
      <w:r>
        <w:t xml:space="preserve">, sillä Madison kuvailee Alankomaiden liittovaltion olleen "hallituksen epäkohteliaisuus, </w:t>
      </w:r>
      <w:r>
        <w:rPr>
          <w:color w:val="6B8E23"/>
        </w:rPr>
        <w:t xml:space="preserve">provinssien välinen eripuraisuus</w:t>
      </w:r>
      <w:r>
        <w:t xml:space="preserve">, ulkomainen vaikutus ja nöyryytykset, epävarma olemassaolo rauhassa ja sodan aiheuttamat erikoiset onnettomuudet". </w:t>
      </w:r>
      <w:r>
        <w:t xml:space="preserve">Tätä lukuun ottamatta </w:t>
      </w:r>
      <w:r>
        <w:rPr>
          <w:color w:val="A0522D"/>
        </w:rPr>
        <w:t xml:space="preserve">Yhdysvaltain itsenäisyysjulistus </w:t>
      </w:r>
      <w:r>
        <w:t xml:space="preserve">on samankaltainen kuin </w:t>
      </w:r>
      <w:r>
        <w:rPr>
          <w:color w:val="228B22"/>
        </w:rPr>
        <w:t xml:space="preserve">Act of Abjuration, joka on pohjimmiltaan yhdistyneiden provinssien itsenäisyysjulistus, </w:t>
      </w:r>
      <w:r>
        <w:t xml:space="preserve">mutta konkreettisia todisteita siitä, että edellinen olisi suoraan vaikuttanut jälkimmäiseen, ei ole.</w:t>
      </w:r>
    </w:p>
    <w:p>
      <w:r>
        <w:rPr>
          <w:b/>
        </w:rPr>
        <w:t xml:space="preserve">Kysymys 0</w:t>
      </w:r>
    </w:p>
    <w:p>
      <w:r>
        <w:t xml:space="preserve">Kuka vaikutti Yhdistyneiden maakuntien tasavallan perustuslakiin?</w:t>
      </w:r>
    </w:p>
    <w:p>
      <w:r>
        <w:rPr>
          <w:b/>
        </w:rPr>
        <w:t xml:space="preserve">Kysymys 1</w:t>
      </w:r>
    </w:p>
    <w:p>
      <w:r>
        <w:t xml:space="preserve">joka kuvaili Alankomaiden liittovaltiota seuraavasti: "Hallituksen epäkunnioitus, eripuraisuus maakuntien välillä, ulkomainen vaikutus ja nöyryytykset, epävarma olemassaolo rauhassa ja sodan aiheuttamat erityiset onnettomuudet".</w:t>
      </w:r>
    </w:p>
    <w:p>
      <w:r>
        <w:rPr>
          <w:b/>
        </w:rPr>
        <w:t xml:space="preserve">Kysymys 2</w:t>
      </w:r>
    </w:p>
    <w:p>
      <w:r>
        <w:t xml:space="preserve">Yhdysvaltain itsenäisyysjulistus muistuttaa mitä?</w:t>
      </w:r>
    </w:p>
    <w:p>
      <w:r>
        <w:rPr>
          <w:b/>
        </w:rPr>
        <w:t xml:space="preserve">Kysymys 3</w:t>
      </w:r>
    </w:p>
    <w:p>
      <w:r>
        <w:t xml:space="preserve">Kuka vaikutti luopumislakiin?</w:t>
      </w:r>
    </w:p>
    <w:p>
      <w:r>
        <w:rPr>
          <w:b/>
        </w:rPr>
        <w:t xml:space="preserve">Kysymys 4</w:t>
      </w:r>
    </w:p>
    <w:p>
      <w:r>
        <w:t xml:space="preserve">Mikä osoittaa, että Yhdysvaltain perustuslain laatijat saivat vaikutteita Alankomaiden konfederaatiosta?</w:t>
      </w:r>
    </w:p>
    <w:p>
      <w:r>
        <w:rPr>
          <w:b/>
        </w:rPr>
        <w:t xml:space="preserve">Kysymys 5</w:t>
      </w:r>
    </w:p>
    <w:p>
      <w:r>
        <w:t xml:space="preserve">Mikä on yksi piirre, jonka James Madison mainitsee yhdistyneissä maakunnissa olevan?</w:t>
      </w:r>
    </w:p>
    <w:p>
      <w:r>
        <w:rPr>
          <w:b/>
        </w:rPr>
        <w:t xml:space="preserve">Kysymys 6</w:t>
      </w:r>
    </w:p>
    <w:p>
      <w:r>
        <w:t xml:space="preserve">Mikä on samanlainen kuin Federalist nro 20?</w:t>
      </w:r>
    </w:p>
    <w:p>
      <w:r>
        <w:rPr>
          <w:b/>
        </w:rPr>
        <w:t xml:space="preserve">Kysymys 7</w:t>
      </w:r>
    </w:p>
    <w:p>
      <w:r>
        <w:t xml:space="preserve">Minkälainen vaikutus erikoisilla sotatapaturmilla oli Yhdysvaltain perustuslain laatijoihin?</w:t>
      </w:r>
    </w:p>
    <w:p>
      <w:r>
        <w:rPr>
          <w:b/>
        </w:rPr>
        <w:t xml:space="preserve">Teksti numero 17</w:t>
      </w:r>
    </w:p>
    <w:p>
      <w:r>
        <w:rPr>
          <w:color w:val="DCDCDC"/>
        </w:rPr>
        <w:t xml:space="preserve">Tammikuun 20. päivänä 1579 tehdyssä Utrechtin liitossa </w:t>
      </w:r>
      <w:r>
        <w:t xml:space="preserve">Hollannille ja Zeelandille annettiin oikeus hyväksyä vain yksi uskonto (käytännössä kalvinismi)</w:t>
      </w:r>
      <w:r>
        <w:rPr>
          <w:color w:val="DCDCDC"/>
        </w:rPr>
        <w:t xml:space="preserve">.</w:t>
      </w:r>
      <w:r>
        <w:t xml:space="preserve"> Jokaisella muulla maakunnalla oli vapaus säännellä uskonnollista kysymystä haluamallaan tavalla, vaikka unionissa todettiinkin, että jokaisen ihmisen oli voitava valita vapaasti </w:t>
      </w:r>
      <w:r>
        <w:rPr>
          <w:color w:val="2F4F4F"/>
        </w:rPr>
        <w:t xml:space="preserve">oma uskontonsa </w:t>
      </w:r>
      <w:r>
        <w:t xml:space="preserve">ja että ketään ei saanut asettaa syytteeseen uskonnollisen valinnan perusteella</w:t>
      </w:r>
      <w:r>
        <w:t xml:space="preserve">. </w:t>
      </w:r>
      <w:r>
        <w:rPr>
          <w:color w:val="556B2F"/>
        </w:rPr>
        <w:t xml:space="preserve">Vilhelm Oranialainen </w:t>
      </w:r>
      <w:r>
        <w:t xml:space="preserve">oli kannattanut voimakkaasti julkista ja henkilökohtaista uskonnonvapautta ja toivoi voivansa yhdistää protestantit ja katolilaiset </w:t>
      </w:r>
      <w:r>
        <w:rPr>
          <w:color w:val="6B8E23"/>
        </w:rPr>
        <w:t xml:space="preserve">uudessa liitossa, </w:t>
      </w:r>
      <w:r>
        <w:t xml:space="preserve">ja hänelle unioni oli tappio. Käytännössä </w:t>
      </w:r>
      <w:r>
        <w:rPr>
          <w:color w:val="A0522D"/>
        </w:rPr>
        <w:t xml:space="preserve">katoliset </w:t>
      </w:r>
      <w:r>
        <w:rPr>
          <w:color w:val="228B22"/>
        </w:rPr>
        <w:t xml:space="preserve">jumalanpalvelukset </w:t>
      </w:r>
      <w:r>
        <w:t xml:space="preserve">kiellettiin nopeasti kaikissa maakunnissa, ja </w:t>
      </w:r>
      <w:r>
        <w:rPr>
          <w:color w:val="191970"/>
        </w:rPr>
        <w:t xml:space="preserve">reformoidusta kirkosta </w:t>
      </w:r>
      <w:r>
        <w:t xml:space="preserve">tuli tasavallan "julkinen" tai "etuoikeutettu" kirkko.</w:t>
      </w:r>
    </w:p>
    <w:p>
      <w:r>
        <w:rPr>
          <w:b/>
        </w:rPr>
        <w:t xml:space="preserve">Kysymys 0</w:t>
      </w:r>
    </w:p>
    <w:p>
      <w:r>
        <w:t xml:space="preserve">Mikä antoi Hollannille ja Zeelandille oikeuden hyväksyä vain yhden uskonnon?</w:t>
      </w:r>
    </w:p>
    <w:p>
      <w:r>
        <w:rPr>
          <w:b/>
        </w:rPr>
        <w:t xml:space="preserve">Kysymys 1</w:t>
      </w:r>
    </w:p>
    <w:p>
      <w:r>
        <w:t xml:space="preserve">Mitä unioni totesi, että jokaisen ihmisen olisi voitava valita vapaasti?</w:t>
      </w:r>
    </w:p>
    <w:p>
      <w:r>
        <w:rPr>
          <w:b/>
        </w:rPr>
        <w:t xml:space="preserve">Kysymys 2</w:t>
      </w:r>
    </w:p>
    <w:p>
      <w:r>
        <w:t xml:space="preserve">Kuka kannatti voimakkaasti uskonnonvapautta ja halusi yhdistää protestantit ja katolilaiset uudessa liitossa?</w:t>
      </w:r>
    </w:p>
    <w:p>
      <w:r>
        <w:rPr>
          <w:b/>
        </w:rPr>
        <w:t xml:space="preserve">Kysymys 3</w:t>
      </w:r>
    </w:p>
    <w:p>
      <w:r>
        <w:t xml:space="preserve">Mikä oli kielletty kaikissa maakunnissa?</w:t>
      </w:r>
    </w:p>
    <w:p>
      <w:r>
        <w:rPr>
          <w:b/>
        </w:rPr>
        <w:t xml:space="preserve">Kysymys 4</w:t>
      </w:r>
    </w:p>
    <w:p>
      <w:r>
        <w:t xml:space="preserve">Milloin kaikki muut maakunnat saivat hyväksyä kalvinismin vain käytännössä?</w:t>
      </w:r>
    </w:p>
    <w:p>
      <w:r>
        <w:rPr>
          <w:b/>
        </w:rPr>
        <w:t xml:space="preserve">Kysymys 5</w:t>
      </w:r>
    </w:p>
    <w:p>
      <w:r>
        <w:t xml:space="preserve">Miten Vilhelm Oranialainen toivoi voivansa yhdistää Hollannin ja Zeelandin?</w:t>
      </w:r>
    </w:p>
    <w:p>
      <w:r>
        <w:rPr>
          <w:b/>
        </w:rPr>
        <w:t xml:space="preserve">Kysymys 6</w:t>
      </w:r>
    </w:p>
    <w:p>
      <w:r>
        <w:t xml:space="preserve">Mitkä uskonnolliset kysymykset olivat kiellettyjä liitossa?</w:t>
      </w:r>
    </w:p>
    <w:p>
      <w:r>
        <w:rPr>
          <w:b/>
        </w:rPr>
        <w:t xml:space="preserve">Kysymys 7</w:t>
      </w:r>
    </w:p>
    <w:p>
      <w:r>
        <w:t xml:space="preserve">Mitä kalvinismi totesi, että jokaisen pitäisi olla vapaa valitsemaan?</w:t>
      </w:r>
    </w:p>
    <w:p>
      <w:r>
        <w:rPr>
          <w:b/>
        </w:rPr>
        <w:t xml:space="preserve">Kysymys 8</w:t>
      </w:r>
    </w:p>
    <w:p>
      <w:r>
        <w:t xml:space="preserve">Mistä ryhmästä tuli tasavallan vahva kannattaja?</w:t>
      </w:r>
    </w:p>
    <w:p>
      <w:r>
        <w:rPr>
          <w:b/>
        </w:rPr>
        <w:t xml:space="preserve">Teksti numero 18</w:t>
      </w:r>
    </w:p>
    <w:p>
      <w:r>
        <w:t xml:space="preserve">Tasavallan aikana jokaisen henkilön, joka halusi toimia julkisessa virassa, täytyi kuulua </w:t>
      </w:r>
      <w:r>
        <w:rPr>
          <w:color w:val="A9A9A9"/>
        </w:rPr>
        <w:t xml:space="preserve">reformoituun kirkkoon </w:t>
      </w:r>
      <w:r>
        <w:t xml:space="preserve">ja vannoa tätä koskeva vala. Se, </w:t>
      </w:r>
      <w:r>
        <w:t xml:space="preserve">missä määrin eri uskontoja tai uskontokuntia vainottiin, riippui paljon ajankohdasta </w:t>
      </w:r>
      <w:r>
        <w:rPr>
          <w:color w:val="DCDCDC"/>
        </w:rPr>
        <w:t xml:space="preserve">ja alue- tai kaupunkijohtajista</w:t>
      </w:r>
      <w:r>
        <w:t xml:space="preserve">. </w:t>
      </w:r>
      <w:r>
        <w:t xml:space="preserve">Alussa tämä kohdistui erityisesti </w:t>
      </w:r>
      <w:r>
        <w:rPr>
          <w:color w:val="2F4F4F"/>
        </w:rPr>
        <w:t xml:space="preserve">roomalaiskatolisiin</w:t>
      </w:r>
      <w:r>
        <w:t xml:space="preserve">, jotka olivat </w:t>
      </w:r>
      <w:r>
        <w:rPr>
          <w:color w:val="556B2F"/>
        </w:rPr>
        <w:t xml:space="preserve">vihollisen uskonto</w:t>
      </w:r>
      <w:r>
        <w:t xml:space="preserve">. </w:t>
      </w:r>
      <w:r>
        <w:t xml:space="preserve">Esimerkiksi 1600-luvun Leidenissä kotinsa jumalanpalveluksille avaavia henkilöitä voitiin </w:t>
      </w:r>
      <w:r>
        <w:rPr>
          <w:color w:val="6B8E23"/>
        </w:rPr>
        <w:t xml:space="preserve">sakottaa </w:t>
      </w:r>
      <w:r>
        <w:rPr>
          <w:color w:val="A0522D"/>
        </w:rPr>
        <w:t xml:space="preserve">200 guldenilla </w:t>
      </w:r>
      <w:r>
        <w:rPr>
          <w:color w:val="6B8E23"/>
        </w:rPr>
        <w:t xml:space="preserve">(ammattitaitoisen käsityöläisen vuosipalkka) ja kieltää tulemasta kaupunkiin</w:t>
      </w:r>
      <w:r>
        <w:t xml:space="preserve">. </w:t>
      </w:r>
      <w:r>
        <w:rPr>
          <w:color w:val="228B22"/>
        </w:rPr>
        <w:t xml:space="preserve">Henkilökohtainen uskonnonvapaus </w:t>
      </w:r>
      <w:r>
        <w:rPr>
          <w:color w:val="191970"/>
        </w:rPr>
        <w:t xml:space="preserve">oli kuitenkin olemassa, ja se oli yksi tekijä - taloudellisten syiden ohella </w:t>
      </w:r>
      <w:r>
        <w:t xml:space="preserve">- joka aiheutti uskonnollisten pakolaisten suuren maahanmuuton muualta Euroopasta.</w:t>
      </w:r>
    </w:p>
    <w:p>
      <w:r>
        <w:rPr>
          <w:b/>
        </w:rPr>
        <w:t xml:space="preserve">Kysymys 0</w:t>
      </w:r>
    </w:p>
    <w:p>
      <w:r>
        <w:t xml:space="preserve">Mitä jokaisen henkilön, joka halusi toimia julkisessa virassa, täytyi noudattaa tasavallan aikana?</w:t>
      </w:r>
    </w:p>
    <w:p>
      <w:r>
        <w:rPr>
          <w:b/>
        </w:rPr>
        <w:t xml:space="preserve">Kysymys 1</w:t>
      </w:r>
    </w:p>
    <w:p>
      <w:r>
        <w:t xml:space="preserve">Mistä riippui, missä määrin eri uskontoja vainottiin?</w:t>
      </w:r>
    </w:p>
    <w:p>
      <w:r>
        <w:rPr>
          <w:b/>
        </w:rPr>
        <w:t xml:space="preserve">Kysymys 2</w:t>
      </w:r>
    </w:p>
    <w:p>
      <w:r>
        <w:t xml:space="preserve">Mikä oli rangaistus ihmisille, jotka avasivat kotinsa katolisille jumalanpalveluksille 1600-luvun Leidenissä?</w:t>
      </w:r>
    </w:p>
    <w:p>
      <w:r>
        <w:rPr>
          <w:b/>
        </w:rPr>
        <w:t xml:space="preserve">Kysymys 3</w:t>
      </w:r>
    </w:p>
    <w:p>
      <w:r>
        <w:t xml:space="preserve">Mikä oli yksi syy uskonnollisten pakolaisten suuriin maahanmuuttomääriin muualta Euroopasta?</w:t>
      </w:r>
    </w:p>
    <w:p>
      <w:r>
        <w:rPr>
          <w:b/>
        </w:rPr>
        <w:t xml:space="preserve">Kysymys 4</w:t>
      </w:r>
    </w:p>
    <w:p>
      <w:r>
        <w:t xml:space="preserve">Mitä uskonnollisten pakolaisten oli noudatettava toimiessaan julkisessa virassa?</w:t>
      </w:r>
    </w:p>
    <w:p>
      <w:r>
        <w:rPr>
          <w:b/>
        </w:rPr>
        <w:t xml:space="preserve">Kysymys 5</w:t>
      </w:r>
    </w:p>
    <w:p>
      <w:r>
        <w:t xml:space="preserve">Minkälaisina pidettiin reformoidun kirkon jäseniä 1600-luvulla?</w:t>
      </w:r>
    </w:p>
    <w:p>
      <w:r>
        <w:rPr>
          <w:b/>
        </w:rPr>
        <w:t xml:space="preserve">Kysymys 6</w:t>
      </w:r>
    </w:p>
    <w:p>
      <w:r>
        <w:t xml:space="preserve">Mitä uskonnollisia pakolaisia voitaisiin sakottaa, kun he avaavat kotinsa palveluille?</w:t>
      </w:r>
    </w:p>
    <w:p>
      <w:r>
        <w:rPr>
          <w:b/>
        </w:rPr>
        <w:t xml:space="preserve">Kysymys 7</w:t>
      </w:r>
    </w:p>
    <w:p>
      <w:r>
        <w:t xml:space="preserve">Mitkä tekijät johtivat uskonnollisten pakolaisten maahanmuuttoon Leidenistä?</w:t>
      </w:r>
    </w:p>
    <w:p>
      <w:r>
        <w:rPr>
          <w:b/>
        </w:rPr>
        <w:t xml:space="preserve">Kysymys 8</w:t>
      </w:r>
    </w:p>
    <w:p>
      <w:r>
        <w:t xml:space="preserve">Keneen useimmat palvelut keskittyivät alussa?</w:t>
      </w:r>
    </w:p>
    <w:p>
      <w:r>
        <w:rPr>
          <w:b/>
        </w:rPr>
        <w:t xml:space="preserve">Teksti numero 19</w:t>
      </w:r>
    </w:p>
    <w:p>
      <w:r>
        <w:rPr>
          <w:color w:val="A9A9A9"/>
        </w:rPr>
        <w:t xml:space="preserve">Tasavallan ensimmäisinä vuosina </w:t>
      </w:r>
      <w:r>
        <w:rPr>
          <w:color w:val="DCDCDC"/>
        </w:rPr>
        <w:t xml:space="preserve">reformoidun kirkon sisällä </w:t>
      </w:r>
      <w:r>
        <w:t xml:space="preserve">syntyi kiistaa </w:t>
      </w:r>
      <w:r>
        <w:t xml:space="preserve">lähinnä </w:t>
      </w:r>
      <w:r>
        <w:rPr>
          <w:color w:val="2F4F4F"/>
        </w:rPr>
        <w:t xml:space="preserve">predestinaatiosta</w:t>
      </w:r>
      <w:r>
        <w:t xml:space="preserve">. </w:t>
      </w:r>
      <w:r>
        <w:t xml:space="preserve">Tämä on tullut tunnetuksi </w:t>
      </w:r>
      <w:r>
        <w:rPr>
          <w:color w:val="556B2F"/>
        </w:rPr>
        <w:t xml:space="preserve">arminialaisuuden ja gomarialaisuuden tai remonstranttien ja kontramaristranttien välisenä kamppailuna</w:t>
      </w:r>
      <w:r>
        <w:rPr>
          <w:color w:val="6B8E23"/>
        </w:rPr>
        <w:t xml:space="preserve">. </w:t>
      </w:r>
      <w:r>
        <w:t xml:space="preserve">Vuonna 1618 </w:t>
      </w:r>
      <w:r>
        <w:rPr>
          <w:color w:val="A0522D"/>
        </w:rPr>
        <w:t xml:space="preserve">Dortin synodi </w:t>
      </w:r>
      <w:r>
        <w:t xml:space="preserve">käsitteli tätä kysymystä, mikä johti </w:t>
      </w:r>
      <w:r>
        <w:rPr>
          <w:color w:val="228B22"/>
        </w:rPr>
        <w:t xml:space="preserve">remonstranttiuskon kieltämiseen</w:t>
      </w:r>
      <w:r>
        <w:t xml:space="preserve">.</w:t>
      </w:r>
    </w:p>
    <w:p>
      <w:r>
        <w:rPr>
          <w:b/>
        </w:rPr>
        <w:t xml:space="preserve">Kysymys 0</w:t>
      </w:r>
    </w:p>
    <w:p>
      <w:r>
        <w:t xml:space="preserve">Mikä oli tärkein kiistanaihe, joka nousi esiin reformoidun kirkon sisällä tasavallan alussa?</w:t>
      </w:r>
    </w:p>
    <w:p>
      <w:r>
        <w:rPr>
          <w:b/>
        </w:rPr>
        <w:t xml:space="preserve">Kysymys 1</w:t>
      </w:r>
    </w:p>
    <w:p>
      <w:r>
        <w:t xml:space="preserve">Minkä niminen on predestinaatiota koskeva kiista?</w:t>
      </w:r>
    </w:p>
    <w:p>
      <w:r>
        <w:rPr>
          <w:b/>
        </w:rPr>
        <w:t xml:space="preserve">Kysymys 2</w:t>
      </w:r>
    </w:p>
    <w:p>
      <w:r>
        <w:t xml:space="preserve">Mikä johti Remonstrantin uskon kieltämiseen vuonna 1618?</w:t>
      </w:r>
    </w:p>
    <w:p>
      <w:r>
        <w:rPr>
          <w:b/>
        </w:rPr>
        <w:t xml:space="preserve">Kysymys 3</w:t>
      </w:r>
    </w:p>
    <w:p>
      <w:r>
        <w:t xml:space="preserve">Milloin Dortin synodissa oli kiistaa?</w:t>
      </w:r>
    </w:p>
    <w:p>
      <w:r>
        <w:rPr>
          <w:b/>
        </w:rPr>
        <w:t xml:space="preserve">Kysymys 4</w:t>
      </w:r>
    </w:p>
    <w:p>
      <w:r>
        <w:t xml:space="preserve">Missä syntyi kiistaa remonstrat-uskon kieltämisen ympärillä?</w:t>
      </w:r>
    </w:p>
    <w:p>
      <w:r>
        <w:rPr>
          <w:b/>
        </w:rPr>
        <w:t xml:space="preserve">Kysymys 5</w:t>
      </w:r>
    </w:p>
    <w:p>
      <w:r>
        <w:t xml:space="preserve">Mikä ryhmä johti predestinaatio-aiheen kieltämiseen?</w:t>
      </w:r>
    </w:p>
    <w:p>
      <w:r>
        <w:rPr>
          <w:b/>
        </w:rPr>
        <w:t xml:space="preserve">Kysymys 6</w:t>
      </w:r>
    </w:p>
    <w:p>
      <w:r>
        <w:t xml:space="preserve">Millä nimellä erimielisyys Dortin synodista tuli tunnetuksi?</w:t>
      </w:r>
    </w:p>
    <w:p>
      <w:r>
        <w:rPr>
          <w:b/>
        </w:rPr>
        <w:t xml:space="preserve">Kysymys 7</w:t>
      </w:r>
    </w:p>
    <w:p>
      <w:r>
        <w:t xml:space="preserve">Vuonna 1618 Miten reformoitu kirkko auttoi ratkaisemaan kiistan?</w:t>
      </w:r>
    </w:p>
    <w:p>
      <w:r>
        <w:rPr>
          <w:b/>
        </w:rPr>
        <w:t xml:space="preserve">Teksti numero 20</w:t>
      </w:r>
    </w:p>
    <w:p>
      <w:r>
        <w:rPr>
          <w:color w:val="DCDCDC"/>
        </w:rPr>
        <w:t xml:space="preserve">1700-luvulta </w:t>
      </w:r>
      <w:r>
        <w:t xml:space="preserve">alkaen </w:t>
      </w:r>
      <w:r>
        <w:rPr>
          <w:color w:val="2F4F4F"/>
        </w:rPr>
        <w:t xml:space="preserve">tilanne </w:t>
      </w:r>
      <w:r>
        <w:t xml:space="preserve">muuttui </w:t>
      </w:r>
      <w:r>
        <w:rPr>
          <w:color w:val="556B2F"/>
        </w:rPr>
        <w:t xml:space="preserve">uskonnollisten jumalanpalvelusten </w:t>
      </w:r>
      <w:r>
        <w:t xml:space="preserve">enemmän tai vähemmän aktiivisesta vainosta </w:t>
      </w:r>
      <w:r>
        <w:t xml:space="preserve">muiden uskontojen rajoitettuun suvaitsemiseen, kunhan </w:t>
      </w:r>
      <w:r>
        <w:rPr>
          <w:color w:val="6B8E23"/>
        </w:rPr>
        <w:t xml:space="preserve">niiden jumalanpalvelukset pidettiin </w:t>
      </w:r>
      <w:r>
        <w:rPr>
          <w:color w:val="A0522D"/>
        </w:rPr>
        <w:t xml:space="preserve">salaa yksityiskirkoissa</w:t>
      </w:r>
      <w:r>
        <w:t xml:space="preserve">.</w:t>
      </w:r>
    </w:p>
    <w:p>
      <w:r>
        <w:rPr>
          <w:b/>
        </w:rPr>
        <w:t xml:space="preserve">Kysymys 0</w:t>
      </w:r>
    </w:p>
    <w:p>
      <w:r>
        <w:t xml:space="preserve">Milloin uskonnollisten palveluiden aktiivisesta vainoamisesta tuli enemmänkin rajoitettua suvaitsevaisuutta?</w:t>
      </w:r>
    </w:p>
    <w:p>
      <w:r>
        <w:rPr>
          <w:b/>
        </w:rPr>
        <w:t xml:space="preserve">Kysymys 1</w:t>
      </w:r>
    </w:p>
    <w:p>
      <w:r>
        <w:t xml:space="preserve">Muiden uskontojen jumalanpalveluksia suvaittiin, kunhan ne noudattivat mitä sääntöä?</w:t>
      </w:r>
    </w:p>
    <w:p>
      <w:r>
        <w:rPr>
          <w:b/>
        </w:rPr>
        <w:t xml:space="preserve">Kysymys 2</w:t>
      </w:r>
    </w:p>
    <w:p>
      <w:r>
        <w:t xml:space="preserve">Milloin uskonnollisten toimitusten vainoaminen tapahtui salaa yksityisissä kirkoissa?</w:t>
      </w:r>
    </w:p>
    <w:p>
      <w:r>
        <w:rPr>
          <w:b/>
        </w:rPr>
        <w:t xml:space="preserve">Kysymys 3</w:t>
      </w:r>
    </w:p>
    <w:p>
      <w:r>
        <w:t xml:space="preserve">Minkä ajanjakson aikana palvelut siirtyivät suvaitsevaisuuden tilaan?</w:t>
      </w:r>
    </w:p>
    <w:p>
      <w:r>
        <w:rPr>
          <w:b/>
        </w:rPr>
        <w:t xml:space="preserve">Kysymys 4</w:t>
      </w:r>
    </w:p>
    <w:p>
      <w:r>
        <w:t xml:space="preserve">Mikä muuttui jumalanpalveluksista yksityisiin kirkkoihin?</w:t>
      </w:r>
    </w:p>
    <w:p>
      <w:r>
        <w:rPr>
          <w:b/>
        </w:rPr>
        <w:t xml:space="preserve">Kysymys 5</w:t>
      </w:r>
    </w:p>
    <w:p>
      <w:r>
        <w:t xml:space="preserve">Mitä vainottiin aktiivisesti, kun se tapahtui yksityisissä kirkoissa?</w:t>
      </w:r>
    </w:p>
    <w:p>
      <w:r>
        <w:rPr>
          <w:b/>
        </w:rPr>
        <w:t xml:space="preserve">Kysymys 6</w:t>
      </w:r>
    </w:p>
    <w:p>
      <w:r>
        <w:t xml:space="preserve">Missä vainoaminen oli aktiivista?</w:t>
      </w:r>
    </w:p>
    <w:p>
      <w:r>
        <w:br w:type="page"/>
      </w:r>
    </w:p>
    <w:p>
      <w:r>
        <w:rPr>
          <w:b/>
          <w:u w:val="single"/>
        </w:rPr>
        <w:t xml:space="preserve">Asiakirjan numero 22</w:t>
      </w:r>
    </w:p>
    <w:p>
      <w:r>
        <w:rPr>
          <w:b/>
        </w:rPr>
        <w:t xml:space="preserve">Tekstin numero 0</w:t>
      </w:r>
    </w:p>
    <w:p>
      <w:r>
        <w:t xml:space="preserve">Symbioosi (</w:t>
      </w:r>
      <w:r>
        <w:rPr>
          <w:color w:val="A9A9A9"/>
        </w:rPr>
        <w:t xml:space="preserve">kreikan </w:t>
      </w:r>
      <w:r>
        <w:t xml:space="preserve">σύν "yhdessä" ja βίωσις "elävä") on kahden eri biologisen lajin tiivis ja usein pitkäaikainen vuorovaikutus. </w:t>
      </w:r>
      <w:r>
        <w:t xml:space="preserve">Albert</w:t>
      </w:r>
      <w:r>
        <w:rPr>
          <w:color w:val="DCDCDC"/>
        </w:rPr>
        <w:t xml:space="preserve">1877</w:t>
      </w:r>
      <w:r>
        <w:t xml:space="preserve"> Bernhard Frank käytti sanaa symbioosi (jota oli aiemmin käytetty kuvaamaan yhteisössä eläviä ihmisiä) kuvaamaan </w:t>
      </w:r>
      <w:r>
        <w:rPr>
          <w:color w:val="2F4F4F"/>
        </w:rPr>
        <w:t xml:space="preserve">jäkälien </w:t>
      </w:r>
      <w:r>
        <w:t xml:space="preserve">keskinäistä suhdetta</w:t>
      </w:r>
      <w:r>
        <w:t xml:space="preserve">. </w:t>
      </w:r>
      <w:r>
        <w:rPr>
          <w:color w:val="6B8E23"/>
        </w:rPr>
        <w:t xml:space="preserve">Saksalainen </w:t>
      </w:r>
      <w:r>
        <w:t xml:space="preserve">mykologi Heinrich Anton de Bary määritteli sen </w:t>
      </w:r>
      <w:r>
        <w:t xml:space="preserve">vuonna</w:t>
      </w:r>
      <w:r>
        <w:rPr>
          <w:color w:val="556B2F"/>
        </w:rPr>
        <w:t xml:space="preserve">1879</w:t>
      </w:r>
      <w:r>
        <w:t xml:space="preserve"> , </w:t>
      </w:r>
      <w:r>
        <w:t xml:space="preserve">että se on "erilaisten organismien yhteiseloa".</w:t>
      </w:r>
    </w:p>
    <w:p>
      <w:r>
        <w:rPr>
          <w:b/>
        </w:rPr>
        <w:t xml:space="preserve">Kysymys 0</w:t>
      </w:r>
    </w:p>
    <w:p>
      <w:r>
        <w:t xml:space="preserve">Mistä kielestä sana "symbioosi" tulee?</w:t>
      </w:r>
    </w:p>
    <w:p>
      <w:r>
        <w:rPr>
          <w:b/>
        </w:rPr>
        <w:t xml:space="preserve">Kysymys 1</w:t>
      </w:r>
    </w:p>
    <w:p>
      <w:r>
        <w:t xml:space="preserve">Minkälaiseen organismiin Frank käytti termiä "symbioosi"?</w:t>
      </w:r>
    </w:p>
    <w:p>
      <w:r>
        <w:rPr>
          <w:b/>
        </w:rPr>
        <w:t xml:space="preserve">Kysymys 2</w:t>
      </w:r>
    </w:p>
    <w:p>
      <w:r>
        <w:t xml:space="preserve">Minkä kansallisuuden Heinrich Anton de Bary oli?</w:t>
      </w:r>
    </w:p>
    <w:p>
      <w:r>
        <w:rPr>
          <w:b/>
        </w:rPr>
        <w:t xml:space="preserve">Kysymys 3</w:t>
      </w:r>
    </w:p>
    <w:p>
      <w:r>
        <w:t xml:space="preserve">Minkä kansallisuuden Albert Bernhard Frank oli?</w:t>
      </w:r>
    </w:p>
    <w:p>
      <w:r>
        <w:rPr>
          <w:b/>
        </w:rPr>
        <w:t xml:space="preserve">Kysymys 4</w:t>
      </w:r>
    </w:p>
    <w:p>
      <w:r>
        <w:t xml:space="preserve">Milloin Heinrich Anton de Bary löysi jäkälät?</w:t>
      </w:r>
    </w:p>
    <w:p>
      <w:r>
        <w:rPr>
          <w:b/>
        </w:rPr>
        <w:t xml:space="preserve">Kysymys 5</w:t>
      </w:r>
    </w:p>
    <w:p>
      <w:r>
        <w:t xml:space="preserve">Milloin sana "symbioosi" löydettiin?</w:t>
      </w:r>
    </w:p>
    <w:p>
      <w:r>
        <w:rPr>
          <w:b/>
        </w:rPr>
        <w:t xml:space="preserve">Kysymys 6</w:t>
      </w:r>
    </w:p>
    <w:p>
      <w:r>
        <w:t xml:space="preserve">Minä vuonna Heinrich Anton de Barysta tuli mykologi?</w:t>
      </w:r>
    </w:p>
    <w:p>
      <w:r>
        <w:rPr>
          <w:b/>
        </w:rPr>
        <w:t xml:space="preserve">Kysymys 7</w:t>
      </w:r>
    </w:p>
    <w:p>
      <w:r>
        <w:t xml:space="preserve">Minä vuonna Albert Bernhard Frank suostui määrittelemään "symbioosin" "erilaisten organismien yhteiseloksi"?</w:t>
      </w:r>
    </w:p>
    <w:p>
      <w:r>
        <w:rPr>
          <w:b/>
        </w:rPr>
        <w:t xml:space="preserve">Teksti numero 1</w:t>
      </w:r>
    </w:p>
    <w:p>
      <w:r>
        <w:t xml:space="preserve">Tutkijat ovat määritelleet symbioosin eri tavoin. Joidenkin mielestä symbioosilla pitäisi viitata vain pysyviin vastavuoroisiin suhteisiin, kun taas toisten mielestä sen pitäisi koskea kaikenlaista pysyvää biologista vuorovaikutusta (toisin sanoen </w:t>
      </w:r>
      <w:r>
        <w:rPr>
          <w:color w:val="A9A9A9"/>
        </w:rPr>
        <w:t xml:space="preserve">mutualistista, kommensalistista tai loismaista</w:t>
      </w:r>
      <w:r>
        <w:t xml:space="preserve">). </w:t>
      </w:r>
      <w:r>
        <w:rPr>
          <w:color w:val="2F4F4F"/>
        </w:rPr>
        <w:t xml:space="preserve">Vuosien</w:t>
      </w:r>
      <w:r>
        <w:rPr>
          <w:color w:val="DCDCDC"/>
        </w:rPr>
        <w:t xml:space="preserve">130</w:t>
      </w:r>
      <w:r>
        <w:t xml:space="preserve"> keskustelun </w:t>
      </w:r>
      <w:r>
        <w:t xml:space="preserve">jälkeen </w:t>
      </w:r>
      <w:r>
        <w:rPr>
          <w:color w:val="556B2F"/>
        </w:rPr>
        <w:t xml:space="preserve">nykyisissä biologian ja ekologian oppikirjoissa </w:t>
      </w:r>
      <w:r>
        <w:t xml:space="preserve">käytetään nykyään jälkimmäistä "de Baryn" määritelmää tai vielä laajempaa määritelmää (jossa symbioosi tarkoittaa kaikkia lajien välisiä vuorovaikutussuhteita), eikä rajoittavaa määritelmää enää käytetä (toisin sanoen symbioosi tarkoittaa mutualismia).</w:t>
      </w:r>
    </w:p>
    <w:p>
      <w:r>
        <w:rPr>
          <w:b/>
        </w:rPr>
        <w:t xml:space="preserve">Kysymys 0</w:t>
      </w:r>
    </w:p>
    <w:p>
      <w:r>
        <w:t xml:space="preserve">Kuinka kauan kesti, ennen kuin tutkijat lopettivat symbioosin suppean määritelmän käytön?</w:t>
      </w:r>
    </w:p>
    <w:p>
      <w:r>
        <w:rPr>
          <w:b/>
        </w:rPr>
        <w:t xml:space="preserve">Kysymys 1</w:t>
      </w:r>
    </w:p>
    <w:p>
      <w:r>
        <w:t xml:space="preserve">Kuinka kauan kesti ennen kuin tutkijat löysivät symbioosin?</w:t>
      </w:r>
    </w:p>
    <w:p>
      <w:r>
        <w:rPr>
          <w:b/>
        </w:rPr>
        <w:t xml:space="preserve">Kysymys 2</w:t>
      </w:r>
    </w:p>
    <w:p>
      <w:r>
        <w:t xml:space="preserve">Kuinka moni tiedemies on sitä mieltä, että symbioosilla pitäisi viitata vain pysyviin keskinäisiin suhteisiin?</w:t>
      </w:r>
    </w:p>
    <w:p>
      <w:r>
        <w:rPr>
          <w:b/>
        </w:rPr>
        <w:t xml:space="preserve">Kysymys 3</w:t>
      </w:r>
    </w:p>
    <w:p>
      <w:r>
        <w:t xml:space="preserve">Mitkä oppikirjat kuvaavat loissuhteita ainoana tapana määritellä symbioosi?</w:t>
      </w:r>
    </w:p>
    <w:p>
      <w:r>
        <w:rPr>
          <w:b/>
        </w:rPr>
        <w:t xml:space="preserve">Kysymys 4</w:t>
      </w:r>
    </w:p>
    <w:p>
      <w:r>
        <w:t xml:space="preserve">Mitä kolmea sanaa de Bary käytti määritelläkseen symbioosin?</w:t>
      </w:r>
    </w:p>
    <w:p>
      <w:r>
        <w:rPr>
          <w:b/>
        </w:rPr>
        <w:t xml:space="preserve">Teksti numero 2</w:t>
      </w:r>
    </w:p>
    <w:p>
      <w:r>
        <w:t xml:space="preserve">Jotkin symbioottiset suhteet ovat </w:t>
      </w:r>
      <w:r>
        <w:rPr>
          <w:color w:val="A9A9A9"/>
        </w:rPr>
        <w:t xml:space="preserve">pakollisia</w:t>
      </w:r>
      <w:r>
        <w:t xml:space="preserve">, mikä tarkoittaa, että molemmat symbiontit ovat täysin riippuvaisia toisistaan selviytyäkseen. Esimerkiksi monet </w:t>
      </w:r>
      <w:r>
        <w:rPr>
          <w:color w:val="DCDCDC"/>
        </w:rPr>
        <w:t xml:space="preserve">jäkälät </w:t>
      </w:r>
      <w:r>
        <w:t xml:space="preserve">koostuvat sieni- ja fotosynteettisistä symbionteista, jotka eivät voi elää yksinään. </w:t>
      </w:r>
      <w:r>
        <w:t xml:space="preserve">Toiset ovat </w:t>
      </w:r>
      <w:r>
        <w:rPr>
          <w:color w:val="2F4F4F"/>
        </w:rPr>
        <w:t xml:space="preserve">fakultatiivisia </w:t>
      </w:r>
      <w:r>
        <w:t xml:space="preserve">(valinnaisia): ne voivat elää, mutta niiden ei tarvitse elää toisen organismin kanssa.</w:t>
      </w:r>
    </w:p>
    <w:p>
      <w:r>
        <w:rPr>
          <w:b/>
        </w:rPr>
        <w:t xml:space="preserve">Kysymys 0</w:t>
      </w:r>
    </w:p>
    <w:p>
      <w:r>
        <w:t xml:space="preserve">Minkälainen symbioottinen suhde on sellainen, jossa kaksi organismia ei voi selviytyä ilman toisiaan?</w:t>
      </w:r>
    </w:p>
    <w:p>
      <w:r>
        <w:rPr>
          <w:b/>
        </w:rPr>
        <w:t xml:space="preserve">Kysymys 1</w:t>
      </w:r>
    </w:p>
    <w:p>
      <w:r>
        <w:t xml:space="preserve">Minkälainen symbioottinen suhde on sellainen, jossa symbionttit voivat elää yhdessä, mutta selviytyä myös yksin?</w:t>
      </w:r>
    </w:p>
    <w:p>
      <w:r>
        <w:rPr>
          <w:b/>
        </w:rPr>
        <w:t xml:space="preserve">Kysymys 2</w:t>
      </w:r>
    </w:p>
    <w:p>
      <w:r>
        <w:t xml:space="preserve">Mikä on esimerkki pakollisesta suhteesta?</w:t>
      </w:r>
    </w:p>
    <w:p>
      <w:r>
        <w:rPr>
          <w:b/>
        </w:rPr>
        <w:t xml:space="preserve">Kysymys 3</w:t>
      </w:r>
    </w:p>
    <w:p>
      <w:r>
        <w:t xml:space="preserve">Minkä tyyppisessä symbioottisessa suhteessa kaksi organismia voi selviytyä ilman fotosynteettistä symbionttia?</w:t>
      </w:r>
    </w:p>
    <w:p>
      <w:r>
        <w:rPr>
          <w:b/>
        </w:rPr>
        <w:t xml:space="preserve">Kysymys 4</w:t>
      </w:r>
    </w:p>
    <w:p>
      <w:r>
        <w:t xml:space="preserve">Mikä organismi osoittaa ainoastaan fakultatiivista symbioottista suhdetta?</w:t>
      </w:r>
    </w:p>
    <w:p>
      <w:r>
        <w:rPr>
          <w:b/>
        </w:rPr>
        <w:t xml:space="preserve">Kysymys 5</w:t>
      </w:r>
    </w:p>
    <w:p>
      <w:r>
        <w:t xml:space="preserve">Mikä organismi osoittaa vain pakollista symbioottista suhdetta?</w:t>
      </w:r>
    </w:p>
    <w:p>
      <w:r>
        <w:rPr>
          <w:b/>
        </w:rPr>
        <w:t xml:space="preserve">Kysymys 6</w:t>
      </w:r>
    </w:p>
    <w:p>
      <w:r>
        <w:t xml:space="preserve">Minkä tyyppisessä symbioottisessa suhteessa kaksi organismia voi selviytyä ilman sienisymbionttia?</w:t>
      </w:r>
    </w:p>
    <w:p>
      <w:r>
        <w:rPr>
          <w:b/>
        </w:rPr>
        <w:t xml:space="preserve">Kysymys 7</w:t>
      </w:r>
    </w:p>
    <w:p>
      <w:r>
        <w:t xml:space="preserve">Minkä tyyppisessä symbioottisessa suhteessa monet organismit ovat riippuvaisia fotosynteettisistä symbionteista?</w:t>
      </w:r>
    </w:p>
    <w:p>
      <w:r>
        <w:rPr>
          <w:b/>
        </w:rPr>
        <w:t xml:space="preserve">Teksti numero 3</w:t>
      </w:r>
    </w:p>
    <w:p>
      <w:r>
        <w:t xml:space="preserve">Symbioottisiin suhteisiin kuuluvat sellaiset assosiaatiot, joissa yksi organismi elää toisen päällä (ektosymbioosi, kuten </w:t>
      </w:r>
      <w:r>
        <w:rPr>
          <w:color w:val="A9A9A9"/>
        </w:rPr>
        <w:t xml:space="preserve">misteli</w:t>
      </w:r>
      <w:r>
        <w:t xml:space="preserve">) tai joissa toinen kumppani elää toisen sisällä (</w:t>
      </w:r>
      <w:r>
        <w:rPr>
          <w:color w:val="DCDCDC"/>
        </w:rPr>
        <w:t xml:space="preserve">endosymbioosi</w:t>
      </w:r>
      <w:r>
        <w:t xml:space="preserve">, kuten laktobasillit ja muut bakteerit </w:t>
      </w:r>
      <w:r>
        <w:rPr>
          <w:color w:val="2F4F4F"/>
        </w:rPr>
        <w:t xml:space="preserve">ihmisissä </w:t>
      </w:r>
      <w:r>
        <w:t xml:space="preserve">tai Symbiodinium </w:t>
      </w:r>
      <w:r>
        <w:rPr>
          <w:color w:val="556B2F"/>
        </w:rPr>
        <w:t xml:space="preserve">koralleissa</w:t>
      </w:r>
      <w:r>
        <w:t xml:space="preserve">). </w:t>
      </w:r>
      <w:r>
        <w:t xml:space="preserve">Symbioosia luokitellaan myös eliöiden fyysisen kiinnittymisen perusteella; symbioosia, jossa eliöt ovat ruumiillisesti yhteydessä, kutsutaan </w:t>
      </w:r>
      <w:r>
        <w:rPr>
          <w:color w:val="6B8E23"/>
        </w:rPr>
        <w:t xml:space="preserve">konjunktiiviseksi symbioosiksi</w:t>
      </w:r>
      <w:r>
        <w:t xml:space="preserve">, ja symbioosia, jossa ne eivät ole yhteydessä, kutsutaan </w:t>
      </w:r>
      <w:r>
        <w:rPr>
          <w:color w:val="A0522D"/>
        </w:rPr>
        <w:t xml:space="preserve">disjunktiiviseksi symbioosiksi</w:t>
      </w:r>
      <w:r>
        <w:t xml:space="preserve">.</w:t>
      </w:r>
    </w:p>
    <w:p>
      <w:r>
        <w:rPr>
          <w:b/>
        </w:rPr>
        <w:t xml:space="preserve">Kysymys 0</w:t>
      </w:r>
    </w:p>
    <w:p>
      <w:r>
        <w:t xml:space="preserve">Mikä on esimerkki ektosymbioosista?</w:t>
      </w:r>
    </w:p>
    <w:p>
      <w:r>
        <w:rPr>
          <w:b/>
        </w:rPr>
        <w:t xml:space="preserve">Kysymys 1</w:t>
      </w:r>
    </w:p>
    <w:p>
      <w:r>
        <w:t xml:space="preserve">Miksi kutsutaan sitä, kun organismit eivät ole fyysisesti yhdistyneet?</w:t>
      </w:r>
    </w:p>
    <w:p>
      <w:r>
        <w:rPr>
          <w:b/>
        </w:rPr>
        <w:t xml:space="preserve">Kysymys 2</w:t>
      </w:r>
    </w:p>
    <w:p>
      <w:r>
        <w:t xml:space="preserve">Miksi kutsutaan sitä, kun yksi symbiontti elää kumppaninsa sisällä?</w:t>
      </w:r>
    </w:p>
    <w:p>
      <w:r>
        <w:rPr>
          <w:b/>
        </w:rPr>
        <w:t xml:space="preserve">Kysymys 3</w:t>
      </w:r>
    </w:p>
    <w:p>
      <w:r>
        <w:t xml:space="preserve">Mikä organismi elää sekä ektosymbioosin että endosymbioosin tilassa?</w:t>
      </w:r>
    </w:p>
    <w:p>
      <w:r>
        <w:rPr>
          <w:b/>
        </w:rPr>
        <w:t xml:space="preserve">Kysymys 4</w:t>
      </w:r>
    </w:p>
    <w:p>
      <w:r>
        <w:t xml:space="preserve">Mikä organismi osoittaa disjunktiivista symbioosia?</w:t>
      </w:r>
    </w:p>
    <w:p>
      <w:r>
        <w:rPr>
          <w:b/>
        </w:rPr>
        <w:t xml:space="preserve">Kysymys 5</w:t>
      </w:r>
    </w:p>
    <w:p>
      <w:r>
        <w:t xml:space="preserve">Mikä organismi on osoitus konjunktiivisesta symbioosista?</w:t>
      </w:r>
    </w:p>
    <w:p>
      <w:r>
        <w:rPr>
          <w:b/>
        </w:rPr>
        <w:t xml:space="preserve">Kysymys 6</w:t>
      </w:r>
    </w:p>
    <w:p>
      <w:r>
        <w:t xml:space="preserve">Miksi kutsutaan sitä, kun yksi symbiontti elää kumppaninsa sisällä ja on ruumiillisessa liitossa sen kanssa?</w:t>
      </w:r>
    </w:p>
    <w:p>
      <w:r>
        <w:rPr>
          <w:b/>
        </w:rPr>
        <w:t xml:space="preserve">Kysymys 7</w:t>
      </w:r>
    </w:p>
    <w:p>
      <w:r>
        <w:t xml:space="preserve">Mistä on kyse, kun organismi on kerran ollut liitännäissymbioosissa ja nyt se ei ole enää liitossa?</w:t>
      </w:r>
    </w:p>
    <w:p>
      <w:r>
        <w:rPr>
          <w:b/>
        </w:rPr>
        <w:t xml:space="preserve">Teksti numero 4</w:t>
      </w:r>
    </w:p>
    <w:p>
      <w:r>
        <w:t xml:space="preserve">Endosymbioosi on symbioottinen suhde, jossa yksi symbiontti elää toisen symbiontin kudoksissa, joko solujen sisällä tai solunulkoisesti. Esimerkkeinä voidaan mainita erilaiset mikrobiomit, rhizobiat, typensidontabakteerit, jotka elävät palkokasvien juurten juurten kyhmyissä, </w:t>
      </w:r>
      <w:r>
        <w:rPr>
          <w:color w:val="A9A9A9"/>
        </w:rPr>
        <w:t xml:space="preserve">Frankia-nimiset</w:t>
      </w:r>
      <w:r>
        <w:t xml:space="preserve"> aktinomykeettiset typensidontabakteerit, </w:t>
      </w:r>
      <w:r>
        <w:t xml:space="preserve">jotka elävät leppien juurten kyhmyissä, yksisoluiset </w:t>
      </w:r>
      <w:r>
        <w:rPr>
          <w:color w:val="DCDCDC"/>
        </w:rPr>
        <w:t xml:space="preserve">levät </w:t>
      </w:r>
      <w:r>
        <w:rPr>
          <w:color w:val="2F4F4F"/>
        </w:rPr>
        <w:t xml:space="preserve">riuttoja rakentavien korallien </w:t>
      </w:r>
      <w:r>
        <w:t xml:space="preserve">sisällä </w:t>
      </w:r>
      <w:r>
        <w:t xml:space="preserve">sekä bakteerien endosymbiontit, jotka tuottavat välttämättömiä ravintoaineita noin </w:t>
      </w:r>
      <w:r>
        <w:rPr>
          <w:color w:val="556B2F"/>
        </w:rPr>
        <w:t xml:space="preserve">10-15 prosentille </w:t>
      </w:r>
      <w:r>
        <w:rPr>
          <w:color w:val="6B8E23"/>
        </w:rPr>
        <w:t xml:space="preserve">hyönteisistä</w:t>
      </w:r>
      <w:r>
        <w:t xml:space="preserve">.</w:t>
      </w:r>
    </w:p>
    <w:p>
      <w:r>
        <w:rPr>
          <w:b/>
        </w:rPr>
        <w:t xml:space="preserve">Kysymys 0</w:t>
      </w:r>
    </w:p>
    <w:p>
      <w:r>
        <w:t xml:space="preserve">Mille bakteerien endosymbiontit antavat tarpeellista ravintoa?</w:t>
      </w:r>
    </w:p>
    <w:p>
      <w:r>
        <w:rPr>
          <w:b/>
        </w:rPr>
        <w:t xml:space="preserve">Kysymys 1</w:t>
      </w:r>
    </w:p>
    <w:p>
      <w:r>
        <w:t xml:space="preserve">Mikä on puun juurissa olevan bakteerin nimi?</w:t>
      </w:r>
    </w:p>
    <w:p>
      <w:r>
        <w:rPr>
          <w:b/>
        </w:rPr>
        <w:t xml:space="preserve">Kysymys 2</w:t>
      </w:r>
    </w:p>
    <w:p>
      <w:r>
        <w:t xml:space="preserve">Mitä endosymbionttia elää korallissa? </w:t>
      </w:r>
    </w:p>
    <w:p>
      <w:r>
        <w:rPr>
          <w:b/>
        </w:rPr>
        <w:t xml:space="preserve">Kysymys 3</w:t>
      </w:r>
    </w:p>
    <w:p>
      <w:r>
        <w:t xml:space="preserve">Kuinka monta prosenttia leppäpuun juurikäävistä tarjoaa tärkeitä ravintoaineita hyönteisille?</w:t>
      </w:r>
    </w:p>
    <w:p>
      <w:r>
        <w:rPr>
          <w:b/>
        </w:rPr>
        <w:t xml:space="preserve">Kysymys 4</w:t>
      </w:r>
    </w:p>
    <w:p>
      <w:r>
        <w:t xml:space="preserve">Mikä organismi sisältää erilaisia mikrobiomeja, ritsobioita, typpeä sitovia bakteereja ja yksisoluisia leviä?</w:t>
      </w:r>
    </w:p>
    <w:p>
      <w:r>
        <w:rPr>
          <w:b/>
        </w:rPr>
        <w:t xml:space="preserve">Kysymys 5</w:t>
      </w:r>
    </w:p>
    <w:p>
      <w:r>
        <w:t xml:space="preserve">Kuinka monta prosenttia Frankia-bakteereista tarjoaa olennaisia ravintoaineita hyönteisille?</w:t>
      </w:r>
    </w:p>
    <w:p>
      <w:r>
        <w:rPr>
          <w:b/>
        </w:rPr>
        <w:t xml:space="preserve">Kysymys 6</w:t>
      </w:r>
    </w:p>
    <w:p>
      <w:r>
        <w:t xml:space="preserve">Millä nimellä kutsutaan bakteerien endosymbionttia, joka tarjoaa välttämättömiä ravintoaineita noin 10-15 prosentille hyönteisistä?</w:t>
      </w:r>
    </w:p>
    <w:p>
      <w:r>
        <w:rPr>
          <w:b/>
        </w:rPr>
        <w:t xml:space="preserve">Kysymys 7</w:t>
      </w:r>
    </w:p>
    <w:p>
      <w:r>
        <w:t xml:space="preserve">Kuinka monta prosenttia rhizobioista ja typpeä sitovista bakteereista elää leppien juurikäävissä?</w:t>
      </w:r>
    </w:p>
    <w:p>
      <w:r>
        <w:rPr>
          <w:b/>
        </w:rPr>
        <w:t xml:space="preserve">Teksti numero 5</w:t>
      </w:r>
    </w:p>
    <w:p>
      <w:r>
        <w:t xml:space="preserve">Ektosymbioosi, jota kutsutaan myös </w:t>
      </w:r>
      <w:r>
        <w:rPr>
          <w:color w:val="A9A9A9"/>
        </w:rPr>
        <w:t xml:space="preserve">eksosymbioosiksi</w:t>
      </w:r>
      <w:r>
        <w:t xml:space="preserve">, on symbioottinen suhde, jossa symbiontti elää isännän kehon pinnalla, mukaan lukien ruoansulatuskanavan sisäpinta tai eksokriinisten rauhasten kanavat. Esimerkkejä tästä ovat ektoparasiitit, kuten </w:t>
      </w:r>
      <w:r>
        <w:rPr>
          <w:color w:val="DCDCDC"/>
        </w:rPr>
        <w:t xml:space="preserve">täit</w:t>
      </w:r>
      <w:r>
        <w:t xml:space="preserve">, kommensaaliset ektosymbiontit, kuten </w:t>
      </w:r>
      <w:r>
        <w:rPr>
          <w:color w:val="2F4F4F"/>
        </w:rPr>
        <w:t xml:space="preserve">simpukat</w:t>
      </w:r>
      <w:r>
        <w:t xml:space="preserve">, jotka kiinnittyvät </w:t>
      </w:r>
      <w:r>
        <w:rPr>
          <w:color w:val="556B2F"/>
        </w:rPr>
        <w:t xml:space="preserve">paaluvalaiden</w:t>
      </w:r>
      <w:r>
        <w:t xml:space="preserve"> leukaan, </w:t>
      </w:r>
      <w:r>
        <w:t xml:space="preserve">ja mutualistiset ektosymbiontit, kuten </w:t>
      </w:r>
      <w:r>
        <w:rPr>
          <w:color w:val="6B8E23"/>
        </w:rPr>
        <w:t xml:space="preserve">puhdistajakalat</w:t>
      </w:r>
      <w:r>
        <w:t xml:space="preserve">.</w:t>
      </w:r>
    </w:p>
    <w:p>
      <w:r>
        <w:rPr>
          <w:b/>
        </w:rPr>
        <w:t xml:space="preserve">Kysymys 0</w:t>
      </w:r>
    </w:p>
    <w:p>
      <w:r>
        <w:t xml:space="preserve">Minkä eliöiden kuvataan elävän valaiden pinnalla?</w:t>
      </w:r>
    </w:p>
    <w:p>
      <w:r>
        <w:rPr>
          <w:b/>
        </w:rPr>
        <w:t xml:space="preserve">Kysymys 1</w:t>
      </w:r>
    </w:p>
    <w:p>
      <w:r>
        <w:t xml:space="preserve">Nimeä loinen ektosymbiontti.</w:t>
      </w:r>
    </w:p>
    <w:p>
      <w:r>
        <w:rPr>
          <w:b/>
        </w:rPr>
        <w:t xml:space="preserve">Kysymys 2</w:t>
      </w:r>
    </w:p>
    <w:p>
      <w:r>
        <w:t xml:space="preserve">Mikä on toinen nimi ektosymbioosille?</w:t>
      </w:r>
    </w:p>
    <w:p>
      <w:r>
        <w:rPr>
          <w:b/>
        </w:rPr>
        <w:t xml:space="preserve">Kysymys 3</w:t>
      </w:r>
    </w:p>
    <w:p>
      <w:r>
        <w:t xml:space="preserve">Mitkä mutualistiset ektosymbiontit puhdistavat simpukoita, jotka kiinnittyvät paaluvalaiden leukaan?</w:t>
      </w:r>
    </w:p>
    <w:p>
      <w:r>
        <w:rPr>
          <w:b/>
        </w:rPr>
        <w:t xml:space="preserve">Kysymys 4</w:t>
      </w:r>
    </w:p>
    <w:p>
      <w:r>
        <w:t xml:space="preserve">Mitä ektoparasiitteja pidetään myös ektosymbionteina, jotka ovat kommenssia ja mutualistisia ektosymbionteja?</w:t>
      </w:r>
    </w:p>
    <w:p>
      <w:r>
        <w:rPr>
          <w:b/>
        </w:rPr>
        <w:t xml:space="preserve">Kysymys 5</w:t>
      </w:r>
    </w:p>
    <w:p>
      <w:r>
        <w:t xml:space="preserve">Mikä on sen eläimen nimi, jonka leukaan ja ruuansulatuskanavan sisäpintaan liittyy simpukoita?</w:t>
      </w:r>
    </w:p>
    <w:p>
      <w:r>
        <w:rPr>
          <w:b/>
        </w:rPr>
        <w:t xml:space="preserve">Kysymys 6</w:t>
      </w:r>
    </w:p>
    <w:p>
      <w:r>
        <w:t xml:space="preserve">Mitä ektoparasiitteja elää puhdaskalojen ruumiin pinnalla?</w:t>
      </w:r>
    </w:p>
    <w:p>
      <w:r>
        <w:rPr>
          <w:b/>
        </w:rPr>
        <w:t xml:space="preserve">Teksti numero 6</w:t>
      </w:r>
    </w:p>
    <w:p>
      <w:r>
        <w:rPr>
          <w:color w:val="A9A9A9"/>
        </w:rPr>
        <w:t xml:space="preserve">Mutualismi </w:t>
      </w:r>
      <w:r>
        <w:t xml:space="preserve">eli </w:t>
      </w:r>
      <w:r>
        <w:rPr>
          <w:color w:val="DCDCDC"/>
        </w:rPr>
        <w:t xml:space="preserve">lajien välinen vastavuoroinen altruismi </w:t>
      </w:r>
      <w:r>
        <w:t xml:space="preserve">on eri lajien yksilöiden välinen suhde, jossa molemmat yksilöt hyötyvät</w:t>
      </w:r>
      <w:r>
        <w:rPr>
          <w:color w:val="DCDCDC"/>
        </w:rPr>
        <w:t xml:space="preserve">.</w:t>
      </w:r>
      <w:r>
        <w:t xml:space="preserve"> Yleensä vain </w:t>
      </w:r>
      <w:r>
        <w:rPr>
          <w:color w:val="2F4F4F"/>
        </w:rPr>
        <w:t xml:space="preserve">elinikäisiä </w:t>
      </w:r>
      <w:r>
        <w:t xml:space="preserve">vuorovaikutussuhteita, joihin liittyy läheinen fyysinen ja biokemiallinen kontakti, voidaan pitää symbioottisina. Mutualistiset suhteet voivat olla joko </w:t>
      </w:r>
      <w:r>
        <w:rPr>
          <w:color w:val="556B2F"/>
        </w:rPr>
        <w:t xml:space="preserve">pakollisia </w:t>
      </w:r>
      <w:r>
        <w:t xml:space="preserve">molemmille lajeille, pakollisia toiselle mutta </w:t>
      </w:r>
      <w:r>
        <w:rPr>
          <w:color w:val="6B8E23"/>
        </w:rPr>
        <w:t xml:space="preserve">fakultatiivisia </w:t>
      </w:r>
      <w:r>
        <w:t xml:space="preserve">toiselle tai fakultatiivisia molemmille laj</w:t>
      </w:r>
      <w:r>
        <w:t xml:space="preserve">eille. </w:t>
      </w:r>
      <w:r>
        <w:t xml:space="preserve">Monet </w:t>
      </w:r>
      <w:r>
        <w:rPr>
          <w:color w:val="A0522D"/>
        </w:rPr>
        <w:t xml:space="preserve">biologit </w:t>
      </w:r>
      <w:r>
        <w:t xml:space="preserve">rajoittavat symbioosin määritelmän läheisiin keskinäisiin suhteisiin.</w:t>
      </w:r>
    </w:p>
    <w:p>
      <w:r>
        <w:rPr>
          <w:b/>
        </w:rPr>
        <w:t xml:space="preserve">Kysymys 0</w:t>
      </w:r>
    </w:p>
    <w:p>
      <w:r>
        <w:t xml:space="preserve">Mikä on toinen termi mutualismille?</w:t>
      </w:r>
    </w:p>
    <w:p>
      <w:r>
        <w:rPr>
          <w:b/>
        </w:rPr>
        <w:t xml:space="preserve">Kysymys 1</w:t>
      </w:r>
    </w:p>
    <w:p>
      <w:r>
        <w:t xml:space="preserve">Kuinka kauan symbioottiset suhteet kestävät?</w:t>
      </w:r>
    </w:p>
    <w:p>
      <w:r>
        <w:rPr>
          <w:b/>
        </w:rPr>
        <w:t xml:space="preserve">Kysymys 2</w:t>
      </w:r>
    </w:p>
    <w:p>
      <w:r>
        <w:t xml:space="preserve">Mikä on termi saman lajin yksilöiden väliselle suhteelle, jossa molemmat yksilöt hyötyvät?</w:t>
      </w:r>
    </w:p>
    <w:p>
      <w:r>
        <w:rPr>
          <w:b/>
        </w:rPr>
        <w:t xml:space="preserve">Kysymys 3</w:t>
      </w:r>
    </w:p>
    <w:p>
      <w:r>
        <w:t xml:space="preserve">Kuka rajoittaa symbioosin määritelmän siten, että se tarkoittaa sekä pakollista että fakultatiivista samanaikaisesti?</w:t>
      </w:r>
    </w:p>
    <w:p>
      <w:r>
        <w:rPr>
          <w:b/>
        </w:rPr>
        <w:t xml:space="preserve">Kysymys 4</w:t>
      </w:r>
    </w:p>
    <w:p>
      <w:r>
        <w:t xml:space="preserve">Minkä ajanjakson, johon liittyy asteittainen biokemiallinen kontakti, voidaan katsoa olevan symbioottinen?</w:t>
      </w:r>
    </w:p>
    <w:p>
      <w:r>
        <w:rPr>
          <w:b/>
        </w:rPr>
        <w:t xml:space="preserve">Kysymys 5</w:t>
      </w:r>
    </w:p>
    <w:p>
      <w:r>
        <w:t xml:space="preserve">Mitä lajien välisen vastavuoroisen altruismin on katsottava sopivan symbioosin määritelmään?</w:t>
      </w:r>
    </w:p>
    <w:p>
      <w:r>
        <w:rPr>
          <w:b/>
        </w:rPr>
        <w:t xml:space="preserve">Kysymys 6</w:t>
      </w:r>
    </w:p>
    <w:p>
      <w:r>
        <w:t xml:space="preserve">Mitkä keskinäiset suhteet sopivat symbioosin määritelmään?</w:t>
      </w:r>
    </w:p>
    <w:p>
      <w:r>
        <w:rPr>
          <w:b/>
        </w:rPr>
        <w:t xml:space="preserve">Teksti numero 7</w:t>
      </w:r>
    </w:p>
    <w:p>
      <w:r>
        <w:t xml:space="preserve">Suurella osalla kasvinsyöjistä on </w:t>
      </w:r>
      <w:r>
        <w:rPr>
          <w:color w:val="A9A9A9"/>
        </w:rPr>
        <w:t xml:space="preserve">mutualistinen </w:t>
      </w:r>
      <w:r>
        <w:rPr>
          <w:color w:val="DCDCDC"/>
        </w:rPr>
        <w:t xml:space="preserve">suolistofloora</w:t>
      </w:r>
      <w:r>
        <w:t xml:space="preserve">, joka auttaa niitä sulattamaan kasviperäistä ainesta, joka on vaikeampaa sulattaa kuin eläinperäinen saalis. Tämä suolistofloora koostuu kasvinsyöjien suolistossa elävistä selluloosaa pilkkovista alkueläimistä tai bakteereista. </w:t>
      </w:r>
      <w:r>
        <w:rPr>
          <w:color w:val="2F4F4F"/>
        </w:rPr>
        <w:t xml:space="preserve">Koralliriutat ovat </w:t>
      </w:r>
      <w:r>
        <w:t xml:space="preserve">tulosta koralliorganismien ja niiden sisällä elävien erityyppisten levien keskinäisestä vuorovaikutuksesta. Useimmat maakasvit ja maaekosysteemit perustuvat </w:t>
      </w:r>
      <w:r>
        <w:rPr>
          <w:color w:val="6B8E23"/>
        </w:rPr>
        <w:t xml:space="preserve">ilmasta </w:t>
      </w:r>
      <w:r>
        <w:rPr>
          <w:color w:val="556B2F"/>
        </w:rPr>
        <w:t xml:space="preserve">hiiltä sitovien </w:t>
      </w:r>
      <w:r>
        <w:t xml:space="preserve">kasvien </w:t>
      </w:r>
      <w:r>
        <w:t xml:space="preserve">ja </w:t>
      </w:r>
      <w:r>
        <w:t xml:space="preserve">mykorritsasienien </w:t>
      </w:r>
      <w:r>
        <w:t xml:space="preserve">väliseen keskinäiseen vuorovaikutukseen, joka </w:t>
      </w:r>
      <w:r>
        <w:t xml:space="preserve">auttaa veden ja mineraalien ottamisessa </w:t>
      </w:r>
      <w:r>
        <w:rPr>
          <w:color w:val="228B22"/>
        </w:rPr>
        <w:t xml:space="preserve">maaperästä</w:t>
      </w:r>
      <w:r>
        <w:t xml:space="preserve">.</w:t>
      </w:r>
    </w:p>
    <w:p>
      <w:r>
        <w:rPr>
          <w:b/>
        </w:rPr>
        <w:t xml:space="preserve">Kysymys 0</w:t>
      </w:r>
    </w:p>
    <w:p>
      <w:r>
        <w:t xml:space="preserve">Millainen suhde kasvinsyöjillä on suolistossaan oleviin bakteereihin?</w:t>
      </w:r>
    </w:p>
    <w:p>
      <w:r>
        <w:rPr>
          <w:b/>
        </w:rPr>
        <w:t xml:space="preserve">Kysymys 1</w:t>
      </w:r>
    </w:p>
    <w:p>
      <w:r>
        <w:t xml:space="preserve">Mitä koralli ja levät tuottavat yhdessä?</w:t>
      </w:r>
    </w:p>
    <w:p>
      <w:r>
        <w:rPr>
          <w:b/>
        </w:rPr>
        <w:t xml:space="preserve">Kysymys 2</w:t>
      </w:r>
    </w:p>
    <w:p>
      <w:r>
        <w:t xml:space="preserve">Miten kasvit vaikuttavat maaekosysteemeihin?</w:t>
      </w:r>
    </w:p>
    <w:p>
      <w:r>
        <w:rPr>
          <w:b/>
        </w:rPr>
        <w:t xml:space="preserve">Kysymys 3</w:t>
      </w:r>
    </w:p>
    <w:p>
      <w:r>
        <w:t xml:space="preserve">Minkälainen sieni imee maasta nestettä ja mineraaleja?</w:t>
      </w:r>
    </w:p>
    <w:p>
      <w:r>
        <w:rPr>
          <w:b/>
        </w:rPr>
        <w:t xml:space="preserve">Kysymys 4</w:t>
      </w:r>
    </w:p>
    <w:p>
      <w:r>
        <w:t xml:space="preserve">Mitä kasvinsyöjillä on eläinten saaliin sulattamiseen?</w:t>
      </w:r>
    </w:p>
    <w:p>
      <w:r>
        <w:rPr>
          <w:b/>
        </w:rPr>
        <w:t xml:space="preserve">Kysymys 5</w:t>
      </w:r>
    </w:p>
    <w:p>
      <w:r>
        <w:t xml:space="preserve">Minne mykorritsasienet menevät otettuaan maasta vettä ja mineraaleja?</w:t>
      </w:r>
    </w:p>
    <w:p>
      <w:r>
        <w:rPr>
          <w:b/>
        </w:rPr>
        <w:t xml:space="preserve">Kysymys 6</w:t>
      </w:r>
    </w:p>
    <w:p>
      <w:r>
        <w:t xml:space="preserve">Mihin mykorritsasienet palaavat sen jälkeen, kun ne ovat poistaneet hiiltä ilmasta?</w:t>
      </w:r>
    </w:p>
    <w:p>
      <w:r>
        <w:rPr>
          <w:b/>
        </w:rPr>
        <w:t xml:space="preserve">Kysymys 7</w:t>
      </w:r>
    </w:p>
    <w:p>
      <w:r>
        <w:t xml:space="preserve">Minkä organismin suolistossa elää sekä selluloosaa pilkkovia alkueläimiä että mykorritsasieniä?</w:t>
      </w:r>
    </w:p>
    <w:p>
      <w:r>
        <w:rPr>
          <w:b/>
        </w:rPr>
        <w:t xml:space="preserve">Kysymys 8</w:t>
      </w:r>
    </w:p>
    <w:p>
      <w:r>
        <w:t xml:space="preserve">Millaisista sienistä koralliriutta on riippuvainen?</w:t>
      </w:r>
    </w:p>
    <w:p>
      <w:r>
        <w:rPr>
          <w:b/>
        </w:rPr>
        <w:t xml:space="preserve">Teksti numero 8</w:t>
      </w:r>
    </w:p>
    <w:p>
      <w:r>
        <w:t xml:space="preserve">Esimerkki </w:t>
      </w:r>
      <w:r>
        <w:rPr>
          <w:color w:val="A9A9A9"/>
        </w:rPr>
        <w:t xml:space="preserve">keskinäisestä symbioosista on </w:t>
      </w:r>
      <w:r>
        <w:t xml:space="preserve">Ritteri-merianemonien</w:t>
      </w:r>
      <w:r>
        <w:t xml:space="preserve"> lonkeroiden keskellä elävien </w:t>
      </w:r>
      <w:r>
        <w:rPr>
          <w:color w:val="2F4F4F"/>
        </w:rPr>
        <w:t xml:space="preserve">ocellaris-pellekalojen</w:t>
      </w:r>
      <w:r>
        <w:t xml:space="preserve"> välinen suhde. </w:t>
      </w:r>
      <w:r>
        <w:t xml:space="preserve">Reviirikala suojelee anemoniaa anemoniaa syöviltä kaloilta, ja puolestaan </w:t>
      </w:r>
      <w:r>
        <w:rPr>
          <w:color w:val="6B8E23"/>
        </w:rPr>
        <w:t xml:space="preserve">anemonin </w:t>
      </w:r>
      <w:r>
        <w:t xml:space="preserve">pistävät lonkerot </w:t>
      </w:r>
      <w:r>
        <w:t xml:space="preserve">suojaavat pellekalaa sen saalistajilta. </w:t>
      </w:r>
      <w:r>
        <w:t xml:space="preserve">Pellekalan </w:t>
      </w:r>
      <w:r>
        <w:rPr>
          <w:color w:val="A0522D"/>
        </w:rPr>
        <w:t xml:space="preserve">erityinen </w:t>
      </w:r>
      <w:r>
        <w:rPr>
          <w:color w:val="228B22"/>
        </w:rPr>
        <w:t xml:space="preserve">lima </w:t>
      </w:r>
      <w:r>
        <w:t xml:space="preserve">suojaa sitä pistäviltä lonkeroilta.</w:t>
      </w:r>
    </w:p>
    <w:p>
      <w:r>
        <w:rPr>
          <w:b/>
        </w:rPr>
        <w:t xml:space="preserve">Kysymys 0</w:t>
      </w:r>
    </w:p>
    <w:p>
      <w:r>
        <w:t xml:space="preserve">Mikä elää Ritteri-merianemonien kanssa?</w:t>
      </w:r>
    </w:p>
    <w:p>
      <w:r>
        <w:rPr>
          <w:b/>
        </w:rPr>
        <w:t xml:space="preserve">Kysymys 1</w:t>
      </w:r>
    </w:p>
    <w:p>
      <w:r>
        <w:t xml:space="preserve">Mikä estää pellekalaa saamasta pistoja?</w:t>
      </w:r>
    </w:p>
    <w:p>
      <w:r>
        <w:rPr>
          <w:b/>
        </w:rPr>
        <w:t xml:space="preserve">Kysymys 2</w:t>
      </w:r>
    </w:p>
    <w:p>
      <w:r>
        <w:t xml:space="preserve">Millainen suhde pellekalalla ja anemonilla on?</w:t>
      </w:r>
    </w:p>
    <w:p>
      <w:r>
        <w:rPr>
          <w:b/>
        </w:rPr>
        <w:t xml:space="preserve">Kysymys 3</w:t>
      </w:r>
    </w:p>
    <w:p>
      <w:r>
        <w:t xml:space="preserve">Millaiset pellekalat syövät Ritterin merianemoneita?</w:t>
      </w:r>
    </w:p>
    <w:p>
      <w:r>
        <w:rPr>
          <w:b/>
        </w:rPr>
        <w:t xml:space="preserve">Kysymys 4</w:t>
      </w:r>
    </w:p>
    <w:p>
      <w:r>
        <w:t xml:space="preserve">Minkälaisella merianemonilla on erityistä limaa, joka suojaa pellekaloja?</w:t>
      </w:r>
    </w:p>
    <w:p>
      <w:r>
        <w:rPr>
          <w:b/>
        </w:rPr>
        <w:t xml:space="preserve">Kysymys 5</w:t>
      </w:r>
    </w:p>
    <w:p>
      <w:r>
        <w:t xml:space="preserve">Mitä organismia pellekalat suojelevat pistävillä lonkeroillaan?</w:t>
      </w:r>
    </w:p>
    <w:p>
      <w:r>
        <w:rPr>
          <w:b/>
        </w:rPr>
        <w:t xml:space="preserve">Kysymys 6</w:t>
      </w:r>
    </w:p>
    <w:p>
      <w:r>
        <w:t xml:space="preserve">Minkälainen suhde Ritteri-merianemoneilla on anemoniaa syöviin kaloihin?</w:t>
      </w:r>
    </w:p>
    <w:p>
      <w:r>
        <w:rPr>
          <w:b/>
        </w:rPr>
        <w:t xml:space="preserve">Kysymys 7</w:t>
      </w:r>
    </w:p>
    <w:p>
      <w:r>
        <w:t xml:space="preserve">Mitä Ritteri-merianemonit tuottavat välttääkseen saalistajia?</w:t>
      </w:r>
    </w:p>
    <w:p>
      <w:r>
        <w:rPr>
          <w:b/>
        </w:rPr>
        <w:t xml:space="preserve">Teksti numero 9</w:t>
      </w:r>
    </w:p>
    <w:p>
      <w:r>
        <w:t xml:space="preserve">Toinen esimerkki on </w:t>
      </w:r>
      <w:r>
        <w:rPr>
          <w:color w:val="A9A9A9"/>
        </w:rPr>
        <w:t xml:space="preserve">pohjakala, </w:t>
      </w:r>
      <w:r>
        <w:t xml:space="preserve">joka elää joskus yhdessä katkaravun kanssa. </w:t>
      </w:r>
      <w:r>
        <w:rPr>
          <w:color w:val="DCDCDC"/>
        </w:rPr>
        <w:t xml:space="preserve">Katkarapu </w:t>
      </w:r>
      <w:r>
        <w:t xml:space="preserve">kaivaa ja siivoaa hiekkaan kolon, jossa sekä katkarapu että pohjakala elävät. Katkarapu on lähes sokea, joten se on haavoittuvainen </w:t>
      </w:r>
      <w:r>
        <w:rPr>
          <w:color w:val="2F4F4F"/>
        </w:rPr>
        <w:t xml:space="preserve">saalistajille</w:t>
      </w:r>
      <w:r>
        <w:t xml:space="preserve">, kun se on kolonsa ulkopuolella</w:t>
      </w:r>
      <w:r>
        <w:t xml:space="preserve">.</w:t>
      </w:r>
      <w:r>
        <w:t xml:space="preserve"> Vaaran uhatessa pohjakala koskettaa katkarapua </w:t>
      </w:r>
      <w:r>
        <w:rPr>
          <w:color w:val="556B2F"/>
        </w:rPr>
        <w:t xml:space="preserve">pyrstöllään </w:t>
      </w:r>
      <w:r>
        <w:t xml:space="preserve">varoittaakseen sitä.</w:t>
      </w:r>
      <w:r>
        <w:t xml:space="preserve"> Kun näin tapahtuu, sekä katkarapu että pohjakala vetäytyvät nopeasti koloonsa. Eri pohjakalalajit (</w:t>
      </w:r>
      <w:r>
        <w:rPr>
          <w:color w:val="6B8E23"/>
        </w:rPr>
        <w:t xml:space="preserve">Elacatinus </w:t>
      </w:r>
      <w:r>
        <w:t xml:space="preserve">spp.) </w:t>
      </w:r>
      <w:r>
        <w:t xml:space="preserve">käyttäytyvät </w:t>
      </w:r>
      <w:r>
        <w:t xml:space="preserve">myös </w:t>
      </w:r>
      <w:r>
        <w:rPr>
          <w:color w:val="A0522D"/>
        </w:rPr>
        <w:t xml:space="preserve">vastavuoroisesti </w:t>
      </w:r>
      <w:r>
        <w:t xml:space="preserve">puhdistamalla muiden kalojen ektoparasiitteja.</w:t>
      </w:r>
    </w:p>
    <w:p>
      <w:r>
        <w:rPr>
          <w:b/>
        </w:rPr>
        <w:t xml:space="preserve">Kysymys 0</w:t>
      </w:r>
    </w:p>
    <w:p>
      <w:r>
        <w:t xml:space="preserve">Minkä lajin kanssa tämä katkarapu on sukua?</w:t>
      </w:r>
    </w:p>
    <w:p>
      <w:r>
        <w:rPr>
          <w:b/>
        </w:rPr>
        <w:t xml:space="preserve">Kysymys 1</w:t>
      </w:r>
    </w:p>
    <w:p>
      <w:r>
        <w:t xml:space="preserve">Mitä osaa kalasta käytetään vaaran merkitsemiseen?</w:t>
      </w:r>
    </w:p>
    <w:p>
      <w:r>
        <w:rPr>
          <w:b/>
        </w:rPr>
        <w:t xml:space="preserve">Kysymys 2</w:t>
      </w:r>
    </w:p>
    <w:p>
      <w:r>
        <w:t xml:space="preserve">Mikä eliö kaivaa hiekkaan kuopan ja koskettaa sitten pyrstöllään pohjakalaa?</w:t>
      </w:r>
    </w:p>
    <w:p>
      <w:r>
        <w:rPr>
          <w:b/>
        </w:rPr>
        <w:t xml:space="preserve">Kysymys 3</w:t>
      </w:r>
    </w:p>
    <w:p>
      <w:r>
        <w:t xml:space="preserve">Mikä on se pohjalaji, joka sekä elää katkaravun kanssa että puhdistaa muiden kalojen ektoparasiitteja?</w:t>
      </w:r>
    </w:p>
    <w:p>
      <w:r>
        <w:rPr>
          <w:b/>
        </w:rPr>
        <w:t xml:space="preserve">Kysymys 4</w:t>
      </w:r>
    </w:p>
    <w:p>
      <w:r>
        <w:t xml:space="preserve">Miten pohjakala käyttäytyy, kun se ei asu katkaravun kanssa?</w:t>
      </w:r>
    </w:p>
    <w:p>
      <w:r>
        <w:rPr>
          <w:b/>
        </w:rPr>
        <w:t xml:space="preserve">Kysymys 5</w:t>
      </w:r>
    </w:p>
    <w:p>
      <w:r>
        <w:t xml:space="preserve">Miten katkarapu käyttäytyy silloin, kun se ei asu pohjan kanssa?</w:t>
      </w:r>
    </w:p>
    <w:p>
      <w:r>
        <w:rPr>
          <w:b/>
        </w:rPr>
        <w:t xml:space="preserve">Kysymys 6</w:t>
      </w:r>
    </w:p>
    <w:p>
      <w:r>
        <w:t xml:space="preserve">Kun pohjakala sokeutuu, mille se muuttuu alttiiksi?</w:t>
      </w:r>
    </w:p>
    <w:p>
      <w:r>
        <w:rPr>
          <w:b/>
        </w:rPr>
        <w:t xml:space="preserve">Teksti numero 10</w:t>
      </w:r>
    </w:p>
    <w:p>
      <w:r>
        <w:t xml:space="preserve">Toinen </w:t>
      </w:r>
      <w:r>
        <w:rPr>
          <w:color w:val="A9A9A9"/>
        </w:rPr>
        <w:t xml:space="preserve">ei-velvollinen </w:t>
      </w:r>
      <w:r>
        <w:rPr>
          <w:color w:val="DCDCDC"/>
        </w:rPr>
        <w:t xml:space="preserve">symbioosi tunnetaan </w:t>
      </w:r>
      <w:r>
        <w:t xml:space="preserve">kuorellisista mäkikuoriaisista ja erakkoravuista, jotka elävät läheisessä suhteessa toisiinsa. </w:t>
      </w:r>
      <w:r>
        <w:t xml:space="preserve">Mätieläinkolonia (Acanthodesia commensale) kehittää sirkkamaisen kasvun ja tarjoaa ravulle (</w:t>
      </w:r>
      <w:r>
        <w:rPr>
          <w:color w:val="2F4F4F"/>
        </w:rPr>
        <w:t xml:space="preserve">Pseudopagurus granulimanus) </w:t>
      </w:r>
      <w:r>
        <w:t xml:space="preserve">helikospiraalisen putkijatkoksen sen alun perin </w:t>
      </w:r>
      <w:r>
        <w:rPr>
          <w:color w:val="556B2F"/>
        </w:rPr>
        <w:t xml:space="preserve">gastropodien kuoren </w:t>
      </w:r>
      <w:r>
        <w:t xml:space="preserve">sisällä sijainneeseen asuinkammioon</w:t>
      </w:r>
      <w:r>
        <w:t xml:space="preserve">.</w:t>
      </w:r>
    </w:p>
    <w:p>
      <w:r>
        <w:rPr>
          <w:b/>
        </w:rPr>
        <w:t xml:space="preserve">Kysymys 0</w:t>
      </w:r>
    </w:p>
    <w:p>
      <w:r>
        <w:t xml:space="preserve">Minkälainen symbioosi on nähty mäkikotiloiden ja erakkorapujen välillä?</w:t>
      </w:r>
    </w:p>
    <w:p>
      <w:r>
        <w:rPr>
          <w:b/>
        </w:rPr>
        <w:t xml:space="preserve">Kysymys 1</w:t>
      </w:r>
    </w:p>
    <w:p>
      <w:r>
        <w:t xml:space="preserve">Minkä rapulajin elinkammiossa on helikospiraalinen putkimainen jatke?</w:t>
      </w:r>
    </w:p>
    <w:p>
      <w:r>
        <w:rPr>
          <w:b/>
        </w:rPr>
        <w:t xml:space="preserve">Kysymys 2</w:t>
      </w:r>
    </w:p>
    <w:p>
      <w:r>
        <w:t xml:space="preserve">Minkä rapulajin rapuille kehittyy cirumrotatorinen kasvain?</w:t>
      </w:r>
    </w:p>
    <w:p>
      <w:r>
        <w:rPr>
          <w:b/>
        </w:rPr>
        <w:t xml:space="preserve">Kysymys 3</w:t>
      </w:r>
    </w:p>
    <w:p>
      <w:r>
        <w:t xml:space="preserve">Minkälaisena suhteena pidetään sitä, kun mäkikotilot ja erakkoravut eivät elä läheisessä suhteessa?</w:t>
      </w:r>
    </w:p>
    <w:p>
      <w:r>
        <w:rPr>
          <w:b/>
        </w:rPr>
        <w:t xml:space="preserve">Kysymys 4</w:t>
      </w:r>
    </w:p>
    <w:p>
      <w:r>
        <w:t xml:space="preserve">Missä sijaitsee ravun cirumrotatorinen kasvain?</w:t>
      </w:r>
    </w:p>
    <w:p>
      <w:r>
        <w:rPr>
          <w:b/>
        </w:rPr>
        <w:t xml:space="preserve">Teksti numero 11</w:t>
      </w:r>
    </w:p>
    <w:p>
      <w:r>
        <w:t xml:space="preserve">Yksi näyttävimmistä esimerkeistä </w:t>
      </w:r>
      <w:r>
        <w:rPr>
          <w:color w:val="A9A9A9"/>
        </w:rPr>
        <w:t xml:space="preserve">pakollisesta mutualismista on </w:t>
      </w:r>
      <w:r>
        <w:rPr>
          <w:color w:val="DCDCDC"/>
        </w:rPr>
        <w:t xml:space="preserve">siboglinidiputkimatojen </w:t>
      </w:r>
      <w:r>
        <w:t xml:space="preserve">ja symbioottisten bakteerien </w:t>
      </w:r>
      <w:r>
        <w:t xml:space="preserve">välinen</w:t>
      </w:r>
      <w:r>
        <w:t xml:space="preserve">, jotka elävät hydrotermisissä purkausaukoissa ja kylmissä vuotokohdissa. Madolla ei ole ruoansulatuskanavaa, ja se on </w:t>
      </w:r>
      <w:r>
        <w:rPr>
          <w:color w:val="2F4F4F"/>
        </w:rPr>
        <w:t xml:space="preserve">ravinnossaan </w:t>
      </w:r>
      <w:r>
        <w:t xml:space="preserve">täysin riippuvainen sisäisistä symbionteistaan</w:t>
      </w:r>
      <w:r>
        <w:t xml:space="preserve">. Bakteerit hapettavat joko rikkivetyä tai metaania, jota isäntä toimittaa niille. Nämä madot löydettiin </w:t>
      </w:r>
      <w:r>
        <w:rPr>
          <w:color w:val="556B2F"/>
        </w:rPr>
        <w:t xml:space="preserve">1980-luvun lopulla </w:t>
      </w:r>
      <w:r>
        <w:rPr>
          <w:color w:val="A0522D"/>
        </w:rPr>
        <w:t xml:space="preserve">Galapagos-saarten </w:t>
      </w:r>
      <w:r>
        <w:t xml:space="preserve">lähistöllä </w:t>
      </w:r>
      <w:r>
        <w:t xml:space="preserve">sijaitsevista </w:t>
      </w:r>
      <w:r>
        <w:rPr>
          <w:color w:val="6B8E23"/>
        </w:rPr>
        <w:t xml:space="preserve">hydrotermisistä purkauksista</w:t>
      </w:r>
      <w:r>
        <w:t xml:space="preserve">, ja sittemmin niitä on löydetty syvänmeren hydrotermisistä purkauksista ja kylmistä vuotokohdista kaikissa maailman valtamerissä.</w:t>
      </w:r>
    </w:p>
    <w:p>
      <w:r>
        <w:rPr>
          <w:b/>
        </w:rPr>
        <w:t xml:space="preserve">Kysymys 0</w:t>
      </w:r>
    </w:p>
    <w:p>
      <w:r>
        <w:t xml:space="preserve">Milloin madot löydettiin?</w:t>
      </w:r>
    </w:p>
    <w:p>
      <w:r>
        <w:rPr>
          <w:b/>
        </w:rPr>
        <w:t xml:space="preserve">Kysymys 1</w:t>
      </w:r>
    </w:p>
    <w:p>
      <w:r>
        <w:t xml:space="preserve">Mitä bakteeri antaa madolle?</w:t>
      </w:r>
    </w:p>
    <w:p>
      <w:r>
        <w:rPr>
          <w:b/>
        </w:rPr>
        <w:t xml:space="preserve">Kysymys 2</w:t>
      </w:r>
    </w:p>
    <w:p>
      <w:r>
        <w:t xml:space="preserve">Mikä maa on lähellä matojen ensimmäistä tunnettua sijaintia?</w:t>
      </w:r>
    </w:p>
    <w:p>
      <w:r>
        <w:rPr>
          <w:b/>
        </w:rPr>
        <w:t xml:space="preserve">Kysymys 3</w:t>
      </w:r>
    </w:p>
    <w:p>
      <w:r>
        <w:t xml:space="preserve">Mistä isäntä saa rikkivetyä tai metaania?</w:t>
      </w:r>
    </w:p>
    <w:p>
      <w:r>
        <w:rPr>
          <w:b/>
        </w:rPr>
        <w:t xml:space="preserve">Kysymys 4</w:t>
      </w:r>
    </w:p>
    <w:p>
      <w:r>
        <w:t xml:space="preserve">Milloin Galapagossaaret löydettiin?</w:t>
      </w:r>
    </w:p>
    <w:p>
      <w:r>
        <w:rPr>
          <w:b/>
        </w:rPr>
        <w:t xml:space="preserve">Kysymys 5</w:t>
      </w:r>
    </w:p>
    <w:p>
      <w:r>
        <w:t xml:space="preserve">Mikä on siboglinidiputkimatojen ja hydrotermisien aukkojen välinen suhde?</w:t>
      </w:r>
    </w:p>
    <w:p>
      <w:r>
        <w:rPr>
          <w:b/>
        </w:rPr>
        <w:t xml:space="preserve">Kysymys 6</w:t>
      </w:r>
    </w:p>
    <w:p>
      <w:r>
        <w:t xml:space="preserve">Milloin symbioottiset bakteerit löydettiin?</w:t>
      </w:r>
    </w:p>
    <w:p>
      <w:r>
        <w:rPr>
          <w:b/>
        </w:rPr>
        <w:t xml:space="preserve">Kysymys 7</w:t>
      </w:r>
    </w:p>
    <w:p>
      <w:r>
        <w:t xml:space="preserve">Mistä symbioottiset bakteerit saavat ravintoa?</w:t>
      </w:r>
    </w:p>
    <w:p>
      <w:r>
        <w:rPr>
          <w:b/>
        </w:rPr>
        <w:t xml:space="preserve">Teksti numero 12</w:t>
      </w:r>
    </w:p>
    <w:p>
      <w:r>
        <w:t xml:space="preserve">Mutualististen symbioosien aikana </w:t>
      </w:r>
      <w:r>
        <w:t xml:space="preserve">isäntäsolulta puuttuu osa </w:t>
      </w:r>
      <w:r>
        <w:rPr>
          <w:color w:val="DCDCDC"/>
        </w:rPr>
        <w:t xml:space="preserve">ravinteista</w:t>
      </w:r>
      <w:r>
        <w:t xml:space="preserve">, jotka endosymbiontti tarjoaa</w:t>
      </w:r>
      <w:r>
        <w:t xml:space="preserve">. Tämän seurauksena </w:t>
      </w:r>
      <w:r>
        <w:t xml:space="preserve">isäntäsolu suosii endosymbiontin kasvuprosesseja itsessään tuottamalla joitakin </w:t>
      </w:r>
      <w:r>
        <w:rPr>
          <w:color w:val="2F4F4F"/>
        </w:rPr>
        <w:t xml:space="preserve">erikoistuneita soluja</w:t>
      </w:r>
      <w:r>
        <w:t xml:space="preserve">. </w:t>
      </w:r>
      <w:r>
        <w:t xml:space="preserve">Nämä solut vaikuttavat isännän geneettiseen koostumukseen, jotta endosymbionttien lisääntyvää populaatiota voidaan säädellä ja varmistaa, että nämä geneettiset muutokset siirtyvät </w:t>
      </w:r>
      <w:r>
        <w:rPr>
          <w:color w:val="556B2F"/>
        </w:rPr>
        <w:t xml:space="preserve">jälkeläisille </w:t>
      </w:r>
      <w:r>
        <w:rPr>
          <w:color w:val="6B8E23"/>
        </w:rPr>
        <w:t xml:space="preserve">vertikaalisen periytymisen </w:t>
      </w:r>
      <w:r>
        <w:t xml:space="preserve">(perinnöllisyyden) </w:t>
      </w:r>
      <w:r>
        <w:t xml:space="preserve">kautta.</w:t>
      </w:r>
    </w:p>
    <w:p>
      <w:r>
        <w:rPr>
          <w:b/>
        </w:rPr>
        <w:t xml:space="preserve">Kysymys 0</w:t>
      </w:r>
    </w:p>
    <w:p>
      <w:r>
        <w:t xml:space="preserve">Mitä annetaan isäntäsolulle?</w:t>
      </w:r>
    </w:p>
    <w:p>
      <w:r>
        <w:rPr>
          <w:b/>
        </w:rPr>
        <w:t xml:space="preserve">Kysymys 1</w:t>
      </w:r>
    </w:p>
    <w:p>
      <w:r>
        <w:t xml:space="preserve">Mitä isäntä tekee, joka vaikuttaa sen geeneihin?</w:t>
      </w:r>
    </w:p>
    <w:p>
      <w:r>
        <w:rPr>
          <w:b/>
        </w:rPr>
        <w:t xml:space="preserve">Kysymys 2</w:t>
      </w:r>
    </w:p>
    <w:p>
      <w:r>
        <w:t xml:space="preserve">Millä tavoin kuvatut geneettiset muutokset siirtyvät tuleville sukupolville?</w:t>
      </w:r>
    </w:p>
    <w:p>
      <w:r>
        <w:rPr>
          <w:b/>
        </w:rPr>
        <w:t xml:space="preserve">Kysymys 3</w:t>
      </w:r>
    </w:p>
    <w:p>
      <w:r>
        <w:t xml:space="preserve">Mistä endosymbiontti saa ravintoa?</w:t>
      </w:r>
    </w:p>
    <w:p>
      <w:r>
        <w:rPr>
          <w:b/>
        </w:rPr>
        <w:t xml:space="preserve">Kysymys 4</w:t>
      </w:r>
    </w:p>
    <w:p>
      <w:r>
        <w:t xml:space="preserve">Kuka tarjoaa isäntäsolulle paikan, jossa se voi siirtää ravintoa vertikaalisesti?</w:t>
      </w:r>
    </w:p>
    <w:p>
      <w:r>
        <w:rPr>
          <w:b/>
        </w:rPr>
        <w:t xml:space="preserve">Kysymys 5</w:t>
      </w:r>
    </w:p>
    <w:p>
      <w:r>
        <w:t xml:space="preserve">Kun jälkeläinen siirtää geneettiset muutokset vertikaalisen siirtymisen kautta, mitä isäntäsolu saa?</w:t>
      </w:r>
    </w:p>
    <w:p>
      <w:r>
        <w:rPr>
          <w:b/>
        </w:rPr>
        <w:t xml:space="preserve">Kysymys 6</w:t>
      </w:r>
    </w:p>
    <w:p>
      <w:r>
        <w:t xml:space="preserve">Mitä tapahtuu, kun isäntä suosii endosymbiontin kasvuprosessia?</w:t>
      </w:r>
    </w:p>
    <w:p>
      <w:r>
        <w:rPr>
          <w:b/>
        </w:rPr>
        <w:t xml:space="preserve">Kysymys 7</w:t>
      </w:r>
    </w:p>
    <w:p>
      <w:r>
        <w:t xml:space="preserve">Mistä erikoistuneet solut löytyvät?</w:t>
      </w:r>
    </w:p>
    <w:p>
      <w:r>
        <w:rPr>
          <w:b/>
        </w:rPr>
        <w:t xml:space="preserve">Teksti numero 13</w:t>
      </w:r>
    </w:p>
    <w:p>
      <w:r>
        <w:t xml:space="preserve">Endosymbiontin sopeutuminen isännän elämäntapaan johtaa moniin muutoksiin endosymbiontissa, joista tärkein on </w:t>
      </w:r>
      <w:r>
        <w:rPr>
          <w:color w:val="A9A9A9"/>
        </w:rPr>
        <w:t xml:space="preserve">sen genomin koon voimakas pieneneminen</w:t>
      </w:r>
      <w:r>
        <w:t xml:space="preserve">. </w:t>
      </w:r>
      <w:r>
        <w:t xml:space="preserve">Tämä johtuu siitä, että monet geenit häviävät aineenvaihdunnan, </w:t>
      </w:r>
      <w:r>
        <w:rPr>
          <w:color w:val="DCDCDC"/>
        </w:rPr>
        <w:t xml:space="preserve">DNA:n korjaamisen </w:t>
      </w:r>
      <w:r>
        <w:t xml:space="preserve">ja </w:t>
      </w:r>
      <w:r>
        <w:rPr>
          <w:color w:val="2F4F4F"/>
        </w:rPr>
        <w:t xml:space="preserve">rekombinaation </w:t>
      </w:r>
      <w:r>
        <w:t xml:space="preserve">aikana</w:t>
      </w:r>
      <w:r>
        <w:t xml:space="preserve">. Tärkeät geenit, jotka osallistuvat DNA:n transkriptioon RNA:ksi, proteiinien translaatioon ja DNA:n ja RNA:n replikaatioon, säilyvät. Toisin sanoen genomin koon pieneneminen johtuu proteiineja koodaavien geenien häviämisestä eikä geenien välisten alueiden tai avoimen lukukehyksen (ORF) koon pienenemisestä. Näin ollen luonnollisesti kehittyvillä lajeilla, joilla on pienentyneitä geenikokoja, voi olla enemmän havaittavia eroja niiden välillä, mikä johtaa muutoksiin niiden evoluutionopeuksissa. Koska </w:t>
      </w:r>
      <w:r>
        <w:t xml:space="preserve">näihin hyönteisiin liittyvät </w:t>
      </w:r>
      <w:r>
        <w:rPr>
          <w:color w:val="556B2F"/>
        </w:rPr>
        <w:t xml:space="preserve">endosymbioottiset bakteerit </w:t>
      </w:r>
      <w:r>
        <w:t xml:space="preserve">siirtyvät jälkeläisille tiukasti vertikaalisen geneettisen siirtymisen kautta, solunsisäiset bakteerit käyvät läpi monia esteitä prosessin aikana, mikä johtaa tehokkaiden populaatiokokojen pienenemiseen verrattuna vapaasti eläviin bakteereihin. Tätä endosymbioottisten bakteerien kyvyttömyyttä palauttaa villin tyypin fenotyyppinsä rekombinaatioprosessin kautta kutsutaan </w:t>
      </w:r>
      <w:r>
        <w:rPr>
          <w:color w:val="6B8E23"/>
        </w:rPr>
        <w:t xml:space="preserve">Mullerin salpa-ilmiöksi</w:t>
      </w:r>
      <w:r>
        <w:t xml:space="preserve">. </w:t>
      </w:r>
      <w:r>
        <w:rPr>
          <w:color w:val="A0522D"/>
        </w:rPr>
        <w:t xml:space="preserve">Mullerin salpa-ilmiö </w:t>
      </w:r>
      <w:r>
        <w:t xml:space="preserve">yhdessä pienempien tehokkaiden populaatiokokojen kanssa on johtanut haitallisten mutaatioiden lisääntymiseen solunsisäisten bakteerien epäolennaisissa geeneissä. Tämä on voinut johtua </w:t>
      </w:r>
      <w:r>
        <w:t xml:space="preserve">isännän rikkaassa ympäristössä vallitsevien </w:t>
      </w:r>
      <w:r>
        <w:rPr>
          <w:color w:val="228B22"/>
        </w:rPr>
        <w:t xml:space="preserve">valintamekanismien puutteesta.</w:t>
      </w:r>
    </w:p>
    <w:p>
      <w:r>
        <w:rPr>
          <w:b/>
        </w:rPr>
        <w:t xml:space="preserve">Kysymys 0</w:t>
      </w:r>
    </w:p>
    <w:p>
      <w:r>
        <w:t xml:space="preserve">Mikä on tärkein muutos endosymbiontissa, kun se sopeutuu isäntään?</w:t>
      </w:r>
    </w:p>
    <w:p>
      <w:r>
        <w:rPr>
          <w:b/>
        </w:rPr>
        <w:t xml:space="preserve">Kysymys 1</w:t>
      </w:r>
    </w:p>
    <w:p>
      <w:r>
        <w:t xml:space="preserve">Mikä termi kuvaa tapaa, jolla endosymbiontti ei voi palata alkuperäiseen fenotyyppiinsä?</w:t>
      </w:r>
    </w:p>
    <w:p>
      <w:r>
        <w:rPr>
          <w:b/>
        </w:rPr>
        <w:t xml:space="preserve">Kysymys 2</w:t>
      </w:r>
    </w:p>
    <w:p>
      <w:r>
        <w:t xml:space="preserve">Mikä voisi artikkelin mukaan olla syynä haitallisten mutaatioiden kertymiseen?</w:t>
      </w:r>
    </w:p>
    <w:p>
      <w:r>
        <w:rPr>
          <w:b/>
        </w:rPr>
        <w:t xml:space="preserve">Kysymys 3</w:t>
      </w:r>
    </w:p>
    <w:p>
      <w:r>
        <w:t xml:space="preserve">Mitä tapahtuu, kun isännän elämäntapa pienentää endosymbiontin genomin kokoa?</w:t>
      </w:r>
    </w:p>
    <w:p>
      <w:r>
        <w:rPr>
          <w:b/>
        </w:rPr>
        <w:t xml:space="preserve">Kysymys 4</w:t>
      </w:r>
    </w:p>
    <w:p>
      <w:r>
        <w:t xml:space="preserve">Mitä hyönteiset tarvitsevat vertikaaliseen siirtymiseen?</w:t>
      </w:r>
    </w:p>
    <w:p>
      <w:r>
        <w:rPr>
          <w:b/>
        </w:rPr>
        <w:t xml:space="preserve">Kysymys 5</w:t>
      </w:r>
    </w:p>
    <w:p>
      <w:r>
        <w:t xml:space="preserve">Mitä tapahtuu, kun vapaasti elävien bakteerien tehollinen populaatiokoko kasvaa?</w:t>
      </w:r>
    </w:p>
    <w:p>
      <w:r>
        <w:rPr>
          <w:b/>
        </w:rPr>
        <w:t xml:space="preserve">Kysymys 6</w:t>
      </w:r>
    </w:p>
    <w:p>
      <w:r>
        <w:t xml:space="preserve">Mitä tapahtuu, kun DNA/RNA-replikaatiot säilyvät?</w:t>
      </w:r>
    </w:p>
    <w:p>
      <w:r>
        <w:rPr>
          <w:b/>
        </w:rPr>
        <w:t xml:space="preserve">Teksti numero 14</w:t>
      </w:r>
    </w:p>
    <w:p>
      <w:r>
        <w:rPr>
          <w:color w:val="A9A9A9"/>
        </w:rPr>
        <w:t xml:space="preserve">Commensalismi </w:t>
      </w:r>
      <w:r>
        <w:t xml:space="preserve">kuvaa </w:t>
      </w:r>
      <w:r>
        <w:rPr>
          <w:color w:val="DCDCDC"/>
        </w:rPr>
        <w:t xml:space="preserve">kahden </w:t>
      </w:r>
      <w:r>
        <w:rPr>
          <w:color w:val="2F4F4F"/>
        </w:rPr>
        <w:t xml:space="preserve">elävän organismin </w:t>
      </w:r>
      <w:r>
        <w:t xml:space="preserve">välistä suhdetta</w:t>
      </w:r>
      <w:r>
        <w:t xml:space="preserve">, jossa toinen hyötyy ja toista ei merkittävästi vahingoiteta tai auteta. Se on johdettu englanninkielisestä sanasta commensal, jota käytetään ihmisten sosiaalisessa vuorovaikutuksessa. Sana juontuu keskiaikaisesta </w:t>
      </w:r>
      <w:r>
        <w:rPr>
          <w:color w:val="556B2F"/>
        </w:rPr>
        <w:t xml:space="preserve">latinankielisestä </w:t>
      </w:r>
      <w:r>
        <w:t xml:space="preserve">sanasta, joka muodostuu sanoista com- ja mensa ja tarkoittaa "</w:t>
      </w:r>
      <w:r>
        <w:rPr>
          <w:color w:val="6B8E23"/>
        </w:rPr>
        <w:t xml:space="preserve">pöydän jakamista</w:t>
      </w:r>
      <w:r>
        <w:t xml:space="preserve">".</w:t>
      </w:r>
    </w:p>
    <w:p>
      <w:r>
        <w:rPr>
          <w:b/>
        </w:rPr>
        <w:t xml:space="preserve">Kysymys 0</w:t>
      </w:r>
    </w:p>
    <w:p>
      <w:r>
        <w:t xml:space="preserve">Mistä kielestä sanan "commensal" juuret ovat peräisin?</w:t>
      </w:r>
    </w:p>
    <w:p>
      <w:r>
        <w:rPr>
          <w:b/>
        </w:rPr>
        <w:t xml:space="preserve">Kysymys 1</w:t>
      </w:r>
    </w:p>
    <w:p>
      <w:r>
        <w:t xml:space="preserve">Minkälainen symbioottinen suhde auttaa yhtä organismia eikä vaikuta merkittävästi toiseen?</w:t>
      </w:r>
    </w:p>
    <w:p>
      <w:r>
        <w:rPr>
          <w:b/>
        </w:rPr>
        <w:t xml:space="preserve">Kysymys 2</w:t>
      </w:r>
    </w:p>
    <w:p>
      <w:r>
        <w:t xml:space="preserve">Minkälainen symbioottinen suhde syntyy, kun toisella organismilla on suuri vaikutus toiseen organismiin?</w:t>
      </w:r>
    </w:p>
    <w:p>
      <w:r>
        <w:rPr>
          <w:b/>
        </w:rPr>
        <w:t xml:space="preserve">Kysymys 3</w:t>
      </w:r>
    </w:p>
    <w:p>
      <w:r>
        <w:t xml:space="preserve">Mitä tapahtuu, kun organismeille ei aiheudu merkittävää haittaa eikä apua?</w:t>
      </w:r>
    </w:p>
    <w:p>
      <w:r>
        <w:rPr>
          <w:b/>
        </w:rPr>
        <w:t xml:space="preserve">Kysymys 4</w:t>
      </w:r>
    </w:p>
    <w:p>
      <w:r>
        <w:t xml:space="preserve">Kommensalismi selittää kuinka monen eliön välistä suhdetta, jossa yksi saa suurimman osan hyödyistä?</w:t>
      </w:r>
    </w:p>
    <w:p>
      <w:r>
        <w:rPr>
          <w:b/>
        </w:rPr>
        <w:t xml:space="preserve">Kysymys 5</w:t>
      </w:r>
    </w:p>
    <w:p>
      <w:r>
        <w:t xml:space="preserve">Mikä sana on johdettu keskiaikaisesta englanninkielisestä sanasta?</w:t>
      </w:r>
    </w:p>
    <w:p>
      <w:r>
        <w:rPr>
          <w:b/>
        </w:rPr>
        <w:t xml:space="preserve">Kysymys 6</w:t>
      </w:r>
    </w:p>
    <w:p>
      <w:r>
        <w:t xml:space="preserve">Kuka oikeastaan jakaa pöydän?</w:t>
      </w:r>
    </w:p>
    <w:p>
      <w:r>
        <w:rPr>
          <w:b/>
        </w:rPr>
        <w:t xml:space="preserve">Teksti numero 15</w:t>
      </w:r>
    </w:p>
    <w:p>
      <w:r>
        <w:t xml:space="preserve">Commensal-suhteisiin voi kuulua, että yksi organismi käyttää toista kuljetukseen (</w:t>
      </w:r>
      <w:r>
        <w:rPr>
          <w:color w:val="DCDCDC"/>
        </w:rPr>
        <w:t xml:space="preserve">phoresia</w:t>
      </w:r>
      <w:r>
        <w:t xml:space="preserve">) tai asumiseen (</w:t>
      </w:r>
      <w:r>
        <w:rPr>
          <w:color w:val="2F4F4F"/>
        </w:rPr>
        <w:t xml:space="preserve">inquilinismi), </w:t>
      </w:r>
      <w:r>
        <w:t xml:space="preserve">tai siihen voi kuulua myös, että </w:t>
      </w:r>
      <w:r>
        <w:rPr>
          <w:color w:val="556B2F"/>
        </w:rPr>
        <w:t xml:space="preserve">yksi organismi käyttää jotakin, jonka toinen on luonut </w:t>
      </w:r>
      <w:r>
        <w:t xml:space="preserve">sen kuoleman jälkeen (</w:t>
      </w:r>
      <w:r>
        <w:rPr>
          <w:color w:val="6B8E23"/>
        </w:rPr>
        <w:t xml:space="preserve">metabioosi)</w:t>
      </w:r>
      <w:r>
        <w:t xml:space="preserve">. </w:t>
      </w:r>
      <w:r>
        <w:t xml:space="preserve">Esimerkkejä metabioosista ovat erakkoravut, jotka käyttävät </w:t>
      </w:r>
      <w:r>
        <w:rPr>
          <w:color w:val="A0522D"/>
        </w:rPr>
        <w:t xml:space="preserve">simpukankuoria </w:t>
      </w:r>
      <w:r>
        <w:t xml:space="preserve">suojellakseen kehoaan, ja hämähäkit, jotka rakentavat verkkonsa kasvien päälle</w:t>
      </w:r>
      <w:r>
        <w:t xml:space="preserve">.</w:t>
      </w:r>
    </w:p>
    <w:p>
      <w:r>
        <w:rPr>
          <w:b/>
        </w:rPr>
        <w:t xml:space="preserve">Kysymys 0</w:t>
      </w:r>
    </w:p>
    <w:p>
      <w:r>
        <w:t xml:space="preserve">Mikä on termi suhteelle, jossa yksi organismi tarjoaa toiselle elinympäristön?</w:t>
      </w:r>
    </w:p>
    <w:p>
      <w:r>
        <w:rPr>
          <w:b/>
        </w:rPr>
        <w:t xml:space="preserve">Kysymys 1</w:t>
      </w:r>
    </w:p>
    <w:p>
      <w:r>
        <w:t xml:space="preserve">Minkälaisesta suhteesta on kyse, kun arachnidit kiinnittävät verkkoja kuolleisiin kasveihin?</w:t>
      </w:r>
    </w:p>
    <w:p>
      <w:r>
        <w:rPr>
          <w:b/>
        </w:rPr>
        <w:t xml:space="preserve">Kysymys 2</w:t>
      </w:r>
    </w:p>
    <w:p>
      <w:r>
        <w:t xml:space="preserve">Minkälaisessa suhteessa eliö liikkuu toisen avulla?</w:t>
      </w:r>
    </w:p>
    <w:p>
      <w:r>
        <w:rPr>
          <w:b/>
        </w:rPr>
        <w:t xml:space="preserve">Kysymys 3</w:t>
      </w:r>
    </w:p>
    <w:p>
      <w:r>
        <w:t xml:space="preserve">Mihin hämähäkit rakentavat verkkonsa erakkorapuilla?</w:t>
      </w:r>
    </w:p>
    <w:p>
      <w:r>
        <w:rPr>
          <w:b/>
        </w:rPr>
        <w:t xml:space="preserve">Kysymys 4</w:t>
      </w:r>
    </w:p>
    <w:p>
      <w:r>
        <w:t xml:space="preserve">Mikä on termi suhteelle, jossa toinen organismi kieltäytyy tarjoamasta asumusta toiselle?</w:t>
      </w:r>
    </w:p>
    <w:p>
      <w:r>
        <w:rPr>
          <w:b/>
        </w:rPr>
        <w:t xml:space="preserve">Kysymys 5</w:t>
      </w:r>
    </w:p>
    <w:p>
      <w:r>
        <w:t xml:space="preserve">Mitä tapahtuu, kun hämähäkki käyttää phoresiaa hermeettisen ravun kanssa?</w:t>
      </w:r>
    </w:p>
    <w:p>
      <w:r>
        <w:rPr>
          <w:b/>
        </w:rPr>
        <w:t xml:space="preserve">Kysymys 6</w:t>
      </w:r>
    </w:p>
    <w:p>
      <w:r>
        <w:t xml:space="preserve">Millaisina voidaan pitää kasvien ja erakkorapujen välisiä kommenssisuhteita?</w:t>
      </w:r>
    </w:p>
    <w:p>
      <w:r>
        <w:rPr>
          <w:b/>
        </w:rPr>
        <w:t xml:space="preserve">Kysymys 7</w:t>
      </w:r>
    </w:p>
    <w:p>
      <w:r>
        <w:t xml:space="preserve">Kun yksi organismi antaa pois jotain, jonka toinen on luonut, miksi sitä kutsutaan?</w:t>
      </w:r>
    </w:p>
    <w:p>
      <w:r>
        <w:rPr>
          <w:b/>
        </w:rPr>
        <w:t xml:space="preserve">Teksti numero 16</w:t>
      </w:r>
    </w:p>
    <w:p>
      <w:r>
        <w:rPr>
          <w:color w:val="DCDCDC"/>
        </w:rPr>
        <w:t xml:space="preserve">Loissuhde </w:t>
      </w:r>
      <w:r>
        <w:rPr>
          <w:color w:val="A9A9A9"/>
        </w:rPr>
        <w:t xml:space="preserve">on suhde</w:t>
      </w:r>
      <w:r>
        <w:t xml:space="preserve">, jossa yksi yhdistyksen jäsen hyötyy ja toinen kärsii. Tämä tunnetaan myös nimellä antagonistinen tai antipateettinen symbioosi. Loissymbiooseja on monenlaisia, endoparasiiteista, jotka elävät isännän kehossa, ektoparasiitteihin, jotka elävät isännän pinnalla. Lisäksi loiset voivat olla </w:t>
      </w:r>
      <w:r>
        <w:rPr>
          <w:color w:val="2F4F4F"/>
        </w:rPr>
        <w:t xml:space="preserve">nekrotrofisia eli </w:t>
      </w:r>
      <w:r>
        <w:t xml:space="preserve">ne tappavat isäntänsä, tai </w:t>
      </w:r>
      <w:r>
        <w:rPr>
          <w:color w:val="556B2F"/>
        </w:rPr>
        <w:t xml:space="preserve">biotrofisia </w:t>
      </w:r>
      <w:r>
        <w:t xml:space="preserve">eli ne ovat riippuvaisia isäntänsä selviytymisestä. </w:t>
      </w:r>
      <w:r>
        <w:rPr>
          <w:color w:val="6B8E23"/>
        </w:rPr>
        <w:t xml:space="preserve">Biotrofinen loisintajuus </w:t>
      </w:r>
      <w:r>
        <w:t xml:space="preserve">on erittäin menestyksekäs elämäntapa</w:t>
      </w:r>
      <w:r>
        <w:rPr>
          <w:color w:val="6B8E23"/>
        </w:rPr>
        <w:t xml:space="preserve">.</w:t>
      </w:r>
      <w:r>
        <w:t xml:space="preserve"> Käytetystä määritelmästä riippuen </w:t>
      </w:r>
      <w:r>
        <w:rPr>
          <w:color w:val="A0522D"/>
        </w:rPr>
        <w:t xml:space="preserve">jopa puolella </w:t>
      </w:r>
      <w:r>
        <w:t xml:space="preserve">kaikista eläimistä on elinkaaressaan ainakin yksi loisvaihe, ja se on yleistä myös kasveissa ja sienissä. Lisäksi lähes kaikki vapaasti elävät eläimet ovat isäntinä yhdelle tai useammalle loistaksonille. Esimerkki </w:t>
      </w:r>
      <w:r>
        <w:rPr>
          <w:color w:val="228B22"/>
        </w:rPr>
        <w:t xml:space="preserve">biotrofisesta suhteesta olisi </w:t>
      </w:r>
      <w:r>
        <w:rPr>
          <w:color w:val="191970"/>
        </w:rPr>
        <w:t xml:space="preserve">punkki, joka </w:t>
      </w:r>
      <w:r>
        <w:rPr>
          <w:color w:val="228B22"/>
        </w:rPr>
        <w:t xml:space="preserve">syö isäntänsä verta</w:t>
      </w:r>
      <w:r>
        <w:t xml:space="preserve">.</w:t>
      </w:r>
    </w:p>
    <w:p>
      <w:r>
        <w:rPr>
          <w:b/>
        </w:rPr>
        <w:t xml:space="preserve">Kysymys 0</w:t>
      </w:r>
    </w:p>
    <w:p>
      <w:r>
        <w:t xml:space="preserve">Antagonistinen tai antipatetaalinen symbioosi ovat vaihtoehtoisia nimiä mille?</w:t>
      </w:r>
    </w:p>
    <w:p>
      <w:r>
        <w:rPr>
          <w:b/>
        </w:rPr>
        <w:t xml:space="preserve">Kysymys 1</w:t>
      </w:r>
    </w:p>
    <w:p>
      <w:r>
        <w:t xml:space="preserve">Miksi kutsutaan sitä, kun organismit ovat tappavia isännälleen?</w:t>
      </w:r>
    </w:p>
    <w:p>
      <w:r>
        <w:rPr>
          <w:b/>
        </w:rPr>
        <w:t xml:space="preserve">Kysymys 2</w:t>
      </w:r>
    </w:p>
    <w:p>
      <w:r>
        <w:t xml:space="preserve">Miksi kutsutaan sitä, kun loiset tarvitsevat isäntänsä elääkseen?</w:t>
      </w:r>
    </w:p>
    <w:p>
      <w:r>
        <w:rPr>
          <w:b/>
        </w:rPr>
        <w:t xml:space="preserve">Kysymys 3</w:t>
      </w:r>
    </w:p>
    <w:p>
      <w:r>
        <w:t xml:space="preserve">Kuinka suuri osa eläimistä käy läpi loisvaiheen?</w:t>
      </w:r>
    </w:p>
    <w:p>
      <w:r>
        <w:rPr>
          <w:b/>
        </w:rPr>
        <w:t xml:space="preserve">Kysymys 4</w:t>
      </w:r>
    </w:p>
    <w:p>
      <w:r>
        <w:t xml:space="preserve">Nimeä biotrofinen organismi.</w:t>
      </w:r>
    </w:p>
    <w:p>
      <w:r>
        <w:rPr>
          <w:b/>
        </w:rPr>
        <w:t xml:space="preserve">Kysymys 5</w:t>
      </w:r>
    </w:p>
    <w:p>
      <w:r>
        <w:t xml:space="preserve">Mikä on suhde, jos molemmat organismit hyötyvät?</w:t>
      </w:r>
    </w:p>
    <w:p>
      <w:r>
        <w:rPr>
          <w:b/>
        </w:rPr>
        <w:t xml:space="preserve">Kysymys 6</w:t>
      </w:r>
    </w:p>
    <w:p>
      <w:r>
        <w:t xml:space="preserve">Mikä suhde tapahtuu sen jälkeen, kun biotrofinen suhde syntyy punkin syötyä isäntänsä verta?</w:t>
      </w:r>
    </w:p>
    <w:p>
      <w:r>
        <w:rPr>
          <w:b/>
        </w:rPr>
        <w:t xml:space="preserve">Kysymys 7</w:t>
      </w:r>
    </w:p>
    <w:p>
      <w:r>
        <w:t xml:space="preserve">Kun molemmat organismit hyötyvät antipatetaarisesta symbioosista, sitä kutsutaan?</w:t>
      </w:r>
    </w:p>
    <w:p>
      <w:r>
        <w:rPr>
          <w:b/>
        </w:rPr>
        <w:t xml:space="preserve">Kysymys 8</w:t>
      </w:r>
    </w:p>
    <w:p>
      <w:r>
        <w:t xml:space="preserve">Mikä on äärimmäisen epäonnistunut elämäntapa?</w:t>
      </w:r>
    </w:p>
    <w:p>
      <w:r>
        <w:rPr>
          <w:b/>
        </w:rPr>
        <w:t xml:space="preserve">Kysymys 9</w:t>
      </w:r>
    </w:p>
    <w:p>
      <w:r>
        <w:t xml:space="preserve">Kuinka monen sienen elinkaaressa on ainakin yksi loisvaihe?</w:t>
      </w:r>
    </w:p>
    <w:p>
      <w:r>
        <w:rPr>
          <w:b/>
        </w:rPr>
        <w:t xml:space="preserve">Teksti numero 17</w:t>
      </w:r>
    </w:p>
    <w:p>
      <w:r>
        <w:rPr>
          <w:color w:val="A9A9A9"/>
        </w:rPr>
        <w:t xml:space="preserve">Amensalismi on sellainen </w:t>
      </w:r>
      <w:r>
        <w:t xml:space="preserve">suhde, jossa yksi laji on estynyt tai hävinnyt kokonaan ja toinen laji ei vaikuta siihen. Tämä symbioosityyppi on suhteellisen harvinainen alkeellisissa viiteteksteissä, mutta se on kaikkialla läsnä luonnossa. </w:t>
      </w:r>
      <w:r>
        <w:rPr>
          <w:color w:val="DCDCDC"/>
        </w:rPr>
        <w:t xml:space="preserve">amensalismia </w:t>
      </w:r>
      <w:r>
        <w:t xml:space="preserve">on kahta tyyppiä</w:t>
      </w:r>
      <w:r>
        <w:rPr>
          <w:color w:val="DCDCDC"/>
        </w:rPr>
        <w:t xml:space="preserve">, </w:t>
      </w:r>
      <w:r>
        <w:rPr>
          <w:color w:val="2F4F4F"/>
        </w:rPr>
        <w:t xml:space="preserve">kilpailua </w:t>
      </w:r>
      <w:r>
        <w:rPr>
          <w:color w:val="556B2F"/>
        </w:rPr>
        <w:t xml:space="preserve">ja antibioosia</w:t>
      </w:r>
      <w:r>
        <w:t xml:space="preserve">. </w:t>
      </w:r>
      <w:r>
        <w:t xml:space="preserve">Kilpailussa suurempi tai vahvempi eliö riistää pienemmältä tai heikommalta jonkin resurssin. </w:t>
      </w:r>
      <w:r>
        <w:rPr>
          <w:color w:val="A0522D"/>
        </w:rPr>
        <w:t xml:space="preserve">Antibioosi </w:t>
      </w:r>
      <w:r>
        <w:t xml:space="preserve">syntyy, kun toinen organismi vahingoittaa tai tappaa toisen organismin kemiallisen eritteen avulla. Esimerkki kilpailusta on taimi, joka kasvaa varttuneen puun varjossa. Varttunut puu voi alkaa viedä taimelta tarvittavaa auringonvaloa, ja jos varttunut puu on hyvin suuri, se voi imeä sadevettä ja kuluttaa maaperän ravinteita. Koko prosessin ajan varttunut puu ei vaikuta asiaan. Jos taimi kuolee, varttunut puu saa ravinteita lahoavasta taimesta. Huomattakoon, että nämä ravinteet tulevat saataville taimen hajoamisen ansiosta eivätkä elävästä taimesta, mikä olisi loisimista. Esimerkki antibioosista on Juglans nigra (</w:t>
      </w:r>
      <w:r>
        <w:rPr>
          <w:color w:val="228B22"/>
        </w:rPr>
        <w:t xml:space="preserve">musta saksanpähkinä), joka </w:t>
      </w:r>
      <w:r>
        <w:t xml:space="preserve">erittää </w:t>
      </w:r>
      <w:r>
        <w:rPr>
          <w:color w:val="191970"/>
        </w:rPr>
        <w:t xml:space="preserve">juglonia</w:t>
      </w:r>
      <w:r>
        <w:t xml:space="preserve">, ainetta, joka tuhoaa monia ruohovartisia kasveja juuristovyöhykkeellään.</w:t>
      </w:r>
    </w:p>
    <w:p>
      <w:r>
        <w:rPr>
          <w:b/>
        </w:rPr>
        <w:t xml:space="preserve">Kysymys 0</w:t>
      </w:r>
    </w:p>
    <w:p>
      <w:r>
        <w:t xml:space="preserve">Mikä on nimitys symbioosille, jossa toinen eliö vahingoittuu vakavasti, mutta toisella ei ole vaikutusta?</w:t>
      </w:r>
    </w:p>
    <w:p>
      <w:r>
        <w:rPr>
          <w:b/>
        </w:rPr>
        <w:t xml:space="preserve">Kysymys 1</w:t>
      </w:r>
    </w:p>
    <w:p>
      <w:r>
        <w:t xml:space="preserve">Minkälaisia amensalismia on olemassa?</w:t>
      </w:r>
    </w:p>
    <w:p>
      <w:r>
        <w:rPr>
          <w:b/>
        </w:rPr>
        <w:t xml:space="preserve">Kysymys 2</w:t>
      </w:r>
    </w:p>
    <w:p>
      <w:r>
        <w:t xml:space="preserve">Kun suuri puu vie nuoren puun tarvitsemat resurssit, millaisesta amensalismista on kyse?</w:t>
      </w:r>
    </w:p>
    <w:p>
      <w:r>
        <w:rPr>
          <w:b/>
        </w:rPr>
        <w:t xml:space="preserve">Kysymys 3</w:t>
      </w:r>
    </w:p>
    <w:p>
      <w:r>
        <w:t xml:space="preserve">Mitä mustapähkinä levittää, joka tappaa kasveja?</w:t>
      </w:r>
    </w:p>
    <w:p>
      <w:r>
        <w:rPr>
          <w:b/>
        </w:rPr>
        <w:t xml:space="preserve">Kysymys 4</w:t>
      </w:r>
    </w:p>
    <w:p>
      <w:r>
        <w:t xml:space="preserve">Mitä tapahtuu, kun suurempi tai vahvempi organismi jakaa resurssin pienemmän tai heikomman organismin kanssa?</w:t>
      </w:r>
    </w:p>
    <w:p>
      <w:r>
        <w:rPr>
          <w:b/>
        </w:rPr>
        <w:t xml:space="preserve">Kysymys 5</w:t>
      </w:r>
    </w:p>
    <w:p>
      <w:r>
        <w:t xml:space="preserve">Mitä tapahtuu, kun taimi voi imeä sadevettä ja kuluttaa maaperän ravinteita?</w:t>
      </w:r>
    </w:p>
    <w:p>
      <w:r>
        <w:rPr>
          <w:b/>
        </w:rPr>
        <w:t xml:space="preserve">Kysymys 6</w:t>
      </w:r>
    </w:p>
    <w:p>
      <w:r>
        <w:t xml:space="preserve">Mitä tapahtuu, kun toinen organismi auttaa yhtä organismia kemiallisen eritteen avulla?</w:t>
      </w:r>
    </w:p>
    <w:p>
      <w:r>
        <w:rPr>
          <w:b/>
        </w:rPr>
        <w:t xml:space="preserve">Kysymys 7</w:t>
      </w:r>
    </w:p>
    <w:p>
      <w:r>
        <w:t xml:space="preserve">Mikä salaa juglonin, aineen, joka parantaa monia ruohovartisia kasveja niiden juurivyöhykkeellä?</w:t>
      </w:r>
    </w:p>
    <w:p>
      <w:r>
        <w:rPr>
          <w:b/>
        </w:rPr>
        <w:t xml:space="preserve">Kysymys 8</w:t>
      </w:r>
    </w:p>
    <w:p>
      <w:r>
        <w:t xml:space="preserve">Mitä kahta eri antibioottityyppiä on olemassa?</w:t>
      </w:r>
    </w:p>
    <w:p>
      <w:r>
        <w:rPr>
          <w:b/>
        </w:rPr>
        <w:t xml:space="preserve">Teksti numero 18</w:t>
      </w:r>
    </w:p>
    <w:p>
      <w:r>
        <w:rPr>
          <w:color w:val="A9A9A9"/>
        </w:rPr>
        <w:t xml:space="preserve">Amensalismi </w:t>
      </w:r>
      <w:r>
        <w:t xml:space="preserve">on vuorovaikutus, jossa organismi aiheuttaa vahinkoa toiselle organismille ilman, että toinen organismi saa siitä mitään kustannuksia tai hyötyjä. Selvä tapaus amensalismista on lampaiden tai karjan tallominen ruohon päälle. Vaikka ruohon läsnäolo aiheuttaa vähäisiä haittavaikutuksia eläimen sorkalle, ruoho kärsii murskaantumisesta. Amensalismia käytetään usein kuvaamaan vahvasti epäsymmetrisiä kilpailuvuorovaikutuksia, kuten on havaittu </w:t>
      </w:r>
      <w:r>
        <w:t xml:space="preserve">espanjansinisiiven ja </w:t>
      </w:r>
      <w:r>
        <w:rPr>
          <w:color w:val="556B2F"/>
        </w:rPr>
        <w:t xml:space="preserve">Timarcha-suvun </w:t>
      </w:r>
      <w:r>
        <w:rPr>
          <w:color w:val="2F4F4F"/>
        </w:rPr>
        <w:t xml:space="preserve">näädän </w:t>
      </w:r>
      <w:r>
        <w:t xml:space="preserve">välillä, </w:t>
      </w:r>
      <w:r>
        <w:t xml:space="preserve">jotka käyttävät ravintonaan samantyyppistä </w:t>
      </w:r>
      <w:r>
        <w:rPr>
          <w:color w:val="6B8E23"/>
        </w:rPr>
        <w:t xml:space="preserve">pensasta</w:t>
      </w:r>
      <w:r>
        <w:t xml:space="preserve">. </w:t>
      </w:r>
      <w:r>
        <w:t xml:space="preserve">Vaikka näädän läsnäololla ei ole juuri minkäänlaista vaikutusta </w:t>
      </w:r>
      <w:r>
        <w:rPr>
          <w:color w:val="A0522D"/>
        </w:rPr>
        <w:t xml:space="preserve">ravinnon saatavuuteen</w:t>
      </w:r>
      <w:r>
        <w:t xml:space="preserve">, kauriiden läsnäololla on valtava haitallinen vaikutus näädän määrään, koska ne syövät huomattavia määriä kasviainesta ja syövät samalla näädät.</w:t>
      </w:r>
    </w:p>
    <w:p>
      <w:r>
        <w:rPr>
          <w:b/>
        </w:rPr>
        <w:t xml:space="preserve">Kysymys 0</w:t>
      </w:r>
    </w:p>
    <w:p>
      <w:r>
        <w:t xml:space="preserve">Minkä eliöiden kanssa kauris on amensalistisessa suhteessa?</w:t>
      </w:r>
    </w:p>
    <w:p>
      <w:r>
        <w:rPr>
          <w:b/>
        </w:rPr>
        <w:t xml:space="preserve">Kysymys 1</w:t>
      </w:r>
    </w:p>
    <w:p>
      <w:r>
        <w:t xml:space="preserve">Mitä espanjanvuohi syö?</w:t>
      </w:r>
    </w:p>
    <w:p>
      <w:r>
        <w:rPr>
          <w:b/>
        </w:rPr>
        <w:t xml:space="preserve">Kysymys 2</w:t>
      </w:r>
    </w:p>
    <w:p>
      <w:r>
        <w:t xml:space="preserve">Millainen suhde on kyseessä, kun suuret eläimet murskaavat pieniä kasveja?</w:t>
      </w:r>
    </w:p>
    <w:p>
      <w:r>
        <w:rPr>
          <w:b/>
        </w:rPr>
        <w:t xml:space="preserve">Kysymys 3</w:t>
      </w:r>
    </w:p>
    <w:p>
      <w:r>
        <w:t xml:space="preserve">Mitä tapahtuu, jos näätä syö kaurista?</w:t>
      </w:r>
    </w:p>
    <w:p>
      <w:r>
        <w:rPr>
          <w:b/>
        </w:rPr>
        <w:t xml:space="preserve">Kysymys 4</w:t>
      </w:r>
    </w:p>
    <w:p>
      <w:r>
        <w:t xml:space="preserve">Mitä tapahtuu, kun ruoho vahingoittaa eläimen sorkkaa?</w:t>
      </w:r>
    </w:p>
    <w:p>
      <w:r>
        <w:rPr>
          <w:b/>
        </w:rPr>
        <w:t xml:space="preserve">Kysymys 5</w:t>
      </w:r>
    </w:p>
    <w:p>
      <w:r>
        <w:t xml:space="preserve">Minkä etnisyyden omaavia ovat kivisika ja näädät?</w:t>
      </w:r>
    </w:p>
    <w:p>
      <w:r>
        <w:rPr>
          <w:b/>
        </w:rPr>
        <w:t xml:space="preserve">Kysymys 6</w:t>
      </w:r>
    </w:p>
    <w:p>
      <w:r>
        <w:t xml:space="preserve">Mikä muuttuu, jos kivisakaalin läsnäololla ei ole juurikaan haitallista vaikutusta näädän määrään?</w:t>
      </w:r>
    </w:p>
    <w:p>
      <w:r>
        <w:rPr>
          <w:b/>
        </w:rPr>
        <w:t xml:space="preserve">Kysymys 7</w:t>
      </w:r>
    </w:p>
    <w:p>
      <w:r>
        <w:t xml:space="preserve">Mihin sukuun espanjanvuohet kuuluvat?</w:t>
      </w:r>
    </w:p>
    <w:p>
      <w:r>
        <w:rPr>
          <w:b/>
        </w:rPr>
        <w:t xml:space="preserve">Teksti numero 19</w:t>
      </w:r>
    </w:p>
    <w:p>
      <w:r>
        <w:rPr>
          <w:color w:val="A9A9A9"/>
        </w:rPr>
        <w:t xml:space="preserve">Synnekroosi </w:t>
      </w:r>
      <w:r>
        <w:t xml:space="preserve">on harvinainen symbioosityyppi, jossa lajien välinen vuorovaikutus on haitallinen molemmille mukana oleville organismeille. Se on </w:t>
      </w:r>
      <w:r>
        <w:t xml:space="preserve">lyhytikäinen tila, sillä vuorovaikutus aiheuttaa lopulta </w:t>
      </w:r>
      <w:r>
        <w:rPr>
          <w:color w:val="DCDCDC"/>
        </w:rPr>
        <w:t xml:space="preserve">kuoleman</w:t>
      </w:r>
      <w:r>
        <w:t xml:space="preserve">. </w:t>
      </w:r>
      <w:r>
        <w:t xml:space="preserve">Tämän vuoksi evoluutio valitsee synnekroosia vastaan, ja se on </w:t>
      </w:r>
      <w:r>
        <w:t xml:space="preserve">luonnossa </w:t>
      </w:r>
      <w:r>
        <w:rPr>
          <w:color w:val="2F4F4F"/>
        </w:rPr>
        <w:t xml:space="preserve">harvinaista.</w:t>
      </w:r>
      <w:r>
        <w:t xml:space="preserve"> Esimerkkinä tästä on joidenkin mehiläislajien ja mehiläisen piston uhrien välinen suhde. Mehiläislajit, jotka kuolevat pistettyään saalistaan, aiheuttavat kipua sekä itselleen (vaikkakin </w:t>
      </w:r>
      <w:r>
        <w:rPr>
          <w:color w:val="556B2F"/>
        </w:rPr>
        <w:t xml:space="preserve">pesän suojelemiseksi) että </w:t>
      </w:r>
      <w:r>
        <w:t xml:space="preserve">uhrille. Tätä termiä käytetään harvoin.</w:t>
      </w:r>
    </w:p>
    <w:p>
      <w:r>
        <w:rPr>
          <w:b/>
        </w:rPr>
        <w:t xml:space="preserve">Kysymys 0</w:t>
      </w:r>
    </w:p>
    <w:p>
      <w:r>
        <w:t xml:space="preserve">Minkälainen suhde vahingoittaa molempia organismeja?</w:t>
      </w:r>
    </w:p>
    <w:p>
      <w:r>
        <w:rPr>
          <w:b/>
        </w:rPr>
        <w:t xml:space="preserve">Kysymys 1</w:t>
      </w:r>
    </w:p>
    <w:p>
      <w:r>
        <w:t xml:space="preserve">Mikä on synnekroosin lopputulos?</w:t>
      </w:r>
    </w:p>
    <w:p>
      <w:r>
        <w:rPr>
          <w:b/>
        </w:rPr>
        <w:t xml:space="preserve">Kysymys 2</w:t>
      </w:r>
    </w:p>
    <w:p>
      <w:r>
        <w:t xml:space="preserve">Kuinka yleistä synnekroosi on luonnossa?</w:t>
      </w:r>
    </w:p>
    <w:p>
      <w:r>
        <w:rPr>
          <w:b/>
        </w:rPr>
        <w:t xml:space="preserve">Kysymys 3</w:t>
      </w:r>
    </w:p>
    <w:p>
      <w:r>
        <w:t xml:space="preserve">Miksi mehiläiset pistävät, vaikka se tappaa ne?</w:t>
      </w:r>
    </w:p>
    <w:p>
      <w:r>
        <w:rPr>
          <w:b/>
        </w:rPr>
        <w:t xml:space="preserve">Kysymys 4</w:t>
      </w:r>
    </w:p>
    <w:p>
      <w:r>
        <w:t xml:space="preserve">Mitä tapahtuu, jos mehiläinen ei suojele pesää?</w:t>
      </w:r>
    </w:p>
    <w:p>
      <w:r>
        <w:rPr>
          <w:b/>
        </w:rPr>
        <w:t xml:space="preserve">Kysymys 5</w:t>
      </w:r>
    </w:p>
    <w:p>
      <w:r>
        <w:t xml:space="preserve">Mikä on yleinen symbioosityyppi, jossa lajien välinen vuorovaikutus on haitallinen molemmille mukana oleville organismeille?</w:t>
      </w:r>
    </w:p>
    <w:p>
      <w:r>
        <w:rPr>
          <w:b/>
        </w:rPr>
        <w:t xml:space="preserve">Kysymys 6</w:t>
      </w:r>
    </w:p>
    <w:p>
      <w:r>
        <w:t xml:space="preserve">Mitä pitkäaikainen tila ja vuorovaikutus lopulta aiheuttavat?</w:t>
      </w:r>
    </w:p>
    <w:p>
      <w:r>
        <w:rPr>
          <w:b/>
        </w:rPr>
        <w:t xml:space="preserve">Kysymys 7</w:t>
      </w:r>
    </w:p>
    <w:p>
      <w:r>
        <w:t xml:space="preserve">Mitä mehiläisen piston uhreille aina tapahtuu?</w:t>
      </w:r>
    </w:p>
    <w:p>
      <w:r>
        <w:rPr>
          <w:b/>
        </w:rPr>
        <w:t xml:space="preserve">Kysymys 8</w:t>
      </w:r>
    </w:p>
    <w:p>
      <w:r>
        <w:t xml:space="preserve">Mitä tapahtuu, jos mehiläinen ei kuole?</w:t>
      </w:r>
    </w:p>
    <w:p>
      <w:r>
        <w:rPr>
          <w:b/>
        </w:rPr>
        <w:t xml:space="preserve">Teksti numero 20</w:t>
      </w:r>
    </w:p>
    <w:p>
      <w:r>
        <w:t xml:space="preserve">Vaikka </w:t>
      </w:r>
      <w:r>
        <w:rPr>
          <w:color w:val="A9A9A9"/>
        </w:rPr>
        <w:t xml:space="preserve">symbioosiin </w:t>
      </w:r>
      <w:r>
        <w:t xml:space="preserve">on </w:t>
      </w:r>
      <w:r>
        <w:t xml:space="preserve">historiallisesti kiinnitetty </w:t>
      </w:r>
      <w:r>
        <w:t xml:space="preserve">vähemmän huomiota kuin muihin vuorovaikutussuhteisiin, kuten saalistukseen tai kilpailuun, se tunnustetaan yhä useammin tärkeäksi evoluution taustalla vaikuttavaksi valikoivaksi voimaksi, ja monilla lajeilla on pitkä historia riippuvaisesta yhteisevoluutiosta. Itse </w:t>
      </w:r>
      <w:r>
        <w:t xml:space="preserve">asiassa </w:t>
      </w:r>
      <w:r>
        <w:rPr>
          <w:color w:val="DCDCDC"/>
        </w:rPr>
        <w:t xml:space="preserve">kaikkien eukaryoottien </w:t>
      </w:r>
      <w:r>
        <w:t xml:space="preserve">(</w:t>
      </w:r>
      <w:r>
        <w:rPr>
          <w:color w:val="2F4F4F"/>
        </w:rPr>
        <w:t xml:space="preserve">kasvit, eläimet, sienet ja alkueläimet) </w:t>
      </w:r>
      <w:r>
        <w:rPr>
          <w:color w:val="DCDCDC"/>
        </w:rPr>
        <w:t xml:space="preserve">evoluution </w:t>
      </w:r>
      <w:r>
        <w:t xml:space="preserve">uskotaan endosymbioottisen teorian mukaan johtuneen erilaisten bakteerien välisestä symbioosista. Tätä teoriaa tukevat tietyt solusta </w:t>
      </w:r>
      <w:r>
        <w:t xml:space="preserve">riippumattomasti jakautuvat </w:t>
      </w:r>
      <w:r>
        <w:rPr>
          <w:color w:val="556B2F"/>
        </w:rPr>
        <w:t xml:space="preserve">organellit </w:t>
      </w:r>
      <w:r>
        <w:t xml:space="preserve">ja havainto, että joillakin organelleilla näyttää olevan oma </w:t>
      </w:r>
      <w:r>
        <w:rPr>
          <w:color w:val="6B8E23"/>
        </w:rPr>
        <w:t xml:space="preserve">nukleiinihappo</w:t>
      </w:r>
      <w:r>
        <w:t xml:space="preserve">.</w:t>
      </w:r>
    </w:p>
    <w:p>
      <w:r>
        <w:rPr>
          <w:b/>
        </w:rPr>
        <w:t xml:space="preserve">Kysymys 0</w:t>
      </w:r>
    </w:p>
    <w:p>
      <w:r>
        <w:t xml:space="preserve">Minkä kauaskantoisen tuloksen tutkijat uskovat saaneensa bakteerien symbioosista?</w:t>
      </w:r>
    </w:p>
    <w:p>
      <w:r>
        <w:rPr>
          <w:b/>
        </w:rPr>
        <w:t xml:space="preserve">Kysymys 1</w:t>
      </w:r>
    </w:p>
    <w:p>
      <w:r>
        <w:t xml:space="preserve">Mitä ovat eukaryootit?</w:t>
      </w:r>
    </w:p>
    <w:p>
      <w:r>
        <w:rPr>
          <w:b/>
        </w:rPr>
        <w:t xml:space="preserve">Kysymys 2</w:t>
      </w:r>
    </w:p>
    <w:p>
      <w:r>
        <w:t xml:space="preserve">Mitä kaikilla organelleilla on, joka on niiden oma?</w:t>
      </w:r>
    </w:p>
    <w:p>
      <w:r>
        <w:rPr>
          <w:b/>
        </w:rPr>
        <w:t xml:space="preserve">Kysymys 3</w:t>
      </w:r>
    </w:p>
    <w:p>
      <w:r>
        <w:t xml:space="preserve">Mikä on saanut enemmän huomiota kuin muut vuorovaikutussuhteet, kuten saalistus tai kilpailu?</w:t>
      </w:r>
    </w:p>
    <w:p>
      <w:r>
        <w:rPr>
          <w:b/>
        </w:rPr>
        <w:t xml:space="preserve">Kysymys 4</w:t>
      </w:r>
    </w:p>
    <w:p>
      <w:r>
        <w:t xml:space="preserve">Mitkä eukaryootit luovat erilaisia bakteereita?</w:t>
      </w:r>
    </w:p>
    <w:p>
      <w:r>
        <w:rPr>
          <w:b/>
        </w:rPr>
        <w:t xml:space="preserve">Kysymys 5</w:t>
      </w:r>
    </w:p>
    <w:p>
      <w:r>
        <w:t xml:space="preserve">Mikä on aina riippuvainen solun jakautumisprosessista?</w:t>
      </w:r>
    </w:p>
    <w:p>
      <w:r>
        <w:rPr>
          <w:b/>
        </w:rPr>
        <w:t xml:space="preserve">Teksti numero 21</w:t>
      </w:r>
    </w:p>
    <w:p>
      <w:r>
        <w:rPr>
          <w:color w:val="DCDCDC"/>
        </w:rPr>
        <w:t xml:space="preserve">Endosymbioosia </w:t>
      </w:r>
      <w:r>
        <w:t xml:space="preserve">koskevasta työstään tunnettu </w:t>
      </w:r>
      <w:r>
        <w:t xml:space="preserve">biologi </w:t>
      </w:r>
      <w:r>
        <w:rPr>
          <w:color w:val="A9A9A9"/>
        </w:rPr>
        <w:t xml:space="preserve">Lynn Margulis </w:t>
      </w:r>
      <w:r>
        <w:t xml:space="preserve">väittää, että </w:t>
      </w:r>
      <w:r>
        <w:rPr>
          <w:color w:val="556B2F"/>
        </w:rPr>
        <w:t xml:space="preserve">symbioosi </w:t>
      </w:r>
      <w:r>
        <w:t xml:space="preserve">on merkittävä evoluution liikkeellepaneva voima. Hän pitää </w:t>
      </w:r>
      <w:r>
        <w:t xml:space="preserve">Darwinin käsitystä kilpailuun perustuvasta evoluutiosta epätäydellisenä ja väittää, että </w:t>
      </w:r>
      <w:r>
        <w:rPr>
          <w:color w:val="A0522D"/>
        </w:rPr>
        <w:t xml:space="preserve">evoluutio </w:t>
      </w:r>
      <w:r>
        <w:t xml:space="preserve">perustuu vahvasti eliöiden väliseen yhteistyöhön, vuorovaikutukseen ja keskinäiseen riippuvuuteen. Margulisin ja </w:t>
      </w:r>
      <w:r>
        <w:rPr>
          <w:color w:val="228B22"/>
        </w:rPr>
        <w:t xml:space="preserve">Dorion Saganin mukaan </w:t>
      </w:r>
      <w:r>
        <w:t xml:space="preserve">"elämä ei vallannut maapalloa taistelemalla vaan verkostoitumalla".</w:t>
      </w:r>
    </w:p>
    <w:p>
      <w:r>
        <w:rPr>
          <w:b/>
        </w:rPr>
        <w:t xml:space="preserve">Kysymys 0</w:t>
      </w:r>
    </w:p>
    <w:p>
      <w:r>
        <w:t xml:space="preserve">Mitä Margulis pitää evoluution pääasiallisena ajurina?</w:t>
      </w:r>
    </w:p>
    <w:p>
      <w:r>
        <w:rPr>
          <w:b/>
        </w:rPr>
        <w:t xml:space="preserve">Kysymys 1</w:t>
      </w:r>
    </w:p>
    <w:p>
      <w:r>
        <w:t xml:space="preserve">Kuka on samaa mieltä Marguliksen yhteistyöhön perustuvan näkemyksen kanssa evoluutiosta?</w:t>
      </w:r>
    </w:p>
    <w:p>
      <w:r>
        <w:rPr>
          <w:b/>
        </w:rPr>
        <w:t xml:space="preserve">Kysymys 2</w:t>
      </w:r>
    </w:p>
    <w:p>
      <w:r>
        <w:t xml:space="preserve">Mistä biologi Darwin on kuuluisa?</w:t>
      </w:r>
    </w:p>
    <w:p>
      <w:r>
        <w:rPr>
          <w:b/>
        </w:rPr>
        <w:t xml:space="preserve">Kysymys 3</w:t>
      </w:r>
    </w:p>
    <w:p>
      <w:r>
        <w:t xml:space="preserve">Mikä perustuu vahvasti vain yhteistyökyvyttömään vuorovaikutukseen ja itsenäisyyteen?</w:t>
      </w:r>
    </w:p>
    <w:p>
      <w:r>
        <w:rPr>
          <w:b/>
        </w:rPr>
        <w:t xml:space="preserve">Kysymys 4</w:t>
      </w:r>
    </w:p>
    <w:p>
      <w:r>
        <w:t xml:space="preserve">Kuka lausui viimeksi tämän lainauksen: "Elämä ei vallannut maapalloa taistelemalla, vaan verkostoitumalla."?</w:t>
      </w:r>
    </w:p>
    <w:p>
      <w:r>
        <w:rPr>
          <w:b/>
        </w:rPr>
        <w:t xml:space="preserve">Kysymys 5</w:t>
      </w:r>
    </w:p>
    <w:p>
      <w:r>
        <w:t xml:space="preserve">Mitä ei pidetä evoluution liikkeellepanevana voimana?</w:t>
      </w:r>
    </w:p>
    <w:p>
      <w:r>
        <w:rPr>
          <w:b/>
        </w:rPr>
        <w:t xml:space="preserve">Kysymys 6</w:t>
      </w:r>
    </w:p>
    <w:p>
      <w:r>
        <w:t xml:space="preserve">Kuka on tällä hetkellä eri mieltä Marguliksen yhteistyöhön perustuvan näkemyksen kanssa evoluutiosta?</w:t>
      </w:r>
    </w:p>
    <w:p>
      <w:r>
        <w:rPr>
          <w:b/>
        </w:rPr>
        <w:t xml:space="preserve">Teksti numero 22</w:t>
      </w:r>
    </w:p>
    <w:p>
      <w:r>
        <w:t xml:space="preserve">Symbioosilla oli </w:t>
      </w:r>
      <w:r>
        <w:rPr>
          <w:color w:val="A9A9A9"/>
        </w:rPr>
        <w:t xml:space="preserve">merkittävä rooli </w:t>
      </w:r>
      <w:r>
        <w:t xml:space="preserve">kukkivien kasvien ja niitä pölyttävien eläinten yhteisevoluutiossa. Monilla </w:t>
      </w:r>
      <w:r>
        <w:rPr>
          <w:color w:val="DCDCDC"/>
        </w:rPr>
        <w:t xml:space="preserve">hyönteisten, lepakoiden tai lintujen </w:t>
      </w:r>
      <w:r>
        <w:t xml:space="preserve">pölyttämillä kasveilla </w:t>
      </w:r>
      <w:r>
        <w:t xml:space="preserve">on pitkälle erikoistuneita kukkia, jotka on muokattu siten, että ne edistävät pölyttämistä tietyn pölyttäjän toimesta, joka on myös vastaavasti sopeutunut. </w:t>
      </w:r>
      <w:r>
        <w:t xml:space="preserve">Fossiilisten tietojen mukaan </w:t>
      </w:r>
      <w:r>
        <w:rPr>
          <w:color w:val="2F4F4F"/>
        </w:rPr>
        <w:t xml:space="preserve">ensimmäisillä </w:t>
      </w:r>
      <w:r>
        <w:t xml:space="preserve">kukkivilla kasveilla oli suhteellisen yksinkertaiset kukat. </w:t>
      </w:r>
      <w:r>
        <w:rPr>
          <w:color w:val="556B2F"/>
        </w:rPr>
        <w:t xml:space="preserve">Sopeutuva lajistuminen synnytti </w:t>
      </w:r>
      <w:r>
        <w:t xml:space="preserve">nopeasti monia erilaisia kasviryhmiä, ja samaan aikaan tietyissä hyönteisryhmissä tapahtui vastaavaa lajistumista. Jotkin kasviryhmät kehittivät </w:t>
      </w:r>
      <w:r>
        <w:rPr>
          <w:color w:val="6B8E23"/>
        </w:rPr>
        <w:t xml:space="preserve">nektaria ja suurta tahmeaa siitepölyä, </w:t>
      </w:r>
      <w:r>
        <w:t xml:space="preserve">kun taas hyönteiset kehittivät </w:t>
      </w:r>
      <w:r>
        <w:rPr>
          <w:color w:val="A0522D"/>
        </w:rPr>
        <w:t xml:space="preserve">erikoistuneemman morfologian </w:t>
      </w:r>
      <w:r>
        <w:t xml:space="preserve">päästäkseen käsiksi näihin runsaisiin ravinnonlähteisiin ja kerätäkseen niitä. Joissakin kasvi- ja hyönteistaksoneissa suhde on muuttunut </w:t>
      </w:r>
      <w:r>
        <w:rPr>
          <w:color w:val="228B22"/>
        </w:rPr>
        <w:t xml:space="preserve">riippuvuussuhteeksi, </w:t>
      </w:r>
      <w:r>
        <w:t xml:space="preserve">jolloin vain yksi hyönteislaji voi pölyttää kasvilajin.</w:t>
      </w:r>
    </w:p>
    <w:p>
      <w:r>
        <w:rPr>
          <w:b/>
        </w:rPr>
        <w:t xml:space="preserve">Kysymys 0</w:t>
      </w:r>
    </w:p>
    <w:p>
      <w:r>
        <w:t xml:space="preserve">Kuinka suuri merkitys symbioosilla oli kukkivien kasvien ja niiden pölyttäjien kehityksessä?</w:t>
      </w:r>
    </w:p>
    <w:p>
      <w:r>
        <w:rPr>
          <w:b/>
        </w:rPr>
        <w:t xml:space="preserve">Kysymys 1</w:t>
      </w:r>
    </w:p>
    <w:p>
      <w:r>
        <w:t xml:space="preserve">Mitä jotkin kasvit tuottivat, kun kukista tuli vähemmän yksinkertaisia?</w:t>
      </w:r>
    </w:p>
    <w:p>
      <w:r>
        <w:rPr>
          <w:b/>
        </w:rPr>
        <w:t xml:space="preserve">Kysymys 2</w:t>
      </w:r>
    </w:p>
    <w:p>
      <w:r>
        <w:t xml:space="preserve">Mikä on sana sellaiselle suhteelle, jossa kasvi on riippuvainen yhdestä hyönteistyypistä?</w:t>
      </w:r>
    </w:p>
    <w:p>
      <w:r>
        <w:rPr>
          <w:b/>
        </w:rPr>
        <w:t xml:space="preserve">Kysymys 3</w:t>
      </w:r>
    </w:p>
    <w:p>
      <w:r>
        <w:t xml:space="preserve">Mistä valikoitunut kasviryhmä on syntynyt?</w:t>
      </w:r>
    </w:p>
    <w:p>
      <w:r>
        <w:rPr>
          <w:b/>
        </w:rPr>
        <w:t xml:space="preserve">Kysymys 4</w:t>
      </w:r>
    </w:p>
    <w:p>
      <w:r>
        <w:t xml:space="preserve">Millaisilla fossiileissa esiintyvillä kukkivilla kasveilla oli suhteellisen monimutkaiset kukat?</w:t>
      </w:r>
    </w:p>
    <w:p>
      <w:r>
        <w:rPr>
          <w:b/>
        </w:rPr>
        <w:t xml:space="preserve">Kysymys 5</w:t>
      </w:r>
    </w:p>
    <w:p>
      <w:r>
        <w:t xml:space="preserve">Mitä lepakot kehittivät päästäkseen käsiksi näihin runsaisiin ravinnonlähteisiin ja kerätäkseen niitä?</w:t>
      </w:r>
    </w:p>
    <w:p>
      <w:r>
        <w:rPr>
          <w:b/>
        </w:rPr>
        <w:t xml:space="preserve">Kysymys 6</w:t>
      </w:r>
    </w:p>
    <w:p>
      <w:r>
        <w:t xml:space="preserve">Mitä linnut kehittivät päästäkseen käsiksi näihin runsaisiin ravinnonlähteisiin ja kerätäkseen niitä?</w:t>
      </w:r>
    </w:p>
    <w:p>
      <w:r>
        <w:rPr>
          <w:b/>
        </w:rPr>
        <w:t xml:space="preserve">Kysymys 7</w:t>
      </w:r>
    </w:p>
    <w:p>
      <w:r>
        <w:t xml:space="preserve">Mitä eläimiä on muutettava, jotta ne olisivat vastaavasti sopeutuneita?</w:t>
      </w:r>
    </w:p>
    <w:p>
      <w:r>
        <w:br w:type="page"/>
      </w:r>
    </w:p>
    <w:p>
      <w:r>
        <w:rPr>
          <w:b/>
          <w:u w:val="single"/>
        </w:rPr>
        <w:t xml:space="preserve">Asiakirjan numero 23</w:t>
      </w:r>
    </w:p>
    <w:p>
      <w:r>
        <w:rPr>
          <w:b/>
        </w:rPr>
        <w:t xml:space="preserve">Tekstin numero 0</w:t>
      </w:r>
    </w:p>
    <w:p>
      <w:r>
        <w:rPr>
          <w:color w:val="A9A9A9"/>
        </w:rPr>
        <w:t xml:space="preserve">Kanadan asevoimat </w:t>
      </w:r>
      <w:r>
        <w:t xml:space="preserve">(CAF, ranskaksi </w:t>
      </w:r>
      <w:r>
        <w:rPr>
          <w:color w:val="DCDCDC"/>
        </w:rPr>
        <w:t xml:space="preserve">Forces armées canadiennes</w:t>
      </w:r>
      <w:r>
        <w:t xml:space="preserve">, FAC) tai Kanadan joukot (CF, ranskaksi les </w:t>
      </w:r>
      <w:r>
        <w:rPr>
          <w:color w:val="2F4F4F"/>
        </w:rPr>
        <w:t xml:space="preserve">Forces canadiennes</w:t>
      </w:r>
      <w:r>
        <w:t xml:space="preserve">, FC) ovat Kanadan yhtenäiset asevoimat, jotka on perustettu </w:t>
      </w:r>
      <w:r>
        <w:rPr>
          <w:color w:val="6B8E23"/>
        </w:rPr>
        <w:t xml:space="preserve">maanpuolustuslailla (National Defence Act)</w:t>
      </w:r>
      <w:r>
        <w:t xml:space="preserve">: </w:t>
      </w:r>
      <w:r>
        <w:rPr>
          <w:color w:val="A0522D"/>
        </w:rPr>
        <w:t xml:space="preserve">"Kanadan joukot ovat </w:t>
      </w:r>
      <w:r>
        <w:rPr>
          <w:color w:val="A0522D"/>
        </w:rPr>
        <w:t xml:space="preserve">Kanadan nostamat </w:t>
      </w:r>
      <w:r>
        <w:rPr>
          <w:color w:val="228B22"/>
        </w:rPr>
        <w:t xml:space="preserve">Hänen Majesteettinsa </w:t>
      </w:r>
      <w:r>
        <w:rPr>
          <w:color w:val="A0522D"/>
        </w:rPr>
        <w:t xml:space="preserve">asevoimat</w:t>
      </w:r>
      <w:r>
        <w:rPr>
          <w:color w:val="A0522D"/>
        </w:rPr>
        <w:t xml:space="preserve">, ja ne koostuvat yhdestä yksiköstä nimeltä Kanadan asevoimat. </w:t>
      </w:r>
      <w:r>
        <w:t xml:space="preserve">"</w:t>
      </w:r>
    </w:p>
    <w:p>
      <w:r>
        <w:rPr>
          <w:b/>
        </w:rPr>
        <w:t xml:space="preserve">Kysymys 0</w:t>
      </w:r>
    </w:p>
    <w:p>
      <w:r>
        <w:t xml:space="preserve">Mikä on Kanadan asevoimien ranskankielinen nimi?</w:t>
      </w:r>
    </w:p>
    <w:p>
      <w:r>
        <w:rPr>
          <w:b/>
        </w:rPr>
        <w:t xml:space="preserve">Kysymys 1</w:t>
      </w:r>
    </w:p>
    <w:p>
      <w:r>
        <w:t xml:space="preserve">Mikä laki muodostaa CAF:n?</w:t>
      </w:r>
    </w:p>
    <w:p>
      <w:r>
        <w:rPr>
          <w:b/>
        </w:rPr>
        <w:t xml:space="preserve">Kysymys 2</w:t>
      </w:r>
    </w:p>
    <w:p>
      <w:r>
        <w:t xml:space="preserve">Ketä CAF:n on tarkoitus suojella?</w:t>
      </w:r>
    </w:p>
    <w:p>
      <w:r>
        <w:rPr>
          <w:b/>
        </w:rPr>
        <w:t xml:space="preserve">Kysymys 3</w:t>
      </w:r>
    </w:p>
    <w:p>
      <w:r>
        <w:t xml:space="preserve">Mitä CF tarkoittaa tässä yhteydessä?</w:t>
      </w:r>
    </w:p>
    <w:p>
      <w:r>
        <w:rPr>
          <w:b/>
        </w:rPr>
        <w:t xml:space="preserve">Kysymys 4</w:t>
      </w:r>
    </w:p>
    <w:p>
      <w:r>
        <w:t xml:space="preserve">Mitä CFA tarkoittaa?</w:t>
      </w:r>
    </w:p>
    <w:p>
      <w:r>
        <w:rPr>
          <w:b/>
        </w:rPr>
        <w:t xml:space="preserve">Kysymys 5</w:t>
      </w:r>
    </w:p>
    <w:p>
      <w:r>
        <w:t xml:space="preserve">Mitä Kanadan asevoimia koskevassa laissa sanotaan?</w:t>
      </w:r>
    </w:p>
    <w:p>
      <w:r>
        <w:rPr>
          <w:b/>
        </w:rPr>
        <w:t xml:space="preserve">Kysymys 6</w:t>
      </w:r>
    </w:p>
    <w:p>
      <w:r>
        <w:t xml:space="preserve">Missä laissa les cnadiennes -joukkojen johtajan nimeksi mainitaan hänen majesteettinsa?</w:t>
      </w:r>
    </w:p>
    <w:p>
      <w:r>
        <w:rPr>
          <w:b/>
        </w:rPr>
        <w:t xml:space="preserve">Kysymys 7</w:t>
      </w:r>
    </w:p>
    <w:p>
      <w:r>
        <w:t xml:space="preserve">Mikä on Kanadan asevoimien italialainen nimi?</w:t>
      </w:r>
    </w:p>
    <w:p>
      <w:r>
        <w:rPr>
          <w:b/>
        </w:rPr>
        <w:t xml:space="preserve">Kysymys 8</w:t>
      </w:r>
    </w:p>
    <w:p>
      <w:r>
        <w:t xml:space="preserve"> Mikä laki muodostaa CEF:n?</w:t>
      </w:r>
    </w:p>
    <w:p>
      <w:r>
        <w:rPr>
          <w:b/>
        </w:rPr>
        <w:t xml:space="preserve">Kysymys 9</w:t>
      </w:r>
    </w:p>
    <w:p>
      <w:r>
        <w:t xml:space="preserve"> Ketä CAF:n ei pitäisi suojella?</w:t>
      </w:r>
    </w:p>
    <w:p>
      <w:r>
        <w:rPr>
          <w:b/>
        </w:rPr>
        <w:t xml:space="preserve">Kysymys 10</w:t>
      </w:r>
    </w:p>
    <w:p>
      <w:r>
        <w:t xml:space="preserve"> Mitä COF tarkoittaa tässä yhteydessä?</w:t>
      </w:r>
    </w:p>
    <w:p>
      <w:r>
        <w:rPr>
          <w:b/>
        </w:rPr>
        <w:t xml:space="preserve">Teksti numero 1</w:t>
      </w:r>
    </w:p>
    <w:p>
      <w:r>
        <w:t xml:space="preserve">Tämä yhtenäinen toimielin koostuu meri-, maa- ja ilmavoimista, joita kutsutaan </w:t>
      </w:r>
      <w:r>
        <w:rPr>
          <w:color w:val="A9A9A9"/>
        </w:rPr>
        <w:t xml:space="preserve">Kanadan kuninkaalliseksi laivastoksi </w:t>
      </w:r>
      <w:r>
        <w:t xml:space="preserve">(RCN), Kanadan armeijaksi ja </w:t>
      </w:r>
      <w:r>
        <w:rPr>
          <w:color w:val="DCDCDC"/>
        </w:rPr>
        <w:t xml:space="preserve">Kanadan kuninkaallisiksi ilmavoimiksi </w:t>
      </w:r>
      <w:r>
        <w:t xml:space="preserve">(RCAF). Henkilöstö voi kuulua joko vakinaisiin joukkoihin tai reservijoukkoihin, joilla on </w:t>
      </w:r>
      <w:r>
        <w:rPr>
          <w:color w:val="2F4F4F"/>
        </w:rPr>
        <w:t xml:space="preserve">neljä </w:t>
      </w:r>
      <w:r>
        <w:t xml:space="preserve">osa-aluetta: </w:t>
      </w:r>
      <w:r>
        <w:rPr>
          <w:color w:val="556B2F"/>
        </w:rPr>
        <w:t xml:space="preserve">ensisijainen reservi, täydentävä reservi, kadettijärjestöjen hallinto- ja koulutuspalvelu ja Kanadan jääkäreitä. </w:t>
      </w:r>
      <w:r>
        <w:rPr>
          <w:color w:val="A0522D"/>
        </w:rPr>
        <w:t xml:space="preserve">Kansallisen puolustuslain </w:t>
      </w:r>
      <w:r>
        <w:t xml:space="preserve">mukaan Kanadan asevoimat ovat erillinen ja erillään </w:t>
      </w:r>
      <w:r>
        <w:rPr>
          <w:color w:val="228B22"/>
        </w:rPr>
        <w:t xml:space="preserve">puolustusministeriöstä </w:t>
      </w:r>
      <w:r>
        <w:t xml:space="preserve">(</w:t>
      </w:r>
      <w:r>
        <w:rPr>
          <w:color w:val="228B22"/>
        </w:rPr>
        <w:t xml:space="preserve">Department of National Defence), joka </w:t>
      </w:r>
      <w:r>
        <w:t xml:space="preserve">on liittovaltion hallinnon ja puolustuspolitiikan muodostamisesta vastaava ministeriö ja joka toimii myös asevoimien siviilitukijärjestelmänä.</w:t>
      </w:r>
    </w:p>
    <w:p>
      <w:r>
        <w:rPr>
          <w:b/>
        </w:rPr>
        <w:t xml:space="preserve">Kysymys 0</w:t>
      </w:r>
    </w:p>
    <w:p>
      <w:r>
        <w:t xml:space="preserve">Kuinka monta alakomponenttia on olemassa?</w:t>
      </w:r>
    </w:p>
    <w:p>
      <w:r>
        <w:rPr>
          <w:b/>
        </w:rPr>
        <w:t xml:space="preserve">Kysymys 1</w:t>
      </w:r>
    </w:p>
    <w:p>
      <w:r>
        <w:t xml:space="preserve">Millä säädöksellä CAF määritellään?</w:t>
      </w:r>
    </w:p>
    <w:p>
      <w:r>
        <w:rPr>
          <w:b/>
        </w:rPr>
        <w:t xml:space="preserve">Kysymys 2</w:t>
      </w:r>
    </w:p>
    <w:p>
      <w:r>
        <w:t xml:space="preserve">Mitä RNC tarkoittaa?</w:t>
      </w:r>
    </w:p>
    <w:p>
      <w:r>
        <w:rPr>
          <w:b/>
        </w:rPr>
        <w:t xml:space="preserve">Kysymys 3</w:t>
      </w:r>
    </w:p>
    <w:p>
      <w:r>
        <w:t xml:space="preserve">Mitä RACF tarkoittaa?</w:t>
      </w:r>
    </w:p>
    <w:p>
      <w:r>
        <w:rPr>
          <w:b/>
        </w:rPr>
        <w:t xml:space="preserve">Kysymys 4</w:t>
      </w:r>
    </w:p>
    <w:p>
      <w:r>
        <w:t xml:space="preserve">Mistä neljästä osasta muodostuu joukkojen reservi?</w:t>
      </w:r>
    </w:p>
    <w:p>
      <w:r>
        <w:rPr>
          <w:b/>
        </w:rPr>
        <w:t xml:space="preserve">Kysymys 5</w:t>
      </w:r>
    </w:p>
    <w:p>
      <w:r>
        <w:t xml:space="preserve">Mihin Kanadan asevoimat liittyvät kansallisen puolustuslain nojalla?</w:t>
      </w:r>
    </w:p>
    <w:p>
      <w:r>
        <w:rPr>
          <w:b/>
        </w:rPr>
        <w:t xml:space="preserve">Kysymys 6</w:t>
      </w:r>
    </w:p>
    <w:p>
      <w:r>
        <w:t xml:space="preserve">Kuinka monta muuta kuin alaliittymän komponenttia on olemassa?</w:t>
      </w:r>
    </w:p>
    <w:p>
      <w:r>
        <w:rPr>
          <w:b/>
        </w:rPr>
        <w:t xml:space="preserve">Kysymys 7</w:t>
      </w:r>
    </w:p>
    <w:p>
      <w:r>
        <w:t xml:space="preserve"> Missä laissa ei määritellä CAF:ää?</w:t>
      </w:r>
    </w:p>
    <w:p>
      <w:r>
        <w:rPr>
          <w:b/>
        </w:rPr>
        <w:t xml:space="preserve">Teksti numero 2</w:t>
      </w:r>
    </w:p>
    <w:p>
      <w:r>
        <w:t xml:space="preserve">Kanadan asevoimien ylipäällikkö on Kanadan hallitseva monarkki, </w:t>
      </w:r>
      <w:r>
        <w:rPr>
          <w:color w:val="A9A9A9"/>
        </w:rPr>
        <w:t xml:space="preserve">kuningatar Elisabet II, jota </w:t>
      </w:r>
      <w:r>
        <w:t xml:space="preserve">edustaa </w:t>
      </w:r>
      <w:r>
        <w:rPr>
          <w:color w:val="2F4F4F"/>
        </w:rPr>
        <w:t xml:space="preserve">Kanadan kenraalikuvernööri</w:t>
      </w:r>
      <w:r>
        <w:rPr>
          <w:color w:val="556B2F"/>
        </w:rPr>
        <w:t xml:space="preserve">. </w:t>
      </w:r>
      <w:r>
        <w:rPr>
          <w:color w:val="6B8E23"/>
        </w:rPr>
        <w:t xml:space="preserve">Kanadan asevoimia </w:t>
      </w:r>
      <w:r>
        <w:t xml:space="preserve">johtaa </w:t>
      </w:r>
      <w:r>
        <w:rPr>
          <w:color w:val="228B22"/>
        </w:rPr>
        <w:t xml:space="preserve">puolustusvoimien esikuntapäällikkö, jota </w:t>
      </w:r>
      <w:r>
        <w:t xml:space="preserve">neuvoo ja avustaa </w:t>
      </w:r>
      <w:r>
        <w:rPr>
          <w:color w:val="8B0000"/>
        </w:rPr>
        <w:t xml:space="preserve">asevoimien neuvosto</w:t>
      </w:r>
      <w:r>
        <w:rPr>
          <w:color w:val="191970"/>
        </w:rPr>
        <w:t xml:space="preserve">.</w:t>
      </w:r>
    </w:p>
    <w:p>
      <w:r>
        <w:rPr>
          <w:b/>
        </w:rPr>
        <w:t xml:space="preserve">Kysymys 0</w:t>
      </w:r>
    </w:p>
    <w:p>
      <w:r>
        <w:t xml:space="preserve">Kuka on tällä hetkellä Kanadan asevoimien ylipäällikkö?</w:t>
      </w:r>
    </w:p>
    <w:p>
      <w:r>
        <w:rPr>
          <w:b/>
        </w:rPr>
        <w:t xml:space="preserve">Kysymys 1</w:t>
      </w:r>
    </w:p>
    <w:p>
      <w:r>
        <w:t xml:space="preserve">Kuka edustaa kuningatar Elisabet II:ta?</w:t>
      </w:r>
    </w:p>
    <w:p>
      <w:r>
        <w:rPr>
          <w:b/>
        </w:rPr>
        <w:t xml:space="preserve">Kysymys 2</w:t>
      </w:r>
    </w:p>
    <w:p>
      <w:r>
        <w:t xml:space="preserve">Kuka johtaa CAF:ia?</w:t>
      </w:r>
    </w:p>
    <w:p>
      <w:r>
        <w:rPr>
          <w:b/>
        </w:rPr>
        <w:t xml:space="preserve">Kysymys 3</w:t>
      </w:r>
    </w:p>
    <w:p>
      <w:r>
        <w:t xml:space="preserve">Kuka neuvoo puolustusvoimien päällikköä?</w:t>
      </w:r>
    </w:p>
    <w:p>
      <w:r>
        <w:rPr>
          <w:b/>
        </w:rPr>
        <w:t xml:space="preserve">Kysymys 4</w:t>
      </w:r>
    </w:p>
    <w:p>
      <w:r>
        <w:t xml:space="preserve">Kuka on Kanadan asevoimien ylipäällikkö?</w:t>
      </w:r>
    </w:p>
    <w:p>
      <w:r>
        <w:rPr>
          <w:b/>
        </w:rPr>
        <w:t xml:space="preserve">Kysymys 5</w:t>
      </w:r>
    </w:p>
    <w:p>
      <w:r>
        <w:t xml:space="preserve">Ketä edustaa Kanadan kenraalikuvernööri?</w:t>
      </w:r>
    </w:p>
    <w:p>
      <w:r>
        <w:rPr>
          <w:b/>
        </w:rPr>
        <w:t xml:space="preserve">Kysymys 6</w:t>
      </w:r>
    </w:p>
    <w:p>
      <w:r>
        <w:t xml:space="preserve">Mitä johtaa puolustusvoimien esikuntapäällikkö?</w:t>
      </w:r>
    </w:p>
    <w:p>
      <w:r>
        <w:rPr>
          <w:b/>
        </w:rPr>
        <w:t xml:space="preserve">Kysymys 7</w:t>
      </w:r>
    </w:p>
    <w:p>
      <w:r>
        <w:t xml:space="preserve">Kuka on puolustusvoimien esikuntapäällikön neuvonantaja?</w:t>
      </w:r>
    </w:p>
    <w:p>
      <w:r>
        <w:rPr>
          <w:b/>
        </w:rPr>
        <w:t xml:space="preserve">Kysymys 8</w:t>
      </w:r>
    </w:p>
    <w:p>
      <w:r>
        <w:t xml:space="preserve">Kuka on tällä hetkellä Kanadan asevoimien apulaispäällikkö?</w:t>
      </w:r>
    </w:p>
    <w:p>
      <w:r>
        <w:rPr>
          <w:b/>
        </w:rPr>
        <w:t xml:space="preserve">Kysymys 9</w:t>
      </w:r>
    </w:p>
    <w:p>
      <w:r>
        <w:t xml:space="preserve">Kuka ei edusta kuningatar Elisabet II:ta?</w:t>
      </w:r>
    </w:p>
    <w:p>
      <w:r>
        <w:rPr>
          <w:b/>
        </w:rPr>
        <w:t xml:space="preserve">Kysymys 10</w:t>
      </w:r>
    </w:p>
    <w:p>
      <w:r>
        <w:t xml:space="preserve"> Kuka johtaa CAEF:ää?</w:t>
      </w:r>
    </w:p>
    <w:p>
      <w:r>
        <w:rPr>
          <w:b/>
        </w:rPr>
        <w:t xml:space="preserve">Kysymys 11</w:t>
      </w:r>
    </w:p>
    <w:p>
      <w:r>
        <w:t xml:space="preserve"> Kuka neuvoo hyökkäyspäällikköä?</w:t>
      </w:r>
    </w:p>
    <w:p>
      <w:r>
        <w:rPr>
          <w:b/>
        </w:rPr>
        <w:t xml:space="preserve">Teksti numero 3</w:t>
      </w:r>
    </w:p>
    <w:p>
      <w:r>
        <w:rPr>
          <w:color w:val="A9A9A9"/>
        </w:rPr>
        <w:t xml:space="preserve">Kylmän sodan </w:t>
      </w:r>
      <w:r>
        <w:t xml:space="preserve">aikana </w:t>
      </w:r>
      <w:r>
        <w:t xml:space="preserve">Kanadan puolustuspolitiikan pääpaino oli </w:t>
      </w:r>
      <w:r>
        <w:rPr>
          <w:color w:val="2F4F4F"/>
        </w:rPr>
        <w:t xml:space="preserve">Euroopan turvallisuuden </w:t>
      </w:r>
      <w:r>
        <w:rPr>
          <w:color w:val="DCDCDC"/>
        </w:rPr>
        <w:t xml:space="preserve">edistämisessä </w:t>
      </w:r>
      <w:r>
        <w:rPr>
          <w:color w:val="6B8E23"/>
        </w:rPr>
        <w:t xml:space="preserve">Neuvostoliiton sotilaallisen uhan </w:t>
      </w:r>
      <w:r>
        <w:t xml:space="preserve">edessä</w:t>
      </w:r>
      <w:r>
        <w:t xml:space="preserve">. </w:t>
      </w:r>
      <w:r>
        <w:t xml:space="preserve">Tätä varten </w:t>
      </w:r>
      <w:r>
        <w:rPr>
          <w:color w:val="A0522D"/>
        </w:rPr>
        <w:t xml:space="preserve">Kanadan maa- ja ilmavoimia sijoitettiin </w:t>
      </w:r>
      <w:r>
        <w:rPr>
          <w:color w:val="228B22"/>
        </w:rPr>
        <w:t xml:space="preserve">Eurooppaan </w:t>
      </w:r>
      <w:r>
        <w:rPr>
          <w:color w:val="8B0000"/>
        </w:rPr>
        <w:t xml:space="preserve">1950-luvun alusta </w:t>
      </w:r>
      <w:r>
        <w:rPr>
          <w:color w:val="3CB371"/>
        </w:rPr>
        <w:t xml:space="preserve">1990-luvun alkuun</w:t>
      </w:r>
      <w:r>
        <w:rPr>
          <w:color w:val="191970"/>
        </w:rPr>
        <w:t xml:space="preserve">.</w:t>
      </w:r>
    </w:p>
    <w:p>
      <w:r>
        <w:rPr>
          <w:b/>
        </w:rPr>
        <w:t xml:space="preserve">Kysymys 0</w:t>
      </w:r>
    </w:p>
    <w:p>
      <w:r>
        <w:t xml:space="preserve">Mihin sotaan CAF osallistui?</w:t>
      </w:r>
    </w:p>
    <w:p>
      <w:r>
        <w:rPr>
          <w:b/>
        </w:rPr>
        <w:t xml:space="preserve">Kysymys 1</w:t>
      </w:r>
    </w:p>
    <w:p>
      <w:r>
        <w:t xml:space="preserve">Mikä oli CAF:n tavoite kylmän sodan aikana?</w:t>
      </w:r>
    </w:p>
    <w:p>
      <w:r>
        <w:rPr>
          <w:b/>
        </w:rPr>
        <w:t xml:space="preserve">Kysymys 2</w:t>
      </w:r>
    </w:p>
    <w:p>
      <w:r>
        <w:t xml:space="preserve">Miltä sotilaalliselta säikeeltä CAF suojeli Euroopassa?</w:t>
      </w:r>
    </w:p>
    <w:p>
      <w:r>
        <w:rPr>
          <w:b/>
        </w:rPr>
        <w:t xml:space="preserve">Kysymys 3</w:t>
      </w:r>
    </w:p>
    <w:p>
      <w:r>
        <w:t xml:space="preserve">Noin mistä vuodesta lähtien CAF oli sijoitettuna Eurooppaan?</w:t>
      </w:r>
    </w:p>
    <w:p>
      <w:r>
        <w:rPr>
          <w:b/>
        </w:rPr>
        <w:t xml:space="preserve">Kysymys 4</w:t>
      </w:r>
    </w:p>
    <w:p>
      <w:r>
        <w:t xml:space="preserve">Minä vuonna CAF lähti Euroopasta?</w:t>
      </w:r>
    </w:p>
    <w:p>
      <w:r>
        <w:rPr>
          <w:b/>
        </w:rPr>
        <w:t xml:space="preserve">Kysymys 5</w:t>
      </w:r>
    </w:p>
    <w:p>
      <w:r>
        <w:t xml:space="preserve">Mihin Euroopassa perustettiin vuonna 1950?</w:t>
      </w:r>
    </w:p>
    <w:p>
      <w:r>
        <w:rPr>
          <w:b/>
        </w:rPr>
        <w:t xml:space="preserve">Kysymys 6</w:t>
      </w:r>
    </w:p>
    <w:p>
      <w:r>
        <w:t xml:space="preserve">Mihin Kanadan maa- ja ilmavoimat sijoitettiin vuonna 1950?</w:t>
      </w:r>
    </w:p>
    <w:p>
      <w:r>
        <w:rPr>
          <w:b/>
        </w:rPr>
        <w:t xml:space="preserve">Kysymys 7</w:t>
      </w:r>
    </w:p>
    <w:p>
      <w:r>
        <w:t xml:space="preserve">Minä vuosina kylmä sota käytiin?</w:t>
      </w:r>
    </w:p>
    <w:p>
      <w:r>
        <w:rPr>
          <w:b/>
        </w:rPr>
        <w:t xml:space="preserve">Kysymys 8</w:t>
      </w:r>
    </w:p>
    <w:p>
      <w:r>
        <w:t xml:space="preserve">Mihin sotaan CAAF osallistui?</w:t>
      </w:r>
    </w:p>
    <w:p>
      <w:r>
        <w:rPr>
          <w:b/>
        </w:rPr>
        <w:t xml:space="preserve">Kysymys 9</w:t>
      </w:r>
    </w:p>
    <w:p>
      <w:r>
        <w:t xml:space="preserve"> Mikä oli CAF:n tavoite lämpimän sodan aikana?</w:t>
      </w:r>
    </w:p>
    <w:p>
      <w:r>
        <w:rPr>
          <w:b/>
        </w:rPr>
        <w:t xml:space="preserve">Kysymys 10</w:t>
      </w:r>
    </w:p>
    <w:p>
      <w:r>
        <w:t xml:space="preserve"> Miltä sotilaalliselta säikeeltä CAF ei suojannut Euroopassa?</w:t>
      </w:r>
    </w:p>
    <w:p>
      <w:r>
        <w:rPr>
          <w:b/>
        </w:rPr>
        <w:t xml:space="preserve">Kysymys 11</w:t>
      </w:r>
    </w:p>
    <w:p>
      <w:r>
        <w:t xml:space="preserve"> Noin mistä vuodesta lähtien CAF ei ollut sijoitettuna Eurooppaan?</w:t>
      </w:r>
    </w:p>
    <w:p>
      <w:r>
        <w:rPr>
          <w:b/>
        </w:rPr>
        <w:t xml:space="preserve">Kysymys 12</w:t>
      </w:r>
    </w:p>
    <w:p>
      <w:r>
        <w:t xml:space="preserve">Minä vuonna CAF liittyi Eurooppaan?</w:t>
      </w:r>
    </w:p>
    <w:p>
      <w:r>
        <w:rPr>
          <w:b/>
        </w:rPr>
        <w:t xml:space="preserve">Teksti numero 4</w:t>
      </w:r>
    </w:p>
    <w:p>
      <w:r>
        <w:t xml:space="preserve">Kylmän sodan päättymisen jälkeen </w:t>
      </w:r>
      <w:r>
        <w:rPr>
          <w:color w:val="DCDCDC"/>
        </w:rPr>
        <w:t xml:space="preserve">Pohjois-Atlantin liiton </w:t>
      </w:r>
      <w:r>
        <w:rPr>
          <w:color w:val="A9A9A9"/>
        </w:rPr>
        <w:t xml:space="preserve">(Nato</w:t>
      </w:r>
      <w:r>
        <w:rPr>
          <w:color w:val="A9A9A9"/>
        </w:rPr>
        <w:t xml:space="preserve">) </w:t>
      </w:r>
      <w:r>
        <w:t xml:space="preserve">siirryttyä suurelta osin puolustuksen painopisteen siirtyessä "</w:t>
      </w:r>
      <w:r>
        <w:rPr>
          <w:color w:val="2F4F4F"/>
        </w:rPr>
        <w:t xml:space="preserve">alueen ulkopuolelle" </w:t>
      </w:r>
      <w:r>
        <w:t xml:space="preserve">Kanadan armeija on kuitenkin osallistunut entistä tiiviimmin </w:t>
      </w:r>
      <w:r>
        <w:rPr>
          <w:color w:val="556B2F"/>
        </w:rPr>
        <w:t xml:space="preserve">kansainvälisiin turvallisuusoperaatioihin </w:t>
      </w:r>
      <w:r>
        <w:t xml:space="preserve">eri puolilla maailmaa - erityisesti </w:t>
      </w:r>
      <w:r>
        <w:rPr>
          <w:color w:val="6B8E23"/>
        </w:rPr>
        <w:t xml:space="preserve">Afganistanissa </w:t>
      </w:r>
      <w:r>
        <w:t xml:space="preserve">vuodesta</w:t>
      </w:r>
      <w:r>
        <w:rPr>
          <w:color w:val="A0522D"/>
        </w:rPr>
        <w:t xml:space="preserve">2002</w:t>
      </w:r>
      <w:r>
        <w:t xml:space="preserve"> .</w:t>
      </w:r>
    </w:p>
    <w:p>
      <w:r>
        <w:rPr>
          <w:b/>
        </w:rPr>
        <w:t xml:space="preserve">Kysymys 0</w:t>
      </w:r>
    </w:p>
    <w:p>
      <w:r>
        <w:t xml:space="preserve">Mihin sopimukseen CAF kuuluu?</w:t>
      </w:r>
    </w:p>
    <w:p>
      <w:r>
        <w:rPr>
          <w:b/>
        </w:rPr>
        <w:t xml:space="preserve">Kysymys 1</w:t>
      </w:r>
    </w:p>
    <w:p>
      <w:r>
        <w:t xml:space="preserve">Minkälaiseen operaatioon Kanadan armeija osallistuu?</w:t>
      </w:r>
    </w:p>
    <w:p>
      <w:r>
        <w:rPr>
          <w:b/>
        </w:rPr>
        <w:t xml:space="preserve">Kysymys 2</w:t>
      </w:r>
    </w:p>
    <w:p>
      <w:r>
        <w:t xml:space="preserve">Missä maassa Kanadan armeija on työskennellyt viime vuosina?</w:t>
      </w:r>
    </w:p>
    <w:p>
      <w:r>
        <w:rPr>
          <w:b/>
        </w:rPr>
        <w:t xml:space="preserve">Kysymys 3</w:t>
      </w:r>
    </w:p>
    <w:p>
      <w:r>
        <w:t xml:space="preserve">Minä vuonna Kanadan sotilasoperaatio Afganistanissa alkoi?</w:t>
      </w:r>
    </w:p>
    <w:p>
      <w:r>
        <w:rPr>
          <w:b/>
        </w:rPr>
        <w:t xml:space="preserve">Kysymys 4</w:t>
      </w:r>
    </w:p>
    <w:p>
      <w:r>
        <w:t xml:space="preserve">Mihin Kanadan armeijan nykyinen painopiste on asetettu?</w:t>
      </w:r>
    </w:p>
    <w:p>
      <w:r>
        <w:rPr>
          <w:b/>
        </w:rPr>
        <w:t xml:space="preserve">Kysymys 5</w:t>
      </w:r>
    </w:p>
    <w:p>
      <w:r>
        <w:t xml:space="preserve">Mitä NTAO tarkoittaa?</w:t>
      </w:r>
    </w:p>
    <w:p>
      <w:r>
        <w:rPr>
          <w:b/>
        </w:rPr>
        <w:t xml:space="preserve">Kysymys 6</w:t>
      </w:r>
    </w:p>
    <w:p>
      <w:r>
        <w:t xml:space="preserve">Minä vuonna kylmä sota päättyi?</w:t>
      </w:r>
    </w:p>
    <w:p>
      <w:r>
        <w:rPr>
          <w:b/>
        </w:rPr>
        <w:t xml:space="preserve">Kysymys 7</w:t>
      </w:r>
    </w:p>
    <w:p>
      <w:r>
        <w:t xml:space="preserve">Mikä maa aloitti sodan vuonna 2002?</w:t>
      </w:r>
    </w:p>
    <w:p>
      <w:r>
        <w:rPr>
          <w:b/>
        </w:rPr>
        <w:t xml:space="preserve">Kysymys 8</w:t>
      </w:r>
    </w:p>
    <w:p>
      <w:r>
        <w:t xml:space="preserve">Mihin sopimukseen CAF ei kuulu?</w:t>
      </w:r>
    </w:p>
    <w:p>
      <w:r>
        <w:rPr>
          <w:b/>
        </w:rPr>
        <w:t xml:space="preserve">Kysymys 9</w:t>
      </w:r>
    </w:p>
    <w:p>
      <w:r>
        <w:t xml:space="preserve"> Millaiseen operaatioon Kanadan armeija ei osallistu?</w:t>
      </w:r>
    </w:p>
    <w:p>
      <w:r>
        <w:rPr>
          <w:b/>
        </w:rPr>
        <w:t xml:space="preserve">Kysymys 10</w:t>
      </w:r>
    </w:p>
    <w:p>
      <w:r>
        <w:t xml:space="preserve"> Missä maassa Kanadan armeija ei ole työskennellyt viime vuosina?</w:t>
      </w:r>
    </w:p>
    <w:p>
      <w:r>
        <w:rPr>
          <w:b/>
        </w:rPr>
        <w:t xml:space="preserve">Kysymys 11</w:t>
      </w:r>
    </w:p>
    <w:p>
      <w:r>
        <w:t xml:space="preserve">Minä vuonna Kanadan sotilasoperaatio Afganistanissa päättyi?</w:t>
      </w:r>
    </w:p>
    <w:p>
      <w:r>
        <w:rPr>
          <w:b/>
        </w:rPr>
        <w:t xml:space="preserve">Kysymys 12</w:t>
      </w:r>
    </w:p>
    <w:p>
      <w:r>
        <w:t xml:space="preserve"> Mihin Kanadan armeijan nykyinen painopiste ei ole asetettu?</w:t>
      </w:r>
    </w:p>
    <w:p>
      <w:r>
        <w:rPr>
          <w:b/>
        </w:rPr>
        <w:t xml:space="preserve">Teksti numero 5</w:t>
      </w:r>
    </w:p>
    <w:p>
      <w:r>
        <w:rPr>
          <w:color w:val="A9A9A9"/>
        </w:rPr>
        <w:t xml:space="preserve">Kanadan puolustuspolitiikka </w:t>
      </w:r>
      <w:r>
        <w:t xml:space="preserve">perustuu nykyisin </w:t>
      </w:r>
      <w:r>
        <w:rPr>
          <w:color w:val="DCDCDC"/>
        </w:rPr>
        <w:t xml:space="preserve">Kanada ensin -puolustusstrategiaan, joka </w:t>
      </w:r>
      <w:r>
        <w:t xml:space="preserve">otettiin käyttöön vuonna </w:t>
      </w:r>
      <w:r>
        <w:rPr>
          <w:color w:val="2F4F4F"/>
        </w:rPr>
        <w:t xml:space="preserve">2008</w:t>
      </w:r>
      <w:r>
        <w:t xml:space="preserve">. Tämän strategian perusteella Kanadan armeija on suunnattu ja varusteltu suorittamaan </w:t>
      </w:r>
      <w:r>
        <w:rPr>
          <w:color w:val="556B2F"/>
        </w:rPr>
        <w:t xml:space="preserve">kuusi </w:t>
      </w:r>
      <w:r>
        <w:rPr>
          <w:color w:val="6B8E23"/>
        </w:rPr>
        <w:t xml:space="preserve">ydintehtävää </w:t>
      </w:r>
      <w:r>
        <w:t xml:space="preserve">Kanadassa, </w:t>
      </w:r>
      <w:r>
        <w:rPr>
          <w:color w:val="A0522D"/>
        </w:rPr>
        <w:t xml:space="preserve">Pohjois-Amerikassa </w:t>
      </w:r>
      <w:r>
        <w:t xml:space="preserve">ja maailmanlaajuisesti. Kanadan asevoimien tehtävänä on erityisesti, että niillä on kyky:</w:t>
      </w:r>
    </w:p>
    <w:p>
      <w:r>
        <w:rPr>
          <w:b/>
        </w:rPr>
        <w:t xml:space="preserve">Kysymys 0</w:t>
      </w:r>
    </w:p>
    <w:p>
      <w:r>
        <w:t xml:space="preserve">Mihin Kanadan puolustuspolitiikka perustuu?</w:t>
      </w:r>
    </w:p>
    <w:p>
      <w:r>
        <w:rPr>
          <w:b/>
        </w:rPr>
        <w:t xml:space="preserve">Kysymys 1</w:t>
      </w:r>
    </w:p>
    <w:p>
      <w:r>
        <w:t xml:space="preserve">Milloin Kanada ensin -puolustusstrategia otettiin käyttöön?</w:t>
      </w:r>
    </w:p>
    <w:p>
      <w:r>
        <w:rPr>
          <w:b/>
        </w:rPr>
        <w:t xml:space="preserve">Kysymys 2</w:t>
      </w:r>
    </w:p>
    <w:p>
      <w:r>
        <w:t xml:space="preserve">Kuinka monta tehtävää toteutetaan Kanadan sisällä?</w:t>
      </w:r>
    </w:p>
    <w:p>
      <w:r>
        <w:rPr>
          <w:b/>
        </w:rPr>
        <w:t xml:space="preserve">Kysymys 3</w:t>
      </w:r>
    </w:p>
    <w:p>
      <w:r>
        <w:t xml:space="preserve">Mitä muita paikkoja Canada First -puolustusstrategia kattaa?</w:t>
      </w:r>
    </w:p>
    <w:p>
      <w:r>
        <w:rPr>
          <w:b/>
        </w:rPr>
        <w:t xml:space="preserve">Kysymys 4</w:t>
      </w:r>
    </w:p>
    <w:p>
      <w:r>
        <w:t xml:space="preserve">Milloin ensimmäinen Kanadan puolustusstrategia otettiin käyttöön?</w:t>
      </w:r>
    </w:p>
    <w:p>
      <w:r>
        <w:rPr>
          <w:b/>
        </w:rPr>
        <w:t xml:space="preserve">Kysymys 5</w:t>
      </w:r>
    </w:p>
    <w:p>
      <w:r>
        <w:t xml:space="preserve">Mikä perustuu Kanadan ensimmäiseen puolustusstrategiaan?</w:t>
      </w:r>
    </w:p>
    <w:p>
      <w:r>
        <w:rPr>
          <w:b/>
        </w:rPr>
        <w:t xml:space="preserve">Kysymys 6</w:t>
      </w:r>
    </w:p>
    <w:p>
      <w:r>
        <w:t xml:space="preserve">Kuinka monta maailmanlaajuista tehtävää kanadalaiset ovat varustautuneet suorittamaan?</w:t>
      </w:r>
    </w:p>
    <w:p>
      <w:r>
        <w:rPr>
          <w:b/>
        </w:rPr>
        <w:t xml:space="preserve">Teksti numero 6</w:t>
      </w:r>
    </w:p>
    <w:p>
      <w:r>
        <w:t xml:space="preserve">Edellä esitettyjen tehtävien ja painopisteiden mukaisesti Kanadan asevoimat osallistuvat myös </w:t>
      </w:r>
      <w:r>
        <w:rPr>
          <w:color w:val="DCDCDC"/>
        </w:rPr>
        <w:t xml:space="preserve">Kanadan puolustusdiplomatian harjoittamiseen erilaisin </w:t>
      </w:r>
      <w:r>
        <w:t xml:space="preserve">toimin, </w:t>
      </w:r>
      <w:r>
        <w:rPr>
          <w:color w:val="2F4F4F"/>
        </w:rPr>
        <w:t xml:space="preserve">kuten </w:t>
      </w:r>
      <w:r>
        <w:rPr>
          <w:color w:val="556B2F"/>
        </w:rPr>
        <w:t xml:space="preserve">lähettämällä Kanadan puolustusattaseoita</w:t>
      </w:r>
      <w:r>
        <w:rPr>
          <w:color w:val="2F4F4F"/>
        </w:rPr>
        <w:t xml:space="preserve">, osallistumalla </w:t>
      </w:r>
      <w:r>
        <w:rPr>
          <w:color w:val="6B8E23"/>
        </w:rPr>
        <w:t xml:space="preserve">kahden- ja monenvälisiin sotilasfoorumeihin </w:t>
      </w:r>
      <w:r>
        <w:t xml:space="preserve">(esim. </w:t>
      </w:r>
      <w:r>
        <w:rPr>
          <w:color w:val="228B22"/>
        </w:rPr>
        <w:t xml:space="preserve">Yhdysvaltain ilmavoimien </w:t>
      </w:r>
      <w:r>
        <w:t xml:space="preserve">yhteistyöjärjestelmä</w:t>
      </w:r>
      <w:r>
        <w:t xml:space="preserve">), tekemällä vierailuja aluksilla ja lentokoneilla, </w:t>
      </w:r>
      <w:r>
        <w:rPr>
          <w:color w:val="191970"/>
        </w:rPr>
        <w:t xml:space="preserve">sotilaskoulutusta </w:t>
      </w:r>
      <w:r>
        <w:t xml:space="preserve">ja -yhteistyötä sekä muilla vastaavilla tiedotus- ja </w:t>
      </w:r>
      <w:r>
        <w:rPr>
          <w:color w:val="8B0000"/>
        </w:rPr>
        <w:t xml:space="preserve">suhteidenrakentamistoimilla</w:t>
      </w:r>
      <w:r>
        <w:t xml:space="preserve">.</w:t>
      </w:r>
    </w:p>
    <w:p>
      <w:r>
        <w:rPr>
          <w:b/>
        </w:rPr>
        <w:t xml:space="preserve">Kysymys 0</w:t>
      </w:r>
    </w:p>
    <w:p>
      <w:r>
        <w:t xml:space="preserve">Mihin muuhun ensisijaiseen tavoitteeseen Kanadan asevoimat myös osallistuvat?</w:t>
      </w:r>
    </w:p>
    <w:p>
      <w:r>
        <w:rPr>
          <w:b/>
        </w:rPr>
        <w:t xml:space="preserve">Kysymys 1</w:t>
      </w:r>
    </w:p>
    <w:p>
      <w:r>
        <w:t xml:space="preserve">Mikä on esimerkki muusta CAF:n toiminnasta?</w:t>
      </w:r>
    </w:p>
    <w:p>
      <w:r>
        <w:rPr>
          <w:b/>
        </w:rPr>
        <w:t xml:space="preserve">Kysymys 2</w:t>
      </w:r>
    </w:p>
    <w:p>
      <w:r>
        <w:t xml:space="preserve">Minkä muiden ilmavoimien kanssa CAF tekee yhteistyötä?</w:t>
      </w:r>
    </w:p>
    <w:p>
      <w:r>
        <w:rPr>
          <w:b/>
        </w:rPr>
        <w:t xml:space="preserve">Kysymys 3</w:t>
      </w:r>
    </w:p>
    <w:p>
      <w:r>
        <w:t xml:space="preserve">Mitä CAF tekee yhteistyössä muiden maiden kanssa?</w:t>
      </w:r>
    </w:p>
    <w:p>
      <w:r>
        <w:rPr>
          <w:b/>
        </w:rPr>
        <w:t xml:space="preserve">Kysymys 4</w:t>
      </w:r>
    </w:p>
    <w:p>
      <w:r>
        <w:t xml:space="preserve">Mitä diplomaattisia toimia CAF toteuttaa osana tehtäviään?</w:t>
      </w:r>
    </w:p>
    <w:p>
      <w:r>
        <w:rPr>
          <w:b/>
        </w:rPr>
        <w:t xml:space="preserve">Kysymys 5</w:t>
      </w:r>
    </w:p>
    <w:p>
      <w:r>
        <w:t xml:space="preserve">Mihin Kanadan asevoimat osallistuvat?</w:t>
      </w:r>
    </w:p>
    <w:p>
      <w:r>
        <w:rPr>
          <w:b/>
        </w:rPr>
        <w:t xml:space="preserve">Kysymys 6</w:t>
      </w:r>
    </w:p>
    <w:p>
      <w:r>
        <w:t xml:space="preserve">Miten Kanadan asevoimat osallistuvat Kanadan puolustusdiplomatian harjoittamiseen?</w:t>
      </w:r>
    </w:p>
    <w:p>
      <w:r>
        <w:rPr>
          <w:b/>
        </w:rPr>
        <w:t xml:space="preserve">Kysymys 7</w:t>
      </w:r>
    </w:p>
    <w:p>
      <w:r>
        <w:t xml:space="preserve">Mikä on esimerkki Yhdysvaltain ilmavoimien yhteistyöjärjestelmästä?</w:t>
      </w:r>
    </w:p>
    <w:p>
      <w:r>
        <w:rPr>
          <w:b/>
        </w:rPr>
        <w:t xml:space="preserve">Kysymys 8</w:t>
      </w:r>
    </w:p>
    <w:p>
      <w:r>
        <w:t xml:space="preserve">Mihin muuhun ensisijaiseen tavoitteeseen Kanadan asevoimat eivät koskaan osallistu?</w:t>
      </w:r>
    </w:p>
    <w:p>
      <w:r>
        <w:rPr>
          <w:b/>
        </w:rPr>
        <w:t xml:space="preserve">Kysymys 9</w:t>
      </w:r>
    </w:p>
    <w:p>
      <w:r>
        <w:t xml:space="preserve"> Mikä ei ole esimerkki muusta CAF:n harjoittamasta toiminnasta?</w:t>
      </w:r>
    </w:p>
    <w:p>
      <w:r>
        <w:rPr>
          <w:b/>
        </w:rPr>
        <w:t xml:space="preserve">Kysymys 10</w:t>
      </w:r>
    </w:p>
    <w:p>
      <w:r>
        <w:t xml:space="preserve"> Minkä muiden ilmavoimien kanssa CAF ei tee yhteistyötä?</w:t>
      </w:r>
    </w:p>
    <w:p>
      <w:r>
        <w:rPr>
          <w:b/>
        </w:rPr>
        <w:t xml:space="preserve">Kysymys 11</w:t>
      </w:r>
    </w:p>
    <w:p>
      <w:r>
        <w:t xml:space="preserve">Mitä CFF tekee yhteistyössä muiden maiden kanssa?</w:t>
      </w:r>
    </w:p>
    <w:p>
      <w:r>
        <w:rPr>
          <w:b/>
        </w:rPr>
        <w:t xml:space="preserve">Kysymys 12</w:t>
      </w:r>
    </w:p>
    <w:p>
      <w:r>
        <w:t xml:space="preserve">Mitä diplomaattisia toimia CAF ei toteuta osana tehtäviään?</w:t>
      </w:r>
    </w:p>
    <w:p>
      <w:r>
        <w:rPr>
          <w:b/>
        </w:rPr>
        <w:t xml:space="preserve">Teksti numero 7</w:t>
      </w:r>
    </w:p>
    <w:p>
      <w:r>
        <w:t xml:space="preserve">Ennen konfederaatiota vuonna</w:t>
      </w:r>
      <w:r>
        <w:rPr>
          <w:color w:val="A9A9A9"/>
        </w:rPr>
        <w:t xml:space="preserve">1867</w:t>
      </w:r>
      <w:r>
        <w:t xml:space="preserve"> , nykyisen Kanadan siirtomaiden asukkaat palvelivat </w:t>
      </w:r>
      <w:r>
        <w:rPr>
          <w:color w:val="DCDCDC"/>
        </w:rPr>
        <w:t xml:space="preserve">Ranskan ja </w:t>
      </w:r>
      <w:r>
        <w:rPr>
          <w:color w:val="2F4F4F"/>
        </w:rPr>
        <w:t xml:space="preserve">Britannian joukkojen </w:t>
      </w:r>
      <w:r>
        <w:t xml:space="preserve">vakinaisina jäseninä </w:t>
      </w:r>
      <w:r>
        <w:t xml:space="preserve">ja paikallisissa miliisiryhmissä. Viimeksi mainitut auttoivat puolustamaan alueitaan muiden </w:t>
      </w:r>
      <w:r>
        <w:rPr>
          <w:color w:val="556B2F"/>
        </w:rPr>
        <w:t xml:space="preserve">eurooppalaisten valtojen</w:t>
      </w:r>
      <w:r>
        <w:t xml:space="preserve">, alkuperäiskansojen ja myöhemmin Yhdysvaltojen joukkojen </w:t>
      </w:r>
      <w:r>
        <w:t xml:space="preserve">hyökkäyksiä vastaan </w:t>
      </w:r>
      <w:r>
        <w:rPr>
          <w:color w:val="A0522D"/>
        </w:rPr>
        <w:t xml:space="preserve">Amerikan vapaussodan </w:t>
      </w:r>
      <w:r>
        <w:t xml:space="preserve">ja vuoden</w:t>
      </w:r>
      <w:r>
        <w:rPr>
          <w:color w:val="228B22"/>
        </w:rPr>
        <w:t xml:space="preserve">1812</w:t>
      </w:r>
      <w:r>
        <w:t xml:space="preserve"> sodan </w:t>
      </w:r>
      <w:r>
        <w:t xml:space="preserve">aikana sekä </w:t>
      </w:r>
      <w:r>
        <w:t xml:space="preserve">Fenianin hyökkäyksissä, Red Riverin kapinassa ja Luoteis-Lännen kapinassa. Näin ollen joidenkin Kanadan armeijan yksiköiden sukujuuret ulottuvat </w:t>
      </w:r>
      <w:r>
        <w:rPr>
          <w:color w:val="191970"/>
        </w:rPr>
        <w:t xml:space="preserve">1800-luvun alkupuolelle</w:t>
      </w:r>
      <w:r>
        <w:t xml:space="preserve">, jolloin muodostettiin miliisiyksiköitä auttamaan Brittiläisen Pohjois-Amerikan puolustamisessa Yhdysvaltojen </w:t>
      </w:r>
      <w:r>
        <w:rPr>
          <w:color w:val="8B0000"/>
        </w:rPr>
        <w:t xml:space="preserve">hyökkäystä </w:t>
      </w:r>
      <w:r>
        <w:t xml:space="preserve">vastaan</w:t>
      </w:r>
      <w:r>
        <w:t xml:space="preserve">.</w:t>
      </w:r>
    </w:p>
    <w:p>
      <w:r>
        <w:rPr>
          <w:b/>
        </w:rPr>
        <w:t xml:space="preserve">Kysymys 0</w:t>
      </w:r>
    </w:p>
    <w:p>
      <w:r>
        <w:t xml:space="preserve">Minä vuonna Kanada yhdistyi liittovaltioksi?</w:t>
      </w:r>
    </w:p>
    <w:p>
      <w:r>
        <w:rPr>
          <w:b/>
        </w:rPr>
        <w:t xml:space="preserve">Kysymys 1</w:t>
      </w:r>
    </w:p>
    <w:p>
      <w:r>
        <w:t xml:space="preserve">Minkä maiden joukoissa ihmiset palvelivat ennen yhdistymistä?</w:t>
      </w:r>
    </w:p>
    <w:p>
      <w:r>
        <w:rPr>
          <w:b/>
        </w:rPr>
        <w:t xml:space="preserve">Kysymys 2</w:t>
      </w:r>
    </w:p>
    <w:p>
      <w:r>
        <w:t xml:space="preserve">Mikä on yksi heitä kohdanneista uhkista?</w:t>
      </w:r>
    </w:p>
    <w:p>
      <w:r>
        <w:rPr>
          <w:b/>
        </w:rPr>
        <w:t xml:space="preserve">Kysymys 3</w:t>
      </w:r>
    </w:p>
    <w:p>
      <w:r>
        <w:t xml:space="preserve">Mikä amerikkalainen sota uhkasi Kanadaa?</w:t>
      </w:r>
    </w:p>
    <w:p>
      <w:r>
        <w:rPr>
          <w:b/>
        </w:rPr>
        <w:t xml:space="preserve">Kysymys 4</w:t>
      </w:r>
    </w:p>
    <w:p>
      <w:r>
        <w:t xml:space="preserve">Mitä vastaan he puolustautuivat varhain briteillä?</w:t>
      </w:r>
    </w:p>
    <w:p>
      <w:r>
        <w:rPr>
          <w:b/>
        </w:rPr>
        <w:t xml:space="preserve">Kysymys 5</w:t>
      </w:r>
    </w:p>
    <w:p>
      <w:r>
        <w:t xml:space="preserve">Milloin liittovaltio perustettiin?</w:t>
      </w:r>
    </w:p>
    <w:p>
      <w:r>
        <w:rPr>
          <w:b/>
        </w:rPr>
        <w:t xml:space="preserve">Kysymys 6</w:t>
      </w:r>
    </w:p>
    <w:p>
      <w:r>
        <w:t xml:space="preserve">Minä vuonna Amerikan vapaussota käytiin?</w:t>
      </w:r>
    </w:p>
    <w:p>
      <w:r>
        <w:rPr>
          <w:b/>
        </w:rPr>
        <w:t xml:space="preserve">Kysymys 7</w:t>
      </w:r>
    </w:p>
    <w:p>
      <w:r>
        <w:t xml:space="preserve">Kuka auttoi puolustuksessa Fenian-kapinan aikana?</w:t>
      </w:r>
    </w:p>
    <w:p>
      <w:r>
        <w:rPr>
          <w:b/>
        </w:rPr>
        <w:t xml:space="preserve">Kysymys 8</w:t>
      </w:r>
    </w:p>
    <w:p>
      <w:r>
        <w:t xml:space="preserve">Kuka auttoi puolustuksessa Red River Raidsin aikana?</w:t>
      </w:r>
    </w:p>
    <w:p>
      <w:r>
        <w:rPr>
          <w:b/>
        </w:rPr>
        <w:t xml:space="preserve">Kysymys 9</w:t>
      </w:r>
    </w:p>
    <w:p>
      <w:r>
        <w:t xml:space="preserve">Milloin Kanadan armeijan yksiköt muodostettiin?</w:t>
      </w:r>
    </w:p>
    <w:p>
      <w:r>
        <w:rPr>
          <w:b/>
        </w:rPr>
        <w:t xml:space="preserve">Kysymys 10</w:t>
      </w:r>
    </w:p>
    <w:p>
      <w:r>
        <w:t xml:space="preserve">Minä vuonna Kanadaa ei yhdistetty konfederaatiossa?</w:t>
      </w:r>
    </w:p>
    <w:p>
      <w:r>
        <w:rPr>
          <w:b/>
        </w:rPr>
        <w:t xml:space="preserve">Kysymys 11</w:t>
      </w:r>
    </w:p>
    <w:p>
      <w:r>
        <w:t xml:space="preserve">Minkä maiden joukoissa ihmiset eivät palvelleet ennen yhdistymistä?</w:t>
      </w:r>
    </w:p>
    <w:p>
      <w:r>
        <w:rPr>
          <w:b/>
        </w:rPr>
        <w:t xml:space="preserve">Kysymys 12</w:t>
      </w:r>
    </w:p>
    <w:p>
      <w:r>
        <w:t xml:space="preserve"> Mikä on yksi niistä uhkista, joita he eivät kohdanneet?</w:t>
      </w:r>
    </w:p>
    <w:p>
      <w:r>
        <w:rPr>
          <w:b/>
        </w:rPr>
        <w:t xml:space="preserve">Kysymys 13</w:t>
      </w:r>
    </w:p>
    <w:p>
      <w:r>
        <w:t xml:space="preserve"> Mikä Aasian sota uhkasi Kanadaa?</w:t>
      </w:r>
    </w:p>
    <w:p>
      <w:r>
        <w:rPr>
          <w:b/>
        </w:rPr>
        <w:t xml:space="preserve">Kysymys 14</w:t>
      </w:r>
    </w:p>
    <w:p>
      <w:r>
        <w:t xml:space="preserve"> Mitä vastaan he eivät puolustautuneet brittien kanssa?</w:t>
      </w:r>
    </w:p>
    <w:p>
      <w:r>
        <w:rPr>
          <w:b/>
        </w:rPr>
        <w:t xml:space="preserve">Teksti numero 8</w:t>
      </w:r>
    </w:p>
    <w:p>
      <w:r>
        <w:rPr>
          <w:color w:val="A9A9A9"/>
        </w:rPr>
        <w:t xml:space="preserve">Vastuu sotilaallisesta johtamisesta </w:t>
      </w:r>
      <w:r>
        <w:t xml:space="preserve">säilyi </w:t>
      </w:r>
      <w:r>
        <w:rPr>
          <w:color w:val="2F4F4F"/>
        </w:rPr>
        <w:t xml:space="preserve">Britannian kruununneuvostolla</w:t>
      </w:r>
      <w:r>
        <w:t xml:space="preserve">, ja Pohjois-Amerikan ylipäällikkö oli sijoitettu </w:t>
      </w:r>
      <w:r>
        <w:rPr>
          <w:color w:val="556B2F"/>
        </w:rPr>
        <w:t xml:space="preserve">Halifaxiin, </w:t>
      </w:r>
      <w:r>
        <w:t xml:space="preserve">kunnes Britannian armeijan ja kuninkaallisen laivaston yksiköt vedettiin lopullisesti pois kyseisestä kaupungista vuonna </w:t>
      </w:r>
      <w:r>
        <w:rPr>
          <w:color w:val="6B8E23"/>
        </w:rPr>
        <w:t xml:space="preserve">1906</w:t>
      </w:r>
      <w:r>
        <w:t xml:space="preserve">. Tämän jälkeen perustettiin Kanadan kuninkaallinen laivasto ja sotilasilmailun myötä Kanadan kuninkaalliset ilmavoimat. Nämä joukot organisoitiin </w:t>
      </w:r>
      <w:r>
        <w:rPr>
          <w:color w:val="228B22"/>
        </w:rPr>
        <w:t xml:space="preserve">miliisi- ja puolustusministeriön </w:t>
      </w:r>
      <w:r>
        <w:t xml:space="preserve">alaisuuteen, </w:t>
      </w:r>
      <w:r>
        <w:t xml:space="preserve">ja ne jaettiin pysyviin ja ei-pysyviin aktiivisiin miliiseihin, jotka usein lyhennetään pelkäksi miliisiksi. Vuoteen 1923 mennessä osasto sulautettiin puolustusministeriöön, mutta Kanadan maajoukkoja kutsuttiin Kanadan armeijaksi vasta </w:t>
      </w:r>
      <w:r>
        <w:rPr>
          <w:color w:val="191970"/>
        </w:rPr>
        <w:t xml:space="preserve">marraskuussa 1940</w:t>
      </w:r>
      <w:r>
        <w:t xml:space="preserve">.</w:t>
      </w:r>
    </w:p>
    <w:p>
      <w:r>
        <w:rPr>
          <w:b/>
        </w:rPr>
        <w:t xml:space="preserve">Kysymys 0</w:t>
      </w:r>
    </w:p>
    <w:p>
      <w:r>
        <w:t xml:space="preserve">Kenellä oli alun perin sotilaallinen johto?</w:t>
      </w:r>
    </w:p>
    <w:p>
      <w:r>
        <w:rPr>
          <w:b/>
        </w:rPr>
        <w:t xml:space="preserve">Kysymys 1</w:t>
      </w:r>
    </w:p>
    <w:p>
      <w:r>
        <w:t xml:space="preserve">Missä ylipäällikkö oli sijoitettuna?</w:t>
      </w:r>
    </w:p>
    <w:p>
      <w:r>
        <w:rPr>
          <w:b/>
        </w:rPr>
        <w:t xml:space="preserve">Kysymys 2</w:t>
      </w:r>
    </w:p>
    <w:p>
      <w:r>
        <w:t xml:space="preserve">Milloin Britannian armeija ja kuninkaallinen laivasto vetäytyivät Halifaxista?</w:t>
      </w:r>
    </w:p>
    <w:p>
      <w:r>
        <w:rPr>
          <w:b/>
        </w:rPr>
        <w:t xml:space="preserve">Kysymys 3</w:t>
      </w:r>
    </w:p>
    <w:p>
      <w:r>
        <w:t xml:space="preserve">Minkä ministeriön alaisuuteen Kanadan asevoimat alun perin järjestettiin?</w:t>
      </w:r>
    </w:p>
    <w:p>
      <w:r>
        <w:rPr>
          <w:b/>
        </w:rPr>
        <w:t xml:space="preserve">Kysymys 4</w:t>
      </w:r>
    </w:p>
    <w:p>
      <w:r>
        <w:t xml:space="preserve">Milloin kaikki Kanadan joukot yhdistettiin Kanadan armeijaksi?</w:t>
      </w:r>
    </w:p>
    <w:p>
      <w:r>
        <w:rPr>
          <w:b/>
        </w:rPr>
        <w:t xml:space="preserve">Kysymys 5</w:t>
      </w:r>
    </w:p>
    <w:p>
      <w:r>
        <w:t xml:space="preserve">Mikä vastuu jäi Pohjois-Amerikan ylipäällikölle?</w:t>
      </w:r>
    </w:p>
    <w:p>
      <w:r>
        <w:rPr>
          <w:b/>
        </w:rPr>
        <w:t xml:space="preserve">Kysymys 6</w:t>
      </w:r>
    </w:p>
    <w:p>
      <w:r>
        <w:t xml:space="preserve">Missä Britannian kruununneuvosto oli sijoitettuna?</w:t>
      </w:r>
    </w:p>
    <w:p>
      <w:r>
        <w:rPr>
          <w:b/>
        </w:rPr>
        <w:t xml:space="preserve">Kysymys 7</w:t>
      </w:r>
    </w:p>
    <w:p>
      <w:r>
        <w:t xml:space="preserve">Minä vuonna Kanadan kuninkaallinen laivasto perustettiin?</w:t>
      </w:r>
    </w:p>
    <w:p>
      <w:r>
        <w:rPr>
          <w:b/>
        </w:rPr>
        <w:t xml:space="preserve">Kysymys 8</w:t>
      </w:r>
    </w:p>
    <w:p>
      <w:r>
        <w:t xml:space="preserve">Milloin maajoukkoja kutsuttiin Kanadan armeijaksi?</w:t>
      </w:r>
    </w:p>
    <w:p>
      <w:r>
        <w:rPr>
          <w:b/>
        </w:rPr>
        <w:t xml:space="preserve">Kysymys 9</w:t>
      </w:r>
    </w:p>
    <w:p>
      <w:r>
        <w:t xml:space="preserve">Kenellä ei alun perin ollut sotilasjohtoa?</w:t>
      </w:r>
    </w:p>
    <w:p>
      <w:r>
        <w:rPr>
          <w:b/>
        </w:rPr>
        <w:t xml:space="preserve">Kysymys 10</w:t>
      </w:r>
    </w:p>
    <w:p>
      <w:r>
        <w:t xml:space="preserve"> Missä pääsihteeri oli sijoitettuna?</w:t>
      </w:r>
    </w:p>
    <w:p>
      <w:r>
        <w:rPr>
          <w:b/>
        </w:rPr>
        <w:t xml:space="preserve">Kysymys 11</w:t>
      </w:r>
    </w:p>
    <w:p>
      <w:r>
        <w:t xml:space="preserve"> Milloin Ranskan armeija ja kuninkaallinen laivasto vetäytyivät Halifaxista?</w:t>
      </w:r>
    </w:p>
    <w:p>
      <w:r>
        <w:rPr>
          <w:b/>
        </w:rPr>
        <w:t xml:space="preserve">Kysymys 12</w:t>
      </w:r>
    </w:p>
    <w:p>
      <w:r>
        <w:t xml:space="preserve">Minkä osaston alaisuuteen Kanadan asevoimat alun perin järjestäytyivät?</w:t>
      </w:r>
    </w:p>
    <w:p>
      <w:r>
        <w:rPr>
          <w:b/>
        </w:rPr>
        <w:t xml:space="preserve">Kysymys 13</w:t>
      </w:r>
    </w:p>
    <w:p>
      <w:r>
        <w:t xml:space="preserve"> Milloin kaikki Kanadan joukot yhdistettiin Ranskan armeijaksi?</w:t>
      </w:r>
    </w:p>
    <w:p>
      <w:r>
        <w:rPr>
          <w:b/>
        </w:rPr>
        <w:t xml:space="preserve">Teksti numero 9</w:t>
      </w:r>
    </w:p>
    <w:p>
      <w:r>
        <w:rPr>
          <w:color w:val="A9A9A9"/>
        </w:rPr>
        <w:t xml:space="preserve">Kanadan asevoimien </w:t>
      </w:r>
      <w:r>
        <w:t xml:space="preserve">ensimmäinen ulkomaankomennus </w:t>
      </w:r>
      <w:r>
        <w:t xml:space="preserve">tapahtui </w:t>
      </w:r>
      <w:r>
        <w:rPr>
          <w:color w:val="DCDCDC"/>
        </w:rPr>
        <w:t xml:space="preserve">toisen buurisodan </w:t>
      </w:r>
      <w:r>
        <w:t xml:space="preserve">aikana</w:t>
      </w:r>
      <w:r>
        <w:t xml:space="preserve">, jolloin useita yksiköitä koottiin palvelemaan </w:t>
      </w:r>
      <w:r>
        <w:rPr>
          <w:color w:val="2F4F4F"/>
        </w:rPr>
        <w:t xml:space="preserve">Britannian komennossa</w:t>
      </w:r>
      <w:r>
        <w:t xml:space="preserve">. </w:t>
      </w:r>
      <w:r>
        <w:t xml:space="preserve">Vastaavasti kun Yhdistynyt kuningaskunta joutui </w:t>
      </w:r>
      <w:r>
        <w:rPr>
          <w:color w:val="A0522D"/>
        </w:rPr>
        <w:t xml:space="preserve">ensimmäisen maailmansodan </w:t>
      </w:r>
      <w:r>
        <w:t xml:space="preserve">aikana </w:t>
      </w:r>
      <w:r>
        <w:t xml:space="preserve">konfliktiin </w:t>
      </w:r>
      <w:r>
        <w:rPr>
          <w:color w:val="556B2F"/>
        </w:rPr>
        <w:t xml:space="preserve">Saksan </w:t>
      </w:r>
      <w:r>
        <w:t xml:space="preserve">kanssa</w:t>
      </w:r>
      <w:r>
        <w:t xml:space="preserve">, kanadalaisia joukkoja kutsuttiin osallistumaan Euroopan sotatoimialueille. Tämän jälkeen Kanadan kruununneuvosto päätti lähettää joukkonsa </w:t>
      </w:r>
      <w:r>
        <w:rPr>
          <w:color w:val="191970"/>
        </w:rPr>
        <w:t xml:space="preserve">toiseen maailmansotaan </w:t>
      </w:r>
      <w:r>
        <w:rPr>
          <w:color w:val="228B22"/>
        </w:rPr>
        <w:t xml:space="preserve">sekä </w:t>
      </w:r>
      <w:r>
        <w:rPr>
          <w:color w:val="483D8B"/>
        </w:rPr>
        <w:t xml:space="preserve">Korean sotaan</w:t>
      </w:r>
      <w:r>
        <w:rPr>
          <w:color w:val="228B22"/>
        </w:rPr>
        <w:t xml:space="preserve">.</w:t>
      </w:r>
    </w:p>
    <w:p>
      <w:r>
        <w:rPr>
          <w:b/>
        </w:rPr>
        <w:t xml:space="preserve">Kysymys 0</w:t>
      </w:r>
    </w:p>
    <w:p>
      <w:r>
        <w:t xml:space="preserve">Milloin Kanadan armeijan ensimmäinen ulkomaankomennus oli?</w:t>
      </w:r>
    </w:p>
    <w:p>
      <w:r>
        <w:rPr>
          <w:b/>
        </w:rPr>
        <w:t xml:space="preserve">Kysymys 1</w:t>
      </w:r>
    </w:p>
    <w:p>
      <w:r>
        <w:t xml:space="preserve">Minkä komennon alaisuudessa he palvelivat?</w:t>
      </w:r>
    </w:p>
    <w:p>
      <w:r>
        <w:rPr>
          <w:b/>
        </w:rPr>
        <w:t xml:space="preserve">Kysymys 2</w:t>
      </w:r>
    </w:p>
    <w:p>
      <w:r>
        <w:t xml:space="preserve">Milloin Kanadan joukkoja kutsuttiin avuksi Eurooppaan?</w:t>
      </w:r>
    </w:p>
    <w:p>
      <w:r>
        <w:rPr>
          <w:b/>
        </w:rPr>
        <w:t xml:space="preserve">Kysymys 3</w:t>
      </w:r>
    </w:p>
    <w:p>
      <w:r>
        <w:t xml:space="preserve">Mihin muuhun Euroopan sotaan Kanadan joukot osallistuivat?</w:t>
      </w:r>
    </w:p>
    <w:p>
      <w:r>
        <w:rPr>
          <w:b/>
        </w:rPr>
        <w:t xml:space="preserve">Kysymys 4</w:t>
      </w:r>
    </w:p>
    <w:p>
      <w:r>
        <w:t xml:space="preserve">Mihin Aasian sotaan Kanadan joukot osallistuivat?</w:t>
      </w:r>
    </w:p>
    <w:p>
      <w:r>
        <w:rPr>
          <w:b/>
        </w:rPr>
        <w:t xml:space="preserve">Kysymys 5</w:t>
      </w:r>
    </w:p>
    <w:p>
      <w:r>
        <w:t xml:space="preserve">Mitkä joukot lähetettiin ensimmäisen kerran ulkomaille toisen maailmansodan aikana?</w:t>
      </w:r>
    </w:p>
    <w:p>
      <w:r>
        <w:rPr>
          <w:b/>
        </w:rPr>
        <w:t xml:space="preserve">Kysymys 6</w:t>
      </w:r>
    </w:p>
    <w:p>
      <w:r>
        <w:t xml:space="preserve">Kuka joutui konfliktiin Yhdistyneen kuningaskunnan kanssa ensimmäisen maailmansodan aikana?</w:t>
      </w:r>
    </w:p>
    <w:p>
      <w:r>
        <w:rPr>
          <w:b/>
        </w:rPr>
        <w:t xml:space="preserve">Kysymys 7</w:t>
      </w:r>
    </w:p>
    <w:p>
      <w:r>
        <w:t xml:space="preserve">Mihin sotiin Kanadan kruununneuvosto lähetti joukkojaan?</w:t>
      </w:r>
    </w:p>
    <w:p>
      <w:r>
        <w:rPr>
          <w:b/>
        </w:rPr>
        <w:t xml:space="preserve">Kysymys 8</w:t>
      </w:r>
    </w:p>
    <w:p>
      <w:r>
        <w:t xml:space="preserve">Milloin Ranskan armeijan ensimmäinen ulkomaankomennus oli?</w:t>
      </w:r>
    </w:p>
    <w:p>
      <w:r>
        <w:rPr>
          <w:b/>
        </w:rPr>
        <w:t xml:space="preserve">Kysymys 9</w:t>
      </w:r>
    </w:p>
    <w:p>
      <w:r>
        <w:t xml:space="preserve"> Minkä komennon alaisuudessa he eivät palvelleet?</w:t>
      </w:r>
    </w:p>
    <w:p>
      <w:r>
        <w:rPr>
          <w:b/>
        </w:rPr>
        <w:t xml:space="preserve">Kysymys 10</w:t>
      </w:r>
    </w:p>
    <w:p>
      <w:r>
        <w:t xml:space="preserve"> Milloin Kanadan joukkoja kutsuttiin avuksi Aasiaan?</w:t>
      </w:r>
    </w:p>
    <w:p>
      <w:r>
        <w:rPr>
          <w:b/>
        </w:rPr>
        <w:t xml:space="preserve">Kysymys 11</w:t>
      </w:r>
    </w:p>
    <w:p>
      <w:r>
        <w:t xml:space="preserve"> Mihin muuhun Euroopan sotaan Kanadan joukot eivät osallistuneet?</w:t>
      </w:r>
    </w:p>
    <w:p>
      <w:r>
        <w:rPr>
          <w:b/>
        </w:rPr>
        <w:t xml:space="preserve">Kysymys 12</w:t>
      </w:r>
    </w:p>
    <w:p>
      <w:r>
        <w:t xml:space="preserve"> Mihin Aasian sotaan Kanadan joukot eivät koskaan osallistuneet?</w:t>
      </w:r>
    </w:p>
    <w:p>
      <w:r>
        <w:rPr>
          <w:b/>
        </w:rPr>
        <w:t xml:space="preserve">Teksti numero 10</w:t>
      </w:r>
    </w:p>
    <w:p>
      <w:r>
        <w:t xml:space="preserve">Vuodesta 1947 lähtien </w:t>
      </w:r>
      <w:r>
        <w:rPr>
          <w:color w:val="A9A9A9"/>
        </w:rPr>
        <w:t xml:space="preserve">Kanadan sotilasyksiköt </w:t>
      </w:r>
      <w:r>
        <w:t xml:space="preserve">ovat </w:t>
      </w:r>
      <w:r>
        <w:rPr>
          <w:color w:val="DCDCDC"/>
        </w:rPr>
        <w:t xml:space="preserve">osallistuneet </w:t>
      </w:r>
      <w:r>
        <w:rPr>
          <w:color w:val="2F4F4F"/>
        </w:rPr>
        <w:t xml:space="preserve">yli 200 operaatioon </w:t>
      </w:r>
      <w:r>
        <w:rPr>
          <w:color w:val="556B2F"/>
        </w:rPr>
        <w:t xml:space="preserve">eri puolilla maailmaa </w:t>
      </w:r>
      <w:r>
        <w:rPr>
          <w:color w:val="DCDCDC"/>
        </w:rPr>
        <w:t xml:space="preserve">ja toteuttaneet </w:t>
      </w:r>
      <w:r>
        <w:rPr>
          <w:color w:val="DCDCDC"/>
        </w:rPr>
        <w:t xml:space="preserve">kansainvälisiä</w:t>
      </w:r>
      <w:r>
        <w:rPr>
          <w:color w:val="6B8E23"/>
        </w:rPr>
        <w:t xml:space="preserve">72</w:t>
      </w:r>
      <w:r>
        <w:rPr>
          <w:color w:val="DCDCDC"/>
        </w:rPr>
        <w:t xml:space="preserve"> operaatioita</w:t>
      </w:r>
      <w:r>
        <w:t xml:space="preserve">. </w:t>
      </w:r>
      <w:r>
        <w:t xml:space="preserve">Kanadalaisia sotilaita, merimiehiä ja lentäjiä on alettu pitää maailmanluokan ammattilaisina, koska he ovat palvelleet näkyvästi näissä konflikteissa ja koska maa on osallistunut olennaisesti Naton toimintaan </w:t>
      </w:r>
      <w:r>
        <w:rPr>
          <w:color w:val="A0522D"/>
        </w:rPr>
        <w:t xml:space="preserve">kylmän sodan, ensimmäisen Persianlahden sodan, Kosovon sodan </w:t>
      </w:r>
      <w:r>
        <w:t xml:space="preserve">ja </w:t>
      </w:r>
      <w:r>
        <w:rPr>
          <w:color w:val="228B22"/>
        </w:rPr>
        <w:t xml:space="preserve">Yhdistyneiden Kansakuntien rauhanturvaoperaatioiden</w:t>
      </w:r>
      <w:r>
        <w:t xml:space="preserve">, kuten Suezin kriisin, Golanin kukkuloiden, Kyproksen, Kroatian, Bosnian, Afganistanin ja Libyan, </w:t>
      </w:r>
      <w:r>
        <w:t xml:space="preserve">aikana. </w:t>
      </w:r>
      <w:r>
        <w:t xml:space="preserve">Kylmän sodan aikana </w:t>
      </w:r>
      <w:r>
        <w:t xml:space="preserve">Kanadalla oli </w:t>
      </w:r>
      <w:r>
        <w:rPr>
          <w:color w:val="8B0000"/>
        </w:rPr>
        <w:t xml:space="preserve">vuosina 1957-1970 </w:t>
      </w:r>
      <w:r>
        <w:rPr>
          <w:color w:val="191970"/>
        </w:rPr>
        <w:t xml:space="preserve">lentotukialus</w:t>
      </w:r>
      <w:r>
        <w:t xml:space="preserve">, joka ei koskaan käynyt taisteluja, mutta osallistui partiointiin Kuuban ohjuskriisin aikana</w:t>
      </w:r>
      <w:r>
        <w:rPr>
          <w:color w:val="8B0000"/>
        </w:rPr>
        <w:t xml:space="preserve">.</w:t>
      </w:r>
    </w:p>
    <w:p>
      <w:r>
        <w:rPr>
          <w:b/>
        </w:rPr>
        <w:t xml:space="preserve">Kysymys 0</w:t>
      </w:r>
    </w:p>
    <w:p>
      <w:r>
        <w:t xml:space="preserve">Kuinka monessa operaatiossa Kanadan armeija on ollut mukana vuodesta 1947 lähtien?</w:t>
      </w:r>
    </w:p>
    <w:p>
      <w:r>
        <w:rPr>
          <w:b/>
        </w:rPr>
        <w:t xml:space="preserve">Kysymys 1</w:t>
      </w:r>
    </w:p>
    <w:p>
      <w:r>
        <w:t xml:space="preserve">Kuinka monta operaatiota Kanadan armeija on suorittanut kansainvälisesti?</w:t>
      </w:r>
    </w:p>
    <w:p>
      <w:r>
        <w:rPr>
          <w:b/>
        </w:rPr>
        <w:t xml:space="preserve">Kysymys 2</w:t>
      </w:r>
    </w:p>
    <w:p>
      <w:r>
        <w:t xml:space="preserve">Mihin sotiin Kanadan armeija on osallistunut?</w:t>
      </w:r>
    </w:p>
    <w:p>
      <w:r>
        <w:rPr>
          <w:b/>
        </w:rPr>
        <w:t xml:space="preserve">Kysymys 3</w:t>
      </w:r>
    </w:p>
    <w:p>
      <w:r>
        <w:t xml:space="preserve">Mihin rauhanturvatoimiin Kanadan armeija osallistuu?</w:t>
      </w:r>
    </w:p>
    <w:p>
      <w:r>
        <w:rPr>
          <w:b/>
        </w:rPr>
        <w:t xml:space="preserve">Kysymys 4</w:t>
      </w:r>
    </w:p>
    <w:p>
      <w:r>
        <w:t xml:space="preserve">Minkä tyyppistä sotilasajoneuvoa ylläpidettiin lähes 15 vuotta, mutta se ei koskaan nähnyt mitään toimintaa Kuuban kriisin aikana?</w:t>
      </w:r>
    </w:p>
    <w:p>
      <w:r>
        <w:rPr>
          <w:b/>
        </w:rPr>
        <w:t xml:space="preserve">Kysymys 5</w:t>
      </w:r>
    </w:p>
    <w:p>
      <w:r>
        <w:t xml:space="preserve">Mitkä sotilasyksiköt ovat suorittaneet yli 200 operaatiota maailmanlaajuisesti?</w:t>
      </w:r>
    </w:p>
    <w:p>
      <w:r>
        <w:rPr>
          <w:b/>
        </w:rPr>
        <w:t xml:space="preserve">Kysymys 6</w:t>
      </w:r>
    </w:p>
    <w:p>
      <w:r>
        <w:t xml:space="preserve">Kuinka moneen kansainväliseen operaatioon Kanadan sotilasyksiköt ovat osallistuneet vuodesta 1947 lähtien?</w:t>
      </w:r>
    </w:p>
    <w:p>
      <w:r>
        <w:rPr>
          <w:b/>
        </w:rPr>
        <w:t xml:space="preserve">Kysymys 7</w:t>
      </w:r>
    </w:p>
    <w:p>
      <w:r>
        <w:t xml:space="preserve">Mitä Kanadan sotilasyksiköt ovat tehneet vuoden 1974 jälkeen?</w:t>
      </w:r>
    </w:p>
    <w:p>
      <w:r>
        <w:rPr>
          <w:b/>
        </w:rPr>
        <w:t xml:space="preserve">Kysymys 8</w:t>
      </w:r>
    </w:p>
    <w:p>
      <w:r>
        <w:t xml:space="preserve">Milloin kylmää sotaa käytiin?</w:t>
      </w:r>
    </w:p>
    <w:p>
      <w:r>
        <w:rPr>
          <w:b/>
        </w:rPr>
        <w:t xml:space="preserve">Kysymys 9</w:t>
      </w:r>
    </w:p>
    <w:p>
      <w:r>
        <w:t xml:space="preserve">Kuinka monessa operaatiossa Kanadan armeija on ollut mukana vuodesta 1987 lähtien?</w:t>
      </w:r>
    </w:p>
    <w:p>
      <w:r>
        <w:rPr>
          <w:b/>
        </w:rPr>
        <w:t xml:space="preserve">Kysymys 10</w:t>
      </w:r>
    </w:p>
    <w:p>
      <w:r>
        <w:t xml:space="preserve">Kuinka monta operaatiota Kanadan armeija on suorittanut kansallisesti?</w:t>
      </w:r>
    </w:p>
    <w:p>
      <w:r>
        <w:rPr>
          <w:b/>
        </w:rPr>
        <w:t xml:space="preserve">Kysymys 11</w:t>
      </w:r>
    </w:p>
    <w:p>
      <w:r>
        <w:t xml:space="preserve"> Mihin sotiin Ranskan armeija osallistui?</w:t>
      </w:r>
    </w:p>
    <w:p>
      <w:r>
        <w:rPr>
          <w:b/>
        </w:rPr>
        <w:t xml:space="preserve">Kysymys 12</w:t>
      </w:r>
    </w:p>
    <w:p>
      <w:r>
        <w:t xml:space="preserve"> Mihin muuhun kuin rauhaa ylläpitävään toimintaan Kanadan armeija osallistuu?</w:t>
      </w:r>
    </w:p>
    <w:p>
      <w:r>
        <w:rPr>
          <w:b/>
        </w:rPr>
        <w:t xml:space="preserve">Kysymys 13</w:t>
      </w:r>
    </w:p>
    <w:p>
      <w:r>
        <w:t xml:space="preserve">Minkä tyyppistä sotilasajoneuvoa ylläpidettiin lähes 40 vuotta, mutta sitä ei koskaan käytetty Kuuban kriisin aikana?</w:t>
      </w:r>
    </w:p>
    <w:p>
      <w:r>
        <w:rPr>
          <w:b/>
        </w:rPr>
        <w:t xml:space="preserve">Teksti numero 11</w:t>
      </w:r>
    </w:p>
    <w:p>
      <w:r>
        <w:rPr>
          <w:color w:val="A9A9A9"/>
        </w:rPr>
        <w:t xml:space="preserve">Kanadan armeijan </w:t>
      </w:r>
      <w:r>
        <w:t xml:space="preserve">kannalta erityisen merkittäviä </w:t>
      </w:r>
      <w:r>
        <w:rPr>
          <w:color w:val="DCDCDC"/>
        </w:rPr>
        <w:t xml:space="preserve">taisteluita </w:t>
      </w:r>
      <w:r>
        <w:t xml:space="preserve">ovat </w:t>
      </w:r>
      <w:r>
        <w:rPr>
          <w:color w:val="2F4F4F"/>
        </w:rPr>
        <w:t xml:space="preserve">Vimy Ridgen taistelu</w:t>
      </w:r>
      <w:r>
        <w:t xml:space="preserve">, Dieppe Raid, Ortonan taistelu, Passchendaelen taistelu, </w:t>
      </w:r>
      <w:r>
        <w:rPr>
          <w:color w:val="6B8E23"/>
        </w:rPr>
        <w:t xml:space="preserve">Normandian maihinnousu</w:t>
      </w:r>
      <w:r>
        <w:t xml:space="preserve">, Caenin taistelu, Scheldin taistelu, Britannian taistelu, Atlantin taistelu, </w:t>
      </w:r>
      <w:r>
        <w:rPr>
          <w:color w:val="228B22"/>
        </w:rPr>
        <w:t xml:space="preserve">saksalaisten kaupunkien strategiset pommitukset </w:t>
      </w:r>
      <w:r>
        <w:t xml:space="preserve">ja viime aikoina Medak Pocketin taistelu </w:t>
      </w:r>
      <w:r>
        <w:rPr>
          <w:color w:val="191970"/>
        </w:rPr>
        <w:t xml:space="preserve">Kroatiassa</w:t>
      </w:r>
      <w:r>
        <w:t xml:space="preserve">.</w:t>
      </w:r>
    </w:p>
    <w:p>
      <w:r>
        <w:rPr>
          <w:b/>
        </w:rPr>
        <w:t xml:space="preserve">Kysymys 0</w:t>
      </w:r>
    </w:p>
    <w:p>
      <w:r>
        <w:t xml:space="preserve">Mihin kuuluisaan toisen maailmansodan taisteluun Kanadan armeija osallistui?</w:t>
      </w:r>
    </w:p>
    <w:p>
      <w:r>
        <w:rPr>
          <w:b/>
        </w:rPr>
        <w:t xml:space="preserve">Kysymys 1</w:t>
      </w:r>
    </w:p>
    <w:p>
      <w:r>
        <w:t xml:space="preserve">Mistä ponnistuksesta Kanadan armeija tunnettiin Saksassa?</w:t>
      </w:r>
    </w:p>
    <w:p>
      <w:r>
        <w:rPr>
          <w:b/>
        </w:rPr>
        <w:t xml:space="preserve">Kysymys 2</w:t>
      </w:r>
    </w:p>
    <w:p>
      <w:r>
        <w:t xml:space="preserve">Mistä taistelusta Ranskassa Kanadan armeija tunnetaan?</w:t>
      </w:r>
    </w:p>
    <w:p>
      <w:r>
        <w:rPr>
          <w:b/>
        </w:rPr>
        <w:t xml:space="preserve">Kysymys 3</w:t>
      </w:r>
    </w:p>
    <w:p>
      <w:r>
        <w:t xml:space="preserve">Mikä maa oli Kanadan viimeisin sotilaallinen ponnistus?</w:t>
      </w:r>
    </w:p>
    <w:p>
      <w:r>
        <w:rPr>
          <w:b/>
        </w:rPr>
        <w:t xml:space="preserve">Kysymys 4</w:t>
      </w:r>
    </w:p>
    <w:p>
      <w:r>
        <w:t xml:space="preserve">Kenelle Normandian maihinnousutaistelu ja Vimy Ridgen hyökkäys ovat merkittäviä?</w:t>
      </w:r>
    </w:p>
    <w:p>
      <w:r>
        <w:rPr>
          <w:b/>
        </w:rPr>
        <w:t xml:space="preserve">Kysymys 5</w:t>
      </w:r>
    </w:p>
    <w:p>
      <w:r>
        <w:t xml:space="preserve">Kenelle Dieppen taistelu ja Medak Pocketin taistelu ovat merkittäviä?</w:t>
      </w:r>
    </w:p>
    <w:p>
      <w:r>
        <w:rPr>
          <w:b/>
        </w:rPr>
        <w:t xml:space="preserve">Kysymys 6</w:t>
      </w:r>
    </w:p>
    <w:p>
      <w:r>
        <w:t xml:space="preserve">Mihin kuuluisaan toisen maailmansodan taisteluun Ranskan armeija osallistui?</w:t>
      </w:r>
    </w:p>
    <w:p>
      <w:r>
        <w:rPr>
          <w:b/>
        </w:rPr>
        <w:t xml:space="preserve">Kysymys 7</w:t>
      </w:r>
    </w:p>
    <w:p>
      <w:r>
        <w:t xml:space="preserve"> Mistä ponnistuksesta Kanadan armeija tunnettiin Ranskassa?</w:t>
      </w:r>
    </w:p>
    <w:p>
      <w:r>
        <w:rPr>
          <w:b/>
        </w:rPr>
        <w:t xml:space="preserve">Kysymys 8</w:t>
      </w:r>
    </w:p>
    <w:p>
      <w:r>
        <w:t xml:space="preserve"> Mistä taistelusta Ranskassa Kanadan armeijaa ei tunnettu?</w:t>
      </w:r>
    </w:p>
    <w:p>
      <w:r>
        <w:rPr>
          <w:b/>
        </w:rPr>
        <w:t xml:space="preserve">Kysymys 9</w:t>
      </w:r>
    </w:p>
    <w:p>
      <w:r>
        <w:t xml:space="preserve"> Mikä maa oli Ranskan viimeisin sotilaallinen ponnistus?</w:t>
      </w:r>
    </w:p>
    <w:p>
      <w:r>
        <w:rPr>
          <w:b/>
        </w:rPr>
        <w:t xml:space="preserve">Teksti numero 12</w:t>
      </w:r>
    </w:p>
    <w:p>
      <w:r>
        <w:rPr>
          <w:color w:val="A9A9A9"/>
        </w:rPr>
        <w:t xml:space="preserve">Toisen maailmansodan lopussa </w:t>
      </w:r>
      <w:r>
        <w:t xml:space="preserve">Kanadalla oli maailman neljänneksi suurimmat ilmavoimat ja viidenneksi suurin merivoimien pintalaivasto sekä </w:t>
      </w:r>
      <w:r>
        <w:rPr>
          <w:color w:val="2F4F4F"/>
        </w:rPr>
        <w:t xml:space="preserve">suurin koskaan </w:t>
      </w:r>
      <w:r>
        <w:rPr>
          <w:color w:val="556B2F"/>
        </w:rPr>
        <w:t xml:space="preserve">käytössä ollut </w:t>
      </w:r>
      <w:r>
        <w:rPr>
          <w:color w:val="2F4F4F"/>
        </w:rPr>
        <w:t xml:space="preserve">vapaaehtoisarmeija</w:t>
      </w:r>
      <w:r>
        <w:t xml:space="preserve">. </w:t>
      </w:r>
      <w:r>
        <w:rPr>
          <w:color w:val="6B8E23"/>
        </w:rPr>
        <w:t xml:space="preserve">Asevelvollisuus ulkomailla suoritettavaa palvelusta varten </w:t>
      </w:r>
      <w:r>
        <w:t xml:space="preserve">otettiin käyttöön vasta sodan loppupuolella, ja vain </w:t>
      </w:r>
      <w:r>
        <w:t xml:space="preserve">asevelvolliset</w:t>
      </w:r>
      <w:r>
        <w:rPr>
          <w:color w:val="A0522D"/>
        </w:rPr>
        <w:t xml:space="preserve">2,400</w:t>
      </w:r>
      <w:r>
        <w:t xml:space="preserve"> pääsivät taisteluun. Alun perin Kanadalla katsottiin olleen maailman kolmanneksi suurin laivasto, mutta </w:t>
      </w:r>
      <w:r>
        <w:rPr>
          <w:color w:val="191970"/>
        </w:rPr>
        <w:t xml:space="preserve">Neuvostoliiton </w:t>
      </w:r>
      <w:r>
        <w:t xml:space="preserve">hajoamisen jälkeen </w:t>
      </w:r>
      <w:r>
        <w:rPr>
          <w:color w:val="8B0000"/>
        </w:rPr>
        <w:t xml:space="preserve">japanilaisiin </w:t>
      </w:r>
      <w:r>
        <w:t xml:space="preserve">ja neuvostoliittolaisiin lähteisiin</w:t>
      </w:r>
      <w:r>
        <w:t xml:space="preserve"> perustuvat uudet tiedot </w:t>
      </w:r>
      <w:r>
        <w:t xml:space="preserve">osoittivat tämän virheelliseksi.</w:t>
      </w:r>
    </w:p>
    <w:p>
      <w:r>
        <w:rPr>
          <w:b/>
        </w:rPr>
        <w:t xml:space="preserve">Kysymys 0</w:t>
      </w:r>
    </w:p>
    <w:p>
      <w:r>
        <w:t xml:space="preserve">Mikä oli Kanadan suurin armeija toisen maailmansodan aikana?</w:t>
      </w:r>
    </w:p>
    <w:p>
      <w:r>
        <w:rPr>
          <w:b/>
        </w:rPr>
        <w:t xml:space="preserve">Kysymys 1</w:t>
      </w:r>
    </w:p>
    <w:p>
      <w:r>
        <w:t xml:space="preserve">Mikä maa antoi enemmän tietoa Kanadan armeijan koosta?</w:t>
      </w:r>
    </w:p>
    <w:p>
      <w:r>
        <w:rPr>
          <w:b/>
        </w:rPr>
        <w:t xml:space="preserve">Kysymys 2</w:t>
      </w:r>
    </w:p>
    <w:p>
      <w:r>
        <w:t xml:space="preserve">Millä muulla maalla oli huomattava laivastoarmeija?</w:t>
      </w:r>
    </w:p>
    <w:p>
      <w:r>
        <w:rPr>
          <w:b/>
        </w:rPr>
        <w:t xml:space="preserve">Kysymys 3</w:t>
      </w:r>
    </w:p>
    <w:p>
      <w:r>
        <w:t xml:space="preserve">Milloin Kanadalla oli viidenneksi suurimmat ilmavoimat?</w:t>
      </w:r>
    </w:p>
    <w:p>
      <w:r>
        <w:rPr>
          <w:b/>
        </w:rPr>
        <w:t xml:space="preserve">Kysymys 4</w:t>
      </w:r>
    </w:p>
    <w:p>
      <w:r>
        <w:t xml:space="preserve">Milloin Kanadalla oli neljänneksi suurin merivoimien pintalaivasto?</w:t>
      </w:r>
    </w:p>
    <w:p>
      <w:r>
        <w:rPr>
          <w:b/>
        </w:rPr>
        <w:t xml:space="preserve">Kysymys 5</w:t>
      </w:r>
    </w:p>
    <w:p>
      <w:r>
        <w:t xml:space="preserve">Mitä otettiin käyttöön sodan lopussa?</w:t>
      </w:r>
    </w:p>
    <w:p>
      <w:r>
        <w:rPr>
          <w:b/>
        </w:rPr>
        <w:t xml:space="preserve">Kysymys 6</w:t>
      </w:r>
    </w:p>
    <w:p>
      <w:r>
        <w:t xml:space="preserve">Kuinka moni asevelvollinen pääsi merivoimien pintalaivastoon?</w:t>
      </w:r>
    </w:p>
    <w:p>
      <w:r>
        <w:rPr>
          <w:b/>
        </w:rPr>
        <w:t xml:space="preserve">Kysymys 7</w:t>
      </w:r>
    </w:p>
    <w:p>
      <w:r>
        <w:t xml:space="preserve">Mikä oli Kanadan suurin armeija kolmannen maailmansodan aikana?</w:t>
      </w:r>
    </w:p>
    <w:p>
      <w:r>
        <w:rPr>
          <w:b/>
        </w:rPr>
        <w:t xml:space="preserve">Kysymys 8</w:t>
      </w:r>
    </w:p>
    <w:p>
      <w:r>
        <w:t xml:space="preserve">Mikä maa putosi antamalla vähemmän tietoa Kanadan armeijan koosta?</w:t>
      </w:r>
    </w:p>
    <w:p>
      <w:r>
        <w:rPr>
          <w:b/>
        </w:rPr>
        <w:t xml:space="preserve">Kysymys 9</w:t>
      </w:r>
    </w:p>
    <w:p>
      <w:r>
        <w:t xml:space="preserve"> Millä muulla maalla oli pieni laivastoarmeija?</w:t>
      </w:r>
    </w:p>
    <w:p>
      <w:r>
        <w:rPr>
          <w:b/>
        </w:rPr>
        <w:t xml:space="preserve">Teksti numero 13</w:t>
      </w:r>
    </w:p>
    <w:p>
      <w:r>
        <w:t xml:space="preserve">Kanadan asevoimien nykyinen versio on peräisin </w:t>
      </w:r>
      <w:r>
        <w:rPr>
          <w:color w:val="A9A9A9"/>
        </w:rPr>
        <w:t xml:space="preserve">1. helmikuuta 1968</w:t>
      </w:r>
      <w:r>
        <w:t xml:space="preserve">, jolloin </w:t>
      </w:r>
      <w:r>
        <w:rPr>
          <w:color w:val="2F4F4F"/>
        </w:rPr>
        <w:t xml:space="preserve">Kanadan kuninkaallinen laivasto, Kanadan armeija ja Kanadan kuninkaalliset ilmavoimat </w:t>
      </w:r>
      <w:r>
        <w:t xml:space="preserve">yhdistettiin yhtenäiseksi rakenteeksi ja korvattiin elementtikomennoilla. Sen juuret ovat kuitenkin siirtomaa-ajan miliisiryhmissä, jotka palvelivat Ranskan ja Britannian armeijan ja laivaston varuskuntien rinnalla; tämä rakenne säilyi 1900-luvun alkuun asti. Sen jälkeen perustettiin selvästi kanadalainen armeija ja laivasto sekä ilmavoimat, jotka pysyivät silloisten perustuslaillisten järjestelyjen vuoksi käytännössä </w:t>
      </w:r>
      <w:r>
        <w:rPr>
          <w:color w:val="6B8E23"/>
        </w:rPr>
        <w:t xml:space="preserve">Yhdistyneen kuningaskunnan hallituksen </w:t>
      </w:r>
      <w:r>
        <w:t xml:space="preserve">valvonnassa</w:t>
      </w:r>
      <w:r>
        <w:t xml:space="preserve">, kunnes Kanada itsenäistyi lainsäädännöllisesti Yhdistyneestä kuningaskunnasta vuonna</w:t>
      </w:r>
      <w:r>
        <w:rPr>
          <w:color w:val="A0522D"/>
        </w:rPr>
        <w:t xml:space="preserve">1931</w:t>
      </w:r>
      <w:r>
        <w:t xml:space="preserve"> , mikä </w:t>
      </w:r>
      <w:r>
        <w:t xml:space="preserve">johtui osittain Kanadan joukkojen huomattavista saavutuksista ja uhrauksista </w:t>
      </w:r>
      <w:r>
        <w:rPr>
          <w:color w:val="228B22"/>
        </w:rPr>
        <w:t xml:space="preserve">ensimmäisessä maailmansodassa</w:t>
      </w:r>
      <w:r>
        <w:t xml:space="preserve">.</w:t>
      </w:r>
    </w:p>
    <w:p>
      <w:r>
        <w:rPr>
          <w:b/>
        </w:rPr>
        <w:t xml:space="preserve">Kysymys 0</w:t>
      </w:r>
    </w:p>
    <w:p>
      <w:r>
        <w:t xml:space="preserve">Milloin Kanadan asevoimat tulivat?</w:t>
      </w:r>
    </w:p>
    <w:p>
      <w:r>
        <w:rPr>
          <w:b/>
        </w:rPr>
        <w:t xml:space="preserve">Kysymys 1</w:t>
      </w:r>
    </w:p>
    <w:p>
      <w:r>
        <w:t xml:space="preserve">Mistä Kanadan asevoimat pääasiassa koostuvat?</w:t>
      </w:r>
    </w:p>
    <w:p>
      <w:r>
        <w:rPr>
          <w:b/>
        </w:rPr>
        <w:t xml:space="preserve">Kysymys 2</w:t>
      </w:r>
    </w:p>
    <w:p>
      <w:r>
        <w:t xml:space="preserve">Mikä esti Kanadaa hankkimasta täysin omaa armeijaa heti alussa?</w:t>
      </w:r>
    </w:p>
    <w:p>
      <w:r>
        <w:rPr>
          <w:b/>
        </w:rPr>
        <w:t xml:space="preserve">Kysymys 3</w:t>
      </w:r>
    </w:p>
    <w:p>
      <w:r>
        <w:t xml:space="preserve">Milloin Kanada itsenäistyi Yhdistyneestä kuningaskunnasta?</w:t>
      </w:r>
    </w:p>
    <w:p>
      <w:r>
        <w:rPr>
          <w:b/>
        </w:rPr>
        <w:t xml:space="preserve">Kysymys 4</w:t>
      </w:r>
    </w:p>
    <w:p>
      <w:r>
        <w:t xml:space="preserve">Mikä sota auttoi Kanadan lainsäädännöllistä itsenäisyyttä?</w:t>
      </w:r>
    </w:p>
    <w:p>
      <w:r>
        <w:rPr>
          <w:b/>
        </w:rPr>
        <w:t xml:space="preserve">Kysymys 5</w:t>
      </w:r>
    </w:p>
    <w:p>
      <w:r>
        <w:t xml:space="preserve"> Milloin Ranskan asevoimat tulivat?</w:t>
      </w:r>
    </w:p>
    <w:p>
      <w:r>
        <w:rPr>
          <w:b/>
        </w:rPr>
        <w:t xml:space="preserve">Kysymys 6</w:t>
      </w:r>
    </w:p>
    <w:p>
      <w:r>
        <w:t xml:space="preserve"> Mistä Kanadan asevoimat eivät koostu?</w:t>
      </w:r>
    </w:p>
    <w:p>
      <w:r>
        <w:rPr>
          <w:b/>
        </w:rPr>
        <w:t xml:space="preserve">Kysymys 7</w:t>
      </w:r>
    </w:p>
    <w:p>
      <w:r>
        <w:t xml:space="preserve">Mikä mahdollisti sen, että Kanadalla oli alussa täysin oma armeija?</w:t>
      </w:r>
    </w:p>
    <w:p>
      <w:r>
        <w:rPr>
          <w:b/>
        </w:rPr>
        <w:t xml:space="preserve">Kysymys 8</w:t>
      </w:r>
    </w:p>
    <w:p>
      <w:r>
        <w:t xml:space="preserve">Milloin Kanada menetti itsenäisyytensä Yhdistyneestä kuningaskunnasta?</w:t>
      </w:r>
    </w:p>
    <w:p>
      <w:r>
        <w:rPr>
          <w:b/>
        </w:rPr>
        <w:t xml:space="preserve">Teksti numero 14</w:t>
      </w:r>
    </w:p>
    <w:p>
      <w:r>
        <w:rPr>
          <w:color w:val="DCDCDC"/>
        </w:rPr>
        <w:t xml:space="preserve">1980-luvun </w:t>
      </w:r>
      <w:r>
        <w:t xml:space="preserve">jälkeen "</w:t>
      </w:r>
      <w:r>
        <w:rPr>
          <w:color w:val="2F4F4F"/>
        </w:rPr>
        <w:t xml:space="preserve">Kanadan asevoimat</w:t>
      </w:r>
      <w:r>
        <w:t xml:space="preserve">" -nimen </w:t>
      </w:r>
      <w:r>
        <w:t xml:space="preserve">käyttö väistyi </w:t>
      </w:r>
      <w:r>
        <w:t xml:space="preserve">"</w:t>
      </w:r>
      <w:r>
        <w:rPr>
          <w:color w:val="556B2F"/>
        </w:rPr>
        <w:t xml:space="preserve">Kanadan asevoimien</w:t>
      </w:r>
      <w:r>
        <w:t xml:space="preserve">" tieltä;[viitattu ] "Kanadan asevoimat" -nimi palasi vuonna </w:t>
      </w:r>
      <w:r>
        <w:rPr>
          <w:color w:val="6B8E23"/>
        </w:rPr>
        <w:t xml:space="preserve">2013</w:t>
      </w:r>
      <w:r>
        <w:t xml:space="preserve">.</w:t>
      </w:r>
    </w:p>
    <w:p>
      <w:r>
        <w:rPr>
          <w:b/>
        </w:rPr>
        <w:t xml:space="preserve">Kysymys 0</w:t>
      </w:r>
    </w:p>
    <w:p>
      <w:r>
        <w:t xml:space="preserve">Mikä on Kanadan joukkojen vanha nimi?</w:t>
      </w:r>
    </w:p>
    <w:p>
      <w:r>
        <w:rPr>
          <w:b/>
        </w:rPr>
        <w:t xml:space="preserve">Kysymys 1</w:t>
      </w:r>
    </w:p>
    <w:p>
      <w:r>
        <w:t xml:space="preserve">Milloin Kanadan asevoimien nimi lakkasi olemasta?</w:t>
      </w:r>
    </w:p>
    <w:p>
      <w:r>
        <w:rPr>
          <w:b/>
        </w:rPr>
        <w:t xml:space="preserve">Kysymys 2</w:t>
      </w:r>
    </w:p>
    <w:p>
      <w:r>
        <w:t xml:space="preserve">Milloin Kanadan asevoimien nimi otettiin uudelleen käyttöön?</w:t>
      </w:r>
    </w:p>
    <w:p>
      <w:r>
        <w:rPr>
          <w:b/>
        </w:rPr>
        <w:t xml:space="preserve">Kysymys 3</w:t>
      </w:r>
    </w:p>
    <w:p>
      <w:r>
        <w:t xml:space="preserve">Mikä oli Kanadan asevoimien uusi nimi?</w:t>
      </w:r>
    </w:p>
    <w:p>
      <w:r>
        <w:rPr>
          <w:b/>
        </w:rPr>
        <w:t xml:space="preserve">Kysymys 4</w:t>
      </w:r>
    </w:p>
    <w:p>
      <w:r>
        <w:t xml:space="preserve">Mikä on Kanadan joukkojen uusi nimi?</w:t>
      </w:r>
    </w:p>
    <w:p>
      <w:r>
        <w:rPr>
          <w:b/>
        </w:rPr>
        <w:t xml:space="preserve">Kysymys 5</w:t>
      </w:r>
    </w:p>
    <w:p>
      <w:r>
        <w:t xml:space="preserve"> Milloin Ranskan asevoimat päättyivät?</w:t>
      </w:r>
    </w:p>
    <w:p>
      <w:r>
        <w:rPr>
          <w:b/>
        </w:rPr>
        <w:t xml:space="preserve">Kysymys 6</w:t>
      </w:r>
    </w:p>
    <w:p>
      <w:r>
        <w:t xml:space="preserve"> Milloin Ranskan asevoimien nimi otettiin uudelleen käyttöön?</w:t>
      </w:r>
    </w:p>
    <w:p>
      <w:r>
        <w:rPr>
          <w:b/>
        </w:rPr>
        <w:t xml:space="preserve">Kysymys 7</w:t>
      </w:r>
    </w:p>
    <w:p>
      <w:r>
        <w:t xml:space="preserve">Mikä oli Ranskan asevoimien uusi nimi?</w:t>
      </w:r>
    </w:p>
    <w:p>
      <w:r>
        <w:rPr>
          <w:b/>
        </w:rPr>
        <w:t xml:space="preserve">Teksti numero 15</w:t>
      </w:r>
    </w:p>
    <w:p>
      <w:r>
        <w:rPr>
          <w:color w:val="A9A9A9"/>
        </w:rPr>
        <w:t xml:space="preserve">Maavoimat osallistuivat tänä </w:t>
      </w:r>
      <w:r>
        <w:t xml:space="preserve">aikana myös </w:t>
      </w:r>
      <w:r>
        <w:t xml:space="preserve">rauhanturvaoperaatioiden </w:t>
      </w:r>
      <w:r>
        <w:t xml:space="preserve">tukemiseen </w:t>
      </w:r>
      <w:r>
        <w:t xml:space="preserve">Yhdistyneiden Kansakuntien hyväksymissä konflikteissa. Kanadan joukkojen luonne on edelleen kehittynyt. Ne ovat olleet Afganistanissa </w:t>
      </w:r>
      <w:r>
        <w:rPr>
          <w:color w:val="6B8E23"/>
        </w:rPr>
        <w:t xml:space="preserve">Afganistanin hallituksen </w:t>
      </w:r>
      <w:r>
        <w:t xml:space="preserve">pyynnöstä </w:t>
      </w:r>
      <w:r>
        <w:t xml:space="preserve">Nato-johtoisten Yhdistyneiden Kansakuntien kansainvälisten turvallisuusjoukkojen (</w:t>
      </w:r>
      <w:r>
        <w:rPr>
          <w:color w:val="556B2F"/>
        </w:rPr>
        <w:t xml:space="preserve">ISAF</w:t>
      </w:r>
      <w:r>
        <w:t xml:space="preserve">) alaisuudessa </w:t>
      </w:r>
      <w:r>
        <w:t xml:space="preserve">vuoteen </w:t>
      </w:r>
      <w:r>
        <w:rPr>
          <w:color w:val="2F4F4F"/>
        </w:rPr>
        <w:t xml:space="preserve">2011</w:t>
      </w:r>
      <w:r>
        <w:t xml:space="preserve">,</w:t>
      </w:r>
      <w:r>
        <w:t xml:space="preserve"> saakka</w:t>
      </w:r>
      <w:r>
        <w:t xml:space="preserve">.</w:t>
      </w:r>
    </w:p>
    <w:p>
      <w:r>
        <w:rPr>
          <w:b/>
        </w:rPr>
        <w:t xml:space="preserve">Kysymys 0</w:t>
      </w:r>
    </w:p>
    <w:p>
      <w:r>
        <w:t xml:space="preserve">Mitä joukkoja lähetettiin rauhanturvaamisen tueksi?</w:t>
      </w:r>
    </w:p>
    <w:p>
      <w:r>
        <w:rPr>
          <w:b/>
        </w:rPr>
        <w:t xml:space="preserve">Kysymys 1</w:t>
      </w:r>
    </w:p>
    <w:p>
      <w:r>
        <w:t xml:space="preserve">Mihin asti kanadalaiset joukot olivat Afganistanissa?</w:t>
      </w:r>
    </w:p>
    <w:p>
      <w:r>
        <w:rPr>
          <w:b/>
        </w:rPr>
        <w:t xml:space="preserve">Kysymys 2</w:t>
      </w:r>
    </w:p>
    <w:p>
      <w:r>
        <w:t xml:space="preserve">Mihin joukkoihin kanadalaiset kuuluivat Afganistanissa?</w:t>
      </w:r>
    </w:p>
    <w:p>
      <w:r>
        <w:rPr>
          <w:b/>
        </w:rPr>
        <w:t xml:space="preserve">Kysymys 3</w:t>
      </w:r>
    </w:p>
    <w:p>
      <w:r>
        <w:t xml:space="preserve">Kuka pyysi apua kanadalaisilta?</w:t>
      </w:r>
    </w:p>
    <w:p>
      <w:r>
        <w:rPr>
          <w:b/>
        </w:rPr>
        <w:t xml:space="preserve">Kysymys 4</w:t>
      </w:r>
    </w:p>
    <w:p>
      <w:r>
        <w:t xml:space="preserve">Millaisia operaatioita kanadalaiset joukot pääasiassa toteuttivat?</w:t>
      </w:r>
    </w:p>
    <w:p>
      <w:r>
        <w:rPr>
          <w:b/>
        </w:rPr>
        <w:t xml:space="preserve">Kysymys 5</w:t>
      </w:r>
    </w:p>
    <w:p>
      <w:r>
        <w:t xml:space="preserve">Mitä joukkoja lähetettiin rauhanturvaamisen hylkäämisestä?</w:t>
      </w:r>
    </w:p>
    <w:p>
      <w:r>
        <w:rPr>
          <w:b/>
        </w:rPr>
        <w:t xml:space="preserve">Kysymys 6</w:t>
      </w:r>
    </w:p>
    <w:p>
      <w:r>
        <w:t xml:space="preserve"> Mihin asti Kanadan joukot olivat Irakissa?</w:t>
      </w:r>
    </w:p>
    <w:p>
      <w:r>
        <w:rPr>
          <w:b/>
        </w:rPr>
        <w:t xml:space="preserve">Kysymys 7</w:t>
      </w:r>
    </w:p>
    <w:p>
      <w:r>
        <w:t xml:space="preserve"> Mihin joukkoihin kanadalaiset kuuluivat Irakissa?</w:t>
      </w:r>
    </w:p>
    <w:p>
      <w:r>
        <w:rPr>
          <w:b/>
        </w:rPr>
        <w:t xml:space="preserve">Kysymys 8</w:t>
      </w:r>
    </w:p>
    <w:p>
      <w:r>
        <w:t xml:space="preserve"> Kuka pyysi Ranskan apua?</w:t>
      </w:r>
    </w:p>
    <w:p>
      <w:r>
        <w:rPr>
          <w:b/>
        </w:rPr>
        <w:t xml:space="preserve">Teksti numero 16</w:t>
      </w:r>
    </w:p>
    <w:p>
      <w:r>
        <w:t xml:space="preserve">Puolustusvoimat rahoitetaan nykyään </w:t>
      </w:r>
      <w:r>
        <w:rPr>
          <w:color w:val="A9A9A9"/>
        </w:rPr>
        <w:t xml:space="preserve">noin </w:t>
      </w:r>
      <w:r>
        <w:rPr>
          <w:color w:val="DCDCDC"/>
        </w:rPr>
        <w:t xml:space="preserve">20,1 miljardilla dollarilla </w:t>
      </w:r>
      <w:r>
        <w:t xml:space="preserve">vuosittain, ja ne ovat tällä hetkellä </w:t>
      </w:r>
      <w:r>
        <w:t xml:space="preserve">maailman muihin asevoimiin verrattuna </w:t>
      </w:r>
      <w:r>
        <w:rPr>
          <w:color w:val="2F4F4F"/>
        </w:rPr>
        <w:t xml:space="preserve">74. sijalla </w:t>
      </w:r>
      <w:r>
        <w:t xml:space="preserve">henkilöstön kokonaismäärän mukaan ja 58. sijalla aktiivisen henkilöstön määrän mukaan, ja niiden vahvuus on noin 68 000, minkä lisäksi on 27 000 reserviläistä, 5 000 jääkäriä ja 19 000 ylimääräistä reserviläistä, jolloin kokonaisvahvuus on </w:t>
      </w:r>
      <w:r>
        <w:rPr>
          <w:color w:val="556B2F"/>
        </w:rPr>
        <w:t xml:space="preserve">noin </w:t>
      </w:r>
      <w:r>
        <w:rPr>
          <w:color w:val="6B8E23"/>
        </w:rPr>
        <w:t xml:space="preserve">119,000</w:t>
      </w:r>
      <w:r>
        <w:t xml:space="preserve">. </w:t>
      </w:r>
      <w:r>
        <w:t xml:space="preserve">Ensisijaisen reservin henkilöstön määrän odotetaan nousevan 30 000:een vuoteen </w:t>
      </w:r>
      <w:r>
        <w:rPr>
          <w:color w:val="A0522D"/>
        </w:rPr>
        <w:t xml:space="preserve">2020</w:t>
      </w:r>
      <w:r>
        <w:t xml:space="preserve">, ja aktiivisen henkilöstön määrän vähintään 70 000:een.</w:t>
      </w:r>
      <w:r>
        <w:t xml:space="preserve"> Lisäksi palveluksessa on 5000 jääkäriä ja 19 000 täydennyshenkilöä. Näin toteutuessaan kokonaisvahvuus olisi </w:t>
      </w:r>
      <w:r>
        <w:rPr>
          <w:color w:val="228B22"/>
        </w:rPr>
        <w:t xml:space="preserve">noin 124 000</w:t>
      </w:r>
      <w:r>
        <w:t xml:space="preserve">. Nämä henkilöt palvelevat lukuisissa CF:n tukikohdissa, jotka sijaitsevat maan kaikilla alueilla, ja heitä koskevat kuningattaren asetukset ja määräykset sekä maanpuolustuslaki.</w:t>
      </w:r>
    </w:p>
    <w:p>
      <w:r>
        <w:rPr>
          <w:b/>
        </w:rPr>
        <w:t xml:space="preserve">Kysymys 0</w:t>
      </w:r>
    </w:p>
    <w:p>
      <w:r>
        <w:t xml:space="preserve">Mikä on Kanadan asevoimien tämänhetkinen vuosikustannus?</w:t>
      </w:r>
    </w:p>
    <w:p>
      <w:r>
        <w:rPr>
          <w:b/>
        </w:rPr>
        <w:t xml:space="preserve">Kysymys 1</w:t>
      </w:r>
    </w:p>
    <w:p>
      <w:r>
        <w:t xml:space="preserve">Miten Kanadan joukot sijoittuvat kooltaan muihin armeijoihin verrattuna?</w:t>
      </w:r>
    </w:p>
    <w:p>
      <w:r>
        <w:rPr>
          <w:b/>
        </w:rPr>
        <w:t xml:space="preserve">Kysymys 2</w:t>
      </w:r>
    </w:p>
    <w:p>
      <w:r>
        <w:t xml:space="preserve">Mikä on Kanadan joukkojen kokonaisvahvuus?</w:t>
      </w:r>
    </w:p>
    <w:p>
      <w:r>
        <w:rPr>
          <w:b/>
        </w:rPr>
        <w:t xml:space="preserve">Kysymys 3</w:t>
      </w:r>
    </w:p>
    <w:p>
      <w:r>
        <w:t xml:space="preserve">Mihin päivämäärään mennessä ensisijaisen reservin henkilöstön määrän arvioidaan kasvavan 30 000:lla?</w:t>
      </w:r>
    </w:p>
    <w:p>
      <w:r>
        <w:rPr>
          <w:b/>
        </w:rPr>
        <w:t xml:space="preserve">Kysymys 4</w:t>
      </w:r>
    </w:p>
    <w:p>
      <w:r>
        <w:t xml:space="preserve">Mikä on Kanadan joukkojen arvioitu kokonaismäärä vuonna 2020?</w:t>
      </w:r>
    </w:p>
    <w:p>
      <w:r>
        <w:rPr>
          <w:b/>
        </w:rPr>
        <w:t xml:space="preserve">Kysymys 5</w:t>
      </w:r>
    </w:p>
    <w:p>
      <w:r>
        <w:t xml:space="preserve">Mikä on Kanadan asevoimien eilinen vuosikustannus?</w:t>
      </w:r>
    </w:p>
    <w:p>
      <w:r>
        <w:rPr>
          <w:b/>
        </w:rPr>
        <w:t xml:space="preserve">Kysymys 6</w:t>
      </w:r>
    </w:p>
    <w:p>
      <w:r>
        <w:t xml:space="preserve">Miten Ranskan joukot sijoittuvat kooltaan muihin sotilasjoukkoihin verrattuna?</w:t>
      </w:r>
    </w:p>
    <w:p>
      <w:r>
        <w:rPr>
          <w:b/>
        </w:rPr>
        <w:t xml:space="preserve">Kysymys 7</w:t>
      </w:r>
    </w:p>
    <w:p>
      <w:r>
        <w:t xml:space="preserve">Mikä on Ranskan joukkojen kokonaisvahvuus?</w:t>
      </w:r>
    </w:p>
    <w:p>
      <w:r>
        <w:rPr>
          <w:b/>
        </w:rPr>
        <w:t xml:space="preserve">Kysymys 8</w:t>
      </w:r>
    </w:p>
    <w:p>
      <w:r>
        <w:t xml:space="preserve">Mihin mennessä toissijaisen reservin henkilöstön määrän arvioidaan kasvavan 30 000:lla?</w:t>
      </w:r>
    </w:p>
    <w:p>
      <w:r>
        <w:rPr>
          <w:b/>
        </w:rPr>
        <w:t xml:space="preserve">Teksti numero 17</w:t>
      </w:r>
    </w:p>
    <w:p>
      <w:r>
        <w:t xml:space="preserve">Vuonna 2008 Kanadan hallitus pyrki </w:t>
      </w:r>
      <w:r>
        <w:rPr>
          <w:color w:val="DCDCDC"/>
        </w:rPr>
        <w:t xml:space="preserve">Kanada ensin -puolustusstrategian avulla </w:t>
      </w:r>
      <w:r>
        <w:t xml:space="preserve">nykyaikaistamaan Kanadan asevoimia </w:t>
      </w:r>
      <w:r>
        <w:rPr>
          <w:color w:val="2F4F4F"/>
        </w:rPr>
        <w:t xml:space="preserve">hankkimalla uutta kalustoa</w:t>
      </w:r>
      <w:r>
        <w:rPr>
          <w:color w:val="556B2F"/>
        </w:rPr>
        <w:t xml:space="preserve">, parantamalla koulutusta ja valmiutta </w:t>
      </w:r>
      <w:r>
        <w:t xml:space="preserve">sekä perustamalla Kanadan erikoisoperaatiorykmentin. Lisää varoja osoitettiin myös rekrytointiin, joka oli vähentynyt 1980- ja 1990-luvuilla, mikä johtui mahdollisesti siitä, että Kanadan väestö oli alkanut pitää CAF:ia pikemminkin rauhanturvaajina kuin sotilaina, kuten vuonna 2008 puolustusministeriön toimeksiannosta tehdystä tutkimuksesta käy ilmi. Kyselyssä todettiin, että lähes kaksi kolmasosaa kanadalaisista oli samaa mieltä maan osallistumisesta Afganistanin maihinnousuun ja siitä, että armeijan pitäisi olla vahvempi, mutta myös siitä, että joukkojen käyttötarkoituksen pitäisi olla erilainen, esimerkiksi keskittyä enemmän luonnonkatastrofeihin vastaamiseen. Sittemmin CDS Walter Natynczyk totesi myöhemmin samana vuonna, että vaikka rekrytointi on onnistunut paremmin, sotilasjoukkojen ongelmana oli </w:t>
      </w:r>
      <w:r>
        <w:rPr>
          <w:color w:val="6B8E23"/>
        </w:rPr>
        <w:t xml:space="preserve">nykyisten jäsenten menetys, </w:t>
      </w:r>
      <w:r>
        <w:t xml:space="preserve">joka kasvoi vuosina 2006-2008 6 prosentista 9,2 prosenttiin vuodessa.</w:t>
      </w:r>
    </w:p>
    <w:p>
      <w:r>
        <w:rPr>
          <w:b/>
        </w:rPr>
        <w:t xml:space="preserve">Kysymys 0</w:t>
      </w:r>
    </w:p>
    <w:p>
      <w:r>
        <w:t xml:space="preserve">Millä nimellä Kanadan asevoimien päivittämistä kutsuttiin?</w:t>
      </w:r>
    </w:p>
    <w:p>
      <w:r>
        <w:rPr>
          <w:b/>
        </w:rPr>
        <w:t xml:space="preserve">Kysymys 1</w:t>
      </w:r>
    </w:p>
    <w:p>
      <w:r>
        <w:t xml:space="preserve">Miten Kanadan asevoimia parannettiin vuonna 2008?</w:t>
      </w:r>
    </w:p>
    <w:p>
      <w:r>
        <w:rPr>
          <w:b/>
        </w:rPr>
        <w:t xml:space="preserve">Kysymys 2</w:t>
      </w:r>
    </w:p>
    <w:p>
      <w:r>
        <w:t xml:space="preserve">Mihin suurimpaan ongelmaan CAF yrittää tällä hetkellä puuttua?</w:t>
      </w:r>
    </w:p>
    <w:p>
      <w:r>
        <w:rPr>
          <w:b/>
        </w:rPr>
        <w:t xml:space="preserve">Kysymys 3</w:t>
      </w:r>
    </w:p>
    <w:p>
      <w:r>
        <w:t xml:space="preserve">Miksi kutsuttiin pyrkimystä alentaa Kanadan asevoimien tasoa?</w:t>
      </w:r>
    </w:p>
    <w:p>
      <w:r>
        <w:rPr>
          <w:b/>
        </w:rPr>
        <w:t xml:space="preserve">Kysymys 4</w:t>
      </w:r>
    </w:p>
    <w:p>
      <w:r>
        <w:t xml:space="preserve"> Miten Kanadan asevoimia päivitettiin vuonna 2018?</w:t>
      </w:r>
    </w:p>
    <w:p>
      <w:r>
        <w:rPr>
          <w:b/>
        </w:rPr>
        <w:t xml:space="preserve">Kysymys 5</w:t>
      </w:r>
    </w:p>
    <w:p>
      <w:r>
        <w:t xml:space="preserve"> Mihin suureen ongelmaan CAF ei tällä hetkellä yritä puuttua?</w:t>
      </w:r>
    </w:p>
    <w:p>
      <w:r>
        <w:rPr>
          <w:b/>
        </w:rPr>
        <w:t xml:space="preserve">Teksti numero 18</w:t>
      </w:r>
    </w:p>
    <w:p>
      <w:r>
        <w:t xml:space="preserve">Uudistamis-</w:t>
      </w:r>
      <w:r>
        <w:rPr>
          <w:color w:val="A9A9A9"/>
        </w:rPr>
        <w:t xml:space="preserve">2006</w:t>
      </w:r>
      <w:r>
        <w:t xml:space="preserve"> ja uudelleenvarustelupyrkimykset ovat johtaneet </w:t>
      </w:r>
      <w:r>
        <w:t xml:space="preserve">Afganistanin operaatiota tukevien </w:t>
      </w:r>
      <w:r>
        <w:t xml:space="preserve">erityiskaluston (</w:t>
      </w:r>
      <w:r>
        <w:rPr>
          <w:color w:val="DCDCDC"/>
        </w:rPr>
        <w:t xml:space="preserve">taistelupanssarivaunut, tykistö, miehittämättömät ilma-alukset </w:t>
      </w:r>
      <w:r>
        <w:rPr>
          <w:color w:val="2F4F4F"/>
        </w:rPr>
        <w:t xml:space="preserve">ja muut järjestelmät) </w:t>
      </w:r>
      <w:r>
        <w:t xml:space="preserve">hankintaan. </w:t>
      </w:r>
      <w:r>
        <w:t xml:space="preserve">Siihen on kuulunut myös aloitteita tiettyjen niin sanottujen "ydinvalmiuksien" uudistamiseksi (kuten ilmavoimien keskipitkän matkan kuljetuskoneiden (</w:t>
      </w:r>
      <w:r>
        <w:rPr>
          <w:color w:val="556B2F"/>
        </w:rPr>
        <w:t xml:space="preserve">C-130 Hercules</w:t>
      </w:r>
      <w:r>
        <w:t xml:space="preserve">) sekä armeijan kuorma-auto- ja panssariajoneuvokannan </w:t>
      </w:r>
      <w:r>
        <w:t xml:space="preserve">uudistamiseksi</w:t>
      </w:r>
      <w:r>
        <w:t xml:space="preserve">). Lisäksi </w:t>
      </w:r>
      <w:r>
        <w:t xml:space="preserve">puolustusvoimille on hankittu </w:t>
      </w:r>
      <w:r>
        <w:t xml:space="preserve">uusia järjestelmiä (kuten C-17 Globemaster III -strateginen kuljetuskone ja </w:t>
      </w:r>
      <w:r>
        <w:rPr>
          <w:color w:val="6B8E23"/>
        </w:rPr>
        <w:t xml:space="preserve">CH-47 Chinook </w:t>
      </w:r>
      <w:r>
        <w:rPr>
          <w:color w:val="A0522D"/>
        </w:rPr>
        <w:t xml:space="preserve">-raskas kuljetushelikopteri</w:t>
      </w:r>
      <w:r>
        <w:t xml:space="preserve">). Vaikka Canada First -puolustusstrategian toteuttamiskelpoisuus kärsii edelleen takaiskuja haastavien ja muuttuvien verotuksellisten ja muiden tekijöiden vuoksi, sen alkuperäisenä tavoitteena oli:</w:t>
      </w:r>
    </w:p>
    <w:p>
      <w:r>
        <w:rPr>
          <w:b/>
        </w:rPr>
        <w:t xml:space="preserve">Kysymys 0</w:t>
      </w:r>
    </w:p>
    <w:p>
      <w:r>
        <w:t xml:space="preserve">Mitä välineitä hankittiin Afganistanin avuksi?</w:t>
      </w:r>
    </w:p>
    <w:p>
      <w:r>
        <w:rPr>
          <w:b/>
        </w:rPr>
        <w:t xml:space="preserve">Kysymys 1</w:t>
      </w:r>
    </w:p>
    <w:p>
      <w:r>
        <w:t xml:space="preserve">Mikä suuri kuljetuskone kuuluu CAF:n tehtäviin?</w:t>
      </w:r>
    </w:p>
    <w:p>
      <w:r>
        <w:rPr>
          <w:b/>
        </w:rPr>
        <w:t xml:space="preserve">Kysymys 2</w:t>
      </w:r>
    </w:p>
    <w:p>
      <w:r>
        <w:t xml:space="preserve">Minkä tyyppinen uusi helikopteri on hiljattain hankittu?</w:t>
      </w:r>
    </w:p>
    <w:p>
      <w:r>
        <w:rPr>
          <w:b/>
        </w:rPr>
        <w:t xml:space="preserve">Kysymys 3</w:t>
      </w:r>
    </w:p>
    <w:p>
      <w:r>
        <w:t xml:space="preserve">Milloin uudistaminen ja uudelleen varustaminen aloitettiin?</w:t>
      </w:r>
    </w:p>
    <w:p>
      <w:r>
        <w:rPr>
          <w:b/>
        </w:rPr>
        <w:t xml:space="preserve">Kysymys 4</w:t>
      </w:r>
    </w:p>
    <w:p>
      <w:r>
        <w:t xml:space="preserve"> Mitä välineitä hankittiin Irakin avuksi?</w:t>
      </w:r>
    </w:p>
    <w:p>
      <w:r>
        <w:rPr>
          <w:b/>
        </w:rPr>
        <w:t xml:space="preserve">Kysymys 5</w:t>
      </w:r>
    </w:p>
    <w:p>
      <w:r>
        <w:t xml:space="preserve"> Mikä pieni kuljetuskone kuuluu CAF:n tehtäviin?</w:t>
      </w:r>
    </w:p>
    <w:p>
      <w:r>
        <w:rPr>
          <w:b/>
        </w:rPr>
        <w:t xml:space="preserve">Kysymys 6</w:t>
      </w:r>
    </w:p>
    <w:p>
      <w:r>
        <w:t xml:space="preserve"> Mitä uutta helikopterityyppiä ei ole hiljattain hankittu?</w:t>
      </w:r>
    </w:p>
    <w:p>
      <w:r>
        <w:rPr>
          <w:b/>
        </w:rPr>
        <w:t xml:space="preserve">Kysymys 7</w:t>
      </w:r>
    </w:p>
    <w:p>
      <w:r>
        <w:t xml:space="preserve"> Milloin uudistaminen ja uudelleen varustaminen lopetettiin?</w:t>
      </w:r>
    </w:p>
    <w:p>
      <w:r>
        <w:rPr>
          <w:b/>
        </w:rPr>
        <w:t xml:space="preserve">Teksti numero 19</w:t>
      </w:r>
    </w:p>
    <w:p>
      <w:r>
        <w:t xml:space="preserve">1950-luvulla naisten rekrytointi oli avointa </w:t>
      </w:r>
      <w:r>
        <w:rPr>
          <w:color w:val="A9A9A9"/>
        </w:rPr>
        <w:t xml:space="preserve">lääketieteen, viestinnän, logistiikan ja </w:t>
      </w:r>
      <w:r>
        <w:t xml:space="preserve">hallinnon tehtäviin</w:t>
      </w:r>
      <w:r>
        <w:t xml:space="preserve">. </w:t>
      </w:r>
      <w:r>
        <w:t xml:space="preserve">Naisten roolit CAF:ssa alkoivat laajentua vuonna </w:t>
      </w:r>
      <w:r>
        <w:rPr>
          <w:color w:val="DCDCDC"/>
        </w:rPr>
        <w:t xml:space="preserve">1971</w:t>
      </w:r>
      <w:r>
        <w:t xml:space="preserve">, kun ministeriö tarkasteli naisten asemaa käsittelevän kuninkaallisen komission suosituksia, jolloin se nosti 1500 naisen enimmäismäärän ja laajensi vähitellen työllistymismahdollisuuksia ei-perinteisille aloille - </w:t>
      </w:r>
      <w:r>
        <w:rPr>
          <w:color w:val="2F4F4F"/>
        </w:rPr>
        <w:t xml:space="preserve">ajoneuvonkuljettajille ja -mekaanikoille, lentokoneiden mekaanikoille, lennonjohtajille</w:t>
      </w:r>
      <w:r>
        <w:rPr>
          <w:color w:val="556B2F"/>
        </w:rPr>
        <w:t xml:space="preserve">, sotilaspoliiseille ja palomiehille</w:t>
      </w:r>
      <w:r>
        <w:t xml:space="preserve">. </w:t>
      </w:r>
      <w:r>
        <w:t xml:space="preserve">Ministeriö tarkisti henkilöstöpolitiikkaa edelleen vuosina 1978 ja 1985 sen jälkeen, kun parlamentti oli hyväksynyt Kanadan ihmisoikeuslain ja </w:t>
      </w:r>
      <w:r>
        <w:rPr>
          <w:color w:val="6B8E23"/>
        </w:rPr>
        <w:t xml:space="preserve">Kanadan oikeuksien ja vapauksien peruskirjan</w:t>
      </w:r>
      <w:r>
        <w:t xml:space="preserve">. </w:t>
      </w:r>
      <w:r>
        <w:t xml:space="preserve">Näiden tarkistusten tuloksena </w:t>
      </w:r>
      <w:r>
        <w:rPr>
          <w:color w:val="228B22"/>
        </w:rPr>
        <w:t xml:space="preserve">ministeriö muutti toimintalinjojaan </w:t>
      </w:r>
      <w:r>
        <w:t xml:space="preserve">siten, että naiset voivat palvella merellä täydennysaluksilla ja sukellusaluksilla, armeijan palvelupataljoonissa, sotilaspoliisin joukkueissa ja kenttäambulanssiyksiköissä sekä useimmissa lentolaivueissa.</w:t>
      </w:r>
    </w:p>
    <w:p>
      <w:r>
        <w:rPr>
          <w:b/>
        </w:rPr>
        <w:t xml:space="preserve">Kysymys 0</w:t>
      </w:r>
    </w:p>
    <w:p>
      <w:r>
        <w:t xml:space="preserve">Mihin tehtäviin naisia rekrytoitiin 1950-luvulla?</w:t>
      </w:r>
    </w:p>
    <w:p>
      <w:r>
        <w:rPr>
          <w:b/>
        </w:rPr>
        <w:t xml:space="preserve">Kysymys 1</w:t>
      </w:r>
    </w:p>
    <w:p>
      <w:r>
        <w:t xml:space="preserve">Minä vuonna CAF aloitti naisten lisärekrytoinnin?</w:t>
      </w:r>
    </w:p>
    <w:p>
      <w:r>
        <w:rPr>
          <w:b/>
        </w:rPr>
        <w:t xml:space="preserve">Kysymys 2</w:t>
      </w:r>
    </w:p>
    <w:p>
      <w:r>
        <w:t xml:space="preserve">Mihin ei-perinteisiin tehtäviin naisia palkattiin 1970-luvulla?</w:t>
      </w:r>
    </w:p>
    <w:p>
      <w:r>
        <w:rPr>
          <w:b/>
        </w:rPr>
        <w:t xml:space="preserve">Kysymys 3</w:t>
      </w:r>
    </w:p>
    <w:p>
      <w:r>
        <w:t xml:space="preserve">Miksi naiset saivat lopulta palvella merellä CAF:ssä?</w:t>
      </w:r>
    </w:p>
    <w:p>
      <w:r>
        <w:rPr>
          <w:b/>
        </w:rPr>
        <w:t xml:space="preserve">Kysymys 4</w:t>
      </w:r>
    </w:p>
    <w:p>
      <w:r>
        <w:t xml:space="preserve">Mikä peruskirja vaikutti suoraan naisten oikeuteen palvella CAF:ssa?</w:t>
      </w:r>
    </w:p>
    <w:p>
      <w:r>
        <w:rPr>
          <w:b/>
        </w:rPr>
        <w:t xml:space="preserve">Kysymys 5</w:t>
      </w:r>
    </w:p>
    <w:p>
      <w:r>
        <w:t xml:space="preserve"> Mihin tehtäviin naisia rekrytoitiin 1980-luvulla?</w:t>
      </w:r>
    </w:p>
    <w:p>
      <w:r>
        <w:rPr>
          <w:b/>
        </w:rPr>
        <w:t xml:space="preserve">Kysymys 6</w:t>
      </w:r>
    </w:p>
    <w:p>
      <w:r>
        <w:t xml:space="preserve"> Minä vuonna CAF:ssa aloitettiin miesten lisärekrytointi?</w:t>
      </w:r>
    </w:p>
    <w:p>
      <w:r>
        <w:rPr>
          <w:b/>
        </w:rPr>
        <w:t xml:space="preserve">Kysymys 7</w:t>
      </w:r>
    </w:p>
    <w:p>
      <w:r>
        <w:t xml:space="preserve"> Mihin ei-perinteisiin tehtäviin naisia palkattiin 1990-luvulla?</w:t>
      </w:r>
    </w:p>
    <w:p>
      <w:r>
        <w:rPr>
          <w:b/>
        </w:rPr>
        <w:t xml:space="preserve">Kysymys 8</w:t>
      </w:r>
    </w:p>
    <w:p>
      <w:r>
        <w:t xml:space="preserve"> Miksi miehet saivat lopulta palvella merellä CAF:ssa?</w:t>
      </w:r>
    </w:p>
    <w:p>
      <w:r>
        <w:rPr>
          <w:b/>
        </w:rPr>
        <w:t xml:space="preserve">Kysymys 9</w:t>
      </w:r>
    </w:p>
    <w:p>
      <w:r>
        <w:t xml:space="preserve">Mikä peruskirja vaikutti suoraan miehen oikeuteen palvella CAF:ssa?</w:t>
      </w:r>
    </w:p>
    <w:p>
      <w:r>
        <w:rPr>
          <w:b/>
        </w:rPr>
        <w:t xml:space="preserve">Teksti numero 20</w:t>
      </w:r>
    </w:p>
    <w:p>
      <w:r>
        <w:t xml:space="preserve">Vuonna 1987 naisilta oli edelleen suljettu ammatit ja yksiköt, joiden ensisijaisena tehtävänä oli valmistautua välittömään osallistumiseen taisteluihin maalla tai merellä: </w:t>
      </w:r>
      <w:r>
        <w:rPr>
          <w:color w:val="A9A9A9"/>
        </w:rPr>
        <w:t xml:space="preserve">jalkaväki, panssarijoukot, kenttätykistö, ilmatorjuntatykistö</w:t>
      </w:r>
      <w:r>
        <w:rPr>
          <w:color w:val="DCDCDC"/>
        </w:rPr>
        <w:t xml:space="preserve">, viestijoukot, kenttäpioneerit ja merivoimien operaatiot</w:t>
      </w:r>
      <w:r>
        <w:t xml:space="preserve">. </w:t>
      </w:r>
      <w:r>
        <w:rPr>
          <w:color w:val="6B8E23"/>
        </w:rPr>
        <w:t xml:space="preserve">Puolustusministeri </w:t>
      </w:r>
      <w:r>
        <w:t xml:space="preserve">perusti </w:t>
      </w:r>
      <w:r>
        <w:rPr>
          <w:color w:val="2F4F4F"/>
        </w:rPr>
        <w:t xml:space="preserve">5. helmikuuta </w:t>
      </w:r>
      <w:r>
        <w:t xml:space="preserve">1987 </w:t>
      </w:r>
      <w:r>
        <w:t xml:space="preserve">toimiston, jonka tehtävänä oli tutkia miesten ja naisten taisteluyksiköissä käyttämisen vaikutuksia. Nämä kokeet saivat nimekseen </w:t>
      </w:r>
      <w:r>
        <w:rPr>
          <w:color w:val="A0522D"/>
        </w:rPr>
        <w:t xml:space="preserve">Combat-Related Employment of Women</w:t>
      </w:r>
      <w:r>
        <w:t xml:space="preserve">.</w:t>
      </w:r>
    </w:p>
    <w:p>
      <w:r>
        <w:rPr>
          <w:b/>
        </w:rPr>
        <w:t xml:space="preserve">Kysymys 0</w:t>
      </w:r>
    </w:p>
    <w:p>
      <w:r>
        <w:t xml:space="preserve">Nimeä joitakin CAF:n työpaikkoja, jotka olivat kiellettyjä naisilta 1980-luvulla.</w:t>
      </w:r>
    </w:p>
    <w:p>
      <w:r>
        <w:rPr>
          <w:b/>
        </w:rPr>
        <w:t xml:space="preserve">Kysymys 1</w:t>
      </w:r>
    </w:p>
    <w:p>
      <w:r>
        <w:t xml:space="preserve">Minä päivänä luotiin tutkimus, jonka tarkoituksena oli tutkia naisten suoraa osallistumista?</w:t>
      </w:r>
    </w:p>
    <w:p>
      <w:r>
        <w:rPr>
          <w:b/>
        </w:rPr>
        <w:t xml:space="preserve">Kysymys 2</w:t>
      </w:r>
    </w:p>
    <w:p>
      <w:r>
        <w:t xml:space="preserve">Kuka perusti viraston tutkimaan näitä vaikutuksia?</w:t>
      </w:r>
    </w:p>
    <w:p>
      <w:r>
        <w:rPr>
          <w:b/>
        </w:rPr>
        <w:t xml:space="preserve">Kysymys 3</w:t>
      </w:r>
    </w:p>
    <w:p>
      <w:r>
        <w:t xml:space="preserve">Mikä oli tutkimuksen nimi?</w:t>
      </w:r>
    </w:p>
    <w:p>
      <w:r>
        <w:rPr>
          <w:b/>
        </w:rPr>
        <w:t xml:space="preserve">Kysymys 4</w:t>
      </w:r>
    </w:p>
    <w:p>
      <w:r>
        <w:t xml:space="preserve">Nimeä joitakin CAF:n opetusmahdollisuuksia, jotka olivat 1980-luvulla naisilta kiellettyjä.</w:t>
      </w:r>
    </w:p>
    <w:p>
      <w:r>
        <w:rPr>
          <w:b/>
        </w:rPr>
        <w:t xml:space="preserve">Kysymys 5</w:t>
      </w:r>
    </w:p>
    <w:p>
      <w:r>
        <w:t xml:space="preserve">Minä päivänä luotiin tutkimus, jonka tarkoituksena oli tutkia miesten välitöntä osallistumista?</w:t>
      </w:r>
    </w:p>
    <w:p>
      <w:r>
        <w:rPr>
          <w:b/>
        </w:rPr>
        <w:t xml:space="preserve">Kysymys 6</w:t>
      </w:r>
    </w:p>
    <w:p>
      <w:r>
        <w:t xml:space="preserve"> Kuka loi viraston torjumaan näitä vaikutuksia?</w:t>
      </w:r>
    </w:p>
    <w:p>
      <w:r>
        <w:rPr>
          <w:b/>
        </w:rPr>
        <w:t xml:space="preserve">Kysymys 7</w:t>
      </w:r>
    </w:p>
    <w:p>
      <w:r>
        <w:t xml:space="preserve"> Mikä oli koulun nimi?</w:t>
      </w:r>
    </w:p>
    <w:p>
      <w:r>
        <w:rPr>
          <w:b/>
        </w:rPr>
        <w:t xml:space="preserve">Teksti numero 21</w:t>
      </w:r>
    </w:p>
    <w:p>
      <w:r>
        <w:t xml:space="preserve">Kaikki sotilasammatit olivat avoinna naisille vuonna </w:t>
      </w:r>
      <w:r>
        <w:rPr>
          <w:color w:val="A9A9A9"/>
        </w:rPr>
        <w:t xml:space="preserve">1989</w:t>
      </w:r>
      <w:r>
        <w:t xml:space="preserve">, lukuun ottamatta </w:t>
      </w:r>
      <w:r>
        <w:rPr>
          <w:color w:val="DCDCDC"/>
        </w:rPr>
        <w:t xml:space="preserve">sukellusvenepalvelua, </w:t>
      </w:r>
      <w:r>
        <w:t xml:space="preserve">joka avattiin vuonna 2000</w:t>
      </w:r>
      <w:r>
        <w:t xml:space="preserve">.</w:t>
      </w:r>
      <w:r>
        <w:t xml:space="preserve"> Koko 1990-luvun ajan naisten ottaminen mukaan taisteluasevoimiin lisäsi potentiaalista rekrytointijoukkoa noin </w:t>
      </w:r>
      <w:r>
        <w:rPr>
          <w:color w:val="2F4F4F"/>
        </w:rPr>
        <w:t xml:space="preserve">100 prosentilla</w:t>
      </w:r>
      <w:r>
        <w:t xml:space="preserve">. Se tarjosi myös kaikille henkilöille mahdollisuuksia palvella maataan parhaan kykynsä mukaan. </w:t>
      </w:r>
      <w:r>
        <w:rPr>
          <w:color w:val="6B8E23"/>
        </w:rPr>
        <w:t xml:space="preserve">Jean Chretienin hallitus </w:t>
      </w:r>
      <w:r>
        <w:t xml:space="preserve">otti naiset täysin mukaan kaikkiin ammatteihin ja tehtäviin, </w:t>
      </w:r>
      <w:r>
        <w:t xml:space="preserve">ja 8. maaliskuuta 2000 alkaen naiset saivat jopa palvella sukellusveneissä.</w:t>
      </w:r>
    </w:p>
    <w:p>
      <w:r>
        <w:rPr>
          <w:b/>
        </w:rPr>
        <w:t xml:space="preserve">Kysymys 0</w:t>
      </w:r>
    </w:p>
    <w:p>
      <w:r>
        <w:t xml:space="preserve">Minä vuonna useimmat sotilasammatit avattiin naisille?</w:t>
      </w:r>
    </w:p>
    <w:p>
      <w:r>
        <w:rPr>
          <w:b/>
        </w:rPr>
        <w:t xml:space="preserve">Kysymys 1</w:t>
      </w:r>
    </w:p>
    <w:p>
      <w:r>
        <w:t xml:space="preserve">Mikä sotilasammatti avattiin naisille vasta 2000-luvulla?</w:t>
      </w:r>
    </w:p>
    <w:p>
      <w:r>
        <w:rPr>
          <w:b/>
        </w:rPr>
        <w:t xml:space="preserve">Kysymys 2</w:t>
      </w:r>
    </w:p>
    <w:p>
      <w:r>
        <w:t xml:space="preserve">Kuinka paljon näiden työpaikkojen avaaminen naisille lisäsi rekrytointikykyä?</w:t>
      </w:r>
    </w:p>
    <w:p>
      <w:r>
        <w:rPr>
          <w:b/>
        </w:rPr>
        <w:t xml:space="preserve">Kysymys 3</w:t>
      </w:r>
    </w:p>
    <w:p>
      <w:r>
        <w:t xml:space="preserve">Mikä hallitus Kanadan historiassa oli vastuussa tästä?</w:t>
      </w:r>
    </w:p>
    <w:p>
      <w:r>
        <w:rPr>
          <w:b/>
        </w:rPr>
        <w:t xml:space="preserve">Kysymys 4</w:t>
      </w:r>
    </w:p>
    <w:p>
      <w:r>
        <w:t xml:space="preserve">Minä vuonna useimmat sotilasammatit avattiin miehille?</w:t>
      </w:r>
    </w:p>
    <w:p>
      <w:r>
        <w:rPr>
          <w:b/>
        </w:rPr>
        <w:t xml:space="preserve">Kysymys 5</w:t>
      </w:r>
    </w:p>
    <w:p>
      <w:r>
        <w:t xml:space="preserve">hat sotilasammatti avattiin miehille vasta 2000-luvulla?</w:t>
      </w:r>
    </w:p>
    <w:p>
      <w:r>
        <w:rPr>
          <w:b/>
        </w:rPr>
        <w:t xml:space="preserve">Kysymys 6</w:t>
      </w:r>
    </w:p>
    <w:p>
      <w:r>
        <w:t xml:space="preserve"> Kuinka paljon näiden työpaikkojen avaaminen miehille lisäsi rekrytointikykyä?</w:t>
      </w:r>
    </w:p>
    <w:p>
      <w:r>
        <w:rPr>
          <w:b/>
        </w:rPr>
        <w:t xml:space="preserve">Kysymys 7</w:t>
      </w:r>
    </w:p>
    <w:p>
      <w:r>
        <w:t xml:space="preserve">Mikä hallitus oli Ranskan historiassa vastuussa tästä?</w:t>
      </w:r>
    </w:p>
    <w:p>
      <w:r>
        <w:rPr>
          <w:b/>
        </w:rPr>
        <w:t xml:space="preserve">Teksti numero 22</w:t>
      </w:r>
    </w:p>
    <w:p>
      <w:r>
        <w:rPr>
          <w:color w:val="A9A9A9"/>
        </w:rPr>
        <w:t xml:space="preserve">Kaikkien </w:t>
      </w:r>
      <w:r>
        <w:rPr>
          <w:color w:val="DCDCDC"/>
        </w:rPr>
        <w:t xml:space="preserve">varusteiden on sovelluttava sekasukupuolisille joukoille</w:t>
      </w:r>
      <w:r>
        <w:t xml:space="preserve">. </w:t>
      </w:r>
      <w:r>
        <w:rPr>
          <w:color w:val="2F4F4F"/>
        </w:rPr>
        <w:t xml:space="preserve">Taistelukypärät, reput, taistelusaappaat </w:t>
      </w:r>
      <w:r>
        <w:rPr>
          <w:color w:val="556B2F"/>
        </w:rPr>
        <w:t xml:space="preserve">ja luodinkestävät takit </w:t>
      </w:r>
      <w:r>
        <w:t xml:space="preserve">on suunniteltu siten, että naisilla on sama suoja- ja mukavuustaso kuin heidän miespuolisilla kollegoillaan. Naisten univormu on samankaltainen kuin miesten univormu, mutta se on naisvartaloa myötäilevä, toimiva ja käytännöllinen. Naisille myönnetään myös </w:t>
      </w:r>
      <w:r>
        <w:rPr>
          <w:color w:val="A0522D"/>
        </w:rPr>
        <w:t xml:space="preserve">vuosittainen rahallinen tuki rintaliivien alusvaatteiden hankkimista varten</w:t>
      </w:r>
      <w:r>
        <w:t xml:space="preserve">.</w:t>
      </w:r>
    </w:p>
    <w:p>
      <w:r>
        <w:rPr>
          <w:b/>
        </w:rPr>
        <w:t xml:space="preserve">Kysymys 0</w:t>
      </w:r>
    </w:p>
    <w:p>
      <w:r>
        <w:t xml:space="preserve">Mikä on CAF:n varustevaatimus?</w:t>
      </w:r>
    </w:p>
    <w:p>
      <w:r>
        <w:rPr>
          <w:b/>
        </w:rPr>
        <w:t xml:space="preserve">Kysymys 1</w:t>
      </w:r>
    </w:p>
    <w:p>
      <w:r>
        <w:t xml:space="preserve">Millaisia välineitä sekä miehet että naiset käyttävät?</w:t>
      </w:r>
    </w:p>
    <w:p>
      <w:r>
        <w:rPr>
          <w:b/>
        </w:rPr>
        <w:t xml:space="preserve">Kysymys 2</w:t>
      </w:r>
    </w:p>
    <w:p>
      <w:r>
        <w:t xml:space="preserve">Mitä erityisoikeuksia naiset saavat osana palvelustaan?</w:t>
      </w:r>
    </w:p>
    <w:p>
      <w:r>
        <w:rPr>
          <w:b/>
        </w:rPr>
        <w:t xml:space="preserve">Kysymys 3</w:t>
      </w:r>
    </w:p>
    <w:p>
      <w:r>
        <w:t xml:space="preserve">Mitä CE-varusteita vaaditaan?</w:t>
      </w:r>
    </w:p>
    <w:p>
      <w:r>
        <w:rPr>
          <w:b/>
        </w:rPr>
        <w:t xml:space="preserve">Kysymys 4</w:t>
      </w:r>
    </w:p>
    <w:p>
      <w:r>
        <w:t xml:space="preserve"> Millaisia varusteita kumpikaan ei käytä?</w:t>
      </w:r>
    </w:p>
    <w:p>
      <w:r>
        <w:rPr>
          <w:b/>
        </w:rPr>
        <w:t xml:space="preserve">Kysymys 5</w:t>
      </w:r>
    </w:p>
    <w:p>
      <w:r>
        <w:t xml:space="preserve">Mitä erityisoikeuksia miehille tarjotaan osana palvelusta?</w:t>
      </w:r>
    </w:p>
    <w:p>
      <w:r>
        <w:rPr>
          <w:b/>
        </w:rPr>
        <w:t xml:space="preserve">Teksti numero 23</w:t>
      </w:r>
    </w:p>
    <w:p>
      <w:r>
        <w:rPr>
          <w:color w:val="A9A9A9"/>
        </w:rPr>
        <w:t xml:space="preserve">Kanadan </w:t>
      </w:r>
      <w:r>
        <w:t xml:space="preserve">asevoimien </w:t>
      </w:r>
      <w:r>
        <w:t xml:space="preserve">hierarkia on seuraava. </w:t>
      </w:r>
      <w:r>
        <w:rPr>
          <w:color w:val="DCDCDC"/>
        </w:rPr>
        <w:t xml:space="preserve">Se alkaa huipulta, jossa on korkea-arvoisin henkilöstö, ja etenee alempiin organisaatioihin.</w:t>
      </w:r>
    </w:p>
    <w:p>
      <w:r>
        <w:rPr>
          <w:b/>
        </w:rPr>
        <w:t xml:space="preserve">Kysymys 0</w:t>
      </w:r>
    </w:p>
    <w:p>
      <w:r>
        <w:t xml:space="preserve">Mikä on Kanadan asevoimien hierarkia?</w:t>
      </w:r>
    </w:p>
    <w:p>
      <w:r>
        <w:rPr>
          <w:b/>
        </w:rPr>
        <w:t xml:space="preserve">Kysymys 1</w:t>
      </w:r>
    </w:p>
    <w:p>
      <w:r>
        <w:t xml:space="preserve">Mikä on Ranskan asevoimien hierarkia?</w:t>
      </w:r>
    </w:p>
    <w:p>
      <w:r>
        <w:rPr>
          <w:b/>
        </w:rPr>
        <w:t xml:space="preserve">Tekstin numero 24</w:t>
      </w:r>
    </w:p>
    <w:p>
      <w:r>
        <w:rPr>
          <w:color w:val="A9A9A9"/>
        </w:rPr>
        <w:t xml:space="preserve">Kanadan perustuslain </w:t>
      </w:r>
      <w:r>
        <w:t xml:space="preserve">mukaan Kanadan asevoimien ylipäällikkö on maan hallitsija, joka on vuodesta 1904 lähtien valtuuttanut varakuninkaansa, </w:t>
      </w:r>
      <w:r>
        <w:rPr>
          <w:color w:val="DCDCDC"/>
        </w:rPr>
        <w:t xml:space="preserve">kenraalikuvernöörin, </w:t>
      </w:r>
      <w:r>
        <w:t xml:space="preserve">hoitamaan ylipäällikön virkaan kuuluvia tehtäviä ja pitämään siihen liittyvää arvonimeä vuodesta 1905 lähtien</w:t>
      </w:r>
      <w:r>
        <w:t xml:space="preserve">.</w:t>
      </w:r>
      <w:r>
        <w:t xml:space="preserve"> Kaikki </w:t>
      </w:r>
      <w:r>
        <w:rPr>
          <w:color w:val="2F4F4F"/>
        </w:rPr>
        <w:t xml:space="preserve">joukkojen sijoittamista ja sijoittelua koskevat määräykset</w:t>
      </w:r>
      <w:r>
        <w:t xml:space="preserve">, mukaan lukien sodanjulistukset, kuuluvat kuninkaan etuoikeuksiin, ja ne annetaan neuvoston määräyksinä, jotka joko </w:t>
      </w:r>
      <w:r>
        <w:rPr>
          <w:color w:val="6B8E23"/>
        </w:rPr>
        <w:t xml:space="preserve">monarkki tai </w:t>
      </w:r>
      <w:r>
        <w:rPr>
          <w:color w:val="A0522D"/>
        </w:rPr>
        <w:t xml:space="preserve">kenraalikuvernööri </w:t>
      </w:r>
      <w:r>
        <w:t xml:space="preserve">allekirjoittaa</w:t>
      </w:r>
      <w:r>
        <w:t xml:space="preserve">. </w:t>
      </w:r>
      <w:r>
        <w:t xml:space="preserve">Westminsterin järjestelmän parlamentaaristen tapojen ja käytäntöjen mukaan monarkin ja varakuninkaan on kuitenkin yleensä noudatettava </w:t>
      </w:r>
      <w:r>
        <w:rPr>
          <w:color w:val="228B22"/>
        </w:rPr>
        <w:t xml:space="preserve">ministerikabinetin ministeriensä neuvoja</w:t>
      </w:r>
      <w:r>
        <w:t xml:space="preserve">, mukaan lukien pääministeri ja maanpuolustusministeri, jotka ovat vastuussa vaaleilla valitulle alahuoneelle.</w:t>
      </w:r>
    </w:p>
    <w:p>
      <w:r>
        <w:rPr>
          <w:b/>
        </w:rPr>
        <w:t xml:space="preserve">Kysymys 0</w:t>
      </w:r>
    </w:p>
    <w:p>
      <w:r>
        <w:t xml:space="preserve">Mikä määrää, kuka on puolustusvoimien ylipäällikkö?</w:t>
      </w:r>
    </w:p>
    <w:p>
      <w:r>
        <w:rPr>
          <w:b/>
        </w:rPr>
        <w:t xml:space="preserve">Kysymys 1</w:t>
      </w:r>
    </w:p>
    <w:p>
      <w:r>
        <w:t xml:space="preserve">Kenet ylipäällikkö valtuuttaa tekemään asevoimia koskevia päätöksiä puolestaan?</w:t>
      </w:r>
    </w:p>
    <w:p>
      <w:r>
        <w:rPr>
          <w:b/>
        </w:rPr>
        <w:t xml:space="preserve">Kysymys 2</w:t>
      </w:r>
    </w:p>
    <w:p>
      <w:r>
        <w:t xml:space="preserve">Mitkä määräykset kuuluvat kuninkaalliseen etuoikeuteen?</w:t>
      </w:r>
    </w:p>
    <w:p>
      <w:r>
        <w:rPr>
          <w:b/>
        </w:rPr>
        <w:t xml:space="preserve">Kysymys 3</w:t>
      </w:r>
    </w:p>
    <w:p>
      <w:r>
        <w:t xml:space="preserve">Kenen on allekirjoitettava nämä määräykset, jotta ne olisivat päteviä?</w:t>
      </w:r>
    </w:p>
    <w:p>
      <w:r>
        <w:rPr>
          <w:b/>
        </w:rPr>
        <w:t xml:space="preserve">Kysymys 4</w:t>
      </w:r>
    </w:p>
    <w:p>
      <w:r>
        <w:t xml:space="preserve">Kenen neuvoja hallitsijan on noudatettava näiden käskyjen osalta?</w:t>
      </w:r>
    </w:p>
    <w:p>
      <w:r>
        <w:rPr>
          <w:b/>
        </w:rPr>
        <w:t xml:space="preserve">Kysymys 5</w:t>
      </w:r>
    </w:p>
    <w:p>
      <w:r>
        <w:t xml:space="preserve">Mikä määrää, kuka on puolustusvoimien ylipäällikkö?</w:t>
      </w:r>
    </w:p>
    <w:p>
      <w:r>
        <w:rPr>
          <w:b/>
        </w:rPr>
        <w:t xml:space="preserve">Kysymys 6</w:t>
      </w:r>
    </w:p>
    <w:p>
      <w:r>
        <w:t xml:space="preserve">Kenet pääsihteeri valtuuttaa tekemään asevoimia koskevia päätöksiä?</w:t>
      </w:r>
    </w:p>
    <w:p>
      <w:r>
        <w:rPr>
          <w:b/>
        </w:rPr>
        <w:t xml:space="preserve">Kysymys 7</w:t>
      </w:r>
    </w:p>
    <w:p>
      <w:r>
        <w:t xml:space="preserve"> Mitkä määräykset kuuluvat muuhun kuin kuninkaalliseen etuoikeuteen?</w:t>
      </w:r>
    </w:p>
    <w:p>
      <w:r>
        <w:rPr>
          <w:b/>
        </w:rPr>
        <w:t xml:space="preserve">Kysymys 8</w:t>
      </w:r>
    </w:p>
    <w:p>
      <w:r>
        <w:t xml:space="preserve"> Kenen on allekirjoitettava nämä määräykset, jotta ne olisivat pätemättömiä?</w:t>
      </w:r>
    </w:p>
    <w:p>
      <w:r>
        <w:rPr>
          <w:b/>
        </w:rPr>
        <w:t xml:space="preserve">Teksti numero 25</w:t>
      </w:r>
    </w:p>
    <w:p>
      <w:r>
        <w:t xml:space="preserve">Puolustusvoimien </w:t>
      </w:r>
      <w:r>
        <w:t xml:space="preserve">henkilöstö</w:t>
      </w:r>
      <w:r>
        <w:rPr>
          <w:color w:val="A9A9A9"/>
        </w:rPr>
        <w:t xml:space="preserve">115,349</w:t>
      </w:r>
      <w:r>
        <w:t xml:space="preserve"> jakautuu lukuisten upseerien ja aliupseerien hierarkiaan. </w:t>
      </w:r>
      <w:r>
        <w:rPr>
          <w:color w:val="DCDCDC"/>
        </w:rPr>
        <w:t xml:space="preserve">Kenraalikuvernööri </w:t>
      </w:r>
      <w:r>
        <w:t xml:space="preserve">nimittää pääministerin suosituksesta </w:t>
      </w:r>
      <w:r>
        <w:rPr>
          <w:color w:val="556B2F"/>
        </w:rPr>
        <w:t xml:space="preserve">puolustusvoimien </w:t>
      </w:r>
      <w:r>
        <w:t xml:space="preserve">korkeimmalle upseeriportaalle puolustusvoimien</w:t>
      </w:r>
      <w:r>
        <w:rPr>
          <w:color w:val="556B2F"/>
        </w:rPr>
        <w:t xml:space="preserve"> esikuntapäällikön </w:t>
      </w:r>
      <w:r>
        <w:t xml:space="preserve">(</w:t>
      </w:r>
      <w:r>
        <w:rPr>
          <w:color w:val="556B2F"/>
        </w:rPr>
        <w:t xml:space="preserve">Chief of the Defence Staff</w:t>
      </w:r>
      <w:r>
        <w:t xml:space="preserve">, CDS), joka johtaa Kanadan joukkoja asevoimien neuvoston (Armed Forces Council) johtajana. Asevoimien neuvosto toimii yleensä </w:t>
      </w:r>
      <w:r>
        <w:rPr>
          <w:color w:val="6B8E23"/>
        </w:rPr>
        <w:t xml:space="preserve">Ottawassa, Ontariossa </w:t>
      </w:r>
      <w:r>
        <w:t xml:space="preserve">sijaitsevasta kansallisen puolustuksen esikunnasta (NDHQ) käsin</w:t>
      </w:r>
      <w:r>
        <w:t xml:space="preserve">. </w:t>
      </w:r>
      <w:r>
        <w:t xml:space="preserve">Puolustusvoimien neuvostossa istuvat Kanadan yhteisen operaatiokomennuskunnan ja Kanadan erikoisjoukkojen komennuskunnan päälliköt, puolustusvoimien esikunnan varapäällikkö sekä </w:t>
      </w:r>
      <w:r>
        <w:rPr>
          <w:color w:val="228B22"/>
        </w:rPr>
        <w:t xml:space="preserve">Kanadan kuninkaallisen laivaston, Kanadan armeijan, Kanadan kuninkaallisten ilmavoimien </w:t>
      </w:r>
      <w:r>
        <w:rPr>
          <w:color w:val="A0522D"/>
        </w:rPr>
        <w:t xml:space="preserve">ja muiden keskeisten tason 1 organisaatioiden </w:t>
      </w:r>
      <w:r>
        <w:rPr>
          <w:color w:val="A0522D"/>
        </w:rPr>
        <w:t xml:space="preserve">päälliköt. </w:t>
      </w:r>
      <w:r>
        <w:t xml:space="preserve">Hallitsija ja useimmat muut Kanadan kuninkaallisen perheen jäsenet toimivat myös </w:t>
      </w:r>
      <w:r>
        <w:t xml:space="preserve">Kanadan asevoimien yksiköiden </w:t>
      </w:r>
      <w:r>
        <w:t xml:space="preserve">ylimmäisinä eversteinä, kunniakommodoreina, ilmakommodoreina, amiraaleina ja </w:t>
      </w:r>
      <w:r>
        <w:rPr>
          <w:color w:val="191970"/>
        </w:rPr>
        <w:t xml:space="preserve">kenraalikapteeneina, </w:t>
      </w:r>
      <w:r>
        <w:t xml:space="preserve">vaikka nämä virat ovatkin seremoniallisia.</w:t>
      </w:r>
    </w:p>
    <w:p>
      <w:r>
        <w:rPr>
          <w:b/>
        </w:rPr>
        <w:t xml:space="preserve">Kysymys 0</w:t>
      </w:r>
    </w:p>
    <w:p>
      <w:r>
        <w:t xml:space="preserve">Kuinka monta jäsentä asevoimissa on noin?</w:t>
      </w:r>
    </w:p>
    <w:p>
      <w:r>
        <w:rPr>
          <w:b/>
        </w:rPr>
        <w:t xml:space="preserve">Kysymys 1</w:t>
      </w:r>
    </w:p>
    <w:p>
      <w:r>
        <w:t xml:space="preserve">Kuka on asevoimien korkea-arvoisin jäsen?</w:t>
      </w:r>
    </w:p>
    <w:p>
      <w:r>
        <w:rPr>
          <w:b/>
        </w:rPr>
        <w:t xml:space="preserve">Kysymys 2</w:t>
      </w:r>
    </w:p>
    <w:p>
      <w:r>
        <w:t xml:space="preserve">Kuka nimittää puolustusvoimien päällikön?</w:t>
      </w:r>
    </w:p>
    <w:p>
      <w:r>
        <w:rPr>
          <w:b/>
        </w:rPr>
        <w:t xml:space="preserve">Kysymys 3</w:t>
      </w:r>
    </w:p>
    <w:p>
      <w:r>
        <w:t xml:space="preserve">Missä toimipisteessä maanpuolustus toimii?</w:t>
      </w:r>
    </w:p>
    <w:p>
      <w:r>
        <w:rPr>
          <w:b/>
        </w:rPr>
        <w:t xml:space="preserve">Kysymys 4</w:t>
      </w:r>
    </w:p>
    <w:p>
      <w:r>
        <w:t xml:space="preserve">Mitkä ovat asevoimien neuvoston jäsenet?</w:t>
      </w:r>
    </w:p>
    <w:p>
      <w:r>
        <w:rPr>
          <w:b/>
        </w:rPr>
        <w:t xml:space="preserve">Kysymys 5</w:t>
      </w:r>
    </w:p>
    <w:p>
      <w:r>
        <w:t xml:space="preserve">Kuinka monta jäsentä on noin?</w:t>
      </w:r>
    </w:p>
    <w:p>
      <w:r>
        <w:rPr>
          <w:b/>
        </w:rPr>
        <w:t xml:space="preserve">Kysymys 6</w:t>
      </w:r>
    </w:p>
    <w:p>
      <w:r>
        <w:t xml:space="preserve"> Kuka on muiden kuin asevoimien korkea-arvoisin jäsen?</w:t>
      </w:r>
    </w:p>
    <w:p>
      <w:r>
        <w:rPr>
          <w:b/>
        </w:rPr>
        <w:t xml:space="preserve">Kysymys 7</w:t>
      </w:r>
    </w:p>
    <w:p>
      <w:r>
        <w:t xml:space="preserve"> Kuka ei nimitä puolustusvoimien päällikköä?</w:t>
      </w:r>
    </w:p>
    <w:p>
      <w:r>
        <w:rPr>
          <w:b/>
        </w:rPr>
        <w:t xml:space="preserve">Kysymys 8</w:t>
      </w:r>
    </w:p>
    <w:p>
      <w:r>
        <w:t xml:space="preserve"> Mitkä ovat asevoimien ulkopuolisen neuvoston jäsenet?</w:t>
      </w:r>
    </w:p>
    <w:p>
      <w:r>
        <w:rPr>
          <w:b/>
        </w:rPr>
        <w:t xml:space="preserve">Teksti numero 26</w:t>
      </w:r>
    </w:p>
    <w:p>
      <w:r>
        <w:t xml:space="preserve">Kanadan asevoimat toimivat </w:t>
      </w:r>
      <w:r>
        <w:t xml:space="preserve">Kanadan </w:t>
      </w:r>
      <w:r>
        <w:rPr>
          <w:color w:val="A9A9A9"/>
        </w:rPr>
        <w:t xml:space="preserve">27</w:t>
      </w:r>
      <w:r>
        <w:t xml:space="preserve">asevoimien tukikohdissa eri puolilla maata, myös NDHQ:ssa.</w:t>
      </w:r>
      <w:r>
        <w:t xml:space="preserve"> Tämä määrä on vähitellen vähentynyt 1970-luvulta lähtien, kun tukikohtia on joko suljettu tai yhdistetty. Sekä upseerit että aliupseerit saavat peruskoulutuksensa </w:t>
      </w:r>
      <w:r>
        <w:rPr>
          <w:color w:val="2F4F4F"/>
        </w:rPr>
        <w:t xml:space="preserve">Saint-Jean-sur-Richelieussa</w:t>
      </w:r>
      <w:r>
        <w:t xml:space="preserve"> sijaitsevassa </w:t>
      </w:r>
      <w:r>
        <w:rPr>
          <w:color w:val="DCDCDC"/>
        </w:rPr>
        <w:t xml:space="preserve">Kanadan joukkojen johtamis- ja värväyskoulussa</w:t>
      </w:r>
      <w:r>
        <w:t xml:space="preserve">. Upseerit astuvat yleensä joko suoraan Kanadan asevoimiin siviiliyliopistossa suoritetun tutkinnon jälkeen tai saavat palvelusarvonsa valmistuttuaan Kanadan kuninkaallisesta sotakorkeakoulusta. Erityistä elementti- ja ammattikoulutusta annetaan useissa eri oppilaitoksissa eri puolilla Kanadaa ja vähemmässä määrin myös muualla maailmassa.</w:t>
      </w:r>
    </w:p>
    <w:p>
      <w:r>
        <w:rPr>
          <w:b/>
        </w:rPr>
        <w:t xml:space="preserve">Kysymys 0</w:t>
      </w:r>
    </w:p>
    <w:p>
      <w:r>
        <w:t xml:space="preserve">Kuinka monta Kanadan armeijan tukikohtaa Kanadassa on?</w:t>
      </w:r>
    </w:p>
    <w:p>
      <w:r>
        <w:rPr>
          <w:b/>
        </w:rPr>
        <w:t xml:space="preserve">Kysymys 1</w:t>
      </w:r>
    </w:p>
    <w:p>
      <w:r>
        <w:t xml:space="preserve">Missä Kanadan joukkojen jäsenet käyvät koulutuksessa?</w:t>
      </w:r>
    </w:p>
    <w:p>
      <w:r>
        <w:rPr>
          <w:b/>
        </w:rPr>
        <w:t xml:space="preserve">Kysymys 2</w:t>
      </w:r>
    </w:p>
    <w:p>
      <w:r>
        <w:t xml:space="preserve">Mikä on sen paikan nimi, jossa peruskoulutus tapahtuu?</w:t>
      </w:r>
    </w:p>
    <w:p>
      <w:r>
        <w:rPr>
          <w:b/>
        </w:rPr>
        <w:t xml:space="preserve">Kysymys 3</w:t>
      </w:r>
    </w:p>
    <w:p>
      <w:r>
        <w:t xml:space="preserve">Kuinka monta muuta kuin kanadalaisten joukkojen tukikohtaa Kanadassa on?</w:t>
      </w:r>
    </w:p>
    <w:p>
      <w:r>
        <w:rPr>
          <w:b/>
        </w:rPr>
        <w:t xml:space="preserve">Kysymys 4</w:t>
      </w:r>
    </w:p>
    <w:p>
      <w:r>
        <w:t xml:space="preserve"> Missä muut kuin Kanadan joukkojen jäsenet saavat koulutusta?</w:t>
      </w:r>
    </w:p>
    <w:p>
      <w:r>
        <w:rPr>
          <w:b/>
        </w:rPr>
        <w:t xml:space="preserve">Kysymys 5</w:t>
      </w:r>
    </w:p>
    <w:p>
      <w:r>
        <w:t xml:space="preserve">Minkä niminen on se paikka, jossa peruskoulutuksen jälkeinen koulutus tapahtuu?</w:t>
      </w:r>
    </w:p>
    <w:p>
      <w:r>
        <w:rPr>
          <w:b/>
        </w:rPr>
        <w:t xml:space="preserve">Teksti numero 27</w:t>
      </w:r>
    </w:p>
    <w:p>
      <w:r>
        <w:t xml:space="preserve">Kanadan kuninkaallinen laivasto (RCN), jota johtaa Kanadan kuninkaallisen laivaston komentaja, käsittää </w:t>
      </w:r>
      <w:r>
        <w:t xml:space="preserve">sota-aluksia</w:t>
      </w:r>
      <w:r>
        <w:rPr>
          <w:color w:val="A9A9A9"/>
        </w:rPr>
        <w:t xml:space="preserve">33</w:t>
      </w:r>
      <w:r>
        <w:t xml:space="preserve"> ja sukellusveneitä, jotka on sijoitettu kahteen laivastoon: Maritime Forces Pacific (MARPAC), joka sijaitsee CFB Esquimaltissa länsirannikolla, ja Maritime Forces Atlantic (MARLANT), joka sijaitsee Her Majesty's Canadian Dockyardissa </w:t>
      </w:r>
      <w:r>
        <w:rPr>
          <w:color w:val="DCDCDC"/>
        </w:rPr>
        <w:t xml:space="preserve">Halifaxissa </w:t>
      </w:r>
      <w:r>
        <w:t xml:space="preserve">itärannikolla, sekä yksi muodostelma: </w:t>
      </w:r>
      <w:r>
        <w:rPr>
          <w:color w:val="556B2F"/>
        </w:rPr>
        <w:t xml:space="preserve">merivoimien reservin esikunta </w:t>
      </w:r>
      <w:r>
        <w:rPr>
          <w:color w:val="2F4F4F"/>
        </w:rPr>
        <w:t xml:space="preserve">(NAVRESHQ) </w:t>
      </w:r>
      <w:r>
        <w:t xml:space="preserve">Quebec Cityssä, Quebecissä. Laivastoa täydentävät erilaiset lentokoneet ja huoltoalukset. RCN osallistuu </w:t>
      </w:r>
      <w:r>
        <w:rPr>
          <w:color w:val="6B8E23"/>
        </w:rPr>
        <w:t xml:space="preserve">Naton harjoituksiin </w:t>
      </w:r>
      <w:r>
        <w:t xml:space="preserve">ja operaatioihin, ja aluksia lähetetään ympäri maailmaa tukemaan monikansallisia operaatioita</w:t>
      </w:r>
      <w:r>
        <w:t xml:space="preserve">.</w:t>
      </w:r>
    </w:p>
    <w:p>
      <w:r>
        <w:rPr>
          <w:b/>
        </w:rPr>
        <w:t xml:space="preserve">Kysymys 0</w:t>
      </w:r>
    </w:p>
    <w:p>
      <w:r>
        <w:t xml:space="preserve">Kuinka monta sota-alusta Kanadan kuninkaallisella laivastolla on?</w:t>
      </w:r>
    </w:p>
    <w:p>
      <w:r>
        <w:rPr>
          <w:b/>
        </w:rPr>
        <w:t xml:space="preserve">Kysymys 1</w:t>
      </w:r>
    </w:p>
    <w:p>
      <w:r>
        <w:t xml:space="preserve">Missä Atlantin merivoimat sijaitsevat?</w:t>
      </w:r>
    </w:p>
    <w:p>
      <w:r>
        <w:rPr>
          <w:b/>
        </w:rPr>
        <w:t xml:space="preserve">Kysymys 2</w:t>
      </w:r>
    </w:p>
    <w:p>
      <w:r>
        <w:t xml:space="preserve">Mikä muodostelma sijaitsee Quebecissä?</w:t>
      </w:r>
    </w:p>
    <w:p>
      <w:r>
        <w:rPr>
          <w:b/>
        </w:rPr>
        <w:t xml:space="preserve">Kysymys 3</w:t>
      </w:r>
    </w:p>
    <w:p>
      <w:r>
        <w:t xml:space="preserve">Mihin kansainvälisiin harjoituksiin RCN osallistuu?</w:t>
      </w:r>
    </w:p>
    <w:p>
      <w:r>
        <w:rPr>
          <w:b/>
        </w:rPr>
        <w:t xml:space="preserve">Kysymys 4</w:t>
      </w:r>
    </w:p>
    <w:p>
      <w:r>
        <w:t xml:space="preserve">Kuinka monta sota-alusta Kanadan ulkopuolisella laivastolla on?</w:t>
      </w:r>
    </w:p>
    <w:p>
      <w:r>
        <w:rPr>
          <w:b/>
        </w:rPr>
        <w:t xml:space="preserve">Kysymys 5</w:t>
      </w:r>
    </w:p>
    <w:p>
      <w:r>
        <w:t xml:space="preserve"> Missä Tyynenmeren merivoimat sijaitsevat?</w:t>
      </w:r>
    </w:p>
    <w:p>
      <w:r>
        <w:rPr>
          <w:b/>
        </w:rPr>
        <w:t xml:space="preserve">Kysymys 6</w:t>
      </w:r>
    </w:p>
    <w:p>
      <w:r>
        <w:t xml:space="preserve"> Mikä muodostelma sijaitsee Ottawassa?</w:t>
      </w:r>
    </w:p>
    <w:p>
      <w:r>
        <w:rPr>
          <w:b/>
        </w:rPr>
        <w:t xml:space="preserve">Kysymys 7</w:t>
      </w:r>
    </w:p>
    <w:p>
      <w:r>
        <w:t xml:space="preserve"> Mihin kansainvälisiin harjoituksiin RNN osallistuu?</w:t>
      </w:r>
    </w:p>
    <w:p>
      <w:r>
        <w:rPr>
          <w:b/>
        </w:rPr>
        <w:t xml:space="preserve">Tekstin numero 28</w:t>
      </w:r>
    </w:p>
    <w:p>
      <w:r>
        <w:t xml:space="preserve">Kanadan armeijaa johtaa </w:t>
      </w:r>
      <w:r>
        <w:rPr>
          <w:color w:val="A9A9A9"/>
        </w:rPr>
        <w:t xml:space="preserve">Kanadan armeijan komentaja</w:t>
      </w:r>
      <w:r>
        <w:t xml:space="preserve">, ja sitä hallinnoivat </w:t>
      </w:r>
      <w:r>
        <w:rPr>
          <w:color w:val="DCDCDC"/>
        </w:rPr>
        <w:t xml:space="preserve">neljä divisioonaa - </w:t>
      </w:r>
      <w:r>
        <w:rPr>
          <w:color w:val="2F4F4F"/>
        </w:rPr>
        <w:t xml:space="preserve">2. kanadalainen divisioona, 3. kanadalainen divisioona, 4. kanadalainen divisioona ja </w:t>
      </w:r>
      <w:r>
        <w:rPr>
          <w:color w:val="6B8E23"/>
        </w:rPr>
        <w:t xml:space="preserve">5. kanadalainen divisioona -, </w:t>
      </w:r>
      <w:r>
        <w:t xml:space="preserve">Kanadan armeijan doktriini- ja koulutusjärjestelmä sekä Kanadan armeijan esikunta.</w:t>
      </w:r>
    </w:p>
    <w:p>
      <w:r>
        <w:rPr>
          <w:b/>
        </w:rPr>
        <w:t xml:space="preserve">Kysymys 0</w:t>
      </w:r>
    </w:p>
    <w:p>
      <w:r>
        <w:t xml:space="preserve">Kuka johtaa Kanadan armeijaa?</w:t>
      </w:r>
    </w:p>
    <w:p>
      <w:r>
        <w:rPr>
          <w:b/>
        </w:rPr>
        <w:t xml:space="preserve">Kysymys 1</w:t>
      </w:r>
    </w:p>
    <w:p>
      <w:r>
        <w:t xml:space="preserve">Kuinka monta divisioonaa Kanadan armeijassa on?</w:t>
      </w:r>
    </w:p>
    <w:p>
      <w:r>
        <w:rPr>
          <w:b/>
        </w:rPr>
        <w:t xml:space="preserve">Kysymys 2</w:t>
      </w:r>
    </w:p>
    <w:p>
      <w:r>
        <w:t xml:space="preserve">Mitkä ovat nämä neljä osastoa?</w:t>
      </w:r>
    </w:p>
    <w:p>
      <w:r>
        <w:rPr>
          <w:b/>
        </w:rPr>
        <w:t xml:space="preserve">Kysymys 3</w:t>
      </w:r>
    </w:p>
    <w:p>
      <w:r>
        <w:t xml:space="preserve">Minkä divisioonan Kanadan armeijan doktriini on?</w:t>
      </w:r>
    </w:p>
    <w:p>
      <w:r>
        <w:rPr>
          <w:b/>
        </w:rPr>
        <w:t xml:space="preserve">Kysymys 4</w:t>
      </w:r>
    </w:p>
    <w:p>
      <w:r>
        <w:t xml:space="preserve">Missä divisioonassa Kanadan armeijan päämaja sijaitsee?</w:t>
      </w:r>
    </w:p>
    <w:p>
      <w:r>
        <w:rPr>
          <w:b/>
        </w:rPr>
        <w:t xml:space="preserve">Kysymys 5</w:t>
      </w:r>
    </w:p>
    <w:p>
      <w:r>
        <w:t xml:space="preserve"> Kuka johtaa muuta kuin Kanadan armeijaa?</w:t>
      </w:r>
    </w:p>
    <w:p>
      <w:r>
        <w:rPr>
          <w:b/>
        </w:rPr>
        <w:t xml:space="preserve">Kysymys 6</w:t>
      </w:r>
    </w:p>
    <w:p>
      <w:r>
        <w:t xml:space="preserve"> Kuinka monta divisioonaa on muussa kuin Kanadan armeijassa?</w:t>
      </w:r>
    </w:p>
    <w:p>
      <w:r>
        <w:rPr>
          <w:b/>
        </w:rPr>
        <w:t xml:space="preserve">Kysymys 7</w:t>
      </w:r>
    </w:p>
    <w:p>
      <w:r>
        <w:t xml:space="preserve"> Mikä on kuudes divisioona?</w:t>
      </w:r>
    </w:p>
    <w:p>
      <w:r>
        <w:rPr>
          <w:b/>
        </w:rPr>
        <w:t xml:space="preserve">Kysymys 8</w:t>
      </w:r>
    </w:p>
    <w:p>
      <w:r>
        <w:t xml:space="preserve"> Missä divisioonassa sijaitsevat muut kuin Kanadan armeijan esikunnat?</w:t>
      </w:r>
    </w:p>
    <w:p>
      <w:r>
        <w:rPr>
          <w:b/>
        </w:rPr>
        <w:t xml:space="preserve">Tekstin numero 29</w:t>
      </w:r>
    </w:p>
    <w:p>
      <w:r>
        <w:t xml:space="preserve">Tällä hetkellä </w:t>
      </w:r>
      <w:r>
        <w:t xml:space="preserve">armeijan </w:t>
      </w:r>
      <w:r>
        <w:t xml:space="preserve">vakinaisiin </w:t>
      </w:r>
      <w:r>
        <w:rPr>
          <w:color w:val="A9A9A9"/>
        </w:rPr>
        <w:t xml:space="preserve">joukkoihin kuuluu </w:t>
      </w:r>
      <w:r>
        <w:rPr>
          <w:color w:val="DCDCDC"/>
        </w:rPr>
        <w:t xml:space="preserve">kolme </w:t>
      </w:r>
      <w:r>
        <w:t xml:space="preserve">kenttävalmiudessa olevaa prikaatiyhtymää: 1. Kanadan mekanisoitu prikaatiyhtymä CFB Edmontonissa ja CFB Shilossa, 2. Kanadan mekanisoitu prikaatiyhtymä CFB Petawawassa ja CFB Gagetownissa ja 5. Kanadan mekanisoitu prikaatiyhtymä CFB Valcartierissa ja Quebec Cityssä. Kussakin on yksi tykistö-, panssari- ja pioneerirykmentti, kolme jalkaväkipataljoonaa (kaikki brittiläiseen tapaan mitoitettuina), </w:t>
      </w:r>
      <w:r>
        <w:rPr>
          <w:color w:val="2F4F4F"/>
        </w:rPr>
        <w:t xml:space="preserve">yksi </w:t>
      </w:r>
      <w:r>
        <w:t xml:space="preserve">pataljoona logistiikkaa varten, yksi laivue esikuntaa/merkkejä varten ja useita pienempiä tukiorganisaatioita. </w:t>
      </w:r>
      <w:r>
        <w:t xml:space="preserve">Jokaisen prikaatin yhteydessä on </w:t>
      </w:r>
      <w:r>
        <w:rPr>
          <w:color w:val="556B2F"/>
        </w:rPr>
        <w:t xml:space="preserve">taktinen helikopterilaivue </w:t>
      </w:r>
      <w:r>
        <w:t xml:space="preserve">ja </w:t>
      </w:r>
      <w:r>
        <w:rPr>
          <w:color w:val="A0522D"/>
        </w:rPr>
        <w:t xml:space="preserve">kenttäambulanssi, mutta ne </w:t>
      </w:r>
      <w:r>
        <w:t xml:space="preserve">eivät kuulu prikaatin komentorakenteeseen.</w:t>
      </w:r>
    </w:p>
    <w:p>
      <w:r>
        <w:rPr>
          <w:b/>
        </w:rPr>
        <w:t xml:space="preserve">Kysymys 0</w:t>
      </w:r>
    </w:p>
    <w:p>
      <w:r>
        <w:t xml:space="preserve">Kuinka monta prikaatia armeijassa on?</w:t>
      </w:r>
    </w:p>
    <w:p>
      <w:r>
        <w:rPr>
          <w:b/>
        </w:rPr>
        <w:t xml:space="preserve">Kysymys 1</w:t>
      </w:r>
    </w:p>
    <w:p>
      <w:r>
        <w:t xml:space="preserve">Kuinka monta rykmenttiä kussakin prikaatissa on?</w:t>
      </w:r>
    </w:p>
    <w:p>
      <w:r>
        <w:rPr>
          <w:b/>
        </w:rPr>
        <w:t xml:space="preserve">Kysymys 2</w:t>
      </w:r>
    </w:p>
    <w:p>
      <w:r>
        <w:t xml:space="preserve">Mikä laivue on läsnä, mutta ei ole prikaatin virallinen osa?</w:t>
      </w:r>
    </w:p>
    <w:p>
      <w:r>
        <w:rPr>
          <w:b/>
        </w:rPr>
        <w:t xml:space="preserve">Kysymys 3</w:t>
      </w:r>
    </w:p>
    <w:p>
      <w:r>
        <w:t xml:space="preserve">Mikä lääkäriryhmä on läsnä kaikissa prikaateissa, mutta ei kuulu niihin?</w:t>
      </w:r>
    </w:p>
    <w:p>
      <w:r>
        <w:rPr>
          <w:b/>
        </w:rPr>
        <w:t xml:space="preserve">Kysymys 4</w:t>
      </w:r>
    </w:p>
    <w:p>
      <w:r>
        <w:t xml:space="preserve">Kuinka monta prikaatia armeijan ulkopuoliset joukot muodostavat?</w:t>
      </w:r>
    </w:p>
    <w:p>
      <w:r>
        <w:rPr>
          <w:b/>
        </w:rPr>
        <w:t xml:space="preserve">Kysymys 5</w:t>
      </w:r>
    </w:p>
    <w:p>
      <w:r>
        <w:t xml:space="preserve"> Kuinka monta rykmenttiä kukin muu kuin prikaati sisältää?</w:t>
      </w:r>
    </w:p>
    <w:p>
      <w:r>
        <w:rPr>
          <w:b/>
        </w:rPr>
        <w:t xml:space="preserve">Kysymys 6</w:t>
      </w:r>
    </w:p>
    <w:p>
      <w:r>
        <w:t xml:space="preserve"> Mikä laivue on läsnä, mutta kuuluu virallisesti prikaatiin?</w:t>
      </w:r>
    </w:p>
    <w:p>
      <w:r>
        <w:rPr>
          <w:b/>
        </w:rPr>
        <w:t xml:space="preserve">Kysymys 7</w:t>
      </w:r>
    </w:p>
    <w:p>
      <w:r>
        <w:t xml:space="preserve">Mikä lääkäriryhmä ei ole läsnä kaikissa prikaateissa, mutta ei kuulu niihin?</w:t>
      </w:r>
    </w:p>
    <w:p>
      <w:r>
        <w:rPr>
          <w:b/>
        </w:rPr>
        <w:t xml:space="preserve">Tekstin numero 30</w:t>
      </w:r>
    </w:p>
    <w:p>
      <w:r>
        <w:t xml:space="preserve">Kanadan 2., 3. ja 4. divisioonalla on kullakin yksi kantajoukkojen prikaati, ja 1. divisioonaa lukuun ottamatta jokaisella divisioonalla on kahdesta kolmeen reservijoukkojen prikaattiryhmää. Kaikkiaan reservijoukkojen prikaatiryhmiä on kymmenen. Kanadan 5. divisioonalla ja Kanadan 2. divisioonalla on kummallakin kaksi reserviläisjoukkojen prikaatiryhmää, kun taas Kanadan 4. divisioonalla ja Kanadan 3. divisioonalla on kummallakin kolme reserviläisjoukkojen prikaatiryhmää. Tärkeimmät koulutus- ja tukilaitokset sijaitsevat </w:t>
      </w:r>
      <w:r>
        <w:rPr>
          <w:color w:val="A9A9A9"/>
        </w:rPr>
        <w:t xml:space="preserve">CFB Gagetownissa, CFB Montrealissa ja CFB Wainwrightissa</w:t>
      </w:r>
      <w:r>
        <w:rPr>
          <w:color w:val="DCDCDC"/>
        </w:rPr>
        <w:t xml:space="preserve">.</w:t>
      </w:r>
    </w:p>
    <w:p>
      <w:r>
        <w:rPr>
          <w:b/>
        </w:rPr>
        <w:t xml:space="preserve">Kysymys 0</w:t>
      </w:r>
    </w:p>
    <w:p>
      <w:r>
        <w:t xml:space="preserve">Missä suurin osa tärkeimmistä koulutuksista suoritetaan?</w:t>
      </w:r>
    </w:p>
    <w:p>
      <w:r>
        <w:rPr>
          <w:b/>
        </w:rPr>
        <w:t xml:space="preserve">Kysymys 1</w:t>
      </w:r>
    </w:p>
    <w:p>
      <w:r>
        <w:t xml:space="preserve"> Missä suoritetaan suurin osa vähäisestä koulutuksesta?</w:t>
      </w:r>
    </w:p>
    <w:p>
      <w:r>
        <w:rPr>
          <w:b/>
        </w:rPr>
        <w:t xml:space="preserve">Tekstin numero 31</w:t>
      </w:r>
    </w:p>
    <w:p>
      <w:r>
        <w:t xml:space="preserve">Kanadan kuninkaallisia ilmavoimia (RCAF) johtaa </w:t>
      </w:r>
      <w:r>
        <w:rPr>
          <w:color w:val="DCDCDC"/>
        </w:rPr>
        <w:t xml:space="preserve">Kanadan kuninkaallisten ilmavoimien komentaja</w:t>
      </w:r>
      <w:r>
        <w:t xml:space="preserve">. </w:t>
      </w:r>
      <w:r>
        <w:t xml:space="preserve">Kanadan 1. lentodivisioonan ja Kanadan NORAD-alueen komentaja, joka sijaitsee </w:t>
      </w:r>
      <w:r>
        <w:rPr>
          <w:color w:val="2F4F4F"/>
        </w:rPr>
        <w:t xml:space="preserve">Winnipegissä, </w:t>
      </w:r>
      <w:r>
        <w:t xml:space="preserve">vastaa ilmavoimien operatiivisesta johtamisesta ja valvonnasta koko Kanadassa ja maailmanlaajuisesti. Kanadan 1. ilmavoimien divisioonan toimintaa harjoitetaan </w:t>
      </w:r>
      <w:r>
        <w:rPr>
          <w:color w:val="556B2F"/>
        </w:rPr>
        <w:t xml:space="preserve">yhdentoista </w:t>
      </w:r>
      <w:r>
        <w:t xml:space="preserve">eri puolilla Kanadaa sijaitsevan siiven kautta.</w:t>
      </w:r>
      <w:r>
        <w:t xml:space="preserve"> Kanadan 2. lentodivisioonan komentaja vastaa koulutuksesta ja tukitoiminnoista. Kanadan 2. lentodivisioonan toimintaa harjoitetaan kahdessa siivessä. Osastot ovat eri laivueiden, sekä operatiivisten että tukilaivueiden, ryhmittymiä yhden </w:t>
      </w:r>
      <w:r>
        <w:rPr>
          <w:color w:val="6B8E23"/>
        </w:rPr>
        <w:t xml:space="preserve">taktisen komentajan </w:t>
      </w:r>
      <w:r>
        <w:t xml:space="preserve">alaisuudessa, joka </w:t>
      </w:r>
      <w:r>
        <w:t xml:space="preserve">raportoi operatiiviselle komentajalle, ja niiden koko vaihtelee muutamasta sadasta useisiin tuhansiin henkilöihin.</w:t>
      </w:r>
    </w:p>
    <w:p>
      <w:r>
        <w:rPr>
          <w:b/>
        </w:rPr>
        <w:t xml:space="preserve">Kysymys 0</w:t>
      </w:r>
    </w:p>
    <w:p>
      <w:r>
        <w:t xml:space="preserve">Kuka johtaa Kanadan kuninkaallisia ilmavoimia?</w:t>
      </w:r>
    </w:p>
    <w:p>
      <w:r>
        <w:rPr>
          <w:b/>
        </w:rPr>
        <w:t xml:space="preserve">Kysymys 1</w:t>
      </w:r>
    </w:p>
    <w:p>
      <w:r>
        <w:t xml:space="preserve">Missä komentajan kotipaikka on?</w:t>
      </w:r>
    </w:p>
    <w:p>
      <w:r>
        <w:rPr>
          <w:b/>
        </w:rPr>
        <w:t xml:space="preserve">Kysymys 2</w:t>
      </w:r>
    </w:p>
    <w:p>
      <w:r>
        <w:t xml:space="preserve">Kuinka monta ilmavoimien siipeä on eri puolilla Kanadaa?</w:t>
      </w:r>
    </w:p>
    <w:p>
      <w:r>
        <w:rPr>
          <w:b/>
        </w:rPr>
        <w:t xml:space="preserve">Kysymys 3</w:t>
      </w:r>
    </w:p>
    <w:p>
      <w:r>
        <w:t xml:space="preserve">Kuka raportoi operatiiviselle komentajalle siivistä?</w:t>
      </w:r>
    </w:p>
    <w:p>
      <w:r>
        <w:rPr>
          <w:b/>
        </w:rPr>
        <w:t xml:space="preserve">Kysymys 4</w:t>
      </w:r>
    </w:p>
    <w:p>
      <w:r>
        <w:t xml:space="preserve"> Kuka johtaa muita kuin Kanadan ilmavoimia?</w:t>
      </w:r>
    </w:p>
    <w:p>
      <w:r>
        <w:rPr>
          <w:b/>
        </w:rPr>
        <w:t xml:space="preserve">Kysymys 5</w:t>
      </w:r>
    </w:p>
    <w:p>
      <w:r>
        <w:t xml:space="preserve">Missä komentajan kotipaikka on?</w:t>
      </w:r>
    </w:p>
    <w:p>
      <w:r>
        <w:rPr>
          <w:b/>
        </w:rPr>
        <w:t xml:space="preserve">Kysymys 6</w:t>
      </w:r>
    </w:p>
    <w:p>
      <w:r>
        <w:t xml:space="preserve"> Kuinka monta ilmavoimien siipeä sijaitsee Kanadan ulkopuolella?</w:t>
      </w:r>
    </w:p>
    <w:p>
      <w:r>
        <w:rPr>
          <w:b/>
        </w:rPr>
        <w:t xml:space="preserve">Kysymys 7</w:t>
      </w:r>
    </w:p>
    <w:p>
      <w:r>
        <w:t xml:space="preserve"> Kuka raportoi operatiiviselle sihteerille siivistä?</w:t>
      </w:r>
    </w:p>
    <w:p>
      <w:r>
        <w:rPr>
          <w:b/>
        </w:rPr>
        <w:t xml:space="preserve">Tekstin numero 32</w:t>
      </w:r>
    </w:p>
    <w:p>
      <w:r>
        <w:t xml:space="preserve">Suurimmat lentotukikohdat sijaitsevat Brittiläisessä Kolumbiassa, </w:t>
      </w:r>
      <w:r>
        <w:rPr>
          <w:color w:val="A9A9A9"/>
        </w:rPr>
        <w:t xml:space="preserve">Albertassa, Saskatchewanissa, Manitobassa</w:t>
      </w:r>
      <w:r>
        <w:t xml:space="preserve">, Ontariossa, Quebecissä, Nova Scotiassa sekä Newfoundlandissa ja </w:t>
      </w:r>
      <w:r>
        <w:rPr>
          <w:color w:val="DCDCDC"/>
        </w:rPr>
        <w:t xml:space="preserve">Labradorissa</w:t>
      </w:r>
      <w:r>
        <w:t xml:space="preserve">, kun taas hallinto- ja johtamisyksiköt sijaitsevat </w:t>
      </w:r>
      <w:r>
        <w:rPr>
          <w:color w:val="2F4F4F"/>
        </w:rPr>
        <w:t xml:space="preserve">Winnipegissä ja North Bayssä</w:t>
      </w:r>
      <w:r>
        <w:t xml:space="preserve">. </w:t>
      </w:r>
      <w:r>
        <w:t xml:space="preserve">Naton </w:t>
      </w:r>
      <w:r>
        <w:rPr>
          <w:color w:val="556B2F"/>
        </w:rPr>
        <w:t xml:space="preserve">ilmavoimien varhaisvaroitusjoukkojen </w:t>
      </w:r>
      <w:r>
        <w:t xml:space="preserve">kanadalainen osa </w:t>
      </w:r>
      <w:r>
        <w:t xml:space="preserve">sijaitsee myös Naton Geilenkirchenin lentotukikohdassa </w:t>
      </w:r>
      <w:r>
        <w:rPr>
          <w:color w:val="6B8E23"/>
        </w:rPr>
        <w:t xml:space="preserve">Geilenkirchenin </w:t>
      </w:r>
      <w:r>
        <w:t xml:space="preserve">lähellä </w:t>
      </w:r>
      <w:r>
        <w:rPr>
          <w:color w:val="6B8E23"/>
        </w:rPr>
        <w:t xml:space="preserve">Saksassa</w:t>
      </w:r>
      <w:r>
        <w:t xml:space="preserve">.</w:t>
      </w:r>
    </w:p>
    <w:p>
      <w:r>
        <w:rPr>
          <w:b/>
        </w:rPr>
        <w:t xml:space="preserve">Kysymys 0</w:t>
      </w:r>
    </w:p>
    <w:p>
      <w:r>
        <w:t xml:space="preserve">Mitkä ovat lentotukikohtien sijainnit?</w:t>
      </w:r>
    </w:p>
    <w:p>
      <w:r>
        <w:rPr>
          <w:b/>
        </w:rPr>
        <w:t xml:space="preserve">Kysymys 1</w:t>
      </w:r>
    </w:p>
    <w:p>
      <w:r>
        <w:t xml:space="preserve">Missä komentokeskukset sijaitsevat?</w:t>
      </w:r>
    </w:p>
    <w:p>
      <w:r>
        <w:rPr>
          <w:b/>
        </w:rPr>
        <w:t xml:space="preserve">Kysymys 2</w:t>
      </w:r>
    </w:p>
    <w:p>
      <w:r>
        <w:t xml:space="preserve">Missä sijaitsee Naton Kanadan osa?</w:t>
      </w:r>
    </w:p>
    <w:p>
      <w:r>
        <w:rPr>
          <w:b/>
        </w:rPr>
        <w:t xml:space="preserve">Kysymys 3</w:t>
      </w:r>
    </w:p>
    <w:p>
      <w:r>
        <w:t xml:space="preserve">Mihin Nato-joukkoihin kanadalaiset kuuluvat?</w:t>
      </w:r>
    </w:p>
    <w:p>
      <w:r>
        <w:rPr>
          <w:b/>
        </w:rPr>
        <w:t xml:space="preserve">Kysymys 4</w:t>
      </w:r>
    </w:p>
    <w:p>
      <w:r>
        <w:t xml:space="preserve">Missä paikassa sijaitsee Kanadan ilmavoimien tukikohta, jonka nimi on myös koirarotu?</w:t>
      </w:r>
    </w:p>
    <w:p>
      <w:r>
        <w:rPr>
          <w:b/>
        </w:rPr>
        <w:t xml:space="preserve">Kysymys 5</w:t>
      </w:r>
    </w:p>
    <w:p>
      <w:r>
        <w:t xml:space="preserve"> Missä merivoimien tukikohdat sijaitsevat?</w:t>
      </w:r>
    </w:p>
    <w:p>
      <w:r>
        <w:rPr>
          <w:b/>
        </w:rPr>
        <w:t xml:space="preserve">Kysymys 6</w:t>
      </w:r>
    </w:p>
    <w:p>
      <w:r>
        <w:t xml:space="preserve"> Missä sijaitsevat muut kuin komentotilat?</w:t>
      </w:r>
    </w:p>
    <w:p>
      <w:r>
        <w:rPr>
          <w:b/>
        </w:rPr>
        <w:t xml:space="preserve">Kysymys 7</w:t>
      </w:r>
    </w:p>
    <w:p>
      <w:r>
        <w:t xml:space="preserve">Missä sijaitsee Naton muu kuin kanadalainen osa?</w:t>
      </w:r>
    </w:p>
    <w:p>
      <w:r>
        <w:rPr>
          <w:b/>
        </w:rPr>
        <w:t xml:space="preserve">Kysymys 8</w:t>
      </w:r>
    </w:p>
    <w:p>
      <w:r>
        <w:t xml:space="preserve"> Mihin Naton ulkopuolisiin joukkoihin kanadalaiset kuuluvat?</w:t>
      </w:r>
    </w:p>
    <w:p>
      <w:r>
        <w:rPr>
          <w:b/>
        </w:rPr>
        <w:t xml:space="preserve">Kysymys 9</w:t>
      </w:r>
    </w:p>
    <w:p>
      <w:r>
        <w:t xml:space="preserve">Missä paikassa sijaitsee Kanadan laivastotukikohta, jonka nimi on myös koirarotu?</w:t>
      </w:r>
    </w:p>
    <w:p>
      <w:r>
        <w:rPr>
          <w:b/>
        </w:rPr>
        <w:t xml:space="preserve">Tekstin numero 33</w:t>
      </w:r>
    </w:p>
    <w:p>
      <w:r>
        <w:t xml:space="preserve">RCAF ja </w:t>
      </w:r>
      <w:r>
        <w:rPr>
          <w:color w:val="A9A9A9"/>
        </w:rPr>
        <w:t xml:space="preserve">Joint Task Force (North) </w:t>
      </w:r>
      <w:r>
        <w:t xml:space="preserve">(JTFN) ylläpitävät myös eri puolilla Kanadan pohjoista aluetta eri puolilla </w:t>
      </w:r>
      <w:r>
        <w:rPr>
          <w:color w:val="DCDCDC"/>
        </w:rPr>
        <w:t xml:space="preserve">sijaitsevia </w:t>
      </w:r>
      <w:r>
        <w:rPr>
          <w:color w:val="2F4F4F"/>
        </w:rPr>
        <w:t xml:space="preserve">etuvartioasemia, </w:t>
      </w:r>
      <w:r>
        <w:t xml:space="preserve">joista jokainen voi tukea </w:t>
      </w:r>
      <w:r>
        <w:rPr>
          <w:color w:val="556B2F"/>
        </w:rPr>
        <w:t xml:space="preserve">hävittäjäoperaatioita</w:t>
      </w:r>
      <w:r>
        <w:t xml:space="preserve">. </w:t>
      </w:r>
      <w:r>
        <w:rPr>
          <w:color w:val="A0522D"/>
        </w:rPr>
        <w:t xml:space="preserve">CF-18-laivueiden </w:t>
      </w:r>
      <w:r>
        <w:t xml:space="preserve">osia </w:t>
      </w:r>
      <w:r>
        <w:t xml:space="preserve">sijoitetaan säännöllisesti näille kentille lyhyisiin harjoituksiin tai </w:t>
      </w:r>
      <w:r>
        <w:rPr>
          <w:color w:val="228B22"/>
        </w:rPr>
        <w:t xml:space="preserve">arktisen alueen suvereniteettipartioihin</w:t>
      </w:r>
      <w:r>
        <w:rPr>
          <w:color w:val="191970"/>
        </w:rPr>
        <w:t xml:space="preserve">.</w:t>
      </w:r>
    </w:p>
    <w:p>
      <w:r>
        <w:rPr>
          <w:b/>
        </w:rPr>
        <w:t xml:space="preserve">Kysymys 0</w:t>
      </w:r>
    </w:p>
    <w:p>
      <w:r>
        <w:t xml:space="preserve">Mitä JTFN tarkoittaa?</w:t>
      </w:r>
    </w:p>
    <w:p>
      <w:r>
        <w:rPr>
          <w:b/>
        </w:rPr>
        <w:t xml:space="preserve">Kysymys 1</w:t>
      </w:r>
    </w:p>
    <w:p>
      <w:r>
        <w:t xml:space="preserve">Mikä se sijaitsee Kanadan pohjoisilla alueilla?</w:t>
      </w:r>
    </w:p>
    <w:p>
      <w:r>
        <w:rPr>
          <w:b/>
        </w:rPr>
        <w:t xml:space="preserve">Kysymys 2</w:t>
      </w:r>
    </w:p>
    <w:p>
      <w:r>
        <w:t xml:space="preserve">Mitä kukin huolintaoperaatiopaikka voi tarjota?</w:t>
      </w:r>
    </w:p>
    <w:p>
      <w:r>
        <w:rPr>
          <w:b/>
        </w:rPr>
        <w:t xml:space="preserve">Kysymys 3</w:t>
      </w:r>
    </w:p>
    <w:p>
      <w:r>
        <w:t xml:space="preserve">Mitkä laivueet sijoitetaan näihin paikkoihin?</w:t>
      </w:r>
    </w:p>
    <w:p>
      <w:r>
        <w:rPr>
          <w:b/>
        </w:rPr>
        <w:t xml:space="preserve">Kysymys 4</w:t>
      </w:r>
    </w:p>
    <w:p>
      <w:r>
        <w:t xml:space="preserve">Mitä partioita näistä paikoista käsin järjestetään?</w:t>
      </w:r>
    </w:p>
    <w:p>
      <w:r>
        <w:rPr>
          <w:b/>
        </w:rPr>
        <w:t xml:space="preserve">Kysymys 5</w:t>
      </w:r>
    </w:p>
    <w:p>
      <w:r>
        <w:t xml:space="preserve"> Mitä se sijaitsee muiden kuin Kanadan pohjoisten alueiden kautta?</w:t>
      </w:r>
    </w:p>
    <w:p>
      <w:r>
        <w:rPr>
          <w:b/>
        </w:rPr>
        <w:t xml:space="preserve">Kysymys 6</w:t>
      </w:r>
    </w:p>
    <w:p>
      <w:r>
        <w:t xml:space="preserve">Mitä kukin huolintaoperaatiopaikka ei voi tarjota?</w:t>
      </w:r>
    </w:p>
    <w:p>
      <w:r>
        <w:rPr>
          <w:b/>
        </w:rPr>
        <w:t xml:space="preserve">Kysymys 7</w:t>
      </w:r>
    </w:p>
    <w:p>
      <w:r>
        <w:t xml:space="preserve"> Mitkä laivueet eivät lähde näihin paikkoihin?</w:t>
      </w:r>
    </w:p>
    <w:p>
      <w:r>
        <w:rPr>
          <w:b/>
        </w:rPr>
        <w:t xml:space="preserve">Kysymys 8</w:t>
      </w:r>
    </w:p>
    <w:p>
      <w:r>
        <w:t xml:space="preserve">Mitä partioita ei ole järjestetty näistä paikoista?</w:t>
      </w:r>
    </w:p>
    <w:p>
      <w:r>
        <w:rPr>
          <w:b/>
        </w:rPr>
        <w:t xml:space="preserve">Tekstin numero 34</w:t>
      </w:r>
    </w:p>
    <w:p>
      <w:r>
        <w:t xml:space="preserve">Kanadan yhteinen operaatiokomento (Canadian Joint Operations Command) on operatiivinen yksikkö, joka perustettiin </w:t>
      </w:r>
      <w:r>
        <w:rPr>
          <w:color w:val="A9A9A9"/>
        </w:rPr>
        <w:t xml:space="preserve">lokakuussa </w:t>
      </w:r>
      <w:r>
        <w:t xml:space="preserve">2012 </w:t>
      </w:r>
      <w:r>
        <w:rPr>
          <w:color w:val="DCDCDC"/>
        </w:rPr>
        <w:t xml:space="preserve">Kanadan komentokomennon, Kanadan retkikuntajoukkojen komentokomennon ja Kanadan operatiivisen tuen komennon </w:t>
      </w:r>
      <w:r>
        <w:t xml:space="preserve">yhdistämisen yhteydessä</w:t>
      </w:r>
      <w:r>
        <w:t xml:space="preserve">. </w:t>
      </w:r>
      <w:r>
        <w:t xml:space="preserve">Uusi komento, joka luotiin vastauksena </w:t>
      </w:r>
      <w:r>
        <w:rPr>
          <w:color w:val="556B2F"/>
        </w:rPr>
        <w:t xml:space="preserve">liittovaltion vuoden 2012 </w:t>
      </w:r>
      <w:r>
        <w:rPr>
          <w:color w:val="2F4F4F"/>
        </w:rPr>
        <w:t xml:space="preserve">talousarvion </w:t>
      </w:r>
      <w:r>
        <w:t xml:space="preserve">kustannussäästötoimenpiteisiin</w:t>
      </w:r>
      <w:r>
        <w:t xml:space="preserve">, yhdistää kolmen entisen komennuskunnan resurssit, tehtävät ja vastuualueet yhden esikunnan alaisuuteen.</w:t>
      </w:r>
    </w:p>
    <w:p>
      <w:r>
        <w:rPr>
          <w:b/>
        </w:rPr>
        <w:t xml:space="preserve">Kysymys 0</w:t>
      </w:r>
    </w:p>
    <w:p>
      <w:r>
        <w:t xml:space="preserve">Milloin Kanadan yhteinen operaatiokeskus perustettiin?</w:t>
      </w:r>
    </w:p>
    <w:p>
      <w:r>
        <w:rPr>
          <w:b/>
        </w:rPr>
        <w:t xml:space="preserve">Kysymys 1</w:t>
      </w:r>
    </w:p>
    <w:p>
      <w:r>
        <w:t xml:space="preserve">Mitkä osat yhdistyivät Kanadan yhteiseksi operaatiokeskukseksi?</w:t>
      </w:r>
    </w:p>
    <w:p>
      <w:r>
        <w:rPr>
          <w:b/>
        </w:rPr>
        <w:t xml:space="preserve">Kysymys 2</w:t>
      </w:r>
    </w:p>
    <w:p>
      <w:r>
        <w:t xml:space="preserve">Mikä nimenomaan johti tähän fuusioon?</w:t>
      </w:r>
    </w:p>
    <w:p>
      <w:r>
        <w:rPr>
          <w:b/>
        </w:rPr>
        <w:t xml:space="preserve">Kysymys 3</w:t>
      </w:r>
    </w:p>
    <w:p>
      <w:r>
        <w:t xml:space="preserve"> Milloin perustettiin muu kuin kanadalainen Joint Operations Command?</w:t>
      </w:r>
    </w:p>
    <w:p>
      <w:r>
        <w:rPr>
          <w:b/>
        </w:rPr>
        <w:t xml:space="preserve">Kysymys 4</w:t>
      </w:r>
    </w:p>
    <w:p>
      <w:r>
        <w:t xml:space="preserve">Mitkä ovat ne osat, jotka sulautuivat muuhun kuin kanadalaiseen Joint Operations Commandiin?</w:t>
      </w:r>
    </w:p>
    <w:p>
      <w:r>
        <w:rPr>
          <w:b/>
        </w:rPr>
        <w:t xml:space="preserve">Kysymys 5</w:t>
      </w:r>
    </w:p>
    <w:p>
      <w:r>
        <w:t xml:space="preserve"> Mikä nimenomaan ei johtanut tähän fuusioon?</w:t>
      </w:r>
    </w:p>
    <w:p>
      <w:r>
        <w:rPr>
          <w:b/>
        </w:rPr>
        <w:t xml:space="preserve">Tekstin numero 35</w:t>
      </w:r>
    </w:p>
    <w:p>
      <w:r>
        <w:rPr>
          <w:color w:val="A9A9A9"/>
        </w:rPr>
        <w:t xml:space="preserve">Kanadan erikoisjoukkojen komentokeskus </w:t>
      </w:r>
      <w:r>
        <w:t xml:space="preserve">(CANSOFCOM) on muodostelma, joka pystyy toimimaan itsenäisesti, mutta joka keskittyy ensisijaisesti </w:t>
      </w:r>
      <w:r>
        <w:rPr>
          <w:color w:val="DCDCDC"/>
        </w:rPr>
        <w:t xml:space="preserve">tuottamaan erikoisjoukkojen </w:t>
      </w:r>
      <w:r>
        <w:t xml:space="preserve">(SOF) osia </w:t>
      </w:r>
      <w:r>
        <w:rPr>
          <w:color w:val="2F4F4F"/>
        </w:rPr>
        <w:t xml:space="preserve">CJOC:n </w:t>
      </w:r>
      <w:r>
        <w:t xml:space="preserve">tueksi</w:t>
      </w:r>
      <w:r>
        <w:t xml:space="preserve">. </w:t>
      </w:r>
      <w:r>
        <w:t xml:space="preserve">Komentoon kuuluvat Joint Task Force 2 (JTF2), </w:t>
      </w:r>
      <w:r>
        <w:rPr>
          <w:color w:val="556B2F"/>
        </w:rPr>
        <w:t xml:space="preserve">CFB Trentonissa</w:t>
      </w:r>
      <w:r>
        <w:t xml:space="preserve"> sijaitseva Canadian Joint Incident Response Unit (CJIRU) sekä </w:t>
      </w:r>
      <w:r>
        <w:t xml:space="preserve">CFB Petawawassa sijaitsevat </w:t>
      </w:r>
      <w:r>
        <w:t xml:space="preserve">Canadian Special Operations Regiment (CSOR) ja </w:t>
      </w:r>
      <w:r>
        <w:t xml:space="preserve">Special</w:t>
      </w:r>
      <w:r>
        <w:rPr>
          <w:color w:val="6B8E23"/>
        </w:rPr>
        <w:t xml:space="preserve">427</w:t>
      </w:r>
      <w:r>
        <w:t xml:space="preserve"> Operations Aviation Squadron (SOAS).</w:t>
      </w:r>
    </w:p>
    <w:p>
      <w:r>
        <w:rPr>
          <w:b/>
        </w:rPr>
        <w:t xml:space="preserve">Kysymys 0</w:t>
      </w:r>
    </w:p>
    <w:p>
      <w:r>
        <w:t xml:space="preserve">mitä tarkoittaa CANSOFCOM?</w:t>
      </w:r>
    </w:p>
    <w:p>
      <w:r>
        <w:rPr>
          <w:b/>
        </w:rPr>
        <w:t xml:space="preserve">Kysymys 1</w:t>
      </w:r>
    </w:p>
    <w:p>
      <w:r>
        <w:t xml:space="preserve">Mihin CANSOFCOM keskittyy?</w:t>
      </w:r>
    </w:p>
    <w:p>
      <w:r>
        <w:rPr>
          <w:b/>
        </w:rPr>
        <w:t xml:space="preserve">Kysymys 2</w:t>
      </w:r>
    </w:p>
    <w:p>
      <w:r>
        <w:t xml:space="preserve">Mitä erikoisjoukot tukevat?</w:t>
      </w:r>
    </w:p>
    <w:p>
      <w:r>
        <w:rPr>
          <w:b/>
        </w:rPr>
        <w:t xml:space="preserve">Kysymys 3</w:t>
      </w:r>
    </w:p>
    <w:p>
      <w:r>
        <w:t xml:space="preserve">Missä Kanadan yhteinen onnettomuuksien torjuntayksikkö sijaitsee?</w:t>
      </w:r>
    </w:p>
    <w:p>
      <w:r>
        <w:rPr>
          <w:b/>
        </w:rPr>
        <w:t xml:space="preserve">Kysymys 4</w:t>
      </w:r>
    </w:p>
    <w:p>
      <w:r>
        <w:t xml:space="preserve">Kuinka monta erikoislentolaivueiden laivuetta sijaitsee Petawawassa?</w:t>
      </w:r>
    </w:p>
    <w:p>
      <w:r>
        <w:rPr>
          <w:b/>
        </w:rPr>
        <w:t xml:space="preserve">Kysymys 5</w:t>
      </w:r>
    </w:p>
    <w:p>
      <w:r>
        <w:t xml:space="preserve">mitä tarkoittaa CANSOFCORN?</w:t>
      </w:r>
    </w:p>
    <w:p>
      <w:r>
        <w:rPr>
          <w:b/>
        </w:rPr>
        <w:t xml:space="preserve">Kysymys 6</w:t>
      </w:r>
    </w:p>
    <w:p>
      <w:r>
        <w:t xml:space="preserve"> Mihin CANSOFCOM ei keskity?</w:t>
      </w:r>
    </w:p>
    <w:p>
      <w:r>
        <w:rPr>
          <w:b/>
        </w:rPr>
        <w:t xml:space="preserve">Kysymys 7</w:t>
      </w:r>
    </w:p>
    <w:p>
      <w:r>
        <w:t xml:space="preserve"> Mitä erikoisjoukot eivät tue?</w:t>
      </w:r>
    </w:p>
    <w:p>
      <w:r>
        <w:rPr>
          <w:b/>
        </w:rPr>
        <w:t xml:space="preserve">Kysymys 8</w:t>
      </w:r>
    </w:p>
    <w:p>
      <w:r>
        <w:t xml:space="preserve"> Missä on Kanadan ulkopuolisen yhteisen onnettomuuksien torjuntayksikön kotipaikka?</w:t>
      </w:r>
    </w:p>
    <w:p>
      <w:r>
        <w:rPr>
          <w:b/>
        </w:rPr>
        <w:t xml:space="preserve">Kysymys 9</w:t>
      </w:r>
    </w:p>
    <w:p>
      <w:r>
        <w:t xml:space="preserve">Montako erikoislentolaivue ei ole sijoitettu Petawawaan?</w:t>
      </w:r>
    </w:p>
    <w:p>
      <w:r>
        <w:rPr>
          <w:b/>
        </w:rPr>
        <w:t xml:space="preserve">Tekstin numero 36</w:t>
      </w:r>
    </w:p>
    <w:p>
      <w:r>
        <w:t xml:space="preserve">Tietohallintoryhmä vastaa muun muassa </w:t>
      </w:r>
      <w:r>
        <w:rPr>
          <w:color w:val="A9A9A9"/>
        </w:rPr>
        <w:t xml:space="preserve">elektronisesta sodankäynnistä ja puolustusvoimien viestintä- ja tietoverkkojen suojaamisesta</w:t>
      </w:r>
      <w:r>
        <w:t xml:space="preserve">. </w:t>
      </w:r>
      <w:r>
        <w:t xml:space="preserve">Ryhmän sisällä tätä operatiivista tehtävää hoitaa Kanadan joukkojen informaatio-operaatioryhmä (Canadian Forces Information Operations Group), jonka päämaja sijaitsee </w:t>
      </w:r>
      <w:r>
        <w:rPr>
          <w:color w:val="DCDCDC"/>
        </w:rPr>
        <w:t xml:space="preserve">Ottawassa sijaitsevassa CFS Leitrimissä ja johon kuuluvat </w:t>
      </w:r>
      <w:r>
        <w:t xml:space="preserve">seuraavat yksiköt: Kanadan joukkojen informaatio-operaatioryhmän esikunta (Canadian Forces Information Operations Group Headquarters, CFIOGHQ), Kanadan joukkojen elektronisen sodankäynnin keskus (Canadian Forces Electronic Warfare Centre, CFEWC), Kanadan joukkojen verkko-operaatiokeskus (Canadian Forces Network Operation Centre, CFNOC), Kanadan joukkotiedustelun operaatio-operaatiokeskus (Canadian Forces Signals Intelligence Operations Centre, CFSOC), Kanadan joukkojen asema (Canadian Forces Station, CFS) Leitrimissä ja 764 viestintälaivue. </w:t>
      </w:r>
      <w:r>
        <w:rPr>
          <w:color w:val="2F4F4F"/>
        </w:rPr>
        <w:t xml:space="preserve">Kesäkuussa </w:t>
      </w:r>
      <w:r>
        <w:t xml:space="preserve">2011 </w:t>
      </w:r>
      <w:r>
        <w:t xml:space="preserve">Kanadan asevoimien kehityspäällikkö ilmoitti uuden organisaation, kybernetiikan osaston, perustamisesta, jota johtaa prikaatikenraali, </w:t>
      </w:r>
      <w:r>
        <w:rPr>
          <w:color w:val="6B8E23"/>
        </w:rPr>
        <w:t xml:space="preserve">kyberpäällikkö </w:t>
      </w:r>
      <w:r>
        <w:t xml:space="preserve">(DG</w:t>
      </w:r>
      <w:r>
        <w:rPr>
          <w:color w:val="6B8E23"/>
        </w:rPr>
        <w:t xml:space="preserve"> Cyber)</w:t>
      </w:r>
      <w:r>
        <w:t xml:space="preserve">. </w:t>
      </w:r>
      <w:r>
        <w:t xml:space="preserve">Kyseisen osaston yhteydessä äskettäin perustetun CAF Cyber Task Force -yksikön tehtävänä on </w:t>
      </w:r>
      <w:r>
        <w:rPr>
          <w:color w:val="A0522D"/>
        </w:rPr>
        <w:t xml:space="preserve">suunnitella ja rakentaa </w:t>
      </w:r>
      <w:r>
        <w:rPr>
          <w:color w:val="228B22"/>
        </w:rPr>
        <w:t xml:space="preserve">Kanadan asevoimien </w:t>
      </w:r>
      <w:r>
        <w:rPr>
          <w:color w:val="A0522D"/>
        </w:rPr>
        <w:t xml:space="preserve">kybersodankäynnin voimavaroja</w:t>
      </w:r>
      <w:r>
        <w:t xml:space="preserve">.</w:t>
      </w:r>
    </w:p>
    <w:p>
      <w:r>
        <w:rPr>
          <w:b/>
        </w:rPr>
        <w:t xml:space="preserve">Kysymys 0</w:t>
      </w:r>
    </w:p>
    <w:p>
      <w:r>
        <w:t xml:space="preserve">Mistä tiedonhallintaryhmä vastaa?</w:t>
      </w:r>
    </w:p>
    <w:p>
      <w:r>
        <w:rPr>
          <w:b/>
        </w:rPr>
        <w:t xml:space="preserve">Kysymys 1</w:t>
      </w:r>
    </w:p>
    <w:p>
      <w:r>
        <w:t xml:space="preserve">Missä tiedonhallintaryhmä sijaitsee?</w:t>
      </w:r>
    </w:p>
    <w:p>
      <w:r>
        <w:rPr>
          <w:b/>
        </w:rPr>
        <w:t xml:space="preserve">Kysymys 2</w:t>
      </w:r>
    </w:p>
    <w:p>
      <w:r>
        <w:t xml:space="preserve">Mikä on CAF Cyber Task Force -työryhmän tehtävä?</w:t>
      </w:r>
    </w:p>
    <w:p>
      <w:r>
        <w:rPr>
          <w:b/>
        </w:rPr>
        <w:t xml:space="preserve">Kysymys 3</w:t>
      </w:r>
    </w:p>
    <w:p>
      <w:r>
        <w:t xml:space="preserve">Milloin kybernetiikan osasto perustettiin?</w:t>
      </w:r>
    </w:p>
    <w:p>
      <w:r>
        <w:rPr>
          <w:b/>
        </w:rPr>
        <w:t xml:space="preserve">Kysymys 4</w:t>
      </w:r>
    </w:p>
    <w:p>
      <w:r>
        <w:t xml:space="preserve">Kuka johtaa osastoa?</w:t>
      </w:r>
    </w:p>
    <w:p>
      <w:r>
        <w:rPr>
          <w:b/>
        </w:rPr>
        <w:t xml:space="preserve">Kysymys 5</w:t>
      </w:r>
    </w:p>
    <w:p>
      <w:r>
        <w:t xml:space="preserve">Mistä tiedonhallintaryhmä ei ole vastuussa?</w:t>
      </w:r>
    </w:p>
    <w:p>
      <w:r>
        <w:rPr>
          <w:b/>
        </w:rPr>
        <w:t xml:space="preserve">Kysymys 6</w:t>
      </w:r>
    </w:p>
    <w:p>
      <w:r>
        <w:t xml:space="preserve"> Missä sijaitsee muu kuin tiedonhallintaryhmä?</w:t>
      </w:r>
    </w:p>
    <w:p>
      <w:r>
        <w:rPr>
          <w:b/>
        </w:rPr>
        <w:t xml:space="preserve">Kysymys 7</w:t>
      </w:r>
    </w:p>
    <w:p>
      <w:r>
        <w:t xml:space="preserve"> Mikä on muun kuin tietoverkkotyöryhmän tehtävä?</w:t>
      </w:r>
    </w:p>
    <w:p>
      <w:r>
        <w:rPr>
          <w:b/>
        </w:rPr>
        <w:t xml:space="preserve">Kysymys 8</w:t>
      </w:r>
    </w:p>
    <w:p>
      <w:r>
        <w:t xml:space="preserve"> Milloin ei-kybernetiikan osasto perustettiin?</w:t>
      </w:r>
    </w:p>
    <w:p>
      <w:r>
        <w:rPr>
          <w:b/>
        </w:rPr>
        <w:t xml:space="preserve">Kysymys 9</w:t>
      </w:r>
    </w:p>
    <w:p>
      <w:r>
        <w:t xml:space="preserve"> Kuka sai potkut osastolta?</w:t>
      </w:r>
    </w:p>
    <w:p>
      <w:r>
        <w:rPr>
          <w:b/>
        </w:rPr>
        <w:t xml:space="preserve">Tekstin numero 37</w:t>
      </w:r>
    </w:p>
    <w:p>
      <w:r>
        <w:t xml:space="preserve">Terveyspalveluryhmä on yhteinen muodostelma, johon kuuluu yli 120 yleistä tai erikoistunutta yksikköä ja osastoa, jotka tarjoavat terveyspalveluja </w:t>
      </w:r>
      <w:r>
        <w:rPr>
          <w:color w:val="DCDCDC"/>
        </w:rPr>
        <w:t xml:space="preserve">Kanadan asevoimille</w:t>
      </w:r>
      <w:r>
        <w:t xml:space="preserve">. </w:t>
      </w:r>
      <w:r>
        <w:t xml:space="preserve">Muutamaa poikkeusta lukuun ottamatta kaikki yksiköt ovat </w:t>
      </w:r>
      <w:r>
        <w:rPr>
          <w:color w:val="2F4F4F"/>
        </w:rPr>
        <w:t xml:space="preserve">kotimaan tuen </w:t>
      </w:r>
      <w:r>
        <w:t xml:space="preserve">ja joukkojen muodostamisen </w:t>
      </w:r>
      <w:r>
        <w:t xml:space="preserve">osalta kenraalilääkärin komennossa </w:t>
      </w:r>
      <w:r>
        <w:t xml:space="preserve">tai tilapäisesti </w:t>
      </w:r>
      <w:r>
        <w:t xml:space="preserve">Kanadan yhteisen operaatiokomennuskunnan kautta </w:t>
      </w:r>
      <w:r>
        <w:t xml:space="preserve">sijoitetun </w:t>
      </w:r>
      <w:r>
        <w:rPr>
          <w:color w:val="556B2F"/>
        </w:rPr>
        <w:t xml:space="preserve">yhteisen työryhmän </w:t>
      </w:r>
      <w:r>
        <w:t xml:space="preserve">komennossa.</w:t>
      </w:r>
    </w:p>
    <w:p>
      <w:r>
        <w:rPr>
          <w:b/>
        </w:rPr>
        <w:t xml:space="preserve">Kysymys 0</w:t>
      </w:r>
    </w:p>
    <w:p>
      <w:r>
        <w:t xml:space="preserve">Ketä The Health Services Group palvelee?</w:t>
      </w:r>
    </w:p>
    <w:p>
      <w:r>
        <w:rPr>
          <w:b/>
        </w:rPr>
        <w:t xml:space="preserve">Kysymys 1</w:t>
      </w:r>
    </w:p>
    <w:p>
      <w:r>
        <w:t xml:space="preserve">Kenelle voidaan tilapäisesti osoittaa terveyspalveluryhmä?</w:t>
      </w:r>
    </w:p>
    <w:p>
      <w:r>
        <w:rPr>
          <w:b/>
        </w:rPr>
        <w:t xml:space="preserve">Kysymys 2</w:t>
      </w:r>
    </w:p>
    <w:p>
      <w:r>
        <w:t xml:space="preserve">Millaista tukea The Health Services Group tarjoaa?</w:t>
      </w:r>
    </w:p>
    <w:p>
      <w:r>
        <w:rPr>
          <w:b/>
        </w:rPr>
        <w:t xml:space="preserve">Kysymys 3</w:t>
      </w:r>
    </w:p>
    <w:p>
      <w:r>
        <w:t xml:space="preserve">Ketä The Health Services Group ei palvele?</w:t>
      </w:r>
    </w:p>
    <w:p>
      <w:r>
        <w:rPr>
          <w:b/>
        </w:rPr>
        <w:t xml:space="preserve">Kysymys 4</w:t>
      </w:r>
    </w:p>
    <w:p>
      <w:r>
        <w:t xml:space="preserve"> Kenelle ei voida tilapäisesti osoittaa terveyspalveluryhmää?</w:t>
      </w:r>
    </w:p>
    <w:p>
      <w:r>
        <w:rPr>
          <w:b/>
        </w:rPr>
        <w:t xml:space="preserve">Kysymys 5</w:t>
      </w:r>
    </w:p>
    <w:p>
      <w:r>
        <w:t xml:space="preserve"> Minkälaista tukea The Health Services Group ei myönnä?</w:t>
      </w:r>
    </w:p>
    <w:p>
      <w:r>
        <w:rPr>
          <w:b/>
        </w:rPr>
        <w:t xml:space="preserve">Teksti numero 38</w:t>
      </w:r>
    </w:p>
    <w:p>
      <w:r>
        <w:t xml:space="preserve">Kanadan asevoimilla on yhteensä noin 50 000 </w:t>
      </w:r>
      <w:r>
        <w:rPr>
          <w:color w:val="A9A9A9"/>
        </w:rPr>
        <w:t xml:space="preserve">ensisijaista ja täydentävää </w:t>
      </w:r>
      <w:r>
        <w:t xml:space="preserve">reserviläistä, joita </w:t>
      </w:r>
      <w:r>
        <w:t xml:space="preserve">voidaan käyttää </w:t>
      </w:r>
      <w:r>
        <w:rPr>
          <w:color w:val="DCDCDC"/>
        </w:rPr>
        <w:t xml:space="preserve">kansallisen hätätilanteen tai uhan sattuessa</w:t>
      </w:r>
      <w:r>
        <w:t xml:space="preserve">. Kanadan asevoimien reservijoukkojen osat ja alakomponentit ovat järjestyksessä seuraavat:</w:t>
      </w:r>
    </w:p>
    <w:p>
      <w:r>
        <w:rPr>
          <w:b/>
        </w:rPr>
        <w:t xml:space="preserve">Kysymys 0</w:t>
      </w:r>
    </w:p>
    <w:p>
      <w:r>
        <w:t xml:space="preserve">Milloin reservijoukkoja voidaan käyttää?</w:t>
      </w:r>
    </w:p>
    <w:p>
      <w:r>
        <w:rPr>
          <w:b/>
        </w:rPr>
        <w:t xml:space="preserve">Kysymys 1</w:t>
      </w:r>
    </w:p>
    <w:p>
      <w:r>
        <w:t xml:space="preserve">Mistä joukoista reservijoukot koostuvat?</w:t>
      </w:r>
    </w:p>
    <w:p>
      <w:r>
        <w:rPr>
          <w:b/>
        </w:rPr>
        <w:t xml:space="preserve">Kysymys 2</w:t>
      </w:r>
    </w:p>
    <w:p>
      <w:r>
        <w:t xml:space="preserve">Milloin reservijoukkoja ei voida käyttää?</w:t>
      </w:r>
    </w:p>
    <w:p>
      <w:r>
        <w:rPr>
          <w:b/>
        </w:rPr>
        <w:t xml:space="preserve">Kysymys 3</w:t>
      </w:r>
    </w:p>
    <w:p>
      <w:r>
        <w:t xml:space="preserve"> Mistä joukoista reservijoukot eivät koostu?</w:t>
      </w:r>
    </w:p>
    <w:p>
      <w:r>
        <w:rPr>
          <w:b/>
        </w:rPr>
        <w:t xml:space="preserve">Tekstin numero 39</w:t>
      </w:r>
    </w:p>
    <w:p>
      <w:r>
        <w:t xml:space="preserve">Noin 26 000 kansalaissotilasta, -matruusia ja -lentäjää, jotka on koulutettu samalle tasolle kuin kantajoukkojen sotilaat ja jotka ovat vaihdettavissa kantajoukkojen vastaavien sotilaiden kanssa ja jotka on lähetetty CAF:n operaatioihin tai tehtäviin satunnaisesti tai jatkuvasti, muodostavat ensisijaisen reservin. Tätä </w:t>
      </w:r>
      <w:r>
        <w:rPr>
          <w:color w:val="DCDCDC"/>
        </w:rPr>
        <w:t xml:space="preserve">ryhmää</w:t>
      </w:r>
      <w:r>
        <w:t xml:space="preserve"> edustaa NDHQ:ssa </w:t>
      </w:r>
      <w:r>
        <w:rPr>
          <w:color w:val="A9A9A9"/>
        </w:rPr>
        <w:t xml:space="preserve">reservien ja kadettien päällikkö (Chief of Reserves and Cadets), </w:t>
      </w:r>
      <w:r>
        <w:t xml:space="preserve">joka on yleensä kenraalimajuri tai kontra-amiraali, </w:t>
      </w:r>
      <w:r>
        <w:t xml:space="preserve">vaikkei hän olekaan sen komentaja, </w:t>
      </w:r>
      <w:r>
        <w:t xml:space="preserve">ja se on jaettu neljään osaan, joista kukin on toiminnallisesti ja hallinnollisesti vastuussa vastaavalle ympäristöpäällikölle vakinaisissa joukoissa - </w:t>
      </w:r>
      <w:r>
        <w:rPr>
          <w:color w:val="2F4F4F"/>
        </w:rPr>
        <w:t xml:space="preserve">merivoimien reservi (NAVRES), maavoimien reservi (LFR) ja ilmavoimien reservi (AIRRES) - ja lisäksi </w:t>
      </w:r>
      <w:r>
        <w:t xml:space="preserve">on olemassa yksi joukko, joka ei kuulu ympäristöpäällikön alaisuuteen, nimittäin Kanadan joukkojen terveyspalvelujen ryhmään kuuluva terveyspalvelujen reservi.</w:t>
      </w:r>
    </w:p>
    <w:p>
      <w:r>
        <w:rPr>
          <w:b/>
        </w:rPr>
        <w:t xml:space="preserve">Kysymys 0</w:t>
      </w:r>
    </w:p>
    <w:p>
      <w:r>
        <w:t xml:space="preserve">Kuka johtaa reserviä?</w:t>
      </w:r>
    </w:p>
    <w:p>
      <w:r>
        <w:rPr>
          <w:b/>
        </w:rPr>
        <w:t xml:space="preserve">Kysymys 1</w:t>
      </w:r>
    </w:p>
    <w:p>
      <w:r>
        <w:t xml:space="preserve">Mitkä ovat reservijoukkojen osatekijät?</w:t>
      </w:r>
    </w:p>
    <w:p>
      <w:r>
        <w:rPr>
          <w:b/>
        </w:rPr>
        <w:t xml:space="preserve">Kysymys 2</w:t>
      </w:r>
    </w:p>
    <w:p>
      <w:r>
        <w:t xml:space="preserve">Kuka ei komenna reserviä?</w:t>
      </w:r>
    </w:p>
    <w:p>
      <w:r>
        <w:rPr>
          <w:b/>
        </w:rPr>
        <w:t xml:space="preserve">Kysymys 3</w:t>
      </w:r>
    </w:p>
    <w:p>
      <w:r>
        <w:t xml:space="preserve"> Mitkä ovat reserviin kuulumattomien joukkojen osatekijät?</w:t>
      </w:r>
    </w:p>
    <w:p>
      <w:r>
        <w:rPr>
          <w:b/>
        </w:rPr>
        <w:t xml:space="preserve">Teksti numero 40</w:t>
      </w:r>
    </w:p>
    <w:p>
      <w:r>
        <w:rPr>
          <w:color w:val="DCDCDC"/>
        </w:rPr>
        <w:t xml:space="preserve">Kadettijärjestöjen hallinto- ja koulutuspalvelu </w:t>
      </w:r>
      <w:r>
        <w:t xml:space="preserve">(COATS) koostuu upseereista ja aliupseereista, jotka huolehtivat </w:t>
      </w:r>
      <w:r>
        <w:t xml:space="preserve">Kanadan kadettiliikkeen </w:t>
      </w:r>
      <w:r>
        <w:t xml:space="preserve">lähes 60 000 </w:t>
      </w:r>
      <w:r>
        <w:rPr>
          <w:color w:val="2F4F4F"/>
        </w:rPr>
        <w:t xml:space="preserve">12-18-vuotiaan</w:t>
      </w:r>
      <w:r>
        <w:t xml:space="preserve"> kadetin koulutuksesta, turvallisuudesta, valvonnasta ja hallinnosta. </w:t>
      </w:r>
      <w:r>
        <w:t xml:space="preserve">Suurin osa COATS:n jäsenistä on </w:t>
      </w:r>
      <w:r>
        <w:t xml:space="preserve">CAF:n </w:t>
      </w:r>
      <w:r>
        <w:rPr>
          <w:color w:val="556B2F"/>
        </w:rPr>
        <w:t xml:space="preserve">kadettikouluttajakaderin </w:t>
      </w:r>
      <w:r>
        <w:t xml:space="preserve">(</w:t>
      </w:r>
      <w:r>
        <w:rPr>
          <w:color w:val="556B2F"/>
        </w:rPr>
        <w:t xml:space="preserve">Cadet Instructors Cadre</w:t>
      </w:r>
      <w:r>
        <w:t xml:space="preserve">, CIC) </w:t>
      </w:r>
      <w:r>
        <w:rPr>
          <w:color w:val="556B2F"/>
        </w:rPr>
        <w:t xml:space="preserve">upseereita</w:t>
      </w:r>
      <w:r>
        <w:t xml:space="preserve">. </w:t>
      </w:r>
      <w:r>
        <w:rPr>
          <w:color w:val="6B8E23"/>
        </w:rPr>
        <w:t xml:space="preserve">Reservijoukkojen COATS-alakomponentin </w:t>
      </w:r>
      <w:r>
        <w:t xml:space="preserve">jäsenet</w:t>
      </w:r>
      <w:r>
        <w:t xml:space="preserve">, jotka eivät ole osa-aikaisessa (A-luokka) tai kokoaikaisessa (B-luokka) palvelussuhteessa, voidaan pitää kadettikouluttajien lisähenkilöstöluettelossa (Cadet Instructor Supplementary Staff List, CISS-luettelo) palvelussuhteen alkamista odotettaessa samalla tavalla kuin muut reserviläiset ovat lisäreservin jäseniä.</w:t>
      </w:r>
    </w:p>
    <w:p>
      <w:r>
        <w:rPr>
          <w:b/>
        </w:rPr>
        <w:t xml:space="preserve">Kysymys 0</w:t>
      </w:r>
    </w:p>
    <w:p>
      <w:r>
        <w:t xml:space="preserve">Kuka huolehtii kadettien koulutuksesta?</w:t>
      </w:r>
    </w:p>
    <w:p>
      <w:r>
        <w:rPr>
          <w:b/>
        </w:rPr>
        <w:t xml:space="preserve">Kysymys 1</w:t>
      </w:r>
    </w:p>
    <w:p>
      <w:r>
        <w:t xml:space="preserve">Minkä ikäisiä kadetit ovat Kanadan kadettiliikkeessä?</w:t>
      </w:r>
    </w:p>
    <w:p>
      <w:r>
        <w:rPr>
          <w:b/>
        </w:rPr>
        <w:t xml:space="preserve">Kysymys 2</w:t>
      </w:r>
    </w:p>
    <w:p>
      <w:r>
        <w:t xml:space="preserve">Millä toimialalla COATSin jäsenten enemmistö on?</w:t>
      </w:r>
    </w:p>
    <w:p>
      <w:r>
        <w:rPr>
          <w:b/>
        </w:rPr>
        <w:t xml:space="preserve">Kysymys 3</w:t>
      </w:r>
    </w:p>
    <w:p>
      <w:r>
        <w:t xml:space="preserve">Kuka voi toimia COATS-kouluttajana?</w:t>
      </w:r>
    </w:p>
    <w:p>
      <w:r>
        <w:rPr>
          <w:b/>
        </w:rPr>
        <w:t xml:space="preserve">Kysymys 4</w:t>
      </w:r>
    </w:p>
    <w:p>
      <w:r>
        <w:t xml:space="preserve">Kuka johtaa kadettien kouluttautumista?</w:t>
      </w:r>
    </w:p>
    <w:p>
      <w:r>
        <w:rPr>
          <w:b/>
        </w:rPr>
        <w:t xml:space="preserve">Kysymys 5</w:t>
      </w:r>
    </w:p>
    <w:p>
      <w:r>
        <w:t xml:space="preserve"> Minkä ikäisiä kadetit ovat ei-kanadalaisessa kadettiliikkeessä?</w:t>
      </w:r>
    </w:p>
    <w:p>
      <w:r>
        <w:rPr>
          <w:b/>
        </w:rPr>
        <w:t xml:space="preserve">Kysymys 6</w:t>
      </w:r>
    </w:p>
    <w:p>
      <w:r>
        <w:t xml:space="preserve"> Millä alalla COATSin jäsenet ovat vähemmistönä?</w:t>
      </w:r>
    </w:p>
    <w:p>
      <w:r>
        <w:rPr>
          <w:b/>
        </w:rPr>
        <w:t xml:space="preserve">Kysymys 7</w:t>
      </w:r>
    </w:p>
    <w:p>
      <w:r>
        <w:t xml:space="preserve"> Kuka ei voi toimia COATS-kouluttajana?</w:t>
      </w:r>
    </w:p>
    <w:p>
      <w:r>
        <w:rPr>
          <w:b/>
        </w:rPr>
        <w:t xml:space="preserve">Tekstin numero 41</w:t>
      </w:r>
    </w:p>
    <w:p>
      <w:r>
        <w:t xml:space="preserve">Kanadan jääkäreitä, jotka </w:t>
      </w:r>
      <w:r>
        <w:rPr>
          <w:color w:val="A9A9A9"/>
        </w:rPr>
        <w:t xml:space="preserve">tarjoavat </w:t>
      </w:r>
      <w:r>
        <w:rPr>
          <w:color w:val="DCDCDC"/>
        </w:rPr>
        <w:t xml:space="preserve">valvonta- ja </w:t>
      </w:r>
      <w:r>
        <w:rPr>
          <w:color w:val="A9A9A9"/>
        </w:rPr>
        <w:t xml:space="preserve">partiopalveluja </w:t>
      </w:r>
      <w:r>
        <w:rPr>
          <w:color w:val="556B2F"/>
        </w:rPr>
        <w:t xml:space="preserve">Kanadan arktisilla </w:t>
      </w:r>
      <w:r>
        <w:t xml:space="preserve">ja muilla syrjäisillä </w:t>
      </w:r>
      <w:r>
        <w:rPr>
          <w:color w:val="2F4F4F"/>
        </w:rPr>
        <w:t xml:space="preserve">alueilla, </w:t>
      </w:r>
      <w:r>
        <w:t xml:space="preserve">käytetään </w:t>
      </w:r>
      <w:r>
        <w:t xml:space="preserve">keskeisenä </w:t>
      </w:r>
      <w:r>
        <w:rPr>
          <w:color w:val="6B8E23"/>
        </w:rPr>
        <w:t xml:space="preserve">reservijoukkojen osana </w:t>
      </w:r>
      <w:r>
        <w:rPr>
          <w:color w:val="A0522D"/>
        </w:rPr>
        <w:t xml:space="preserve">Kanadan käyttäessä suvereniteettiaan </w:t>
      </w:r>
      <w:r>
        <w:rPr>
          <w:color w:val="228B22"/>
        </w:rPr>
        <w:t xml:space="preserve">pohjoisilla alueillaan</w:t>
      </w:r>
      <w:r>
        <w:t xml:space="preserve">.</w:t>
      </w:r>
    </w:p>
    <w:p>
      <w:r>
        <w:rPr>
          <w:b/>
        </w:rPr>
        <w:t xml:space="preserve">Kysymys 0</w:t>
      </w:r>
    </w:p>
    <w:p>
      <w:r>
        <w:t xml:space="preserve">Mitä kanadalaiset metsänvartijat tekevät?</w:t>
      </w:r>
    </w:p>
    <w:p>
      <w:r>
        <w:rPr>
          <w:b/>
        </w:rPr>
        <w:t xml:space="preserve">Kysymys 1</w:t>
      </w:r>
    </w:p>
    <w:p>
      <w:r>
        <w:t xml:space="preserve">Missä Kanadan Rangers toimii?</w:t>
      </w:r>
    </w:p>
    <w:p>
      <w:r>
        <w:rPr>
          <w:b/>
        </w:rPr>
        <w:t xml:space="preserve">Kysymys 2</w:t>
      </w:r>
    </w:p>
    <w:p>
      <w:r>
        <w:t xml:space="preserve">Mihin joukkoon Rangers kuuluu?</w:t>
      </w:r>
    </w:p>
    <w:p>
      <w:r>
        <w:rPr>
          <w:b/>
        </w:rPr>
        <w:t xml:space="preserve">Kysymys 3</w:t>
      </w:r>
    </w:p>
    <w:p>
      <w:r>
        <w:t xml:space="preserve">Mitä Kanadan metsänvartijat säilyttävät?</w:t>
      </w:r>
    </w:p>
    <w:p>
      <w:r>
        <w:rPr>
          <w:b/>
        </w:rPr>
        <w:t xml:space="preserve">Kysymys 4</w:t>
      </w:r>
    </w:p>
    <w:p>
      <w:r>
        <w:t xml:space="preserve">Mitä muut kuin kanadalaiset metsänvartijat tekevät?</w:t>
      </w:r>
    </w:p>
    <w:p>
      <w:r>
        <w:rPr>
          <w:b/>
        </w:rPr>
        <w:t xml:space="preserve">Kysymys 5</w:t>
      </w:r>
    </w:p>
    <w:p>
      <w:r>
        <w:t xml:space="preserve">Missä muut kuin kanadalaiset Rangersit toimivat?</w:t>
      </w:r>
    </w:p>
    <w:p>
      <w:r>
        <w:rPr>
          <w:b/>
        </w:rPr>
        <w:t xml:space="preserve">Kysymys 6</w:t>
      </w:r>
    </w:p>
    <w:p>
      <w:r>
        <w:t xml:space="preserve"> Mihin joukkoon Rangers ei kuulu?</w:t>
      </w:r>
    </w:p>
    <w:p>
      <w:r>
        <w:rPr>
          <w:b/>
        </w:rPr>
        <w:t xml:space="preserve">Kysymys 7</w:t>
      </w:r>
    </w:p>
    <w:p>
      <w:r>
        <w:t xml:space="preserve"> Minkä kansanmurhan kanadalaiset metsänvartijat aloittivat?</w:t>
      </w:r>
    </w:p>
    <w:p>
      <w:r>
        <w:rPr>
          <w:b/>
        </w:rPr>
        <w:t xml:space="preserve">Teksti numero 42</w:t>
      </w:r>
    </w:p>
    <w:p>
      <w:r>
        <w:t xml:space="preserve">CAF:n jäsenet voivat pukeutua mihin tahansa tilaisuuteen, lukuun ottamatta "likaista työtä" tai taistelua. </w:t>
      </w:r>
      <w:r>
        <w:rPr>
          <w:color w:val="DCDCDC"/>
        </w:rPr>
        <w:t xml:space="preserve">Käsineet, miekat ja mitalit </w:t>
      </w:r>
      <w:r>
        <w:t xml:space="preserve">(nro 1 tai 1A) sopivat juhlallisiin tilaisuuksiin, ja vähäpukeinen (nro 3 tai alempi) sopii päivittäiseen pukeutumiseen. Yleisesti ottaen sen jälkeen, kun peruspukeutuminen poistettiin (vaikka se on edelleen määritelty ilmavoimien univormussa), </w:t>
      </w:r>
      <w:r>
        <w:rPr>
          <w:color w:val="2F4F4F"/>
        </w:rPr>
        <w:t xml:space="preserve">operatiivinen pukeutuminen on nykyään </w:t>
      </w:r>
      <w:r>
        <w:rPr>
          <w:color w:val="556B2F"/>
        </w:rPr>
        <w:t xml:space="preserve">useimpien ilmavoimien jäsenten </w:t>
      </w:r>
      <w:r>
        <w:rPr>
          <w:color w:val="2F4F4F"/>
        </w:rPr>
        <w:t xml:space="preserve">päivittäinen univormu, </w:t>
      </w:r>
      <w:r>
        <w:t xml:space="preserve">ellei palveluspukeutumisesta ole määrätty (kuten NDHQ:ssa, paraateissa, julkisissa tilaisuuksissa jne.). </w:t>
      </w:r>
      <w:r>
        <w:rPr>
          <w:color w:val="6B8E23"/>
        </w:rPr>
        <w:t xml:space="preserve">Hyväksytyt </w:t>
      </w:r>
      <w:r>
        <w:rPr>
          <w:color w:val="A0522D"/>
        </w:rPr>
        <w:t xml:space="preserve">parkat </w:t>
      </w:r>
      <w:r>
        <w:t xml:space="preserve">on sallittu talvipukeutumista varten kylmissä ilmastoissa, ja myös kevyt vapaa-ajan takki on sallittu viileämpiä päiviä varten. Merivoimilla, useimmilla armeijan yksiköillä ja joillakin muilla yksiköillä </w:t>
      </w:r>
      <w:r>
        <w:rPr>
          <w:color w:val="228B22"/>
        </w:rPr>
        <w:t xml:space="preserve">on</w:t>
      </w:r>
      <w:r>
        <w:t xml:space="preserve"> hyvin erityisiä tilaisuuksia varten </w:t>
      </w:r>
      <w:r>
        <w:rPr>
          <w:color w:val="191970"/>
        </w:rPr>
        <w:t xml:space="preserve">seremoniallinen/rykmentaalinen kokopuku</w:t>
      </w:r>
      <w:r>
        <w:t xml:space="preserve">, kuten merivoimien "korkeakauluksinen" valkoinen univormu, kilttipukuiset Highland-, Skotlannin ja Irlannin rykmentit sekä kuninkaallisten sotilaskorkeakoulujen tulipunaiset univormut.</w:t>
      </w:r>
    </w:p>
    <w:p>
      <w:r>
        <w:rPr>
          <w:b/>
        </w:rPr>
        <w:t xml:space="preserve">Kysymys 0</w:t>
      </w:r>
    </w:p>
    <w:p>
      <w:r>
        <w:t xml:space="preserve">Mitä CAF:n jäsenet voivat käyttää missä tahansa tilaisuudessa?</w:t>
      </w:r>
    </w:p>
    <w:p>
      <w:r>
        <w:rPr>
          <w:b/>
        </w:rPr>
        <w:t xml:space="preserve">Kysymys 1</w:t>
      </w:r>
    </w:p>
    <w:p>
      <w:r>
        <w:t xml:space="preserve">Mitä muita osia univormussa on?</w:t>
      </w:r>
    </w:p>
    <w:p>
      <w:r>
        <w:rPr>
          <w:b/>
        </w:rPr>
        <w:t xml:space="preserve">Kysymys 2</w:t>
      </w:r>
    </w:p>
    <w:p>
      <w:r>
        <w:t xml:space="preserve">Mikä on nyt CAF:n jäsenten päivittäinen univormu?</w:t>
      </w:r>
    </w:p>
    <w:p>
      <w:r>
        <w:rPr>
          <w:b/>
        </w:rPr>
        <w:t xml:space="preserve">Kysymys 3</w:t>
      </w:r>
    </w:p>
    <w:p>
      <w:r>
        <w:t xml:space="preserve">Mitä voi käyttää kylmällä talvisäällä?</w:t>
      </w:r>
    </w:p>
    <w:p>
      <w:r>
        <w:rPr>
          <w:b/>
        </w:rPr>
        <w:t xml:space="preserve">Kysymys 4</w:t>
      </w:r>
    </w:p>
    <w:p>
      <w:r>
        <w:t xml:space="preserve">Mitä käytetään vain hyvin erityisissä tilaisuuksissa?</w:t>
      </w:r>
    </w:p>
    <w:p>
      <w:r>
        <w:rPr>
          <w:b/>
        </w:rPr>
        <w:t xml:space="preserve">Kysymys 5</w:t>
      </w:r>
    </w:p>
    <w:p>
      <w:r>
        <w:t xml:space="preserve">Mikä sopii CAD-jäsenille kaikkiin tilaisuuksiin?</w:t>
      </w:r>
    </w:p>
    <w:p>
      <w:r>
        <w:rPr>
          <w:b/>
        </w:rPr>
        <w:t xml:space="preserve">Kysymys 6</w:t>
      </w:r>
    </w:p>
    <w:p>
      <w:r>
        <w:t xml:space="preserve"> Mitä muita osia univormussa ei ole?</w:t>
      </w:r>
    </w:p>
    <w:p>
      <w:r>
        <w:rPr>
          <w:b/>
        </w:rPr>
        <w:t xml:space="preserve">Kysymys 7</w:t>
      </w:r>
    </w:p>
    <w:p>
      <w:r>
        <w:t xml:space="preserve"> Mikä ei ole CAF:n jäsenten päivittäinen univormu?</w:t>
      </w:r>
    </w:p>
    <w:p>
      <w:r>
        <w:rPr>
          <w:b/>
        </w:rPr>
        <w:t xml:space="preserve">Kysymys 8</w:t>
      </w:r>
    </w:p>
    <w:p>
      <w:r>
        <w:t xml:space="preserve"> Mitä voi käyttää lämpimällä talvisäällä?</w:t>
      </w:r>
    </w:p>
    <w:p>
      <w:r>
        <w:rPr>
          <w:b/>
        </w:rPr>
        <w:t xml:space="preserve">Kysymys 9</w:t>
      </w:r>
    </w:p>
    <w:p>
      <w:r>
        <w:t xml:space="preserve"> Mitä käytetään vain hyvin epäspesifeissä tilaisuuksissa?</w:t>
      </w:r>
    </w:p>
    <w:p>
      <w:r>
        <w:rPr>
          <w:b/>
        </w:rPr>
        <w:t xml:space="preserve">Teksti numero 43</w:t>
      </w:r>
    </w:p>
    <w:p>
      <w:r>
        <w:t xml:space="preserve">Kanadan asevoimien sallittuja päähineitä ovat </w:t>
      </w:r>
      <w:r>
        <w:rPr>
          <w:color w:val="A9A9A9"/>
        </w:rPr>
        <w:t xml:space="preserve">baskeri, kiilamyssy, pallomyssy</w:t>
      </w:r>
      <w:r>
        <w:rPr>
          <w:color w:val="DCDCDC"/>
        </w:rPr>
        <w:t xml:space="preserve">, Yukon-myssy ja tuque </w:t>
      </w:r>
      <w:r>
        <w:t xml:space="preserve">(toque). Kukin niistä on </w:t>
      </w:r>
      <w:r>
        <w:rPr>
          <w:color w:val="2F4F4F"/>
        </w:rPr>
        <w:t xml:space="preserve">väriltään kulloinkin käytettävän univormun mukainen</w:t>
      </w:r>
      <w:r>
        <w:t xml:space="preserve">: laivasto (valkoinen tai laivastonsininen), armeija (kiväärinvihreä tai "rykmentin" väri), ilmavoimat (vaaleansininen). Sikhien uskontoon kuuluvat voivat käyttää yhtenäisiä turbaaneja (dastar) (tai patkaa, kun ne ovat toiminnassa), ja musliminaisten sallitun päähineen alla voi olla yhtenäinen hijab. Juutalaiset voivat käyttää jarmulkea sallitun päähineen alla ja paljain päin. </w:t>
      </w:r>
      <w:r>
        <w:rPr>
          <w:color w:val="6B8E23"/>
        </w:rPr>
        <w:t xml:space="preserve">Baretti </w:t>
      </w:r>
      <w:r>
        <w:t xml:space="preserve">on luultavasti yleisimmin käytetty päähine, ja sitä käytetään lähes kaikissa pukukunnissa (lukuun ottamatta merivoimien ja ilmavoimien muodollisempia pukukuntia), ja sen väri määräytyy käyttäjän ympäristön, toimialan tai tehtävän mukaan. Merivoimien henkilökunta käyttää kuitenkin harvoin barettia, vaan mieluummin joko palvelumyssyä tai sallittua pallomyssyä (laivojen operatiivinen pukeutuminen), jota vain merivoimat käyttävät. Ilmavoimien henkilöstö, erityisesti upseerit, suosivat kiilahattua kaikkia muita päähineitä. Merivoimissa ei ole kiilamyssyn muunnosta. Yukon-lakkia ja tuakkia käytetään vain talvipuvun yhteydessä, vaikka raivaus- ja taistelusukeltajat voivat käyttää tuakkia ympäri vuoden vahtilakkina. Ylämaan, Skotlannin ja Irlannin rykmenttien sotilaat käyttävät yleensä vaihtoehtoisia päähineitä, kuten glengarrya, balmoralia, tam o'shanteria ja caubeenia baretin sijasta. Molempien kuninkaallisten sotilaskorkeakoulujen upseerikadetit käyttävät seremoniapukujensa kanssa kultalehtipinnoitteisia "pillbox"- (ratsuväen) lippiksiä, ja heillä on talvipukeutumista varten ainutlaatuinen turkisturkis "Astrakhan". Kanadan armeija käyttää </w:t>
      </w:r>
      <w:r>
        <w:rPr>
          <w:color w:val="228B22"/>
        </w:rPr>
        <w:t xml:space="preserve">CG634-kypärää</w:t>
      </w:r>
      <w:r>
        <w:t xml:space="preserve">.</w:t>
      </w:r>
    </w:p>
    <w:p>
      <w:r>
        <w:rPr>
          <w:b/>
        </w:rPr>
        <w:t xml:space="preserve">Kysymys 0</w:t>
      </w:r>
    </w:p>
    <w:p>
      <w:r>
        <w:t xml:space="preserve">Mitkä ovat joitakin CAF:n sallittuja päähineitä?</w:t>
      </w:r>
    </w:p>
    <w:p>
      <w:r>
        <w:rPr>
          <w:b/>
        </w:rPr>
        <w:t xml:space="preserve">Kysymys 1</w:t>
      </w:r>
    </w:p>
    <w:p>
      <w:r>
        <w:t xml:space="preserve">Onko päähineitä koskevia erityissääntöjä?</w:t>
      </w:r>
    </w:p>
    <w:p>
      <w:r>
        <w:rPr>
          <w:b/>
        </w:rPr>
        <w:t xml:space="preserve">Kysymys 2</w:t>
      </w:r>
    </w:p>
    <w:p>
      <w:r>
        <w:t xml:space="preserve">Mikä on suosituin päähine, jota käytetään?</w:t>
      </w:r>
    </w:p>
    <w:p>
      <w:r>
        <w:rPr>
          <w:b/>
        </w:rPr>
        <w:t xml:space="preserve">Kysymys 3</w:t>
      </w:r>
    </w:p>
    <w:p>
      <w:r>
        <w:t xml:space="preserve">Mitä päähinettä Kanadan armeija käyttää?</w:t>
      </w:r>
    </w:p>
    <w:p>
      <w:r>
        <w:rPr>
          <w:b/>
        </w:rPr>
        <w:t xml:space="preserve">Kysymys 4</w:t>
      </w:r>
    </w:p>
    <w:p>
      <w:r>
        <w:t xml:space="preserve">Mitkä ovat joitakin CAF:n luvattomia päähineitä?</w:t>
      </w:r>
    </w:p>
    <w:p>
      <w:r>
        <w:rPr>
          <w:b/>
        </w:rPr>
        <w:t xml:space="preserve">Kysymys 5</w:t>
      </w:r>
    </w:p>
    <w:p>
      <w:r>
        <w:t xml:space="preserve"> Onko olemassa erityisiä sääntöjä, joiden mukaan päähineitä ei saa käyttää?</w:t>
      </w:r>
    </w:p>
    <w:p>
      <w:r>
        <w:rPr>
          <w:b/>
        </w:rPr>
        <w:t xml:space="preserve">Kysymys 6</w:t>
      </w:r>
    </w:p>
    <w:p>
      <w:r>
        <w:t xml:space="preserve"> Mikä on vähiten suosittu päähine?</w:t>
      </w:r>
    </w:p>
    <w:p>
      <w:r>
        <w:rPr>
          <w:b/>
        </w:rPr>
        <w:t xml:space="preserve">Kysymys 7</w:t>
      </w:r>
    </w:p>
    <w:p>
      <w:r>
        <w:t xml:space="preserve"> Mitä päähinettä ei-kanadalainen armeija käyttää?</w:t>
      </w:r>
    </w:p>
    <w:p>
      <w:r>
        <w:rPr>
          <w:b/>
        </w:rPr>
        <w:t xml:space="preserve">Tekstin numero 44</w:t>
      </w:r>
    </w:p>
    <w:p>
      <w:r>
        <w:rPr>
          <w:color w:val="DCDCDC"/>
        </w:rPr>
        <w:t xml:space="preserve">Kanadan perustuslaki </w:t>
      </w:r>
      <w:r>
        <w:t xml:space="preserve">antaa liittovaltion hallitukselle yksinomaisen vastuun maanpuolustuksesta, ja menot esitetään liittovaltion talousarviossa. Verovuonna 2008-2009 puolustusmenoihin varattu määrä oli 18,9 miljardia dollaria. Tätä säännöllistä rahoitusta täydennettiin </w:t>
      </w:r>
      <w:r>
        <w:t xml:space="preserve">12,5 miljardilla Yhdysvaltain dollarilla viiden vuoden aikana sekä</w:t>
      </w:r>
      <w:r>
        <w:rPr>
          <w:color w:val="2F4F4F"/>
        </w:rPr>
        <w:t xml:space="preserve">2005</w:t>
      </w:r>
      <w:r>
        <w:t xml:space="preserve"> sitoutumalla lisäämään vakinaisia joukkoja 5 000 henkilöllä ja ensisijaista reserviä 3 000 henkilöllä samalla ajanjaksolla. Vuonna 2006 myönnettiin vielä 5,3 miljardia dollaria viideksi vuodeksi, jotta vakinaisia joukkoja voitaisiin lisätä 13 000:lla ja ensisijaisia reserviläisiä 10 000:lla. Lisäksi myönnettiin 17,1 miljardia dollaria uusien kuorma-autojen hankkimiseen Kanadan armeijalle, kuljetuslentokoneiden ja helikoptereiden hankkimiseen Kanadan kuninkaallisille ilmavoimille ja yhteisten tukialusten hankkimiseen Kanadan kuninkaalliselle laivastolle.</w:t>
      </w:r>
    </w:p>
    <w:p>
      <w:r>
        <w:rPr>
          <w:b/>
        </w:rPr>
        <w:t xml:space="preserve">Kysymys 0</w:t>
      </w:r>
    </w:p>
    <w:p>
      <w:r>
        <w:t xml:space="preserve">Mikä antaa liittovaltion hallitukselle vastuun maanpuolustuksesta?</w:t>
      </w:r>
    </w:p>
    <w:p>
      <w:r>
        <w:rPr>
          <w:b/>
        </w:rPr>
        <w:t xml:space="preserve">Kysymys 1</w:t>
      </w:r>
    </w:p>
    <w:p>
      <w:r>
        <w:t xml:space="preserve">Mille vuodelle myönnettiin 12,5 miljardia Kanadan dollaria lisää viideksi vuodeksi?</w:t>
      </w:r>
    </w:p>
    <w:p>
      <w:r>
        <w:rPr>
          <w:b/>
        </w:rPr>
        <w:t xml:space="preserve">Kysymys 2</w:t>
      </w:r>
    </w:p>
    <w:p>
      <w:r>
        <w:t xml:space="preserve">Mikä antaa liittovaltion hallitukselle vastuun kansainvälisestä puolustuksesta?</w:t>
      </w:r>
    </w:p>
    <w:p>
      <w:r>
        <w:rPr>
          <w:b/>
        </w:rPr>
        <w:t xml:space="preserve">Kysymys 3</w:t>
      </w:r>
    </w:p>
    <w:p>
      <w:r>
        <w:t xml:space="preserve">Minä vuonna myönnettiin 12,5 miljardia Kanadan dollaria lisää 10 vuoden ajaksi?</w:t>
      </w:r>
    </w:p>
    <w:p>
      <w:r>
        <w:rPr>
          <w:b/>
        </w:rPr>
        <w:t xml:space="preserve">Tekstin numero 45</w:t>
      </w:r>
    </w:p>
    <w:p>
      <w:r>
        <w:t xml:space="preserve">Vaikka Kanadan asevoimat ovat yksi ainoa yksikkö, niillä on kolme samankaltaista mutta </w:t>
      </w:r>
      <w:r>
        <w:rPr>
          <w:color w:val="A9A9A9"/>
        </w:rPr>
        <w:t xml:space="preserve">erilaista ympäristöunivormua </w:t>
      </w:r>
      <w:r>
        <w:t xml:space="preserve">(DEU): laivaston laivastonsininen (joka on itse asiassa </w:t>
      </w:r>
      <w:r>
        <w:rPr>
          <w:color w:val="DCDCDC"/>
        </w:rPr>
        <w:t xml:space="preserve">musta</w:t>
      </w:r>
      <w:r>
        <w:t xml:space="preserve">), armeijan kiväärinvihreä ja ilmavoimien vaaleansininen. CAF:n operatiivisissa ammateissa toimivat jäsenet käyttävät yleensä sitä DEU:ta, johon heidän ammattinsa "kuuluu". </w:t>
      </w:r>
      <w:r>
        <w:rPr>
          <w:color w:val="2F4F4F"/>
        </w:rPr>
        <w:t xml:space="preserve">Muissa kuin operatiivisissa ammateissa </w:t>
      </w:r>
      <w:r>
        <w:t xml:space="preserve">työskenteleville CAF:n jäsenille </w:t>
      </w:r>
      <w:r>
        <w:t xml:space="preserve">("violetit" ammatit) jaetaan univormu sen mukaan, mikä on heidän toimialansa "jakautuminen" </w:t>
      </w:r>
      <w:r>
        <w:rPr>
          <w:color w:val="556B2F"/>
        </w:rPr>
        <w:t xml:space="preserve">CAF:</w:t>
      </w:r>
      <w:r>
        <w:t xml:space="preserve">n sisällä</w:t>
      </w:r>
      <w:r>
        <w:t xml:space="preserve">, toimialan liittyminen johonkin aiempaan yksikköön ja yksilön alkuperäinen mieltymys. Näin ollen CAF:n yksiköissä voidaan minä tahansa päivänä nähdä kaikkia kolmea eri väristä univormua.</w:t>
      </w:r>
    </w:p>
    <w:p>
      <w:r>
        <w:rPr>
          <w:b/>
        </w:rPr>
        <w:t xml:space="preserve">Kysymys 0</w:t>
      </w:r>
    </w:p>
    <w:p>
      <w:r>
        <w:t xml:space="preserve">Minkä värinen on DEU:n univormu, jos se ei ole vihreä?</w:t>
      </w:r>
    </w:p>
    <w:p>
      <w:r>
        <w:rPr>
          <w:b/>
        </w:rPr>
        <w:t xml:space="preserve">Kysymys 1</w:t>
      </w:r>
    </w:p>
    <w:p>
      <w:r>
        <w:t xml:space="preserve">Mitä ovat "punaiset" kaupat?</w:t>
      </w:r>
    </w:p>
    <w:p>
      <w:r>
        <w:rPr>
          <w:b/>
        </w:rPr>
        <w:t xml:space="preserve">Kysymys 2</w:t>
      </w:r>
    </w:p>
    <w:p>
      <w:r>
        <w:t xml:space="preserve">Mitä tarkoittaa "DUE"?</w:t>
      </w:r>
    </w:p>
    <w:p>
      <w:r>
        <w:rPr>
          <w:b/>
        </w:rPr>
        <w:t xml:space="preserve">Kysymys 3</w:t>
      </w:r>
    </w:p>
    <w:p>
      <w:r>
        <w:t xml:space="preserve">Mikä on neljäs samankaltainen ympäristönäkökohdat huomioon ottava univormu?</w:t>
      </w:r>
    </w:p>
    <w:p>
      <w:r>
        <w:br w:type="page"/>
      </w:r>
    </w:p>
    <w:p>
      <w:r>
        <w:rPr>
          <w:b/>
          <w:u w:val="single"/>
        </w:rPr>
        <w:t xml:space="preserve">Asiakirjan numero 24</w:t>
      </w:r>
    </w:p>
    <w:p>
      <w:r>
        <w:rPr>
          <w:b/>
        </w:rPr>
        <w:t xml:space="preserve">Tekstin numero 0</w:t>
      </w:r>
    </w:p>
    <w:p>
      <w:r>
        <w:t xml:space="preserve">Vuonna 1059 </w:t>
      </w:r>
      <w:r>
        <w:rPr>
          <w:color w:val="A9A9A9"/>
        </w:rPr>
        <w:t xml:space="preserve">oikeus valita paavi varattiin </w:t>
      </w:r>
      <w:r>
        <w:rPr>
          <w:color w:val="DCDCDC"/>
        </w:rPr>
        <w:t xml:space="preserve">Rooman pääpapistolle ja seitsemän esikaupunkiseudun piispoille</w:t>
      </w:r>
      <w:r>
        <w:rPr>
          <w:color w:val="2F4F4F"/>
        </w:rPr>
        <w:t xml:space="preserve">. </w:t>
      </w:r>
      <w:r>
        <w:t xml:space="preserve">1200-luvulla </w:t>
      </w:r>
      <w:r>
        <w:t xml:space="preserve">alkoi </w:t>
      </w:r>
      <w:r>
        <w:t xml:space="preserve">käytäntö nimittää Rooman ulkopuolelta tulevia kirkonmiehiä </w:t>
      </w:r>
      <w:r>
        <w:rPr>
          <w:color w:val="556B2F"/>
        </w:rPr>
        <w:t xml:space="preserve">kardinaaleiksi, </w:t>
      </w:r>
      <w:r>
        <w:t xml:space="preserve">joista kullekin määrättiin </w:t>
      </w:r>
      <w:r>
        <w:rPr>
          <w:color w:val="6B8E23"/>
        </w:rPr>
        <w:t xml:space="preserve">Rooman kirkko titulaarikirkoksi tai jotka liittyivät johonkin esikaupunkien hiippakuntaan, mutta jotka </w:t>
      </w:r>
      <w:r>
        <w:t xml:space="preserve">kuitenkin inkardinoidaan johonkin muuhun hiippakuntaan kuin Rooman hiippakuntaan[1]</w:t>
      </w:r>
      <w:r>
        <w:t xml:space="preserve">.</w:t>
      </w:r>
    </w:p>
    <w:p>
      <w:r>
        <w:rPr>
          <w:b/>
        </w:rPr>
        <w:t xml:space="preserve">Kysymys 0</w:t>
      </w:r>
    </w:p>
    <w:p>
      <w:r>
        <w:t xml:space="preserve">Kuka oli vuonna 1059 vastuussa paavin valinnasta? </w:t>
      </w:r>
    </w:p>
    <w:p>
      <w:r>
        <w:rPr>
          <w:b/>
        </w:rPr>
        <w:t xml:space="preserve">Kysymys 1</w:t>
      </w:r>
    </w:p>
    <w:p>
      <w:r>
        <w:t xml:space="preserve">Mitä kardinaalit saivat tehtäväkseen? </w:t>
      </w:r>
    </w:p>
    <w:p>
      <w:r>
        <w:rPr>
          <w:b/>
        </w:rPr>
        <w:t xml:space="preserve">Kysymys 2</w:t>
      </w:r>
    </w:p>
    <w:p>
      <w:r>
        <w:t xml:space="preserve">Kenellä ei ollut oikeutta valita paavia vuonna 1059?</w:t>
      </w:r>
    </w:p>
    <w:p>
      <w:r>
        <w:rPr>
          <w:b/>
        </w:rPr>
        <w:t xml:space="preserve">Kysymys 3</w:t>
      </w:r>
    </w:p>
    <w:p>
      <w:r>
        <w:t xml:space="preserve">Kenellä oli vuonna 1059 oikeus nimittää Rooman ulkopuolisia kirkonmiehiä?</w:t>
      </w:r>
    </w:p>
    <w:p>
      <w:r>
        <w:rPr>
          <w:b/>
        </w:rPr>
        <w:t xml:space="preserve">Kysymys 4</w:t>
      </w:r>
    </w:p>
    <w:p>
      <w:r>
        <w:t xml:space="preserve">Mitä kardinaalit eivät saaneet tehtäväkseen?</w:t>
      </w:r>
    </w:p>
    <w:p>
      <w:r>
        <w:rPr>
          <w:b/>
        </w:rPr>
        <w:t xml:space="preserve">Kysymys 5</w:t>
      </w:r>
    </w:p>
    <w:p>
      <w:r>
        <w:t xml:space="preserve">Minne Rooman ulkopuolelle kirkonmiehet määrättiin?</w:t>
      </w:r>
    </w:p>
    <w:p>
      <w:r>
        <w:rPr>
          <w:b/>
        </w:rPr>
        <w:t xml:space="preserve">Teksti numero 1</w:t>
      </w:r>
    </w:p>
    <w:p>
      <w:r>
        <w:t xml:space="preserve">Termi </w:t>
      </w:r>
      <w:r>
        <w:rPr>
          <w:color w:val="A9A9A9"/>
        </w:rPr>
        <w:t xml:space="preserve">kardinaali </w:t>
      </w:r>
      <w:r>
        <w:t xml:space="preserve">tarkoitti aikoinaan ketä tahansa kirkkoon pysyvästi nimitettyä tai virkaan vihittyä pappia tai erityisesti tärkeän kirkon johtavaa pappia, mikä perustuu </w:t>
      </w:r>
      <w:r>
        <w:rPr>
          <w:color w:val="DCDCDC"/>
        </w:rPr>
        <w:t xml:space="preserve">latinankieliseen sanaan </w:t>
      </w:r>
      <w:r>
        <w:rPr>
          <w:color w:val="2F4F4F"/>
        </w:rPr>
        <w:t xml:space="preserve">cardo </w:t>
      </w:r>
      <w:r>
        <w:t xml:space="preserve">(sarana), joka tarkoittaa </w:t>
      </w:r>
      <w:r>
        <w:rPr>
          <w:color w:val="556B2F"/>
        </w:rPr>
        <w:t xml:space="preserve">"päämiestä" tai "päällikköä"</w:t>
      </w:r>
      <w:r>
        <w:t xml:space="preserve">. </w:t>
      </w:r>
      <w:r>
        <w:t xml:space="preserve">Termiä käytettiin tässä merkityksessä jo </w:t>
      </w:r>
      <w:r>
        <w:rPr>
          <w:color w:val="6B8E23"/>
        </w:rPr>
        <w:t xml:space="preserve">yhdeksännellä vuosisadalla </w:t>
      </w:r>
      <w:r>
        <w:t xml:space="preserve">Rooman hiippakunnan </w:t>
      </w:r>
      <w:r>
        <w:rPr>
          <w:color w:val="A0522D"/>
        </w:rPr>
        <w:t xml:space="preserve">titulien </w:t>
      </w:r>
      <w:r>
        <w:t xml:space="preserve">(seurakuntien) </w:t>
      </w:r>
      <w:r>
        <w:t xml:space="preserve">papeista</w:t>
      </w:r>
      <w:r>
        <w:rPr>
          <w:color w:val="6B8E23"/>
        </w:rPr>
        <w:t xml:space="preserve">. </w:t>
      </w:r>
      <w:r>
        <w:rPr>
          <w:color w:val="228B22"/>
        </w:rPr>
        <w:t xml:space="preserve">Englannin kirkko on </w:t>
      </w:r>
      <w:r>
        <w:t xml:space="preserve">säilyttänyt yhden esimerkin tittelin tästä alkuperästä, joka kuuluu St Paul's Cathedralin pikkukanonikkojen kollegion kahdelle vanhemmalle jäsenelle.</w:t>
      </w:r>
    </w:p>
    <w:p>
      <w:r>
        <w:rPr>
          <w:b/>
        </w:rPr>
        <w:t xml:space="preserve">Kysymys 0</w:t>
      </w:r>
    </w:p>
    <w:p>
      <w:r>
        <w:t xml:space="preserve">Aikoinaan papit, jotka oli pysyvästi määrätty kirkkoon, kutsuttiin?</w:t>
      </w:r>
    </w:p>
    <w:p>
      <w:r>
        <w:rPr>
          <w:b/>
        </w:rPr>
        <w:t xml:space="preserve">Kysymys 1</w:t>
      </w:r>
    </w:p>
    <w:p>
      <w:r>
        <w:t xml:space="preserve">Kuinka varhain tätä termiä käytettiin?</w:t>
      </w:r>
    </w:p>
    <w:p>
      <w:r>
        <w:rPr>
          <w:b/>
        </w:rPr>
        <w:t xml:space="preserve">Kysymys 2</w:t>
      </w:r>
    </w:p>
    <w:p>
      <w:r>
        <w:t xml:space="preserve">Englannin kirkko käyttää mitä termiä, joka kuuluu kahdelle vanhemmalle jäsenelle Pyhän Paavalin katedraalin pikkukanonien kollegiossa (College of Minor Canons of St. Pauls Catherdral)?</w:t>
      </w:r>
    </w:p>
    <w:p>
      <w:r>
        <w:rPr>
          <w:b/>
        </w:rPr>
        <w:t xml:space="preserve">Kysymys 3</w:t>
      </w:r>
    </w:p>
    <w:p>
      <w:r>
        <w:t xml:space="preserve">Mistä latinankielisestä sanasta "kardinaali" tulee?</w:t>
      </w:r>
    </w:p>
    <w:p>
      <w:r>
        <w:rPr>
          <w:b/>
        </w:rPr>
        <w:t xml:space="preserve">Kysymys 4</w:t>
      </w:r>
    </w:p>
    <w:p>
      <w:r>
        <w:t xml:space="preserve">Mikä kirkko pitää yhä kiinni edellä mainitusta latinankielisestä sanasta peräisin olevan "kardinaali" alkuperäisestä merkityksestä?</w:t>
      </w:r>
    </w:p>
    <w:p>
      <w:r>
        <w:rPr>
          <w:b/>
        </w:rPr>
        <w:t xml:space="preserve">Kysymys 5</w:t>
      </w:r>
    </w:p>
    <w:p>
      <w:r>
        <w:t xml:space="preserve">Mitä latinankielinen cardo not tarkoittaa?</w:t>
      </w:r>
    </w:p>
    <w:p>
      <w:r>
        <w:rPr>
          <w:b/>
        </w:rPr>
        <w:t xml:space="preserve">Kysymys 6</w:t>
      </w:r>
    </w:p>
    <w:p>
      <w:r>
        <w:t xml:space="preserve">Mikä on termi, jota käytetään kirkkoon tilapäisesti määrätystä tai virkaan vihitystä papista?</w:t>
      </w:r>
    </w:p>
    <w:p>
      <w:r>
        <w:rPr>
          <w:b/>
        </w:rPr>
        <w:t xml:space="preserve">Kysymys 7</w:t>
      </w:r>
    </w:p>
    <w:p>
      <w:r>
        <w:t xml:space="preserve">Mitä nimitystä käytettiin jo kahdeksannella vuosisadalla Rooman hiippakunnan tituli-papeista?</w:t>
      </w:r>
    </w:p>
    <w:p>
      <w:r>
        <w:rPr>
          <w:b/>
        </w:rPr>
        <w:t xml:space="preserve">Kysymys 8</w:t>
      </w:r>
    </w:p>
    <w:p>
      <w:r>
        <w:t xml:space="preserve">Mitä termiä käytti Ranskan kirkko, joka on kahden vanhemman jäsenen hallussa Pyhän Paavalin katedraalin pikkukanonikkojen kollegiossa?</w:t>
      </w:r>
    </w:p>
    <w:p>
      <w:r>
        <w:rPr>
          <w:b/>
        </w:rPr>
        <w:t xml:space="preserve">Kysymys 9</w:t>
      </w:r>
    </w:p>
    <w:p>
      <w:r>
        <w:t xml:space="preserve">Mikä kirkko säilyttää kreikankielisen sanan "cardo" alkuperäisen merkityksen?</w:t>
      </w:r>
    </w:p>
    <w:p>
      <w:r>
        <w:rPr>
          <w:b/>
        </w:rPr>
        <w:t xml:space="preserve">Teksti numero 2</w:t>
      </w:r>
    </w:p>
    <w:p>
      <w:r>
        <w:t xml:space="preserve">Termin alkuperästä on erimielisyyttä, mutta yleisesti ollaan yksimielisiä siitä, että sanasta cardo (joka tarkoittaa "nivel" tai "sarana") peräisin olevaa sanaa "cardinalis" käytettiin ensimmäisen kerran myöhäisantiikissa nimittämään piispaa tai pappia, joka liitettiin kirkkoon, johon häntä ei alun perin ollut vihitty. Roomassa ensimmäiset henkilöt, joita kutsuttiin kardinaaleiksi, olivat </w:t>
      </w:r>
      <w:r>
        <w:rPr>
          <w:color w:val="A9A9A9"/>
        </w:rPr>
        <w:t xml:space="preserve">kaupungin seitsemän alueen diakoneja </w:t>
      </w:r>
      <w:r>
        <w:t xml:space="preserve">6. vuosisadan alussa, jolloin sana </w:t>
      </w:r>
      <w:r>
        <w:rPr>
          <w:color w:val="DCDCDC"/>
        </w:rPr>
        <w:t xml:space="preserve">alkoi tarkoittaa "päämiestä", "huomattavaa" tai "ylempää".</w:t>
      </w:r>
      <w:r>
        <w:t xml:space="preserve"> Nimitys annettiin myös kunkin Rooman "nimikkokirkon" (seurakuntakirkkojen) ylimmälle papille ja kaupunkia ympäröivien seitsemän tuomiokirkon piispoille. </w:t>
      </w:r>
      <w:r>
        <w:rPr>
          <w:color w:val="2F4F4F"/>
        </w:rPr>
        <w:t xml:space="preserve">Kahdeksannella vuosisadalla </w:t>
      </w:r>
      <w:r>
        <w:t xml:space="preserve">Rooman kardinaalit muodostivat etuoikeutetun luokan Rooman papiston keskuudessa</w:t>
      </w:r>
      <w:r>
        <w:rPr>
          <w:color w:val="2F4F4F"/>
        </w:rPr>
        <w:t xml:space="preserve">.</w:t>
      </w:r>
      <w:r>
        <w:t xml:space="preserve"> He osallistuivat Rooman kirkon hallintoon ja paavin liturgiaan. Vuoden</w:t>
      </w:r>
      <w:r>
        <w:rPr>
          <w:color w:val="556B2F"/>
        </w:rPr>
        <w:t xml:space="preserve">769</w:t>
      </w:r>
      <w:r>
        <w:t xml:space="preserve"> synodin päätöksellä </w:t>
      </w:r>
      <w:r>
        <w:t xml:space="preserve">vain kardinaali oli oikeutettu tulemaan paaviksi. Vuonna 1059, </w:t>
      </w:r>
      <w:r>
        <w:rPr>
          <w:color w:val="6B8E23"/>
        </w:rPr>
        <w:t xml:space="preserve">Nikolai II:</w:t>
      </w:r>
      <w:r>
        <w:t xml:space="preserve">n pontifikaatin aikana, </w:t>
      </w:r>
      <w:r>
        <w:t xml:space="preserve">kardinaalit saivat oikeuden valita paavin paavin </w:t>
      </w:r>
      <w:r>
        <w:rPr>
          <w:color w:val="A0522D"/>
        </w:rPr>
        <w:t xml:space="preserve">paavin bullalla In nomine Domini</w:t>
      </w:r>
      <w:r>
        <w:t xml:space="preserve">. </w:t>
      </w:r>
      <w:r>
        <w:t xml:space="preserve">Jonkin aikaa tämä valta annettiin yksinomaan kardinaalipiispoille, mutta </w:t>
      </w:r>
      <w:r>
        <w:t xml:space="preserve">vuonna 1179 pidetyssä </w:t>
      </w:r>
      <w:r>
        <w:rPr>
          <w:color w:val="228B22"/>
        </w:rPr>
        <w:t xml:space="preserve">kolmannessa Lateraanikonsiilissa </w:t>
      </w:r>
      <w:r>
        <w:t xml:space="preserve">oikeus palautettiin koko kardinaalikunnalle. </w:t>
      </w:r>
      <w:r>
        <w:rPr>
          <w:color w:val="191970"/>
        </w:rPr>
        <w:t xml:space="preserve">Paavi Innocentus IV </w:t>
      </w:r>
      <w:r>
        <w:t xml:space="preserve">myönsi kardinaaleille oikeuden käyttää punaista hattua </w:t>
      </w:r>
      <w:r>
        <w:t xml:space="preserve">vuonna </w:t>
      </w:r>
      <w:r>
        <w:rPr>
          <w:color w:val="8B0000"/>
        </w:rPr>
        <w:t xml:space="preserve">1244</w:t>
      </w:r>
      <w:r>
        <w:t xml:space="preserve">.</w:t>
      </w:r>
    </w:p>
    <w:p>
      <w:r>
        <w:rPr>
          <w:b/>
        </w:rPr>
        <w:t xml:space="preserve">Kysymys 0</w:t>
      </w:r>
    </w:p>
    <w:p>
      <w:r>
        <w:t xml:space="preserve">Keitä ensimmäisiä ihmisiä kutsuttiin Roomassa kardinaaleiksi? </w:t>
      </w:r>
    </w:p>
    <w:p>
      <w:r>
        <w:rPr>
          <w:b/>
        </w:rPr>
        <w:t xml:space="preserve">Kysymys 1</w:t>
      </w:r>
    </w:p>
    <w:p>
      <w:r>
        <w:t xml:space="preserve">Milloin Rooman kardinaalit koettiin Rooman papiston etuoikeutetuksi luokaksi?</w:t>
      </w:r>
    </w:p>
    <w:p>
      <w:r>
        <w:rPr>
          <w:b/>
        </w:rPr>
        <w:t xml:space="preserve">Kysymys 2</w:t>
      </w:r>
    </w:p>
    <w:p>
      <w:r>
        <w:t xml:space="preserve">Minä vuonna tuli voimaan päätös "vain kardinaali voi tulla paaviksi"?</w:t>
      </w:r>
    </w:p>
    <w:p>
      <w:r>
        <w:rPr>
          <w:b/>
        </w:rPr>
        <w:t xml:space="preserve">Kysymys 3</w:t>
      </w:r>
    </w:p>
    <w:p>
      <w:r>
        <w:t xml:space="preserve">Kuka antoi kardinaaleille oikeuden valita paavi paavin paavin bullassa In nomine Domini?</w:t>
      </w:r>
    </w:p>
    <w:p>
      <w:r>
        <w:rPr>
          <w:b/>
        </w:rPr>
        <w:t xml:space="preserve">Kysymys 4</w:t>
      </w:r>
    </w:p>
    <w:p>
      <w:r>
        <w:t xml:space="preserve">Mikä antoi kardinaaleille oikeuden valita paavi?</w:t>
      </w:r>
    </w:p>
    <w:p>
      <w:r>
        <w:rPr>
          <w:b/>
        </w:rPr>
        <w:t xml:space="preserve">Kysymys 5</w:t>
      </w:r>
    </w:p>
    <w:p>
      <w:r>
        <w:t xml:space="preserve">Minä vuonna paavi salli kardinaalien käyttää punaisia hattuja?</w:t>
      </w:r>
    </w:p>
    <w:p>
      <w:r>
        <w:rPr>
          <w:b/>
        </w:rPr>
        <w:t xml:space="preserve">Kysymys 6</w:t>
      </w:r>
    </w:p>
    <w:p>
      <w:r>
        <w:t xml:space="preserve">Kuka paavi antoi kardinaaleille oikeuden käyttää hattuja?</w:t>
      </w:r>
    </w:p>
    <w:p>
      <w:r>
        <w:rPr>
          <w:b/>
        </w:rPr>
        <w:t xml:space="preserve">Kysymys 7</w:t>
      </w:r>
    </w:p>
    <w:p>
      <w:r>
        <w:t xml:space="preserve">Keitä ensimmäisiä henkilöitä kutsuttiin kardinaaleiksi 7. vuosisadan alussa Roomassa?</w:t>
      </w:r>
    </w:p>
    <w:p>
      <w:r>
        <w:rPr>
          <w:b/>
        </w:rPr>
        <w:t xml:space="preserve">Kysymys 8</w:t>
      </w:r>
    </w:p>
    <w:p>
      <w:r>
        <w:t xml:space="preserve">Mitä sana kardinaali alkoi tarkoittaa 800-luvun alussa?</w:t>
      </w:r>
    </w:p>
    <w:p>
      <w:r>
        <w:rPr>
          <w:b/>
        </w:rPr>
        <w:t xml:space="preserve">Kysymys 9</w:t>
      </w:r>
    </w:p>
    <w:p>
      <w:r>
        <w:t xml:space="preserve">Milloin roomalaisia kardinaaleja pidettiin osana talonpoikaisluokkaa?</w:t>
      </w:r>
    </w:p>
    <w:p>
      <w:r>
        <w:rPr>
          <w:b/>
        </w:rPr>
        <w:t xml:space="preserve">Kysymys 10</w:t>
      </w:r>
    </w:p>
    <w:p>
      <w:r>
        <w:t xml:space="preserve">Minä vuonna paavista tuli kardinaali?</w:t>
      </w:r>
    </w:p>
    <w:p>
      <w:r>
        <w:rPr>
          <w:b/>
        </w:rPr>
        <w:t xml:space="preserve">Kysymys 11</w:t>
      </w:r>
    </w:p>
    <w:p>
      <w:r>
        <w:t xml:space="preserve">Kuka kumosi koko kardinaalikunnan oikeuden valita paavi vuonna 1179?</w:t>
      </w:r>
    </w:p>
    <w:p>
      <w:r>
        <w:rPr>
          <w:b/>
        </w:rPr>
        <w:t xml:space="preserve">Teksti numero 3</w:t>
      </w:r>
    </w:p>
    <w:p>
      <w:r>
        <w:t xml:space="preserve">Muissa kaupungeissa kuin Roomassa nimitystä </w:t>
      </w:r>
      <w:r>
        <w:rPr>
          <w:color w:val="A9A9A9"/>
        </w:rPr>
        <w:t xml:space="preserve">kardinaali </w:t>
      </w:r>
      <w:r>
        <w:t xml:space="preserve">alettiin käyttää tietyistä kirkonmiehistä kunniamerkkinä. Varhaisin esimerkki tästä on </w:t>
      </w:r>
      <w:r>
        <w:rPr>
          <w:color w:val="DCDCDC"/>
        </w:rPr>
        <w:t xml:space="preserve">paavi Zacharias </w:t>
      </w:r>
      <w:r>
        <w:t xml:space="preserve">in </w:t>
      </w:r>
      <w:r>
        <w:t xml:space="preserve">lähettämässä kirjeessä </w:t>
      </w:r>
      <w:r>
        <w:t xml:space="preserve">frankkien hallitsijalle </w:t>
      </w:r>
      <w:r>
        <w:rPr>
          <w:color w:val="2F4F4F"/>
        </w:rPr>
        <w:t xml:space="preserve">747</w:t>
      </w:r>
      <w:r>
        <w:t xml:space="preserve">Pippin III:lle (Lyhyt), jossa Zacharias käytti nimitystä Pariisin papeista erottaakseen heidät maaseudun papistosta. Tämä sanan merkitys levisi nopeasti, ja </w:t>
      </w:r>
      <w:r>
        <w:rPr>
          <w:color w:val="556B2F"/>
        </w:rPr>
        <w:t xml:space="preserve">9.</w:t>
      </w:r>
      <w:r>
        <w:t xml:space="preserve"> </w:t>
      </w:r>
      <w:r>
        <w:t xml:space="preserve">vuosisadasta</w:t>
      </w:r>
      <w:r>
        <w:t xml:space="preserve"> lähtien </w:t>
      </w:r>
      <w:r>
        <w:rPr>
          <w:color w:val="6B8E23"/>
        </w:rPr>
        <w:t xml:space="preserve">eri piispankaupungeissa </w:t>
      </w:r>
      <w:r>
        <w:t xml:space="preserve">oli papiston keskuudessa erityinen luokka, joka tunnettiin kardinaaleina. </w:t>
      </w:r>
      <w:r>
        <w:rPr>
          <w:color w:val="A0522D"/>
        </w:rPr>
        <w:t xml:space="preserve">1567</w:t>
      </w:r>
      <w:r>
        <w:rPr>
          <w:color w:val="228B22"/>
        </w:rPr>
        <w:t xml:space="preserve">Pius V </w:t>
      </w:r>
      <w:r>
        <w:t xml:space="preserve">varasi arvonimen käytön Rooman kardinaaleille vuonna.</w:t>
      </w:r>
    </w:p>
    <w:p>
      <w:r>
        <w:rPr>
          <w:b/>
        </w:rPr>
        <w:t xml:space="preserve">Kysymys 0</w:t>
      </w:r>
    </w:p>
    <w:p>
      <w:r>
        <w:t xml:space="preserve">Mikä termi annettiin tietyille kirkon kunniamiehille?</w:t>
      </w:r>
    </w:p>
    <w:p>
      <w:r>
        <w:rPr>
          <w:b/>
        </w:rPr>
        <w:t xml:space="preserve">Kysymys 1</w:t>
      </w:r>
    </w:p>
    <w:p>
      <w:r>
        <w:t xml:space="preserve">Milloin on aikaisintaan käytetty termiä kardinaali kunniakkaista kirkon miehistä?</w:t>
      </w:r>
    </w:p>
    <w:p>
      <w:r>
        <w:rPr>
          <w:b/>
        </w:rPr>
        <w:t xml:space="preserve">Kysymys 2</w:t>
      </w:r>
    </w:p>
    <w:p>
      <w:r>
        <w:t xml:space="preserve">Milloin Pius V varasi kardinaalin arvonimen Rooman kardinaaleille?</w:t>
      </w:r>
    </w:p>
    <w:p>
      <w:r>
        <w:rPr>
          <w:b/>
        </w:rPr>
        <w:t xml:space="preserve">Kysymys 3</w:t>
      </w:r>
    </w:p>
    <w:p>
      <w:r>
        <w:t xml:space="preserve">Mitä tulee sanan "kardinaali" käyttöön muissa kaupungeissa kuin Roomassa, kuka lähetti kirjeen Pippin III:lle?</w:t>
      </w:r>
    </w:p>
    <w:p>
      <w:r>
        <w:rPr>
          <w:b/>
        </w:rPr>
        <w:t xml:space="preserve">Kysymys 4</w:t>
      </w:r>
    </w:p>
    <w:p>
      <w:r>
        <w:t xml:space="preserve">Minä vuonna kirje lähetettiin?</w:t>
      </w:r>
    </w:p>
    <w:p>
      <w:r>
        <w:rPr>
          <w:b/>
        </w:rPr>
        <w:t xml:space="preserve">Kysymys 5</w:t>
      </w:r>
    </w:p>
    <w:p>
      <w:r>
        <w:t xml:space="preserve">Kuka paavi julisti, että kardinaalit tulevat Roomasta?</w:t>
      </w:r>
    </w:p>
    <w:p>
      <w:r>
        <w:rPr>
          <w:b/>
        </w:rPr>
        <w:t xml:space="preserve">Kysymys 6</w:t>
      </w:r>
    </w:p>
    <w:p>
      <w:r>
        <w:t xml:space="preserve">Minä vuonna paavi antoi julistuksen?</w:t>
      </w:r>
    </w:p>
    <w:p>
      <w:r>
        <w:rPr>
          <w:b/>
        </w:rPr>
        <w:t xml:space="preserve">Kysymys 7</w:t>
      </w:r>
    </w:p>
    <w:p>
      <w:r>
        <w:t xml:space="preserve">Mitä termiä käytettiin tietyistä poliittisista johtajista kunniamerkkinä?</w:t>
      </w:r>
    </w:p>
    <w:p>
      <w:r>
        <w:rPr>
          <w:b/>
        </w:rPr>
        <w:t xml:space="preserve">Kysymys 8</w:t>
      </w:r>
    </w:p>
    <w:p>
      <w:r>
        <w:t xml:space="preserve">Millä nimellä Pippin III kutsui Pariisin pappeja erottaakseen heidät kreivikunnan papistosta?</w:t>
      </w:r>
    </w:p>
    <w:p>
      <w:r>
        <w:rPr>
          <w:b/>
        </w:rPr>
        <w:t xml:space="preserve">Kysymys 9</w:t>
      </w:r>
    </w:p>
    <w:p>
      <w:r>
        <w:t xml:space="preserve">Millä vuosisadalla termi kardinaali levisi nopeasti eri muslimikaupunkeihin? </w:t>
      </w:r>
    </w:p>
    <w:p>
      <w:r>
        <w:rPr>
          <w:b/>
        </w:rPr>
        <w:t xml:space="preserve">Kysymys 10</w:t>
      </w:r>
    </w:p>
    <w:p>
      <w:r>
        <w:t xml:space="preserve">Minä vuonna paavi Sakarias varasi arvonimen Rooman kardinaaleille? </w:t>
      </w:r>
    </w:p>
    <w:p>
      <w:r>
        <w:rPr>
          <w:b/>
        </w:rPr>
        <w:t xml:space="preserve">Kysymys 11</w:t>
      </w:r>
    </w:p>
    <w:p>
      <w:r>
        <w:t xml:space="preserve">Kenellä oli erityinen pappisluokka, jota kutsuttiin papeiksi 9. vuosisadalla?</w:t>
      </w:r>
    </w:p>
    <w:p>
      <w:r>
        <w:rPr>
          <w:b/>
        </w:rPr>
        <w:t xml:space="preserve">Teksti numero 4</w:t>
      </w:r>
    </w:p>
    <w:p>
      <w:r>
        <w:t xml:space="preserve">Vuonna </w:t>
      </w:r>
      <w:r>
        <w:rPr>
          <w:color w:val="A9A9A9"/>
        </w:rPr>
        <w:t xml:space="preserve">1563</w:t>
      </w:r>
      <w:r>
        <w:t xml:space="preserve">vaikutusvaltainen Trenton ekumeeninen konsiili, jota johti </w:t>
      </w:r>
      <w:r>
        <w:rPr>
          <w:color w:val="DCDCDC"/>
        </w:rPr>
        <w:t xml:space="preserve">paavi Pius IV, </w:t>
      </w:r>
      <w:r>
        <w:t xml:space="preserve">kirjoitti hyvien kardinaalien valinnan tärkeydestä. Tämän historiallisen konsiilin mukaan "mikään ei ole Jumalan kirkolle tarpeellisempaa kuin se, että pyhä Rooman paavi soveltaa sitä huolenpitoa, jonka hän virkaansa kuuluvan velvollisuuden vuoksi on maailmanlaajuiselle kirkolle aivan erityisellä tavalla velkaa, liittämällä kardinaaleiksi </w:t>
      </w:r>
      <w:r>
        <w:rPr>
          <w:color w:val="2F4F4F"/>
        </w:rPr>
        <w:t xml:space="preserve">vain kaikkein valikoituneimpia henkilöitä ja nimittämällä kuhunkin kirkkoon mitä erinomaisimpia, suoraselkäisimpiä ja kyvykkäimpiä paimenia</w:t>
      </w:r>
      <w:r>
        <w:t xml:space="preserve">; ja tämä sitäkin suuremmalla syyllä, koska Herramme Jeesus Kristus tulee vaatimaan </w:t>
      </w:r>
      <w:r>
        <w:rPr>
          <w:color w:val="556B2F"/>
        </w:rPr>
        <w:t xml:space="preserve">käsissään Kristuksen lampaiden verta, jotka menehtyvät </w:t>
      </w:r>
      <w:r>
        <w:rPr>
          <w:color w:val="556B2F"/>
        </w:rPr>
        <w:t xml:space="preserve">huolimattomien ja virkaansa piittaamattomien ja unohtavien </w:t>
      </w:r>
      <w:r>
        <w:rPr>
          <w:color w:val="6B8E23"/>
        </w:rPr>
        <w:t xml:space="preserve">paimenien huonon hallinnon vuoksi</w:t>
      </w:r>
      <w:r>
        <w:rPr>
          <w:color w:val="556B2F"/>
        </w:rPr>
        <w:t xml:space="preserve">"."</w:t>
      </w:r>
    </w:p>
    <w:p>
      <w:r>
        <w:rPr>
          <w:b/>
        </w:rPr>
        <w:t xml:space="preserve">Kysymys 0</w:t>
      </w:r>
    </w:p>
    <w:p>
      <w:r>
        <w:t xml:space="preserve">Minä vuonna paavi Pius IV kirjoitti kardinaalien valinnasta? </w:t>
      </w:r>
    </w:p>
    <w:p>
      <w:r>
        <w:rPr>
          <w:b/>
        </w:rPr>
        <w:t xml:space="preserve">Kysymys 1</w:t>
      </w:r>
    </w:p>
    <w:p>
      <w:r>
        <w:t xml:space="preserve">Kuka johti Trentin ekumeenista konsiilia?</w:t>
      </w:r>
    </w:p>
    <w:p>
      <w:r>
        <w:rPr>
          <w:b/>
        </w:rPr>
        <w:t xml:space="preserve">Kysymys 2</w:t>
      </w:r>
    </w:p>
    <w:p>
      <w:r>
        <w:t xml:space="preserve">Minä vuonna Trenton ekumeeninen konsiili kirjoitti kardinaalien valinnasta?</w:t>
      </w:r>
    </w:p>
    <w:p>
      <w:r>
        <w:rPr>
          <w:b/>
        </w:rPr>
        <w:t xml:space="preserve">Kysymys 3</w:t>
      </w:r>
    </w:p>
    <w:p>
      <w:r>
        <w:t xml:space="preserve">Kuka paavi johti Trentin ekumeenista kirkolliskokousta kyseisenä vuonna?</w:t>
      </w:r>
    </w:p>
    <w:p>
      <w:r>
        <w:rPr>
          <w:b/>
        </w:rPr>
        <w:t xml:space="preserve">Kysymys 4</w:t>
      </w:r>
    </w:p>
    <w:p>
      <w:r>
        <w:t xml:space="preserve">Minä vuonna Trenton ekumeeninen konsiili kirjoitti paavi Zachariuksen johdolla hyvien kardinaalien valinnan tärkeydestä?</w:t>
      </w:r>
    </w:p>
    <w:p>
      <w:r>
        <w:rPr>
          <w:b/>
        </w:rPr>
        <w:t xml:space="preserve">Kysymys 5</w:t>
      </w:r>
    </w:p>
    <w:p>
      <w:r>
        <w:t xml:space="preserve">Kuka johti Temmeksen ekumeenista neuvostoa?</w:t>
      </w:r>
    </w:p>
    <w:p>
      <w:r>
        <w:rPr>
          <w:b/>
        </w:rPr>
        <w:t xml:space="preserve">Kysymys 6</w:t>
      </w:r>
    </w:p>
    <w:p>
      <w:r>
        <w:t xml:space="preserve">Kenet historiallinen neuvosto päätti, että kardinaalikollegion tulisi valita kardinaaleiksi?</w:t>
      </w:r>
    </w:p>
    <w:p>
      <w:r>
        <w:rPr>
          <w:b/>
        </w:rPr>
        <w:t xml:space="preserve">Kysymys 7</w:t>
      </w:r>
    </w:p>
    <w:p>
      <w:r>
        <w:t xml:space="preserve">Mitä meidän Herramme Jeesus Kristus ei Trenton konsiilin mukaan vaatinut?</w:t>
      </w:r>
    </w:p>
    <w:p>
      <w:r>
        <w:rPr>
          <w:b/>
        </w:rPr>
        <w:t xml:space="preserve">Kysymys 8</w:t>
      </w:r>
    </w:p>
    <w:p>
      <w:r>
        <w:t xml:space="preserve">Kuka ei olisi huolimaton tai unohtaisi virkaansa?</w:t>
      </w:r>
    </w:p>
    <w:p>
      <w:r>
        <w:rPr>
          <w:b/>
        </w:rPr>
        <w:t xml:space="preserve">Teksti numero 5</w:t>
      </w:r>
    </w:p>
    <w:p>
      <w:r>
        <w:t xml:space="preserve">Aikaisempi ajallisten hallitsijoiden, erityisesti </w:t>
      </w:r>
      <w:r>
        <w:rPr>
          <w:color w:val="A9A9A9"/>
        </w:rPr>
        <w:t xml:space="preserve">Ranskan kuninkaiden</w:t>
      </w:r>
      <w:r>
        <w:t xml:space="preserve">, vaikutusvalta </w:t>
      </w:r>
      <w:r>
        <w:t xml:space="preserve">vahvistui uudelleen </w:t>
      </w:r>
      <w:r>
        <w:t xml:space="preserve">tiettyjen kansallisuuksien tai poliittisesti merkittävien liikkeiden </w:t>
      </w:r>
      <w:r>
        <w:rPr>
          <w:color w:val="DCDCDC"/>
        </w:rPr>
        <w:t xml:space="preserve">kardinaalien </w:t>
      </w:r>
      <w:r>
        <w:t xml:space="preserve">vaikutusvallan kautta. </w:t>
      </w:r>
      <w:r>
        <w:t xml:space="preserve">Kehittyi jopa perinne, joka oikeutti tietyt monarkit, kuten Itävallan, Espanjan ja Portugalin monarkit, nimittämään yhden luotetuista kirkollisista alamaisista kardinaaliksi, </w:t>
      </w:r>
      <w:r>
        <w:rPr>
          <w:color w:val="2F4F4F"/>
        </w:rPr>
        <w:t xml:space="preserve">niin sanotuksi kruunukardinaaliksi. </w:t>
      </w:r>
      <w:r>
        <w:t xml:space="preserve">[citation needed]</w:t>
      </w:r>
    </w:p>
    <w:p>
      <w:r>
        <w:rPr>
          <w:b/>
        </w:rPr>
        <w:t xml:space="preserve">Kysymys 0</w:t>
      </w:r>
    </w:p>
    <w:p>
      <w:r>
        <w:t xml:space="preserve">Ketkä olivat yleensä ajallisia hallitsijoita?</w:t>
      </w:r>
    </w:p>
    <w:p>
      <w:r>
        <w:rPr>
          <w:b/>
        </w:rPr>
        <w:t xml:space="preserve">Kysymys 1</w:t>
      </w:r>
    </w:p>
    <w:p>
      <w:r>
        <w:t xml:space="preserve">Kuka vahvisti uudelleen ajallisten aiheiden varhaisimman vaikutuksen?</w:t>
      </w:r>
    </w:p>
    <w:p>
      <w:r>
        <w:rPr>
          <w:b/>
        </w:rPr>
        <w:t xml:space="preserve">Kysymys 2</w:t>
      </w:r>
    </w:p>
    <w:p>
      <w:r>
        <w:t xml:space="preserve">Kenet englantilaiset kuninkaat nimittivät vaikuttamaan poliittisesti merkittävään liikkeeseen?</w:t>
      </w:r>
    </w:p>
    <w:p>
      <w:r>
        <w:rPr>
          <w:b/>
        </w:rPr>
        <w:t xml:space="preserve">Kysymys 3</w:t>
      </w:r>
    </w:p>
    <w:p>
      <w:r>
        <w:t xml:space="preserve">Mikä Englannissa, Ranskassa ja Portugalissa kehittyi perinne, joka oikeutti tietyt poliittiset vaikuttajat nimittämään luotettavia alamaisiaan?</w:t>
      </w:r>
    </w:p>
    <w:p>
      <w:r>
        <w:rPr>
          <w:b/>
        </w:rPr>
        <w:t xml:space="preserve">Kysymys 4</w:t>
      </w:r>
    </w:p>
    <w:p>
      <w:r>
        <w:t xml:space="preserve">Ketkä eivät vahvistaneet asemaansa kardinaalien vaikutuksesta?</w:t>
      </w:r>
    </w:p>
    <w:p>
      <w:r>
        <w:rPr>
          <w:b/>
        </w:rPr>
        <w:t xml:space="preserve">Teksti numero 6</w:t>
      </w:r>
    </w:p>
    <w:p>
      <w:r>
        <w:t xml:space="preserve">Varhaismodernina aikana </w:t>
      </w:r>
      <w:r>
        <w:rPr>
          <w:color w:val="A9A9A9"/>
        </w:rPr>
        <w:t xml:space="preserve">kardinaaleilla </w:t>
      </w:r>
      <w:r>
        <w:t xml:space="preserve">oli usein </w:t>
      </w:r>
      <w:r>
        <w:rPr>
          <w:color w:val="DCDCDC"/>
        </w:rPr>
        <w:t xml:space="preserve">tärkeä rooli </w:t>
      </w:r>
      <w:r>
        <w:rPr>
          <w:color w:val="2F4F4F"/>
        </w:rPr>
        <w:t xml:space="preserve">maallisissa asioissa</w:t>
      </w:r>
      <w:r>
        <w:t xml:space="preserve">.</w:t>
      </w:r>
      <w:r>
        <w:t xml:space="preserve"> Joissakin tapauksissa he ottivat vaikutusvaltaisia tehtäviä hallituksessa. Henrik VIII:n Englannissa hänen pääministerinsä oli </w:t>
      </w:r>
      <w:r>
        <w:rPr>
          <w:color w:val="556B2F"/>
        </w:rPr>
        <w:t xml:space="preserve">kardinaali Wolsey</w:t>
      </w:r>
      <w:r>
        <w:t xml:space="preserve">. </w:t>
      </w:r>
      <w:r>
        <w:rPr>
          <w:color w:val="6B8E23"/>
        </w:rPr>
        <w:t xml:space="preserve">Kardinaali </w:t>
      </w:r>
      <w:r>
        <w:t xml:space="preserve">Richelieun valta oli niin suuri, että hän oli monien vuosien ajan käytännössä Ranskan hallitsija. </w:t>
      </w:r>
      <w:r>
        <w:rPr>
          <w:color w:val="A0522D"/>
        </w:rPr>
        <w:t xml:space="preserve">Richelieun </w:t>
      </w:r>
      <w:r>
        <w:rPr>
          <w:color w:val="228B22"/>
        </w:rPr>
        <w:t xml:space="preserve">seuraaja oli myös kardinaali, Jules Mazarin. Guillaume Dubois ja André-Hercule de Fleury </w:t>
      </w:r>
      <w:r>
        <w:t xml:space="preserve">täydentävät Ranskaa hallinneiden "neljän suuren" kardinaalin luettelon." Portugalissa </w:t>
      </w:r>
      <w:r>
        <w:t xml:space="preserve">kruunattiin </w:t>
      </w:r>
      <w:r>
        <w:t xml:space="preserve">perimysriidan vuoksi </w:t>
      </w:r>
      <w:r>
        <w:t xml:space="preserve">kuninkaaksi </w:t>
      </w:r>
      <w:r>
        <w:t xml:space="preserve">yksi kardinaali, </w:t>
      </w:r>
      <w:r>
        <w:rPr>
          <w:color w:val="191970"/>
        </w:rPr>
        <w:t xml:space="preserve">Portugalin kuningas Henrik, joka on </w:t>
      </w:r>
      <w:r>
        <w:t xml:space="preserve">ainoa esimerkki kardinaali-kuninkaasta.</w:t>
      </w:r>
    </w:p>
    <w:p>
      <w:r>
        <w:rPr>
          <w:b/>
        </w:rPr>
        <w:t xml:space="preserve">Kysymys 0</w:t>
      </w:r>
    </w:p>
    <w:p>
      <w:r>
        <w:t xml:space="preserve">Missä rooleissa kardinaaleilla oli tärkeitä tehtäviä?</w:t>
      </w:r>
    </w:p>
    <w:p>
      <w:r>
        <w:rPr>
          <w:b/>
        </w:rPr>
        <w:t xml:space="preserve">Kysymys 1</w:t>
      </w:r>
    </w:p>
    <w:p>
      <w:r>
        <w:t xml:space="preserve">Millä Caridinalilla oli niin suuret valtuudet, että hän käytännössä johti Ranskaa?</w:t>
      </w:r>
    </w:p>
    <w:p>
      <w:r>
        <w:rPr>
          <w:b/>
        </w:rPr>
        <w:t xml:space="preserve">Kysymys 2</w:t>
      </w:r>
    </w:p>
    <w:p>
      <w:r>
        <w:t xml:space="preserve">Kuka kardinaali toimi Ranskan johtajana vallan määrän vuoksi?</w:t>
      </w:r>
    </w:p>
    <w:p>
      <w:r>
        <w:rPr>
          <w:b/>
        </w:rPr>
        <w:t xml:space="preserve">Kysymys 3</w:t>
      </w:r>
    </w:p>
    <w:p>
      <w:r>
        <w:t xml:space="preserve">Kuka on ainoa henkilö, josta on koskaan tullut kardinaalikuningas?</w:t>
      </w:r>
    </w:p>
    <w:p>
      <w:r>
        <w:rPr>
          <w:b/>
        </w:rPr>
        <w:t xml:space="preserve">Kysymys 4</w:t>
      </w:r>
    </w:p>
    <w:p>
      <w:r>
        <w:t xml:space="preserve">Mikä rooli papeilla oli maallisissa asioissa?</w:t>
      </w:r>
    </w:p>
    <w:p>
      <w:r>
        <w:rPr>
          <w:b/>
        </w:rPr>
        <w:t xml:space="preserve">Kysymys 5</w:t>
      </w:r>
    </w:p>
    <w:p>
      <w:r>
        <w:t xml:space="preserve">Ketkä eivät ottaneet vaikutusvaltaisia virkoja hallituksessa?</w:t>
      </w:r>
    </w:p>
    <w:p>
      <w:r>
        <w:rPr>
          <w:b/>
        </w:rPr>
        <w:t xml:space="preserve">Kysymys 6</w:t>
      </w:r>
    </w:p>
    <w:p>
      <w:r>
        <w:t xml:space="preserve">Kuka toimi Henrik VI:n pääministerinä?</w:t>
      </w:r>
    </w:p>
    <w:p>
      <w:r>
        <w:rPr>
          <w:b/>
        </w:rPr>
        <w:t xml:space="preserve">Kysymys 7</w:t>
      </w:r>
    </w:p>
    <w:p>
      <w:r>
        <w:t xml:space="preserve">Kenellä kardinaalilla oli niin suuri valta, että hän käytännössä hallitsi Englantia?</w:t>
      </w:r>
    </w:p>
    <w:p>
      <w:r>
        <w:rPr>
          <w:b/>
        </w:rPr>
        <w:t xml:space="preserve">Kysymys 8</w:t>
      </w:r>
    </w:p>
    <w:p>
      <w:r>
        <w:t xml:space="preserve">Mitkä viisi suurta kardinaalia hallitsivat aikoinaan Ranskaa?</w:t>
      </w:r>
    </w:p>
    <w:p>
      <w:r>
        <w:rPr>
          <w:b/>
        </w:rPr>
        <w:t xml:space="preserve">Teksti numero 7</w:t>
      </w:r>
    </w:p>
    <w:p>
      <w:r>
        <w:t xml:space="preserve">Paavi Sixtus V rajoitti kardinaalien määrän </w:t>
      </w:r>
      <w:r>
        <w:rPr>
          <w:color w:val="A9A9A9"/>
        </w:rPr>
        <w:t xml:space="preserve">70</w:t>
      </w:r>
      <w:r>
        <w:t xml:space="preserve">, </w:t>
      </w:r>
      <w:r>
        <w:rPr>
          <w:color w:val="DCDCDC"/>
        </w:rPr>
        <w:t xml:space="preserve">johon kuuluu </w:t>
      </w:r>
      <w:r>
        <w:rPr>
          <w:color w:val="2F4F4F"/>
        </w:rPr>
        <w:t xml:space="preserve">kuusi kardinaalipiispaa, 50 kardinaalipappia ja 14 kardinaalidiakonia</w:t>
      </w:r>
      <w:r>
        <w:rPr>
          <w:color w:val="DCDCDC"/>
        </w:rPr>
        <w:t xml:space="preserve">. </w:t>
      </w:r>
      <w:r>
        <w:rPr>
          <w:color w:val="556B2F"/>
        </w:rPr>
        <w:t xml:space="preserve">Paavi Johannes XXIII:</w:t>
      </w:r>
      <w:r>
        <w:t xml:space="preserve">n pontifikaatista alkaen </w:t>
      </w:r>
      <w:r>
        <w:t xml:space="preserve">tämä raja on ylitetty. Vuoden 1971 alussa </w:t>
      </w:r>
      <w:r>
        <w:rPr>
          <w:color w:val="6B8E23"/>
        </w:rPr>
        <w:t xml:space="preserve">paavi Paavali VI </w:t>
      </w:r>
      <w:r>
        <w:t xml:space="preserve">asetti kardinaalivalitsijoiden määräksi enintään </w:t>
      </w:r>
      <w:r>
        <w:rPr>
          <w:color w:val="A0522D"/>
        </w:rPr>
        <w:t xml:space="preserve">120</w:t>
      </w:r>
      <w:r>
        <w:t xml:space="preserve">, mutta ei asettanut rajoitusta </w:t>
      </w:r>
      <w:r>
        <w:rPr>
          <w:color w:val="228B22"/>
        </w:rPr>
        <w:t xml:space="preserve">kardinaalien määrälle yleensä</w:t>
      </w:r>
      <w:r>
        <w:t xml:space="preserve">. Hän asetti myös valitsijoille kahdeksankymmenen vuoden enimmäis-iän. Hänen toimensa vei kahdeltakymmeneltäviideltä elossa olevalta kardinaalilta, mukaan lukien paavi Pius XI:n nostamat kolme elossa olevaa kardinaalia, oikeuden osallistua konklaaviin. paavit voivat poiketa </w:t>
      </w:r>
      <w:r>
        <w:rPr>
          <w:color w:val="191970"/>
        </w:rPr>
        <w:t xml:space="preserve">kirkkolakeista ja ovat joskus nostaneet alle </w:t>
      </w:r>
      <w:r>
        <w:rPr>
          <w:color w:val="191970"/>
        </w:rPr>
        <w:t xml:space="preserve">120-vuotiaiden </w:t>
      </w:r>
      <w:r>
        <w:rPr>
          <w:color w:val="191970"/>
        </w:rPr>
        <w:t xml:space="preserve">kardinaalien määrän </w:t>
      </w:r>
      <w:r>
        <w:rPr>
          <w:color w:val="8B0000"/>
        </w:rPr>
        <w:t xml:space="preserve">80</w:t>
      </w:r>
      <w:r>
        <w:rPr>
          <w:color w:val="191970"/>
        </w:rPr>
        <w:t xml:space="preserve">yli 120:een. </w:t>
      </w:r>
      <w:r>
        <w:rPr>
          <w:color w:val="483D8B"/>
        </w:rPr>
        <w:t xml:space="preserve">Paavi Paavali VI </w:t>
      </w:r>
      <w:r>
        <w:t xml:space="preserve">lisäsi myös kardinaalipiispojen määrää antamalla tämän arvon itäisten katolisten kirkkojen patriarkoille.</w:t>
      </w:r>
    </w:p>
    <w:p>
      <w:r>
        <w:rPr>
          <w:b/>
        </w:rPr>
        <w:t xml:space="preserve">Kysymys 0</w:t>
      </w:r>
    </w:p>
    <w:p>
      <w:r>
        <w:t xml:space="preserve">Paavi Sixtus V rajoitti kardinaalien määrän?</w:t>
      </w:r>
    </w:p>
    <w:p>
      <w:r>
        <w:rPr>
          <w:b/>
        </w:rPr>
        <w:t xml:space="preserve">Kysymys 1</w:t>
      </w:r>
    </w:p>
    <w:p>
      <w:r>
        <w:t xml:space="preserve">Mistä kardinaalien kokoonpano koostui?</w:t>
      </w:r>
    </w:p>
    <w:p>
      <w:r>
        <w:rPr>
          <w:b/>
        </w:rPr>
        <w:t xml:space="preserve">Kysymys 2</w:t>
      </w:r>
    </w:p>
    <w:p>
      <w:r>
        <w:t xml:space="preserve">Kenen toimikauden aikana päätös ylitti? </w:t>
      </w:r>
    </w:p>
    <w:p>
      <w:r>
        <w:rPr>
          <w:b/>
        </w:rPr>
        <w:t xml:space="preserve">Kysymys 3</w:t>
      </w:r>
    </w:p>
    <w:p>
      <w:r>
        <w:t xml:space="preserve">Paavi Paavali VI lisäsi kardinaalivalitsijoiden määrää? </w:t>
      </w:r>
    </w:p>
    <w:p>
      <w:r>
        <w:rPr>
          <w:b/>
        </w:rPr>
        <w:t xml:space="preserve">Kysymys 4</w:t>
      </w:r>
    </w:p>
    <w:p>
      <w:r>
        <w:t xml:space="preserve">Mikä on äänestäjien enimmäisikä?</w:t>
      </w:r>
    </w:p>
    <w:p>
      <w:r>
        <w:rPr>
          <w:b/>
        </w:rPr>
        <w:t xml:space="preserve">Kysymys 5</w:t>
      </w:r>
    </w:p>
    <w:p>
      <w:r>
        <w:t xml:space="preserve">Paavi Paavali VI nosti kardinaalivalitsijoiden enimmäismäärän 70:stä mihin?</w:t>
      </w:r>
    </w:p>
    <w:p>
      <w:r>
        <w:rPr>
          <w:b/>
        </w:rPr>
        <w:t xml:space="preserve">Kysymys 6</w:t>
      </w:r>
    </w:p>
    <w:p>
      <w:r>
        <w:t xml:space="preserve">Paavi Paavali VI:lla ei ollut korkoa mille?</w:t>
      </w:r>
    </w:p>
    <w:p>
      <w:r>
        <w:rPr>
          <w:b/>
        </w:rPr>
        <w:t xml:space="preserve">Kysymys 7</w:t>
      </w:r>
    </w:p>
    <w:p>
      <w:r>
        <w:t xml:space="preserve">Mikä oli kardinaalien enimmäismäärä, jonka paavi Pius otti käyttöön?</w:t>
      </w:r>
    </w:p>
    <w:p>
      <w:r>
        <w:rPr>
          <w:b/>
        </w:rPr>
        <w:t xml:space="preserve">Kysymys 8</w:t>
      </w:r>
    </w:p>
    <w:p>
      <w:r>
        <w:t xml:space="preserve">Mistä paavien kokoonpano koostui?</w:t>
      </w:r>
    </w:p>
    <w:p>
      <w:r>
        <w:rPr>
          <w:b/>
        </w:rPr>
        <w:t xml:space="preserve">Kysymys 9</w:t>
      </w:r>
    </w:p>
    <w:p>
      <w:r>
        <w:t xml:space="preserve">Kuka pani täytäntöön äänestäjien 60 vuoden enimmäisikärajan?</w:t>
      </w:r>
    </w:p>
    <w:p>
      <w:r>
        <w:rPr>
          <w:b/>
        </w:rPr>
        <w:t xml:space="preserve">Kysymys 10</w:t>
      </w:r>
    </w:p>
    <w:p>
      <w:r>
        <w:t xml:space="preserve">Kuka antoi arvon läntisten katolisten kirkkojen patriarkoille?</w:t>
      </w:r>
    </w:p>
    <w:p>
      <w:r>
        <w:rPr>
          <w:b/>
        </w:rPr>
        <w:t xml:space="preserve">Kysymys 11</w:t>
      </w:r>
    </w:p>
    <w:p>
      <w:r>
        <w:t xml:space="preserve">Mistä paavit eivät voi luopua?</w:t>
      </w:r>
    </w:p>
    <w:p>
      <w:r>
        <w:rPr>
          <w:b/>
        </w:rPr>
        <w:t xml:space="preserve">Teksti numero 8</w:t>
      </w:r>
    </w:p>
    <w:p>
      <w:r>
        <w:t xml:space="preserve">Kukin kardinaali ottaa vastuulleen nimikkokirkon, joko </w:t>
      </w:r>
      <w:r>
        <w:rPr>
          <w:color w:val="DCDCDC"/>
        </w:rPr>
        <w:t xml:space="preserve">Rooman kaupungin </w:t>
      </w:r>
      <w:r>
        <w:rPr>
          <w:color w:val="A9A9A9"/>
        </w:rPr>
        <w:t xml:space="preserve">kirkon </w:t>
      </w:r>
      <w:r>
        <w:rPr>
          <w:color w:val="DCDCDC"/>
        </w:rPr>
        <w:t xml:space="preserve">tai jonkin esikaupunkialueiden </w:t>
      </w:r>
      <w:r>
        <w:rPr>
          <w:color w:val="A9A9A9"/>
        </w:rPr>
        <w:t xml:space="preserve">kirkon</w:t>
      </w:r>
      <w:r>
        <w:t xml:space="preserve">. Ainoa poikkeus on itäisten katolisten kirkkojen patriarkat. </w:t>
      </w:r>
      <w:r>
        <w:rPr>
          <w:color w:val="2F4F4F"/>
        </w:rPr>
        <w:t xml:space="preserve">Kardinaaleilla ei </w:t>
      </w:r>
      <w:r>
        <w:t xml:space="preserve">kuitenkaan </w:t>
      </w:r>
      <w:r>
        <w:rPr>
          <w:color w:val="2F4F4F"/>
        </w:rPr>
        <w:t xml:space="preserve">ole hallintovaltaa, eivätkä he saa puuttua </w:t>
      </w:r>
      <w:r>
        <w:t xml:space="preserve">millään tavoin asioihin, jotka liittyvät heidän titulaarikirkkojensa hallintoon, kurinpitoon tai palvelukseen. He saavat </w:t>
      </w:r>
      <w:r>
        <w:rPr>
          <w:color w:val="556B2F"/>
        </w:rPr>
        <w:t xml:space="preserve">viettää messuja ja kuulla rippiä sekä johtaa vierailuja ja pyhiinvaellusmatkoja nimikkokirkkoihinsa </w:t>
      </w:r>
      <w:r>
        <w:t xml:space="preserve">kirkon henkilökunnan kanssa koordinoidusti. He tukevat usein kirkkojaan rahallisesti, </w:t>
      </w:r>
      <w:r>
        <w:t xml:space="preserve">ja</w:t>
      </w:r>
      <w:r>
        <w:t xml:space="preserve"> monet </w:t>
      </w:r>
      <w:r>
        <w:rPr>
          <w:color w:val="6B8E23"/>
        </w:rPr>
        <w:t xml:space="preserve">kardinaalit </w:t>
      </w:r>
      <w:r>
        <w:rPr>
          <w:color w:val="A0522D"/>
        </w:rPr>
        <w:t xml:space="preserve">pitävät yhteyttä nimikkokirkkojensa pastoraaliväkeen.</w:t>
      </w:r>
    </w:p>
    <w:p>
      <w:r>
        <w:rPr>
          <w:b/>
        </w:rPr>
        <w:t xml:space="preserve">Kysymys 0</w:t>
      </w:r>
    </w:p>
    <w:p>
      <w:r>
        <w:t xml:space="preserve">Missä kardinaalit työskentelevät?</w:t>
      </w:r>
    </w:p>
    <w:p>
      <w:r>
        <w:rPr>
          <w:b/>
        </w:rPr>
        <w:t xml:space="preserve">Kysymys 1</w:t>
      </w:r>
    </w:p>
    <w:p>
      <w:r>
        <w:t xml:space="preserve">Mitä kardinaalit tekevät vaikuttaakseen nimikkokirkkojensa hallintoon, kurinpitoon tai jumalanpalvelukseen? </w:t>
      </w:r>
    </w:p>
    <w:p>
      <w:r>
        <w:rPr>
          <w:b/>
        </w:rPr>
        <w:t xml:space="preserve">Kysymys 2</w:t>
      </w:r>
    </w:p>
    <w:p>
      <w:r>
        <w:t xml:space="preserve">Mihin marokkolaisiin kaupunkeihin kardinaalit määrätään nimikkokirkkoonsa?</w:t>
      </w:r>
    </w:p>
    <w:p>
      <w:r>
        <w:rPr>
          <w:b/>
        </w:rPr>
        <w:t xml:space="preserve">Kysymys 3</w:t>
      </w:r>
    </w:p>
    <w:p>
      <w:r>
        <w:t xml:space="preserve">Mitä tehtäviä nunnat saavat suorittaa?</w:t>
      </w:r>
    </w:p>
    <w:p>
      <w:r>
        <w:rPr>
          <w:b/>
        </w:rPr>
        <w:t xml:space="preserve">Kysymys 4</w:t>
      </w:r>
    </w:p>
    <w:p>
      <w:r>
        <w:t xml:space="preserve">Kuka ei tarjoa rahallista tukea nimikkokirkoilleen?</w:t>
      </w:r>
    </w:p>
    <w:p>
      <w:r>
        <w:rPr>
          <w:b/>
        </w:rPr>
        <w:t xml:space="preserve">Kysymys 5</w:t>
      </w:r>
    </w:p>
    <w:p>
      <w:r>
        <w:t xml:space="preserve">Mitä monet nunnat tekevät nimikkokirkkojensa hyväksi?</w:t>
      </w:r>
    </w:p>
    <w:p>
      <w:r>
        <w:rPr>
          <w:b/>
        </w:rPr>
        <w:t xml:space="preserve">Teksti numero 9</w:t>
      </w:r>
    </w:p>
    <w:p>
      <w:r>
        <w:rPr>
          <w:color w:val="A9A9A9"/>
        </w:rPr>
        <w:t xml:space="preserve">Kardinaalikollegion dekaani </w:t>
      </w:r>
      <w:r>
        <w:t xml:space="preserve">saa tällaisen titulaarisen kirkon lisäksi myös </w:t>
      </w:r>
      <w:r>
        <w:rPr>
          <w:color w:val="DCDCDC"/>
        </w:rPr>
        <w:t xml:space="preserve">Ostian titulaarisen piispanistuimen</w:t>
      </w:r>
      <w:r>
        <w:t xml:space="preserve">, joka on ensisijainen esikaupunkialue. Tiettyä kirkkoa hallitsevat kardinaalit säilyttävät </w:t>
      </w:r>
      <w:r>
        <w:rPr>
          <w:color w:val="2F4F4F"/>
        </w:rPr>
        <w:t xml:space="preserve">kyseisen kirkon</w:t>
      </w:r>
      <w:r>
        <w:t xml:space="preserve">.</w:t>
      </w:r>
    </w:p>
    <w:p>
      <w:r>
        <w:rPr>
          <w:b/>
        </w:rPr>
        <w:t xml:space="preserve">Kysymys 0</w:t>
      </w:r>
    </w:p>
    <w:p>
      <w:r>
        <w:t xml:space="preserve">Kuka saa Ostian piispan arvonimen?</w:t>
      </w:r>
    </w:p>
    <w:p>
      <w:r>
        <w:rPr>
          <w:b/>
        </w:rPr>
        <w:t xml:space="preserve">Kysymys 1</w:t>
      </w:r>
    </w:p>
    <w:p>
      <w:r>
        <w:t xml:space="preserve">Minkä muun arvonimen kardinaalikollegion dekaani saa nimityksen yhteydessä?</w:t>
      </w:r>
    </w:p>
    <w:p>
      <w:r>
        <w:rPr>
          <w:b/>
        </w:rPr>
        <w:t xml:space="preserve">Kysymys 2</w:t>
      </w:r>
    </w:p>
    <w:p>
      <w:r>
        <w:t xml:space="preserve">Kuka saa Tok Hangarin nimikkobisforin?</w:t>
      </w:r>
    </w:p>
    <w:p>
      <w:r>
        <w:rPr>
          <w:b/>
        </w:rPr>
        <w:t xml:space="preserve">Kysymys 3</w:t>
      </w:r>
    </w:p>
    <w:p>
      <w:r>
        <w:t xml:space="preserve">Minkä muun arvonimen pappiskollegion dekaani saa nimityksen yhteydessä?</w:t>
      </w:r>
    </w:p>
    <w:p>
      <w:r>
        <w:rPr>
          <w:b/>
        </w:rPr>
        <w:t xml:space="preserve">Kysymys 4</w:t>
      </w:r>
    </w:p>
    <w:p>
      <w:r>
        <w:t xml:space="preserve">Mitä nunnat säilyttävät, jos he johtavat tiettyä kirkkoa?</w:t>
      </w:r>
    </w:p>
    <w:p>
      <w:r>
        <w:rPr>
          <w:b/>
        </w:rPr>
        <w:t xml:space="preserve">Kysymys 5</w:t>
      </w:r>
    </w:p>
    <w:p>
      <w:r>
        <w:t xml:space="preserve">Mikä on kardinaalikollegion puheenjohtajan muu arvonimi?</w:t>
      </w:r>
    </w:p>
    <w:p>
      <w:r>
        <w:rPr>
          <w:b/>
        </w:rPr>
        <w:t xml:space="preserve">Teksti numero 10</w:t>
      </w:r>
    </w:p>
    <w:p>
      <w:r>
        <w:t xml:space="preserve">Vuonna </w:t>
      </w:r>
      <w:r>
        <w:rPr>
          <w:color w:val="A9A9A9"/>
        </w:rPr>
        <w:t xml:space="preserve">1630</w:t>
      </w:r>
      <w:r>
        <w:t xml:space="preserve">, </w:t>
      </w:r>
      <w:r>
        <w:rPr>
          <w:color w:val="DCDCDC"/>
        </w:rPr>
        <w:t xml:space="preserve">paavi Urban VIII </w:t>
      </w:r>
      <w:r>
        <w:t xml:space="preserve">määräsi heidän arvonimensä olevan eminenssi (</w:t>
      </w:r>
      <w:r>
        <w:rPr>
          <w:color w:val="2F4F4F"/>
        </w:rPr>
        <w:t xml:space="preserve">aiemmin se oli ollut "illustrissimo" ja "reverendissimo"</w:t>
      </w:r>
      <w:r>
        <w:t xml:space="preserve">) ja määräsi, että heidän maallinen arvonsa vastaisi </w:t>
      </w:r>
      <w:r>
        <w:rPr>
          <w:color w:val="556B2F"/>
        </w:rPr>
        <w:t xml:space="preserve">prinssin arvoa</w:t>
      </w:r>
      <w:r>
        <w:t xml:space="preserve">, mikä teki heistä toissijaisia vain </w:t>
      </w:r>
      <w:r>
        <w:rPr>
          <w:color w:val="A0522D"/>
        </w:rPr>
        <w:t xml:space="preserve">paaville ja kruunatuille monarkeille</w:t>
      </w:r>
      <w:r>
        <w:rPr>
          <w:color w:val="228B22"/>
        </w:rPr>
        <w:t xml:space="preserve">.</w:t>
      </w:r>
    </w:p>
    <w:p>
      <w:r>
        <w:rPr>
          <w:b/>
        </w:rPr>
        <w:t xml:space="preserve">Kysymys 0</w:t>
      </w:r>
    </w:p>
    <w:p>
      <w:r>
        <w:t xml:space="preserve">Minä vuonna titteli annettiin eminenssi?</w:t>
      </w:r>
    </w:p>
    <w:p>
      <w:r>
        <w:rPr>
          <w:b/>
        </w:rPr>
        <w:t xml:space="preserve">Kysymys 1</w:t>
      </w:r>
    </w:p>
    <w:p>
      <w:r>
        <w:t xml:space="preserve">Kuka tämän määräsi?</w:t>
      </w:r>
    </w:p>
    <w:p>
      <w:r>
        <w:rPr>
          <w:b/>
        </w:rPr>
        <w:t xml:space="preserve">Kysymys 2</w:t>
      </w:r>
    </w:p>
    <w:p>
      <w:r>
        <w:t xml:space="preserve">Minkä arvon Eminece antoi asetuksella?</w:t>
      </w:r>
    </w:p>
    <w:p>
      <w:r>
        <w:rPr>
          <w:b/>
        </w:rPr>
        <w:t xml:space="preserve">Kysymys 3</w:t>
      </w:r>
    </w:p>
    <w:p>
      <w:r>
        <w:t xml:space="preserve">Kenellä oli enemmän valtaa kuin kardinaalilla?</w:t>
      </w:r>
    </w:p>
    <w:p>
      <w:r>
        <w:rPr>
          <w:b/>
        </w:rPr>
        <w:t xml:space="preserve">Kysymys 4</w:t>
      </w:r>
    </w:p>
    <w:p>
      <w:r>
        <w:t xml:space="preserve">Kuka paavi päätti, että paavina oleminen oli yhtä kuin prinssinä oleminen?</w:t>
      </w:r>
    </w:p>
    <w:p>
      <w:r>
        <w:rPr>
          <w:b/>
        </w:rPr>
        <w:t xml:space="preserve">Kysymys 5</w:t>
      </w:r>
    </w:p>
    <w:p>
      <w:r>
        <w:t xml:space="preserve">Minä vuonna paavi Hurskas II määräsi heidän tittelikseen eminenssi?</w:t>
      </w:r>
    </w:p>
    <w:p>
      <w:r>
        <w:rPr>
          <w:b/>
        </w:rPr>
        <w:t xml:space="preserve">Kysymys 6</w:t>
      </w:r>
    </w:p>
    <w:p>
      <w:r>
        <w:t xml:space="preserve">Mikä oli paavin arvonimi ennen vuotta 1630?</w:t>
      </w:r>
    </w:p>
    <w:p>
      <w:r>
        <w:rPr>
          <w:b/>
        </w:rPr>
        <w:t xml:space="preserve">Kysymys 7</w:t>
      </w:r>
    </w:p>
    <w:p>
      <w:r>
        <w:t xml:space="preserve">Kuka määräsi, että heidän maallinen asemansa rinnastettaisiin kuninkaaseen?</w:t>
      </w:r>
    </w:p>
    <w:p>
      <w:r>
        <w:rPr>
          <w:b/>
        </w:rPr>
        <w:t xml:space="preserve">Kysymys 8</w:t>
      </w:r>
    </w:p>
    <w:p>
      <w:r>
        <w:t xml:space="preserve">Kenellä oli vähemmän valtaa kuin kardinaalilla?</w:t>
      </w:r>
    </w:p>
    <w:p>
      <w:r>
        <w:rPr>
          <w:b/>
        </w:rPr>
        <w:t xml:space="preserve">Teksti numero 11</w:t>
      </w:r>
    </w:p>
    <w:p>
      <w:r>
        <w:t xml:space="preserve">Perinteen mukaisesti he allekirjoittavat nimensä </w:t>
      </w:r>
      <w:r>
        <w:rPr>
          <w:color w:val="A9A9A9"/>
        </w:rPr>
        <w:t xml:space="preserve">laittamalla tittelin "kardinaali" (lyhenne Card.) henkilökohtaisen nimensä jälkeen ja ennen sukunimeään </w:t>
      </w:r>
      <w:r>
        <w:t xml:space="preserve">esimerkiksi seuraavasti: "John Card(inal) Doe" tai latinaksi "Ioannes Card(inalis) Cognomen". Jotkut kirjoittajat, kuten James-Charles Noonan, ovat sitä mieltä, että kardinaalien kohdalla olisi käytettävä allekirjoituksissa käytettyä muotoa myös silloin, kun heihin viitataan englanniksi. Virallisten lähteiden, kuten Milwaukeen arkkihiippakunnan ja Catholic News Servicen mukaan oikea muoto kardinaaliin viittaamisessa englanniksi on yleensä </w:t>
      </w:r>
      <w:r>
        <w:rPr>
          <w:color w:val="DCDCDC"/>
        </w:rPr>
        <w:t xml:space="preserve">"</w:t>
      </w:r>
      <w:r>
        <w:rPr>
          <w:color w:val="2F4F4F"/>
        </w:rPr>
        <w:t xml:space="preserve">Cardinal [First name] [Surname]</w:t>
      </w:r>
      <w:r>
        <w:rPr>
          <w:color w:val="556B2F"/>
        </w:rPr>
        <w:t xml:space="preserve">"</w:t>
      </w:r>
      <w:r>
        <w:t xml:space="preserve">. Tämä on sääntö, joka annetaan myös muissa kuin katoliseen kirkkoon liittyvissä tyylikirjoissa. Tätä tyyliä noudatetaan yleensä myös Pyhän istuimen ja piispainkokousten verkkosivuilla. </w:t>
      </w:r>
      <w:r>
        <w:t xml:space="preserve">Kardinaaleiksi luodut </w:t>
      </w:r>
      <w:r>
        <w:rPr>
          <w:color w:val="6B8E23"/>
        </w:rPr>
        <w:t xml:space="preserve">itämaiset patriarkat </w:t>
      </w:r>
      <w:r>
        <w:t xml:space="preserve">käyttävät tavallisesti "</w:t>
      </w:r>
      <w:r>
        <w:rPr>
          <w:color w:val="A0522D"/>
        </w:rPr>
        <w:t xml:space="preserve">Sanctae Ecclesiae Cardinalis" </w:t>
      </w:r>
      <w:r>
        <w:t xml:space="preserve">-nimitystä </w:t>
      </w:r>
      <w:r>
        <w:t xml:space="preserve">täydellisenä tittelinään, luultavasti </w:t>
      </w:r>
      <w:r>
        <w:rPr>
          <w:color w:val="228B22"/>
        </w:rPr>
        <w:t xml:space="preserve">siksi, että he eivät kuulu roomalaiseen papistoon</w:t>
      </w:r>
      <w:r>
        <w:t xml:space="preserve">.</w:t>
      </w:r>
    </w:p>
    <w:p>
      <w:r>
        <w:rPr>
          <w:b/>
        </w:rPr>
        <w:t xml:space="preserve">Kysymys 0</w:t>
      </w:r>
    </w:p>
    <w:p>
      <w:r>
        <w:t xml:space="preserve">Milwaukeen arkkihiippakunnan mukaan oikea tapa puhutella kardinaalia englanniksi on? </w:t>
      </w:r>
    </w:p>
    <w:p>
      <w:r>
        <w:rPr>
          <w:b/>
        </w:rPr>
        <w:t xml:space="preserve">Kysymys 1</w:t>
      </w:r>
    </w:p>
    <w:p>
      <w:r>
        <w:t xml:space="preserve">Mikä on Milwaukeen arkkihiippakunnan mukaan oikea tapa puhutella kardinaalia?</w:t>
      </w:r>
    </w:p>
    <w:p>
      <w:r>
        <w:rPr>
          <w:b/>
        </w:rPr>
        <w:t xml:space="preserve">Kysymys 2</w:t>
      </w:r>
    </w:p>
    <w:p>
      <w:r>
        <w:t xml:space="preserve">Miten kardinaalit allekirjoittavat perinteisesti?</w:t>
      </w:r>
    </w:p>
    <w:p>
      <w:r>
        <w:rPr>
          <w:b/>
        </w:rPr>
        <w:t xml:space="preserve">Kysymys 3</w:t>
      </w:r>
    </w:p>
    <w:p>
      <w:r>
        <w:t xml:space="preserve">Miten itämaiset patriarkat allekirjoittavat?</w:t>
      </w:r>
    </w:p>
    <w:p>
      <w:r>
        <w:rPr>
          <w:b/>
        </w:rPr>
        <w:t xml:space="preserve">Kysymys 4</w:t>
      </w:r>
    </w:p>
    <w:p>
      <w:r>
        <w:t xml:space="preserve">Miksi itämaiset patriarkat allekirjoittavat näin?</w:t>
      </w:r>
    </w:p>
    <w:p>
      <w:r>
        <w:rPr>
          <w:b/>
        </w:rPr>
        <w:t xml:space="preserve">Kysymys 5</w:t>
      </w:r>
    </w:p>
    <w:p>
      <w:r>
        <w:t xml:space="preserve">Mikä ei ole Milwaukeen arkkihiippakunnan mukaan oikea tapa puhutella kardinaalia?</w:t>
      </w:r>
    </w:p>
    <w:p>
      <w:r>
        <w:rPr>
          <w:b/>
        </w:rPr>
        <w:t xml:space="preserve">Kysymys 6</w:t>
      </w:r>
    </w:p>
    <w:p>
      <w:r>
        <w:t xml:space="preserve">Miten kardinaalit allekirjoittavat jotain, mikä ei ole perinteen mukaista?</w:t>
      </w:r>
    </w:p>
    <w:p>
      <w:r>
        <w:rPr>
          <w:b/>
        </w:rPr>
        <w:t xml:space="preserve">Kysymys 7</w:t>
      </w:r>
    </w:p>
    <w:p>
      <w:r>
        <w:t xml:space="preserve">Mitä tyyliä ei yleensä noudateta Pyhän istuimen ja piispainkokousten verkkosivustoilla?</w:t>
      </w:r>
    </w:p>
    <w:p>
      <w:r>
        <w:rPr>
          <w:b/>
        </w:rPr>
        <w:t xml:space="preserve">Kysymys 8</w:t>
      </w:r>
    </w:p>
    <w:p>
      <w:r>
        <w:t xml:space="preserve">Miten englantilaiset patriarkat yleensä allekirjoittavat?</w:t>
      </w:r>
    </w:p>
    <w:p>
      <w:r>
        <w:rPr>
          <w:b/>
        </w:rPr>
        <w:t xml:space="preserve">Kysymys 9</w:t>
      </w:r>
    </w:p>
    <w:p>
      <w:r>
        <w:t xml:space="preserve">Kuka ei kuulu Ranskan papistoon?</w:t>
      </w:r>
    </w:p>
    <w:p>
      <w:r>
        <w:rPr>
          <w:b/>
        </w:rPr>
        <w:t xml:space="preserve">Teksti numero 12</w:t>
      </w:r>
    </w:p>
    <w:p>
      <w:r>
        <w:t xml:space="preserve">Latinan kielessä taas </w:t>
      </w:r>
      <w:r>
        <w:t xml:space="preserve">käytetään </w:t>
      </w:r>
      <w:r>
        <w:rPr>
          <w:color w:val="A9A9A9"/>
        </w:rPr>
        <w:t xml:space="preserve">[Etunimi] </w:t>
      </w:r>
      <w:r>
        <w:rPr>
          <w:color w:val="DCDCDC"/>
        </w:rPr>
        <w:t xml:space="preserve">kardinaali </w:t>
      </w:r>
      <w:r>
        <w:rPr>
          <w:color w:val="A9A9A9"/>
        </w:rPr>
        <w:t xml:space="preserve">[Sukunimi] </w:t>
      </w:r>
      <w:r>
        <w:t xml:space="preserve">-järjestystä, kun kardinaali-protodiakoni julistaa uuden paavin valinnan: "</w:t>
      </w:r>
      <w:r>
        <w:rPr>
          <w:color w:val="2F4F4F"/>
        </w:rPr>
        <w:t xml:space="preserve">Annuntio vobis gaudium magnum; habemus Papam: Eminentissimum ac Reverendissimum Dominum, Dominum (etunimi) Sanctae Romanae Ecclesiae Cardinalem </w:t>
      </w:r>
      <w:r>
        <w:t xml:space="preserve">(sukunimi), ..."" (Merkitys: "Ilmoitan teille suuren ilon; meillä on paavi: Erinomaisin ja kunnioitetuin Herra, Herra (etunimi) </w:t>
      </w:r>
      <w:r>
        <w:t xml:space="preserve">Pyhän Rooman kirkon </w:t>
      </w:r>
      <w:r>
        <w:rPr>
          <w:color w:val="556B2F"/>
        </w:rPr>
        <w:t xml:space="preserve">kardinaali </w:t>
      </w:r>
      <w:r>
        <w:t xml:space="preserve">(sukunimi), ...")") Tämä edellyttää, että uusi paavi on ollut kardinaali juuri ennen paaviksi tuloaan; viimeksi ei-kardinaali on valittu paaviksi vuonna </w:t>
      </w:r>
      <w:r>
        <w:rPr>
          <w:color w:val="6B8E23"/>
        </w:rPr>
        <w:t xml:space="preserve">1378</w:t>
      </w:r>
      <w:r>
        <w:t xml:space="preserve">.</w:t>
      </w:r>
    </w:p>
    <w:p>
      <w:r>
        <w:rPr>
          <w:b/>
        </w:rPr>
        <w:t xml:space="preserve">Kysymys 0</w:t>
      </w:r>
    </w:p>
    <w:p>
      <w:r>
        <w:t xml:space="preserve">Millä tavalla uuden paavin valinnasta ilmoitetaan latinaksi?</w:t>
      </w:r>
    </w:p>
    <w:p>
      <w:r>
        <w:rPr>
          <w:b/>
        </w:rPr>
        <w:t xml:space="preserve">Kysymys 1</w:t>
      </w:r>
    </w:p>
    <w:p>
      <w:r>
        <w:t xml:space="preserve">Mitä uuden paavin olisi pitänyt olla ennen paaviksi ryhtymistä?</w:t>
      </w:r>
    </w:p>
    <w:p>
      <w:r>
        <w:rPr>
          <w:b/>
        </w:rPr>
        <w:t xml:space="preserve">Kysymys 2</w:t>
      </w:r>
    </w:p>
    <w:p>
      <w:r>
        <w:t xml:space="preserve">Milloin viimeksi valittiin muu kuin kardinaali?</w:t>
      </w:r>
    </w:p>
    <w:p>
      <w:r>
        <w:rPr>
          <w:b/>
        </w:rPr>
        <w:t xml:space="preserve">Kysymys 3</w:t>
      </w:r>
    </w:p>
    <w:p>
      <w:r>
        <w:t xml:space="preserve">Milloin on viimeksi valittu paaviksi ei-kardinaali?</w:t>
      </w:r>
    </w:p>
    <w:p>
      <w:r>
        <w:rPr>
          <w:b/>
        </w:rPr>
        <w:t xml:space="preserve">Kysymys 4</w:t>
      </w:r>
    </w:p>
    <w:p>
      <w:r>
        <w:t xml:space="preserve">Mitä tapaa käytetään uuden nunnan valinnan julistamisessa latinaksi?</w:t>
      </w:r>
    </w:p>
    <w:p>
      <w:r>
        <w:rPr>
          <w:b/>
        </w:rPr>
        <w:t xml:space="preserve">Kysymys 5</w:t>
      </w:r>
    </w:p>
    <w:p>
      <w:r>
        <w:t xml:space="preserve">Mitä uuden paavin ei olisi pitänyt olla ennen paaviksi tuloaan?</w:t>
      </w:r>
    </w:p>
    <w:p>
      <w:r>
        <w:rPr>
          <w:b/>
        </w:rPr>
        <w:t xml:space="preserve">Kysymys 6</w:t>
      </w:r>
    </w:p>
    <w:p>
      <w:r>
        <w:t xml:space="preserve">Miten uusi paavi ei saisi olla kardinaaliprotodeakonin adressi?</w:t>
      </w:r>
    </w:p>
    <w:p>
      <w:r>
        <w:rPr>
          <w:b/>
        </w:rPr>
        <w:t xml:space="preserve">Kysymys 7</w:t>
      </w:r>
    </w:p>
    <w:p>
      <w:r>
        <w:t xml:space="preserve">Milloin viimeksi valittiin kardinaali?</w:t>
      </w:r>
    </w:p>
    <w:p>
      <w:r>
        <w:rPr>
          <w:b/>
        </w:rPr>
        <w:t xml:space="preserve">Teksti numero 13</w:t>
      </w:r>
    </w:p>
    <w:p>
      <w:r>
        <w:t xml:space="preserve">Vaikka </w:t>
      </w:r>
      <w:r>
        <w:rPr>
          <w:color w:val="A9A9A9"/>
        </w:rPr>
        <w:t xml:space="preserve">joidenkin kirkkojen viranhaltijat </w:t>
      </w:r>
      <w:r>
        <w:t xml:space="preserve">nimitetään säännöllisesti kardinaaleiksi, ja </w:t>
      </w:r>
      <w:r>
        <w:rPr>
          <w:color w:val="DCDCDC"/>
        </w:rPr>
        <w:t xml:space="preserve">joillakin mailla </w:t>
      </w:r>
      <w:r>
        <w:t xml:space="preserve">on oikeus ainakin yhteen kardinaaliin konkordaatin perusteella (mikä tavallisesti antaa sen esipaimeneille kardinaalin hatun), </w:t>
      </w:r>
      <w:r>
        <w:rPr>
          <w:color w:val="2F4F4F"/>
        </w:rPr>
        <w:t xml:space="preserve">millään </w:t>
      </w:r>
      <w:r>
        <w:rPr>
          <w:color w:val="556B2F"/>
        </w:rPr>
        <w:t xml:space="preserve">kirkolla </w:t>
      </w:r>
      <w:r>
        <w:rPr>
          <w:color w:val="2F4F4F"/>
        </w:rPr>
        <w:t xml:space="preserve">ei ole </w:t>
      </w:r>
      <w:r>
        <w:rPr>
          <w:color w:val="556B2F"/>
        </w:rPr>
        <w:t xml:space="preserve">varsinaista </w:t>
      </w:r>
      <w:r>
        <w:t xml:space="preserve">oikeutta </w:t>
      </w:r>
      <w:r>
        <w:rPr>
          <w:color w:val="6B8E23"/>
        </w:rPr>
        <w:t xml:space="preserve">kardinaattiin</w:t>
      </w:r>
      <w:r>
        <w:t xml:space="preserve">, </w:t>
      </w:r>
      <w:r>
        <w:rPr>
          <w:color w:val="A0522D"/>
        </w:rPr>
        <w:t xml:space="preserve">ei edes silloin, kun sen piispa on patriarkka</w:t>
      </w:r>
      <w:r>
        <w:t xml:space="preserve">.</w:t>
      </w:r>
    </w:p>
    <w:p>
      <w:r>
        <w:rPr>
          <w:b/>
        </w:rPr>
        <w:t xml:space="preserve">Kysymys 0</w:t>
      </w:r>
    </w:p>
    <w:p>
      <w:r>
        <w:t xml:space="preserve">Oikeuttavatko jotkin näkemykset kardinaalin virkaan?</w:t>
      </w:r>
    </w:p>
    <w:p>
      <w:r>
        <w:rPr>
          <w:b/>
        </w:rPr>
        <w:t xml:space="preserve">Kysymys 1</w:t>
      </w:r>
    </w:p>
    <w:p>
      <w:r>
        <w:t xml:space="preserve">Huolimatta joistakin perinteistä ja oikeuksista, kenelläkään ei ole oikeutta mihin?</w:t>
      </w:r>
    </w:p>
    <w:p>
      <w:r>
        <w:rPr>
          <w:b/>
        </w:rPr>
        <w:t xml:space="preserve">Kysymys 2</w:t>
      </w:r>
    </w:p>
    <w:p>
      <w:r>
        <w:t xml:space="preserve">Millä istuimella on oikeus kardinaalin virkaan?</w:t>
      </w:r>
    </w:p>
    <w:p>
      <w:r>
        <w:rPr>
          <w:b/>
        </w:rPr>
        <w:t xml:space="preserve">Kysymys 3</w:t>
      </w:r>
    </w:p>
    <w:p>
      <w:r>
        <w:t xml:space="preserve">Kenellä piispalla on varsinainen oikeus kardinaalin virkaan?</w:t>
      </w:r>
    </w:p>
    <w:p>
      <w:r>
        <w:rPr>
          <w:b/>
        </w:rPr>
        <w:t xml:space="preserve">Kysymys 4</w:t>
      </w:r>
    </w:p>
    <w:p>
      <w:r>
        <w:t xml:space="preserve">Kuka ei joskus ole oikeutettu ainakin yhteen kardinaaliin konkordikaatin perusteella?</w:t>
      </w:r>
    </w:p>
    <w:p>
      <w:r>
        <w:rPr>
          <w:b/>
        </w:rPr>
        <w:t xml:space="preserve">Kysymys 5</w:t>
      </w:r>
    </w:p>
    <w:p>
      <w:r>
        <w:t xml:space="preserve">Ketkä eivät ole säännöllisesti kardinaaleja?</w:t>
      </w:r>
    </w:p>
    <w:p>
      <w:r>
        <w:rPr>
          <w:b/>
        </w:rPr>
        <w:t xml:space="preserve">Teksti numero 14</w:t>
      </w:r>
    </w:p>
    <w:p>
      <w:r>
        <w:rPr>
          <w:color w:val="A9A9A9"/>
        </w:rPr>
        <w:t xml:space="preserve">Kardinaalipiispat </w:t>
      </w:r>
      <w:r>
        <w:t xml:space="preserve">(</w:t>
      </w:r>
      <w:r>
        <w:rPr>
          <w:color w:val="DCDCDC"/>
        </w:rPr>
        <w:t xml:space="preserve">episkopaalijärjestyksen kardinaalit) ovat </w:t>
      </w:r>
      <w:r>
        <w:t xml:space="preserve">katolisen kirkon korkeimpia prelaatteja. Vaikka nykyaikana useimmat kardinaalit ovat myös </w:t>
      </w:r>
      <w:r>
        <w:rPr>
          <w:color w:val="2F4F4F"/>
        </w:rPr>
        <w:t xml:space="preserve">piispoja</w:t>
      </w:r>
      <w:r>
        <w:t xml:space="preserve">, termi "kardinaalipiispa" </w:t>
      </w:r>
      <w:r>
        <w:rPr>
          <w:color w:val="556B2F"/>
        </w:rPr>
        <w:t xml:space="preserve">viittaa vain niihin kardinaaleihin, jotka ovat jonkin "esikaupungin" piispoja.</w:t>
      </w:r>
    </w:p>
    <w:p>
      <w:r>
        <w:rPr>
          <w:b/>
        </w:rPr>
        <w:t xml:space="preserve">Kysymys 0</w:t>
      </w:r>
    </w:p>
    <w:p>
      <w:r>
        <w:t xml:space="preserve">Ketkä ovat katolisen kirkon vanhimpia jäseniä?</w:t>
      </w:r>
    </w:p>
    <w:p>
      <w:r>
        <w:rPr>
          <w:b/>
        </w:rPr>
        <w:t xml:space="preserve">Kysymys 1</w:t>
      </w:r>
    </w:p>
    <w:p>
      <w:r>
        <w:t xml:space="preserve">Mikä on kardinaalipiispa?</w:t>
      </w:r>
    </w:p>
    <w:p>
      <w:r>
        <w:rPr>
          <w:b/>
        </w:rPr>
        <w:t xml:space="preserve">Kysymys 2</w:t>
      </w:r>
    </w:p>
    <w:p>
      <w:r>
        <w:t xml:space="preserve">Jotkut kardinaalit ovat vain nimellisesti piispoja, miksi heitä kutsutaan?</w:t>
      </w:r>
    </w:p>
    <w:p>
      <w:r>
        <w:rPr>
          <w:b/>
        </w:rPr>
        <w:t xml:space="preserve">Kysymys 3</w:t>
      </w:r>
    </w:p>
    <w:p>
      <w:r>
        <w:t xml:space="preserve">Kuka on katolisen kirkon nuorimpia prelaatteja?</w:t>
      </w:r>
    </w:p>
    <w:p>
      <w:r>
        <w:rPr>
          <w:b/>
        </w:rPr>
        <w:t xml:space="preserve">Kysymys 4</w:t>
      </w:r>
    </w:p>
    <w:p>
      <w:r>
        <w:t xml:space="preserve">Mikä on benediktiinijärjestön kardinaali?</w:t>
      </w:r>
    </w:p>
    <w:p>
      <w:r>
        <w:rPr>
          <w:b/>
        </w:rPr>
        <w:t xml:space="preserve">Kysymys 5</w:t>
      </w:r>
    </w:p>
    <w:p>
      <w:r>
        <w:t xml:space="preserve">Mistä useimmat kardinaalit eivät ole nykyaikana tunnettuja?</w:t>
      </w:r>
    </w:p>
    <w:p>
      <w:r>
        <w:rPr>
          <w:b/>
        </w:rPr>
        <w:t xml:space="preserve">Kysymys 6</w:t>
      </w:r>
    </w:p>
    <w:p>
      <w:r>
        <w:t xml:space="preserve">Mitä termi "kardinaalipiispa" ei tarkoita?</w:t>
      </w:r>
    </w:p>
    <w:p>
      <w:r>
        <w:rPr>
          <w:b/>
        </w:rPr>
        <w:t xml:space="preserve">Teksti numero 15</w:t>
      </w:r>
    </w:p>
    <w:p>
      <w:r>
        <w:t xml:space="preserve">Varhaisina aikoina </w:t>
      </w:r>
      <w:r>
        <w:rPr>
          <w:color w:val="A9A9A9"/>
        </w:rPr>
        <w:t xml:space="preserve">paavin valinnan etuoikeutta </w:t>
      </w:r>
      <w:r>
        <w:t xml:space="preserve">ei ollut varattu kardinaaleille, ja vuosisatojen ajan valituksi tuli tavallisesti </w:t>
      </w:r>
      <w:r>
        <w:rPr>
          <w:color w:val="DCDCDC"/>
        </w:rPr>
        <w:t xml:space="preserve">roomalainen pappi </w:t>
      </w:r>
      <w:r>
        <w:t xml:space="preserve">eikä koskaan muualta kotoisin oleva piispa. </w:t>
      </w:r>
      <w:r>
        <w:rPr>
          <w:color w:val="2F4F4F"/>
        </w:rPr>
        <w:t xml:space="preserve">Apostolisen perimysjärjestyksen säilyttämiseksi </w:t>
      </w:r>
      <w:r>
        <w:t xml:space="preserve">piispaksi vihkimisen riitti oli suoritettava jonkun sellaisen henkilön toimesta, joka oli jo piispa. Sääntö on edelleen se, että jos paaviksi valittu henkilö ei ole vielä piispa, hänet </w:t>
      </w:r>
      <w:r>
        <w:rPr>
          <w:color w:val="556B2F"/>
        </w:rPr>
        <w:t xml:space="preserve">vihkii kardinaalikollegion dekaani, Ostian kardinaalipiispa.</w:t>
      </w:r>
    </w:p>
    <w:p>
      <w:r>
        <w:rPr>
          <w:b/>
        </w:rPr>
        <w:t xml:space="preserve">Kysymys 0</w:t>
      </w:r>
    </w:p>
    <w:p>
      <w:r>
        <w:t xml:space="preserve">Kuka valittiin varhaisina aikoina yleensä kardinaaliksi?</w:t>
      </w:r>
    </w:p>
    <w:p>
      <w:r>
        <w:rPr>
          <w:b/>
        </w:rPr>
        <w:t xml:space="preserve">Kysymys 1</w:t>
      </w:r>
    </w:p>
    <w:p>
      <w:r>
        <w:t xml:space="preserve">Miksi piispaksi vihkimisen seremonian täytyi suorittaa joku, joka oli jo piispa?</w:t>
      </w:r>
    </w:p>
    <w:p>
      <w:r>
        <w:rPr>
          <w:b/>
        </w:rPr>
        <w:t xml:space="preserve">Kysymys 2</w:t>
      </w:r>
    </w:p>
    <w:p>
      <w:r>
        <w:t xml:space="preserve">Mikä on sääntö, jos valittu henkilö ei ole piispa? </w:t>
      </w:r>
    </w:p>
    <w:p>
      <w:r>
        <w:rPr>
          <w:b/>
        </w:rPr>
        <w:t xml:space="preserve">Kysymys 3</w:t>
      </w:r>
    </w:p>
    <w:p>
      <w:r>
        <w:t xml:space="preserve">Mitä tapahtuu, jos valitaan paavi, joka ei ole piispa?</w:t>
      </w:r>
    </w:p>
    <w:p>
      <w:r>
        <w:rPr>
          <w:b/>
        </w:rPr>
        <w:t xml:space="preserve">Kysymys 4</w:t>
      </w:r>
    </w:p>
    <w:p>
      <w:r>
        <w:t xml:space="preserve">Mikä oli varattu kardinaaleille alkuaikoina?</w:t>
      </w:r>
    </w:p>
    <w:p>
      <w:r>
        <w:rPr>
          <w:b/>
        </w:rPr>
        <w:t xml:space="preserve">Kysymys 5</w:t>
      </w:r>
    </w:p>
    <w:p>
      <w:r>
        <w:t xml:space="preserve">Ketä ei yleensä valittu kardinaaliksi alkuaikoina?</w:t>
      </w:r>
    </w:p>
    <w:p>
      <w:r>
        <w:rPr>
          <w:b/>
        </w:rPr>
        <w:t xml:space="preserve">Kysymys 6</w:t>
      </w:r>
    </w:p>
    <w:p>
      <w:r>
        <w:t xml:space="preserve">Mikä on sääntö, jos valittu henkilö on piispa?</w:t>
      </w:r>
    </w:p>
    <w:p>
      <w:r>
        <w:rPr>
          <w:b/>
        </w:rPr>
        <w:t xml:space="preserve">Kysymys 7</w:t>
      </w:r>
    </w:p>
    <w:p>
      <w:r>
        <w:t xml:space="preserve">Mitä tapahtuu, jos valitaan nunna, joka ei ole piispa?</w:t>
      </w:r>
    </w:p>
    <w:p>
      <w:r>
        <w:rPr>
          <w:b/>
        </w:rPr>
        <w:t xml:space="preserve">Teksti numero 16</w:t>
      </w:r>
    </w:p>
    <w:p>
      <w:r>
        <w:t xml:space="preserve">Esikaupunkialueilla </w:t>
      </w:r>
      <w:r>
        <w:t xml:space="preserve">on </w:t>
      </w:r>
      <w:r>
        <w:rPr>
          <w:color w:val="A9A9A9"/>
        </w:rPr>
        <w:t xml:space="preserve">seitsemän </w:t>
      </w:r>
      <w:r>
        <w:t xml:space="preserve">nähtävyyttä</w:t>
      </w:r>
      <w:r>
        <w:rPr>
          <w:color w:val="A9A9A9"/>
        </w:rPr>
        <w:t xml:space="preserve">: </w:t>
      </w:r>
      <w:r>
        <w:rPr>
          <w:color w:val="DCDCDC"/>
        </w:rPr>
        <w:t xml:space="preserve">Velletri, Frascati ja </w:t>
      </w:r>
      <w:r>
        <w:t xml:space="preserve">Velletri. </w:t>
      </w:r>
      <w:r>
        <w:rPr>
          <w:color w:val="2F4F4F"/>
        </w:rPr>
        <w:t xml:space="preserve">Velletri oli yhdistetty Ostian kanssa </w:t>
      </w:r>
      <w:r>
        <w:t xml:space="preserve">vuodesta </w:t>
      </w:r>
      <w:r>
        <w:rPr>
          <w:color w:val="556B2F"/>
        </w:rPr>
        <w:t xml:space="preserve">1150 vuoteen 1914 asti</w:t>
      </w:r>
      <w:r>
        <w:t xml:space="preserve">, jolloin </w:t>
      </w:r>
      <w:r>
        <w:rPr>
          <w:color w:val="6B8E23"/>
        </w:rPr>
        <w:t xml:space="preserve">paavi Pius X </w:t>
      </w:r>
      <w:r>
        <w:rPr>
          <w:color w:val="A0522D"/>
        </w:rPr>
        <w:t xml:space="preserve">erotti ne jälleen toisistaan</w:t>
      </w:r>
      <w:r>
        <w:t xml:space="preserve">, mutta määräsi, että </w:t>
      </w:r>
      <w:r>
        <w:rPr>
          <w:color w:val="228B22"/>
        </w:rPr>
        <w:t xml:space="preserve">kardinaalipiispa</w:t>
      </w:r>
      <w:r>
        <w:t xml:space="preserve">,</w:t>
      </w:r>
      <w:r>
        <w:rPr>
          <w:color w:val="228B22"/>
        </w:rPr>
        <w:t xml:space="preserve"> josta tuli kardinaalikollegion dekaani, piti </w:t>
      </w:r>
      <w:r>
        <w:rPr>
          <w:color w:val="191970"/>
        </w:rPr>
        <w:t xml:space="preserve">jo hallussaan olevan esikaupunkipiispanistuimen </w:t>
      </w:r>
      <w:r>
        <w:rPr>
          <w:color w:val="228B22"/>
        </w:rPr>
        <w:t xml:space="preserve">ja lisäsi siihen Ostian piispanistuimen, minkä seurauksena </w:t>
      </w:r>
      <w:r>
        <w:t xml:space="preserve">kardinaalipiispoja oli edelleen vain kuusi.</w:t>
      </w:r>
    </w:p>
    <w:p>
      <w:r>
        <w:rPr>
          <w:b/>
        </w:rPr>
        <w:t xml:space="preserve">Kysymys 0</w:t>
      </w:r>
    </w:p>
    <w:p>
      <w:r>
        <w:t xml:space="preserve">Kuinka monta esikaupunkilaisen näkee?</w:t>
      </w:r>
    </w:p>
    <w:p>
      <w:r>
        <w:rPr>
          <w:b/>
        </w:rPr>
        <w:t xml:space="preserve">Kysymys 1</w:t>
      </w:r>
    </w:p>
    <w:p>
      <w:r>
        <w:t xml:space="preserve">Milloin nämä kaksi näkymää yhdistettiin? </w:t>
      </w:r>
    </w:p>
    <w:p>
      <w:r>
        <w:rPr>
          <w:b/>
        </w:rPr>
        <w:t xml:space="preserve">Kysymys 2</w:t>
      </w:r>
    </w:p>
    <w:p>
      <w:r>
        <w:t xml:space="preserve">Kuka heidät erotti?</w:t>
      </w:r>
    </w:p>
    <w:p>
      <w:r>
        <w:rPr>
          <w:b/>
        </w:rPr>
        <w:t xml:space="preserve">Kysymys 3</w:t>
      </w:r>
    </w:p>
    <w:p>
      <w:r>
        <w:t xml:space="preserve">Mitkä ovat ne seitsemän näkymää?</w:t>
      </w:r>
    </w:p>
    <w:p>
      <w:r>
        <w:rPr>
          <w:b/>
        </w:rPr>
        <w:t xml:space="preserve">Kysymys 4</w:t>
      </w:r>
    </w:p>
    <w:p>
      <w:r>
        <w:t xml:space="preserve">Mitkä ovat kahdeksan esikaupunkialueiden nähtävyyksien nimet?</w:t>
      </w:r>
    </w:p>
    <w:p>
      <w:r>
        <w:rPr>
          <w:b/>
        </w:rPr>
        <w:t xml:space="preserve">Kysymys 5</w:t>
      </w:r>
    </w:p>
    <w:p>
      <w:r>
        <w:t xml:space="preserve">Mitkä kaksi kirkkoa yhdistyivät vuosina 1250-1944?</w:t>
      </w:r>
    </w:p>
    <w:p>
      <w:r>
        <w:rPr>
          <w:b/>
        </w:rPr>
        <w:t xml:space="preserve">Kysymys 6</w:t>
      </w:r>
    </w:p>
    <w:p>
      <w:r>
        <w:t xml:space="preserve">Mitä paavi Pius II teki Velletrille ja Ostialle vuonna 1914?</w:t>
      </w:r>
    </w:p>
    <w:p>
      <w:r>
        <w:rPr>
          <w:b/>
        </w:rPr>
        <w:t xml:space="preserve">Kysymys 7</w:t>
      </w:r>
    </w:p>
    <w:p>
      <w:r>
        <w:t xml:space="preserve">Miten paavi Pius X säilytti vain neljä kardinaalipiispaa?</w:t>
      </w:r>
    </w:p>
    <w:p>
      <w:r>
        <w:rPr>
          <w:b/>
        </w:rPr>
        <w:t xml:space="preserve">Kysymys 8</w:t>
      </w:r>
    </w:p>
    <w:p>
      <w:r>
        <w:t xml:space="preserve">Mitä esikaupunkilaisia Kardinaalikollegion puheenjohtaja pitäisi tuon Velletrin lisäksi?</w:t>
      </w:r>
    </w:p>
    <w:p>
      <w:r>
        <w:rPr>
          <w:b/>
        </w:rPr>
        <w:t xml:space="preserve">Teksti numero 17</w:t>
      </w:r>
    </w:p>
    <w:p>
      <w:r>
        <w:t xml:space="preserve">Vuodesta</w:t>
      </w:r>
      <w:r>
        <w:rPr>
          <w:color w:val="A9A9A9"/>
        </w:rPr>
        <w:t xml:space="preserve">1962</w:t>
      </w:r>
      <w:r>
        <w:t xml:space="preserve"> lähtien </w:t>
      </w:r>
      <w:r>
        <w:rPr>
          <w:color w:val="DCDCDC"/>
        </w:rPr>
        <w:t xml:space="preserve">kardinaalipiispoilla </w:t>
      </w:r>
      <w:r>
        <w:t xml:space="preserve">on ollut </w:t>
      </w:r>
      <w:r>
        <w:rPr>
          <w:color w:val="2F4F4F"/>
        </w:rPr>
        <w:t xml:space="preserve">vain titulaarisuhde </w:t>
      </w:r>
      <w:r>
        <w:t xml:space="preserve">esikaupunkialueisiin, eikä heillä ole ollut niihin nähden minkäänlaista hallintovaltaa. Kullakin istuimella on </w:t>
      </w:r>
      <w:r>
        <w:rPr>
          <w:color w:val="556B2F"/>
        </w:rPr>
        <w:t xml:space="preserve">oma piispansa, </w:t>
      </w:r>
      <w:r>
        <w:t xml:space="preserve">lukuun ottamatta </w:t>
      </w:r>
      <w:r>
        <w:rPr>
          <w:color w:val="6B8E23"/>
        </w:rPr>
        <w:t xml:space="preserve">Ostiasta, </w:t>
      </w:r>
      <w:r>
        <w:t xml:space="preserve">jossa </w:t>
      </w:r>
      <w:r>
        <w:rPr>
          <w:color w:val="228B22"/>
        </w:rPr>
        <w:t xml:space="preserve">Rooman istuimen kardinaalivikaari </w:t>
      </w:r>
      <w:r>
        <w:rPr>
          <w:color w:val="191970"/>
        </w:rPr>
        <w:t xml:space="preserve">toimii apostolisena hallintovirkamiehenä.</w:t>
      </w:r>
    </w:p>
    <w:p>
      <w:r>
        <w:rPr>
          <w:b/>
        </w:rPr>
        <w:t xml:space="preserve">Kysymys 0</w:t>
      </w:r>
    </w:p>
    <w:p>
      <w:r>
        <w:t xml:space="preserve">Mistä lähtien kardinaalipiispoilla ei ole ollut minkäänlaista valtaa hallita suburibikaarista kirkkoa?</w:t>
      </w:r>
    </w:p>
    <w:p>
      <w:r>
        <w:rPr>
          <w:b/>
        </w:rPr>
        <w:t xml:space="preserve">Kysymys 1</w:t>
      </w:r>
    </w:p>
    <w:p>
      <w:r>
        <w:t xml:space="preserve">Millä kirkkokunnalla ei ole omaa piispaa?</w:t>
      </w:r>
    </w:p>
    <w:p>
      <w:r>
        <w:rPr>
          <w:b/>
        </w:rPr>
        <w:t xml:space="preserve">Kysymys 2</w:t>
      </w:r>
    </w:p>
    <w:p>
      <w:r>
        <w:t xml:space="preserve">Kuka vastaa Ostian toiminnasta? </w:t>
      </w:r>
    </w:p>
    <w:p>
      <w:r>
        <w:rPr>
          <w:b/>
        </w:rPr>
        <w:t xml:space="preserve">Kysymys 3</w:t>
      </w:r>
    </w:p>
    <w:p>
      <w:r>
        <w:t xml:space="preserve">Minä vuonna päätettiin, että kardinaalipiispoilla ei ole valtaa seitsemään kirkkoon?</w:t>
      </w:r>
    </w:p>
    <w:p>
      <w:r>
        <w:rPr>
          <w:b/>
        </w:rPr>
        <w:t xml:space="preserve">Kysymys 4</w:t>
      </w:r>
    </w:p>
    <w:p>
      <w:r>
        <w:t xml:space="preserve">Mikä on ainoa poikkeus tähän sääntöön?</w:t>
      </w:r>
    </w:p>
    <w:p>
      <w:r>
        <w:rPr>
          <w:b/>
        </w:rPr>
        <w:t xml:space="preserve">Kysymys 5</w:t>
      </w:r>
    </w:p>
    <w:p>
      <w:r>
        <w:t xml:space="preserve">Kenellä on valta poikkeukseen?</w:t>
      </w:r>
    </w:p>
    <w:p>
      <w:r>
        <w:rPr>
          <w:b/>
        </w:rPr>
        <w:t xml:space="preserve">Kysymys 6</w:t>
      </w:r>
    </w:p>
    <w:p>
      <w:r>
        <w:t xml:space="preserve">Minkälainen suhde paavilla oli esikaupunkilaisnäkemyksiin?</w:t>
      </w:r>
    </w:p>
    <w:p>
      <w:r>
        <w:rPr>
          <w:b/>
        </w:rPr>
        <w:t xml:space="preserve">Kysymys 7</w:t>
      </w:r>
    </w:p>
    <w:p>
      <w:r>
        <w:t xml:space="preserve">Kenellä oli valtuudet hallita esikaupunkialueiden näkemyksiä?</w:t>
      </w:r>
    </w:p>
    <w:p>
      <w:r>
        <w:rPr>
          <w:b/>
        </w:rPr>
        <w:t xml:space="preserve">Kysymys 8</w:t>
      </w:r>
    </w:p>
    <w:p>
      <w:r>
        <w:t xml:space="preserve">Minä vuonna kardinaalipiispat saivat esikaupunkien hallintovaltuudet?</w:t>
      </w:r>
    </w:p>
    <w:p>
      <w:r>
        <w:rPr>
          <w:b/>
        </w:rPr>
        <w:t xml:space="preserve">Kysymys 9</w:t>
      </w:r>
    </w:p>
    <w:p>
      <w:r>
        <w:t xml:space="preserve">Kuka on Ostian piispa?</w:t>
      </w:r>
    </w:p>
    <w:p>
      <w:r>
        <w:rPr>
          <w:b/>
        </w:rPr>
        <w:t xml:space="preserve">Kysymys 10</w:t>
      </w:r>
    </w:p>
    <w:p>
      <w:r>
        <w:t xml:space="preserve">Mitä näistä kohteista ei ole kullakin, lukuun ottamatta Ostiaa?</w:t>
      </w:r>
    </w:p>
    <w:p>
      <w:r>
        <w:rPr>
          <w:b/>
        </w:rPr>
        <w:t xml:space="preserve">Teksti numero 18</w:t>
      </w:r>
    </w:p>
    <w:p>
      <w:r>
        <w:rPr>
          <w:color w:val="A9A9A9"/>
        </w:rPr>
        <w:t xml:space="preserve">Kardinaali </w:t>
      </w:r>
      <w:r>
        <w:t xml:space="preserve">(lat. sanctae romanae ecclesiae cardinalis, kirjaimellisesti Rooman pyhän kirkon kardinaali) on vanhempi kirkollinen johtaja, kirkollinen ruhtinas ja tavallisesti (nykyään aina niiden osalta, jotka ovat syntyneet, kun he ovat vielä äänestysikäisiä) roomalaiskatolisen kirkon vihitty piispa. Kirkon kardinaalit tunnetaan yhdessä nimellä </w:t>
      </w:r>
      <w:r>
        <w:rPr>
          <w:color w:val="2F4F4F"/>
        </w:rPr>
        <w:t xml:space="preserve">kardinaalikollegio</w:t>
      </w:r>
      <w:r>
        <w:t xml:space="preserve">. </w:t>
      </w:r>
      <w:r>
        <w:t xml:space="preserve">Kardinaalien velvollisuuksiin kuuluu </w:t>
      </w:r>
      <w:r>
        <w:rPr>
          <w:color w:val="556B2F"/>
        </w:rPr>
        <w:t xml:space="preserve">osallistua kollegion kokouksiin ja olla pyydettäessä paavin käytettävissä yksittäin tai ryhmissä.</w:t>
      </w:r>
      <w:r>
        <w:t xml:space="preserve"> Useimmilla on myös muita tehtäviä, kuten hiippakunnan tai arkkihiippakunnan johtaminen tai Rooman kuraattorin jonkin osaston johtaminen. Kardinaalin ensisijainen tehtävä on </w:t>
      </w:r>
      <w:r>
        <w:rPr>
          <w:color w:val="6B8E23"/>
        </w:rPr>
        <w:t xml:space="preserve">paavin valitseminen, kun paavinistuin vapautuu. Pyhän </w:t>
      </w:r>
      <w:r>
        <w:t xml:space="preserve">istuimen päivittäinen hallinto on </w:t>
      </w:r>
      <w:r>
        <w:rPr>
          <w:color w:val="A0522D"/>
        </w:rPr>
        <w:t xml:space="preserve">kardinaalikollegion </w:t>
      </w:r>
      <w:r>
        <w:t xml:space="preserve">käsissä sede vacante (paavin kuoleman tai eroamisen ja seuraajan valinnan välinen aika)</w:t>
      </w:r>
      <w:r>
        <w:t xml:space="preserve">. Oikeus osallistua kardinaalien konklaaviin, jossa paavi valitaan, on rajoitettu niihin, jotka eivät ole täyttäneet 80 vuotta sinä päivänä, jona virka vapautuu.</w:t>
      </w:r>
    </w:p>
    <w:p>
      <w:r>
        <w:rPr>
          <w:b/>
        </w:rPr>
        <w:t xml:space="preserve">Kysymys 0</w:t>
      </w:r>
    </w:p>
    <w:p>
      <w:r>
        <w:t xml:space="preserve">Mikä on koko kardinaalien ryhmä?</w:t>
      </w:r>
    </w:p>
    <w:p>
      <w:r>
        <w:rPr>
          <w:b/>
        </w:rPr>
        <w:t xml:space="preserve">Kysymys 1</w:t>
      </w:r>
    </w:p>
    <w:p>
      <w:r>
        <w:t xml:space="preserve">Kuka on Pyhän Rooman kirkon nuorempi kirkollinen johtaja?</w:t>
      </w:r>
    </w:p>
    <w:p>
      <w:r>
        <w:rPr>
          <w:b/>
        </w:rPr>
        <w:t xml:space="preserve">Kysymys 2</w:t>
      </w:r>
    </w:p>
    <w:p>
      <w:r>
        <w:t xml:space="preserve">Millä nimellä kirkon kardinaaleja ei kollektiivisesti tunneta?</w:t>
      </w:r>
    </w:p>
    <w:p>
      <w:r>
        <w:rPr>
          <w:b/>
        </w:rPr>
        <w:t xml:space="preserve">Kysymys 3</w:t>
      </w:r>
    </w:p>
    <w:p>
      <w:r>
        <w:t xml:space="preserve">Mitä tehtäviä kardinaalit eivät hoida?</w:t>
      </w:r>
    </w:p>
    <w:p>
      <w:r>
        <w:rPr>
          <w:b/>
        </w:rPr>
        <w:t xml:space="preserve">Kysymys 4</w:t>
      </w:r>
    </w:p>
    <w:p>
      <w:r>
        <w:t xml:space="preserve">Mikä on papin ensisijainen tehtävä?</w:t>
      </w:r>
    </w:p>
    <w:p>
      <w:r>
        <w:rPr>
          <w:b/>
        </w:rPr>
        <w:t xml:space="preserve">Kysymys 5</w:t>
      </w:r>
    </w:p>
    <w:p>
      <w:r>
        <w:t xml:space="preserve">Kuka ei valvo päivittäistä hallintoa sede vacanten aikana?</w:t>
      </w:r>
    </w:p>
    <w:p>
      <w:r>
        <w:rPr>
          <w:b/>
        </w:rPr>
        <w:t xml:space="preserve">Teksti numero 19</w:t>
      </w:r>
    </w:p>
    <w:p>
      <w:r>
        <w:t xml:space="preserve">Kardinaaleilla on kanonisessa oikeudessa "foorumin etuoikeus" (eli </w:t>
      </w:r>
      <w:r>
        <w:rPr>
          <w:color w:val="A9A9A9"/>
        </w:rPr>
        <w:t xml:space="preserve">vapautus siitä, että tavalliset kirkolliset tuomioistuimet eivät tuomitse heitä</w:t>
      </w:r>
      <w:r>
        <w:t xml:space="preserve">): vain </w:t>
      </w:r>
      <w:r>
        <w:rPr>
          <w:color w:val="DCDCDC"/>
        </w:rPr>
        <w:t xml:space="preserve">paavi </w:t>
      </w:r>
      <w:r>
        <w:t xml:space="preserve">on toimivaltainen tuomitsemaan heidät asioissa, jotka kuuluvat kirkollisen tuomiovallan piiriin (asiat, jotka koskevat hengellisiä tai hengellisiin asioihin liittyviä asioita tai jotka liittyvät kirkollisten lakien rikkomiseen ja jotka sisältävät synnin elementin, jolloin syyllisyys on määriteltävä ja niistä on määrättävä asianmukainen kirkollinen rangaistus). Paavi joko ratkaisee </w:t>
      </w:r>
      <w:r>
        <w:rPr>
          <w:color w:val="2F4F4F"/>
        </w:rPr>
        <w:t xml:space="preserve">asian </w:t>
      </w:r>
      <w:r>
        <w:t xml:space="preserve">itse tai delegoi päätöksen jollekin tuomioistuimelle, yleensä jollekin Rooman kuraatioon kuuluvista tribunaaleista tai kongregaatioista. Ilman tällaista delegointia mikään kirkollinen tuomioistuin, ei edes Rooman rovastikunta, ole toimivaltainen tuomitsemaan kardinaalia vastaan nostettua kanonista oikeutta koskevaa asiaa. Kardinaalit ovat kuitenkin </w:t>
      </w:r>
      <w:r>
        <w:rPr>
          <w:color w:val="556B2F"/>
        </w:rPr>
        <w:t xml:space="preserve">siviili- ja rikosoikeuden al</w:t>
      </w:r>
      <w:r>
        <w:t xml:space="preserve">aisia </w:t>
      </w:r>
      <w:r>
        <w:t xml:space="preserve">kuten kaikki muutkin.</w:t>
      </w:r>
    </w:p>
    <w:p>
      <w:r>
        <w:rPr>
          <w:b/>
        </w:rPr>
        <w:t xml:space="preserve">Kysymys 0</w:t>
      </w:r>
    </w:p>
    <w:p>
      <w:r>
        <w:t xml:space="preserve">Kuka on ainoa henkilö, joka voi tuomita kardinaalin kirkon lakien suhteen?</w:t>
      </w:r>
    </w:p>
    <w:p>
      <w:r>
        <w:rPr>
          <w:b/>
        </w:rPr>
        <w:t xml:space="preserve">Kysymys 1</w:t>
      </w:r>
    </w:p>
    <w:p>
      <w:r>
        <w:t xml:space="preserve">Mitä demokratian etuoikeus takaa kardinaaleille ja paaveille?</w:t>
      </w:r>
    </w:p>
    <w:p>
      <w:r>
        <w:rPr>
          <w:b/>
        </w:rPr>
        <w:t xml:space="preserve">Kysymys 2</w:t>
      </w:r>
    </w:p>
    <w:p>
      <w:r>
        <w:t xml:space="preserve">Ketä kielletään tuomitsemasta kardinaaleja kirkolliseen tuomiovaltaan kuuluvissa asioissa? </w:t>
      </w:r>
    </w:p>
    <w:p>
      <w:r>
        <w:rPr>
          <w:b/>
        </w:rPr>
        <w:t xml:space="preserve">Kysymys 3</w:t>
      </w:r>
    </w:p>
    <w:p>
      <w:r>
        <w:t xml:space="preserve">Mitä paavi joko päättää tai delegoi päätöksen kardinaalikollegiolle?</w:t>
      </w:r>
    </w:p>
    <w:p>
      <w:r>
        <w:rPr>
          <w:b/>
        </w:rPr>
        <w:t xml:space="preserve">Kysymys 4</w:t>
      </w:r>
    </w:p>
    <w:p>
      <w:r>
        <w:t xml:space="preserve">Mihin kardinaalit eivät kuulu kuten kaikki muutkin?</w:t>
      </w:r>
    </w:p>
    <w:p>
      <w:r>
        <w:rPr>
          <w:b/>
        </w:rPr>
        <w:t xml:space="preserve">Teksti numero 20</w:t>
      </w:r>
    </w:p>
    <w:p>
      <w:r>
        <w:t xml:space="preserve">Symbolisoidakseen </w:t>
      </w:r>
      <w:r>
        <w:rPr>
          <w:color w:val="A9A9A9"/>
        </w:rPr>
        <w:t xml:space="preserve">yhteyttään paavinvallan kanssa </w:t>
      </w:r>
      <w:r>
        <w:rPr>
          <w:color w:val="DCDCDC"/>
        </w:rPr>
        <w:t xml:space="preserve">paavi </w:t>
      </w:r>
      <w:r>
        <w:t xml:space="preserve">antaa kullekin vastanimitetylle kardinaalille </w:t>
      </w:r>
      <w:r>
        <w:rPr>
          <w:color w:val="556B2F"/>
        </w:rPr>
        <w:t xml:space="preserve">kultasormuksen</w:t>
      </w:r>
      <w:r>
        <w:t xml:space="preserve">, jota katolilaiset perinteisesti suutelevat kardinaalia tervehtiessään (kuten piispan piispan sormusta)</w:t>
      </w:r>
      <w:r>
        <w:t xml:space="preserve">.</w:t>
      </w:r>
      <w:r>
        <w:t xml:space="preserve"> Paavi valitsee ulkopuolelle tulevan kuvan: paavi Benedictus XVI:n aikana se oli </w:t>
      </w:r>
      <w:r>
        <w:rPr>
          <w:color w:val="6B8E23"/>
        </w:rPr>
        <w:t xml:space="preserve">nykyaikainen kuvaus Jeesuksen ristiinnaulitsemisesta, jossa Maria ja Johannes ovat kummallakin puolella. </w:t>
      </w:r>
      <w:r>
        <w:rPr>
          <w:color w:val="A0522D"/>
        </w:rPr>
        <w:t xml:space="preserve">Sormuksen </w:t>
      </w:r>
      <w:r>
        <w:t xml:space="preserve">sisäpuolella on paavin vaakuna[sitaatti][sitaatti].</w:t>
      </w:r>
    </w:p>
    <w:p>
      <w:r>
        <w:rPr>
          <w:b/>
        </w:rPr>
        <w:t xml:space="preserve">Kysymys 0</w:t>
      </w:r>
    </w:p>
    <w:p>
      <w:r>
        <w:t xml:space="preserve">Mitä paavi antaa uudelle kardinaalille?</w:t>
      </w:r>
    </w:p>
    <w:p>
      <w:r>
        <w:rPr>
          <w:b/>
        </w:rPr>
        <w:t xml:space="preserve">Kysymys 1</w:t>
      </w:r>
    </w:p>
    <w:p>
      <w:r>
        <w:t xml:space="preserve">Kuka päättää uusille kardinaaleille annettavan tuotteen suunnittelusta?</w:t>
      </w:r>
    </w:p>
    <w:p>
      <w:r>
        <w:rPr>
          <w:b/>
        </w:rPr>
        <w:t xml:space="preserve">Kysymys 2</w:t>
      </w:r>
    </w:p>
    <w:p>
      <w:r>
        <w:t xml:space="preserve">Mitä paavi antaa jokaiselle eläkkeelle jäävälle kardinaalille?</w:t>
      </w:r>
    </w:p>
    <w:p>
      <w:r>
        <w:rPr>
          <w:b/>
        </w:rPr>
        <w:t xml:space="preserve">Kysymys 3</w:t>
      </w:r>
    </w:p>
    <w:p>
      <w:r>
        <w:t xml:space="preserve">Mitä hopeinen sormus symboloi?</w:t>
      </w:r>
    </w:p>
    <w:p>
      <w:r>
        <w:rPr>
          <w:b/>
        </w:rPr>
        <w:t xml:space="preserve">Kysymys 4</w:t>
      </w:r>
    </w:p>
    <w:p>
      <w:r>
        <w:t xml:space="preserve">Mitä ateistit perinteisesti suutelevat tervehtiessään kardinaalia?</w:t>
      </w:r>
    </w:p>
    <w:p>
      <w:r>
        <w:rPr>
          <w:b/>
        </w:rPr>
        <w:t xml:space="preserve">Kysymys 5</w:t>
      </w:r>
    </w:p>
    <w:p>
      <w:r>
        <w:t xml:space="preserve">Mikä sisältää kardinaalin vaakunan?</w:t>
      </w:r>
    </w:p>
    <w:p>
      <w:r>
        <w:rPr>
          <w:b/>
        </w:rPr>
        <w:t xml:space="preserve">Kysymys 6</w:t>
      </w:r>
    </w:p>
    <w:p>
      <w:r>
        <w:t xml:space="preserve">Minkä kuvan paavi Johannes Paavali II kuvasi sormuksen ulkopuolelle?</w:t>
      </w:r>
    </w:p>
    <w:p>
      <w:r>
        <w:rPr>
          <w:b/>
        </w:rPr>
        <w:t xml:space="preserve">Teksti numero 21</w:t>
      </w:r>
    </w:p>
    <w:p>
      <w:r>
        <w:t xml:space="preserve">Aikaisemmin konsistoriumissa, jossa paavi nimitti uuden kardinaalin, hän </w:t>
      </w:r>
      <w:r>
        <w:rPr>
          <w:color w:val="A9A9A9"/>
        </w:rPr>
        <w:t xml:space="preserve">lahjoitti tälle leveälimaisen hatun, </w:t>
      </w:r>
      <w:r>
        <w:t xml:space="preserve">jota kutsuttiin </w:t>
      </w:r>
      <w:r>
        <w:rPr>
          <w:color w:val="2F4F4F"/>
        </w:rPr>
        <w:t xml:space="preserve">galeroksi</w:t>
      </w:r>
      <w:r>
        <w:rPr>
          <w:color w:val="DCDCDC"/>
        </w:rPr>
        <w:t xml:space="preserve">. </w:t>
      </w:r>
      <w:r>
        <w:t xml:space="preserve">Tästä tavasta luovuttiin vuonna , </w:t>
      </w:r>
      <w:r>
        <w:t xml:space="preserve">ja</w:t>
      </w:r>
      <w:r>
        <w:rPr>
          <w:color w:val="556B2F"/>
        </w:rPr>
        <w:t xml:space="preserve">1969</w:t>
      </w:r>
      <w:r>
        <w:t xml:space="preserve"> virkaanasettaminen tapahtuu nyt </w:t>
      </w:r>
      <w:r>
        <w:rPr>
          <w:color w:val="6B8E23"/>
        </w:rPr>
        <w:t xml:space="preserve">tulipunaisen birettan </w:t>
      </w:r>
      <w:r>
        <w:t xml:space="preserve">kanssa</w:t>
      </w:r>
      <w:r>
        <w:t xml:space="preserve">. Kirkollisessa heraldiikassa tulipunainen galero näkyy kuitenkin edelleen kardinaalin vaakunassa. Kardinaaleilla oli oikeus pitää </w:t>
      </w:r>
      <w:r>
        <w:rPr>
          <w:color w:val="A0522D"/>
        </w:rPr>
        <w:t xml:space="preserve">galeroa</w:t>
      </w:r>
      <w:r>
        <w:t xml:space="preserve"> esillä </w:t>
      </w:r>
      <w:r>
        <w:t xml:space="preserve">katedraalissaan, ja kun kardinaali kuoli, </w:t>
      </w:r>
      <w:r>
        <w:rPr>
          <w:color w:val="228B22"/>
        </w:rPr>
        <w:t xml:space="preserve">se ripustettiin kattoon hänen hautansa yläpuolelle. </w:t>
      </w:r>
      <w:r>
        <w:t xml:space="preserve">Jotkut kardinaalit </w:t>
      </w:r>
      <w:r>
        <w:t xml:space="preserve">teettävät </w:t>
      </w:r>
      <w:r>
        <w:t xml:space="preserve">edelleen </w:t>
      </w:r>
      <w:r>
        <w:rPr>
          <w:color w:val="191970"/>
        </w:rPr>
        <w:t xml:space="preserve">galeron, </w:t>
      </w:r>
      <w:r>
        <w:t xml:space="preserve">vaikka se ei virallisesti kuulukaan heidän vaatteisiinsa[1].</w:t>
      </w:r>
    </w:p>
    <w:p>
      <w:r>
        <w:rPr>
          <w:b/>
        </w:rPr>
        <w:t xml:space="preserve">Kysymys 0</w:t>
      </w:r>
    </w:p>
    <w:p>
      <w:r>
        <w:t xml:space="preserve">Mikä on sen hatun nimi, jota paavi käytti nimittäessään uuden kardinaalin?</w:t>
      </w:r>
    </w:p>
    <w:p>
      <w:r>
        <w:rPr>
          <w:b/>
        </w:rPr>
        <w:t xml:space="preserve">Kysymys 1</w:t>
      </w:r>
    </w:p>
    <w:p>
      <w:r>
        <w:t xml:space="preserve">Minä vuonna tämän esineen pukeminen lopetettiin?</w:t>
      </w:r>
    </w:p>
    <w:p>
      <w:r>
        <w:rPr>
          <w:b/>
        </w:rPr>
        <w:t xml:space="preserve">Kysymys 2</w:t>
      </w:r>
    </w:p>
    <w:p>
      <w:r>
        <w:t xml:space="preserve">Mitä paavi nyt käyttää, kun hän nimittää uuden kardinaalin?</w:t>
      </w:r>
    </w:p>
    <w:p>
      <w:r>
        <w:rPr>
          <w:b/>
        </w:rPr>
        <w:t xml:space="preserve">Kysymys 3</w:t>
      </w:r>
    </w:p>
    <w:p>
      <w:r>
        <w:t xml:space="preserve">Mikä oli sen hatun nimi, joka annettiin paaville hänen nimittämisensä yhteydessä?</w:t>
      </w:r>
    </w:p>
    <w:p>
      <w:r>
        <w:rPr>
          <w:b/>
        </w:rPr>
        <w:t xml:space="preserve">Kysymys 4</w:t>
      </w:r>
    </w:p>
    <w:p>
      <w:r>
        <w:t xml:space="preserve">Mikä tapa lopetettiin vuonna 1959?</w:t>
      </w:r>
    </w:p>
    <w:p>
      <w:r>
        <w:rPr>
          <w:b/>
        </w:rPr>
        <w:t xml:space="preserve">Kysymys 5</w:t>
      </w:r>
    </w:p>
    <w:p>
      <w:r>
        <w:t xml:space="preserve">Mitä kardinaaleilla ei ole oikeutta näyttää katedraalissaan?</w:t>
      </w:r>
    </w:p>
    <w:p>
      <w:r>
        <w:rPr>
          <w:b/>
        </w:rPr>
        <w:t xml:space="preserve">Kysymys 6</w:t>
      </w:r>
    </w:p>
    <w:p>
      <w:r>
        <w:t xml:space="preserve">Mitä tapahtuu paavin gelerolle, kun hän kuolee?</w:t>
      </w:r>
    </w:p>
    <w:p>
      <w:r>
        <w:rPr>
          <w:b/>
        </w:rPr>
        <w:t xml:space="preserve">Kysymys 7</w:t>
      </w:r>
    </w:p>
    <w:p>
      <w:r>
        <w:t xml:space="preserve">Mikä on virallisesti osa kardinaalien vaatteita?</w:t>
      </w:r>
    </w:p>
    <w:p>
      <w:r>
        <w:rPr>
          <w:b/>
        </w:rPr>
        <w:t xml:space="preserve">Teksti numero 22</w:t>
      </w:r>
    </w:p>
    <w:p>
      <w:r>
        <w:rPr>
          <w:color w:val="A9A9A9"/>
        </w:rPr>
        <w:t xml:space="preserve">Itäisen katolisen kirkon kardinaalit </w:t>
      </w:r>
      <w:r>
        <w:t xml:space="preserve">pukeutuvat edelleen </w:t>
      </w:r>
      <w:r>
        <w:rPr>
          <w:color w:val="DCDCDC"/>
        </w:rPr>
        <w:t xml:space="preserve">tavalliseen </w:t>
      </w:r>
      <w:r>
        <w:rPr>
          <w:color w:val="2F4F4F"/>
        </w:rPr>
        <w:t xml:space="preserve">liturgisen </w:t>
      </w:r>
      <w:r>
        <w:rPr>
          <w:color w:val="DCDCDC"/>
        </w:rPr>
        <w:t xml:space="preserve">perinteensä mukaiseen </w:t>
      </w:r>
      <w:r>
        <w:rPr>
          <w:color w:val="DCDCDC"/>
        </w:rPr>
        <w:t xml:space="preserve">asuun</w:t>
      </w:r>
      <w:r>
        <w:t xml:space="preserve">, vaikka jotkut saattavatkin vuorata </w:t>
      </w:r>
      <w:r>
        <w:rPr>
          <w:color w:val="556B2F"/>
        </w:rPr>
        <w:t xml:space="preserve">sarkatilansa tulipunaisella ja käyttää tulipunaisia faskiatteja </w:t>
      </w:r>
      <w:r>
        <w:t xml:space="preserve">tai joissakin tapauksissa käyttää kokonaan </w:t>
      </w:r>
      <w:r>
        <w:rPr>
          <w:color w:val="6B8E23"/>
        </w:rPr>
        <w:t xml:space="preserve">tulipunaisia</w:t>
      </w:r>
      <w:r>
        <w:t xml:space="preserve"> itäisen tyylin sarkoja</w:t>
      </w:r>
      <w:r>
        <w:t xml:space="preserve">.</w:t>
      </w:r>
    </w:p>
    <w:p>
      <w:r>
        <w:rPr>
          <w:b/>
        </w:rPr>
        <w:t xml:space="preserve">Kysymys 0</w:t>
      </w:r>
    </w:p>
    <w:p>
      <w:r>
        <w:t xml:space="preserve">Ketkä kardinaalit käyttävät edelleen perinteisiä vaatteita?</w:t>
      </w:r>
    </w:p>
    <w:p>
      <w:r>
        <w:rPr>
          <w:b/>
        </w:rPr>
        <w:t xml:space="preserve">Kysymys 1</w:t>
      </w:r>
    </w:p>
    <w:p>
      <w:r>
        <w:t xml:space="preserve">Mitä länsimaiset katoliset kardinaalit käyttävät edelleen?</w:t>
      </w:r>
    </w:p>
    <w:p>
      <w:r>
        <w:rPr>
          <w:b/>
        </w:rPr>
        <w:t xml:space="preserve">Kysymys 2</w:t>
      </w:r>
    </w:p>
    <w:p>
      <w:r>
        <w:t xml:space="preserve">Mitä länsimaiset katoliset kardinaalit joskus linjaavat?</w:t>
      </w:r>
    </w:p>
    <w:p>
      <w:r>
        <w:rPr>
          <w:b/>
        </w:rPr>
        <w:t xml:space="preserve">Kysymys 3</w:t>
      </w:r>
    </w:p>
    <w:p>
      <w:r>
        <w:t xml:space="preserve">Minkä värisestä materiaalista länsimaisen tyylin kasukat on tehty kokonaan?</w:t>
      </w:r>
    </w:p>
    <w:p>
      <w:r>
        <w:rPr>
          <w:b/>
        </w:rPr>
        <w:t xml:space="preserve">Kysymys 4</w:t>
      </w:r>
    </w:p>
    <w:p>
      <w:r>
        <w:t xml:space="preserve">Mitä perinteistä pukeutumista itäisen katolisen kirkon diakoniatyöntekijät käyttävät edelleen?</w:t>
      </w:r>
    </w:p>
    <w:p>
      <w:r>
        <w:rPr>
          <w:b/>
        </w:rPr>
        <w:t xml:space="preserve">Teksti numero 23</w:t>
      </w:r>
    </w:p>
    <w:p>
      <w:r>
        <w:t xml:space="preserve">Kun latinalaisen riitin kardinaali on kuoropuvussaan, hänellä on punaiset vaatteet - verinen </w:t>
      </w:r>
      <w:r>
        <w:rPr>
          <w:color w:val="A9A9A9"/>
        </w:rPr>
        <w:t xml:space="preserve">punainen </w:t>
      </w:r>
      <w:r>
        <w:t xml:space="preserve">väri </w:t>
      </w:r>
      <w:r>
        <w:t xml:space="preserve">symboloi kardinaalin </w:t>
      </w:r>
      <w:r>
        <w:rPr>
          <w:color w:val="DCDCDC"/>
        </w:rPr>
        <w:t xml:space="preserve">valmiutta kuolla uskonsa puolesta</w:t>
      </w:r>
      <w:r>
        <w:t xml:space="preserve">. </w:t>
      </w:r>
      <w:r>
        <w:t xml:space="preserve">Lukuun ottamatta </w:t>
      </w:r>
      <w:r>
        <w:rPr>
          <w:color w:val="2F4F4F"/>
        </w:rPr>
        <w:t xml:space="preserve">rochetia, </w:t>
      </w:r>
      <w:r>
        <w:t xml:space="preserve">joka on aina valkoinen, tulipunaisiin vaatteisiin kuuluvat suttu, mozzetta ja biretta (tavanomaisen tulipunaisen zucchetton päälle). Kardinaalin biretta erottuu paitsi </w:t>
      </w:r>
      <w:r>
        <w:rPr>
          <w:color w:val="556B2F"/>
        </w:rPr>
        <w:t xml:space="preserve">tulipunaisesta väristään myös siitä, että sen yläosassa ei ole pomponia tai tupsua, </w:t>
      </w:r>
      <w:r>
        <w:t xml:space="preserve">kuten muiden prelaattien birettoissa. Vuoteen </w:t>
      </w:r>
      <w:r>
        <w:rPr>
          <w:color w:val="6B8E23"/>
        </w:rPr>
        <w:t xml:space="preserve">1460-luvulle </w:t>
      </w:r>
      <w:r>
        <w:t xml:space="preserve">asti </w:t>
      </w:r>
      <w:r>
        <w:t xml:space="preserve">kardinaalien oli tapana käyttää </w:t>
      </w:r>
      <w:r>
        <w:rPr>
          <w:color w:val="A0522D"/>
        </w:rPr>
        <w:t xml:space="preserve">violettia tai sinistä viittaa</w:t>
      </w:r>
      <w:r>
        <w:t xml:space="preserve">, ellei heille myönnetty etuoikeutta käyttää punaista, kun he toimivat paavin asioissa</w:t>
      </w:r>
      <w:r>
        <w:rPr>
          <w:color w:val="6B8E23"/>
        </w:rPr>
        <w:t xml:space="preserve">.</w:t>
      </w:r>
      <w:r>
        <w:t xml:space="preserve"> Hänen tavallinen suksirukkansa on musta, mutta siinä on tulipunainen putki ja tulipunainen fascia (vyö). Toisinaan kardinaali käyttää </w:t>
      </w:r>
      <w:r>
        <w:rPr>
          <w:color w:val="228B22"/>
        </w:rPr>
        <w:t xml:space="preserve">tulipunaista </w:t>
      </w:r>
      <w:r>
        <w:t xml:space="preserve">ferraioloa, joka on olkapäiden yli kannettava viitta, joka on sidottu kaulassa rusetiksi kapeilla kangaskaistaleilla, mutta jossa ei ole mitään "koristeita" tai putkia. </w:t>
      </w:r>
      <w:r>
        <w:rPr>
          <w:color w:val="191970"/>
        </w:rPr>
        <w:t xml:space="preserve">Kardinaalien liivien tulipunaisen värin </w:t>
      </w:r>
      <w:r>
        <w:t xml:space="preserve">vuoksi </w:t>
      </w:r>
      <w:r>
        <w:t xml:space="preserve">samanniminen lintu on tullut tunnetuksi sellaisenaan.[viitattu ].</w:t>
      </w:r>
    </w:p>
    <w:p>
      <w:r>
        <w:rPr>
          <w:b/>
        </w:rPr>
        <w:t xml:space="preserve">Kysymys 0</w:t>
      </w:r>
    </w:p>
    <w:p>
      <w:r>
        <w:t xml:space="preserve">Mitä punainen väri symboloi kardinaalien pukeutumisessa?</w:t>
      </w:r>
    </w:p>
    <w:p>
      <w:r>
        <w:rPr>
          <w:b/>
        </w:rPr>
        <w:t xml:space="preserve">Kysymys 1</w:t>
      </w:r>
    </w:p>
    <w:p>
      <w:r>
        <w:t xml:space="preserve">Mikä kardinaalien käyttämä vaatekappale on aina valkoinen?</w:t>
      </w:r>
    </w:p>
    <w:p>
      <w:r>
        <w:rPr>
          <w:b/>
        </w:rPr>
        <w:t xml:space="preserve">Kysymys 2</w:t>
      </w:r>
    </w:p>
    <w:p>
      <w:r>
        <w:t xml:space="preserve">Kardinaalilintu nimettiin sellaiseksi, koska minkä vuoksi kirkon kardinaalit ovat kardinaaleja?</w:t>
      </w:r>
    </w:p>
    <w:p>
      <w:r>
        <w:rPr>
          <w:b/>
        </w:rPr>
        <w:t xml:space="preserve">Kysymys 3</w:t>
      </w:r>
    </w:p>
    <w:p>
      <w:r>
        <w:t xml:space="preserve">Milloin kardinaalit lakkasivat käyttämästä violetteja tai sinisiä viittoja?</w:t>
      </w:r>
    </w:p>
    <w:p>
      <w:r>
        <w:rPr>
          <w:b/>
        </w:rPr>
        <w:t xml:space="preserve">Kysymys 4</w:t>
      </w:r>
    </w:p>
    <w:p>
      <w:r>
        <w:t xml:space="preserve">Mitä väriä paavit käyttävät kuoropuvussaan?</w:t>
      </w:r>
    </w:p>
    <w:p>
      <w:r>
        <w:rPr>
          <w:b/>
        </w:rPr>
        <w:t xml:space="preserve">Kysymys 5</w:t>
      </w:r>
    </w:p>
    <w:p>
      <w:r>
        <w:t xml:space="preserve">Mitä veren kaltainen punainen ei symbolisoi kardinaalille?</w:t>
      </w:r>
    </w:p>
    <w:p>
      <w:r>
        <w:rPr>
          <w:b/>
        </w:rPr>
        <w:t xml:space="preserve">Kysymys 6</w:t>
      </w:r>
    </w:p>
    <w:p>
      <w:r>
        <w:t xml:space="preserve">Mitä kardinaalien oli tapana käyttää 1700-luvulle asti?</w:t>
      </w:r>
    </w:p>
    <w:p>
      <w:r>
        <w:rPr>
          <w:b/>
        </w:rPr>
        <w:t xml:space="preserve">Kysymys 7</w:t>
      </w:r>
    </w:p>
    <w:p>
      <w:r>
        <w:t xml:space="preserve">Mikä kardinaalin birettassa ei ole ominaista?</w:t>
      </w:r>
    </w:p>
    <w:p>
      <w:r>
        <w:rPr>
          <w:b/>
        </w:rPr>
        <w:t xml:space="preserve">Kysymys 8</w:t>
      </w:r>
    </w:p>
    <w:p>
      <w:r>
        <w:t xml:space="preserve">Minkä väristä ferrailoa paavi käyttää toisinaan?</w:t>
      </w:r>
    </w:p>
    <w:p>
      <w:r>
        <w:rPr>
          <w:b/>
        </w:rPr>
        <w:t xml:space="preserve">Tekstin numero 24</w:t>
      </w:r>
    </w:p>
    <w:p>
      <w:r>
        <w:t xml:space="preserve">Jos olosuhteet muuttuvat niin, että </w:t>
      </w:r>
      <w:r>
        <w:rPr>
          <w:color w:val="A9A9A9"/>
        </w:rPr>
        <w:t xml:space="preserve">paavi katsoo turvalliseksi tehdä nimityksen julkiseksi, hän voi tehdä sen milloin tahansa</w:t>
      </w:r>
      <w:r>
        <w:t xml:space="preserve">. Kyseinen </w:t>
      </w:r>
      <w:r>
        <w:t xml:space="preserve">kardinaali on tällöin etusijalla niiden kardinaalien joukossa, jotka on </w:t>
      </w:r>
      <w:r>
        <w:t xml:space="preserve">nimitetty </w:t>
      </w:r>
      <w:r>
        <w:t xml:space="preserve">kardinaaliksi hänen </w:t>
      </w:r>
      <w:r>
        <w:rPr>
          <w:color w:val="DCDCDC"/>
        </w:rPr>
        <w:t xml:space="preserve">in pectore </w:t>
      </w:r>
      <w:r>
        <w:t xml:space="preserve">-nimityksensä ajankohtana</w:t>
      </w:r>
      <w:r>
        <w:t xml:space="preserve">. </w:t>
      </w:r>
      <w:r>
        <w:t xml:space="preserve">Jos paavi kuolee ennen kuin in pectore nimitetyn kardinaalin henkilöllisyys on julkistettu, </w:t>
      </w:r>
      <w:r>
        <w:rPr>
          <w:color w:val="2F4F4F"/>
        </w:rPr>
        <w:t xml:space="preserve">kardinaalin virka päättyy</w:t>
      </w:r>
      <w:r>
        <w:rPr>
          <w:color w:val="556B2F"/>
        </w:rPr>
        <w:t xml:space="preserve">.</w:t>
      </w:r>
    </w:p>
    <w:p>
      <w:r>
        <w:rPr>
          <w:b/>
        </w:rPr>
        <w:t xml:space="preserve">Kysymys 0</w:t>
      </w:r>
    </w:p>
    <w:p>
      <w:r>
        <w:t xml:space="preserve">Mitä tapahtuu, jos kardinaali nimitetään in pectore ja paavi kuolee?</w:t>
      </w:r>
    </w:p>
    <w:p>
      <w:r>
        <w:rPr>
          <w:b/>
        </w:rPr>
        <w:t xml:space="preserve">Kysymys 1</w:t>
      </w:r>
    </w:p>
    <w:p>
      <w:r>
        <w:t xml:space="preserve">Mitä paavi tekee, jos olosuhteet eivät muutu?</w:t>
      </w:r>
    </w:p>
    <w:p>
      <w:r>
        <w:rPr>
          <w:b/>
        </w:rPr>
        <w:t xml:space="preserve">Kysymys 2</w:t>
      </w:r>
    </w:p>
    <w:p>
      <w:r>
        <w:t xml:space="preserve">Mitä tapahtuu, jos kardinaali nimetään pectore ja presidentti kuolee?</w:t>
      </w:r>
    </w:p>
    <w:p>
      <w:r>
        <w:rPr>
          <w:b/>
        </w:rPr>
        <w:t xml:space="preserve">Kysymys 3</w:t>
      </w:r>
    </w:p>
    <w:p>
      <w:r>
        <w:t xml:space="preserve">Kenen henkilöllisyys ei paljastu, jos paavi kuolee?</w:t>
      </w:r>
    </w:p>
    <w:p>
      <w:r>
        <w:rPr>
          <w:b/>
        </w:rPr>
        <w:t xml:space="preserve">Kysymys 4</w:t>
      </w:r>
    </w:p>
    <w:p>
      <w:r>
        <w:t xml:space="preserve">Kuka on toissijainen verrattuna niihin, jotka on nimityksensä aikaan nostettu kardinaalin virkaan?</w:t>
      </w:r>
    </w:p>
    <w:p>
      <w:r>
        <w:rPr>
          <w:b/>
        </w:rPr>
        <w:t xml:space="preserve">Teksti numero 25</w:t>
      </w:r>
    </w:p>
    <w:p>
      <w:r>
        <w:t xml:space="preserve">Länsimaisen skisman aikana </w:t>
      </w:r>
      <w:r>
        <w:rPr>
          <w:color w:val="A9A9A9"/>
        </w:rPr>
        <w:t xml:space="preserve">riitelevät </w:t>
      </w:r>
      <w:r>
        <w:rPr>
          <w:color w:val="DCDCDC"/>
        </w:rPr>
        <w:t xml:space="preserve">paavit </w:t>
      </w:r>
      <w:r>
        <w:t xml:space="preserve">loivat monia kardinaaleja</w:t>
      </w:r>
      <w:r>
        <w:t xml:space="preserve">. </w:t>
      </w:r>
      <w:r>
        <w:rPr>
          <w:color w:val="2F4F4F"/>
        </w:rPr>
        <w:t xml:space="preserve">Paavi Martin V:</w:t>
      </w:r>
      <w:r>
        <w:t xml:space="preserve">n valtakaudesta </w:t>
      </w:r>
      <w:r>
        <w:t xml:space="preserve">alkaen </w:t>
      </w:r>
      <w:r>
        <w:rPr>
          <w:color w:val="556B2F"/>
        </w:rPr>
        <w:t xml:space="preserve">kardinaalit luotiin julkaisematta heidän nimiään </w:t>
      </w:r>
      <w:r>
        <w:t xml:space="preserve">vasta myöhemmin, jolloin puhuttiin </w:t>
      </w:r>
      <w:r>
        <w:rPr>
          <w:color w:val="6B8E23"/>
        </w:rPr>
        <w:t xml:space="preserve">creati et reservati in pectore.</w:t>
      </w:r>
    </w:p>
    <w:p>
      <w:r>
        <w:rPr>
          <w:b/>
        </w:rPr>
        <w:t xml:space="preserve">Kysymys 0</w:t>
      </w:r>
    </w:p>
    <w:p>
      <w:r>
        <w:t xml:space="preserve">Kuka paavi alkoi käyttää creati et reservati in pectore?</w:t>
      </w:r>
    </w:p>
    <w:p>
      <w:r>
        <w:rPr>
          <w:b/>
        </w:rPr>
        <w:t xml:space="preserve">Kysymys 1</w:t>
      </w:r>
    </w:p>
    <w:p>
      <w:r>
        <w:t xml:space="preserve">Kuinka monta kardinaalia luotiin itäisen skisman aikana&gt;?</w:t>
      </w:r>
    </w:p>
    <w:p>
      <w:r>
        <w:rPr>
          <w:b/>
        </w:rPr>
        <w:t xml:space="preserve">Kysymys 2</w:t>
      </w:r>
    </w:p>
    <w:p>
      <w:r>
        <w:t xml:space="preserve">Mitä julkaistiin paavi Martin V:n aikana?</w:t>
      </w:r>
    </w:p>
    <w:p>
      <w:r>
        <w:rPr>
          <w:b/>
        </w:rPr>
        <w:t xml:space="preserve">Kysymys 3</w:t>
      </w:r>
    </w:p>
    <w:p>
      <w:r>
        <w:t xml:space="preserve">Mitä paavi Pious V alkoi käyttää?</w:t>
      </w:r>
    </w:p>
    <w:p>
      <w:r>
        <w:rPr>
          <w:b/>
        </w:rPr>
        <w:t xml:space="preserve">Kysymys 4</w:t>
      </w:r>
    </w:p>
    <w:p>
      <w:r>
        <w:t xml:space="preserve">Mistä kannasta ei kiistelty läntisen skisman aikana?</w:t>
      </w:r>
    </w:p>
    <w:p>
      <w:r>
        <w:rPr>
          <w:b/>
        </w:rPr>
        <w:t xml:space="preserve">Teksti numero 26</w:t>
      </w:r>
    </w:p>
    <w:p>
      <w:r>
        <w:t xml:space="preserve">Eri aikoina on ollut kardinaaleja, jotka ovat saaneet vain ensimmäisen tonsuuran ja pienempiä vihkimyksiä, mutta joita ei ole vielä vihitty diakoneiksi tai papeiksi. Vaikka he olivatkin pappeja, heitä kutsuttiin epätarkasti "maallikkokardinaaleiksi", ja heillä oli lupa </w:t>
      </w:r>
      <w:r>
        <w:rPr>
          <w:color w:val="A9A9A9"/>
        </w:rPr>
        <w:t xml:space="preserve">mennä naimisiin</w:t>
      </w:r>
      <w:r>
        <w:t xml:space="preserve">. </w:t>
      </w:r>
      <w:r>
        <w:rPr>
          <w:color w:val="DCDCDC"/>
        </w:rPr>
        <w:t xml:space="preserve">Teodolfo Mertel </w:t>
      </w:r>
      <w:r>
        <w:t xml:space="preserve">oli viimeisiä maallikkokardinaaleja. Kun hän kuoli vuonna 1899, hän oli viimeinen elossa oleva kardinaali, jota ei ollut vihitty vähintään papiksi. </w:t>
      </w:r>
      <w:r>
        <w:rPr>
          <w:color w:val="2F4F4F"/>
        </w:rPr>
        <w:t xml:space="preserve">1917</w:t>
      </w:r>
      <w:r>
        <w:t xml:space="preserve">Paavi Benedictus XV:n </w:t>
      </w:r>
      <w:r>
        <w:t xml:space="preserve">vuonna julkaiseman kirkkolain tarkistuksen </w:t>
      </w:r>
      <w:r>
        <w:t xml:space="preserve">myötä </w:t>
      </w:r>
      <w:r>
        <w:rPr>
          <w:color w:val="556B2F"/>
        </w:rPr>
        <w:t xml:space="preserve">kardinaaleiksi voidaan nimittää vain sellaisia henkilöitä, jotka ovat jo pappeja tai piispoja</w:t>
      </w:r>
      <w:r>
        <w:rPr>
          <w:color w:val="6B8E23"/>
        </w:rPr>
        <w:t xml:space="preserve">.</w:t>
      </w:r>
      <w:r>
        <w:t xml:space="preserve"> Paavi Johannes XXIII:n ajoista lähtien kardinaaliksi nimitetyn papin on oltava vihitty piispa, ellei hän saa erivapautta.</w:t>
      </w:r>
    </w:p>
    <w:p>
      <w:r>
        <w:rPr>
          <w:b/>
        </w:rPr>
        <w:t xml:space="preserve">Kysymys 0</w:t>
      </w:r>
    </w:p>
    <w:p>
      <w:r>
        <w:t xml:space="preserve">Mitä "maallikkokardinaali" sai tehdä, mitä ei pidetä kardinaalin normaalina asemana?</w:t>
      </w:r>
    </w:p>
    <w:p>
      <w:r>
        <w:rPr>
          <w:b/>
        </w:rPr>
        <w:t xml:space="preserve">Kysymys 1</w:t>
      </w:r>
    </w:p>
    <w:p>
      <w:r>
        <w:t xml:space="preserve">Minä vuonna paavi Benedictus XV tarkisti kanonisen oikeuden koodeksin?</w:t>
      </w:r>
    </w:p>
    <w:p>
      <w:r>
        <w:rPr>
          <w:b/>
        </w:rPr>
        <w:t xml:space="preserve">Kysymys 2</w:t>
      </w:r>
    </w:p>
    <w:p>
      <w:r>
        <w:t xml:space="preserve">Mitä kanonisen oikeuden säännöstössä sanottiin kardinaaleista?</w:t>
      </w:r>
    </w:p>
    <w:p>
      <w:r>
        <w:rPr>
          <w:b/>
        </w:rPr>
        <w:t xml:space="preserve">Kysymys 3</w:t>
      </w:r>
    </w:p>
    <w:p>
      <w:r>
        <w:t xml:space="preserve">Mitä maallikkokardinaali ei saanut tehdä, mitä ei pidetä kardinaalin normaalina asemana?</w:t>
      </w:r>
    </w:p>
    <w:p>
      <w:r>
        <w:rPr>
          <w:b/>
        </w:rPr>
        <w:t xml:space="preserve">Kysymys 4</w:t>
      </w:r>
    </w:p>
    <w:p>
      <w:r>
        <w:t xml:space="preserve">Kuka oli ensimmäisiä maallikkokardinaaleja?</w:t>
      </w:r>
    </w:p>
    <w:p>
      <w:r>
        <w:rPr>
          <w:b/>
        </w:rPr>
        <w:t xml:space="preserve">Kysymys 5</w:t>
      </w:r>
    </w:p>
    <w:p>
      <w:r>
        <w:t xml:space="preserve">Minä vuonna paavi Benedictus X tarkisti kanonisen oikeuden koodeksin?</w:t>
      </w:r>
    </w:p>
    <w:p>
      <w:r>
        <w:rPr>
          <w:b/>
        </w:rPr>
        <w:t xml:space="preserve">Kysymys 6</w:t>
      </w:r>
    </w:p>
    <w:p>
      <w:r>
        <w:t xml:space="preserve">Keitä ei saa nimittää kardinaaleiksi kaanonilain uudistuksen mukaan?</w:t>
      </w:r>
    </w:p>
    <w:p>
      <w:r>
        <w:rPr>
          <w:b/>
        </w:rPr>
        <w:t xml:space="preserve">Teksti numero 27</w:t>
      </w:r>
    </w:p>
    <w:p>
      <w:r>
        <w:t xml:space="preserve">Kardinaali, joka ei ole piispa, on silti oikeutettu käyttämään ja käyttämään </w:t>
      </w:r>
      <w:r>
        <w:rPr>
          <w:color w:val="A9A9A9"/>
        </w:rPr>
        <w:t xml:space="preserve">piispallisia vaatteita ja muita pontifikaaleja </w:t>
      </w:r>
      <w:r>
        <w:t xml:space="preserve">(piispalliset kunniamerkit: </w:t>
      </w:r>
      <w:r>
        <w:rPr>
          <w:color w:val="DCDCDC"/>
        </w:rPr>
        <w:t xml:space="preserve">mitra, korsu, zucchetto, rintaristi ja sormus</w:t>
      </w:r>
      <w:r>
        <w:t xml:space="preserve">). </w:t>
      </w:r>
      <w:r>
        <w:t xml:space="preserve">Vaikka kardinaali ei olisikaan piispa, hänellä on sekä tosiasiallinen että kunniallinen etusija suhteessa muihin patriarkkoihin kuin kardinaaleihin sekä arkkipiispoihin ja piispoihin, jotka eivät ole kardinaaleja, mutta hän ei voi </w:t>
      </w:r>
      <w:r>
        <w:rPr>
          <w:color w:val="2F4F4F"/>
        </w:rPr>
        <w:t xml:space="preserve">hoitaa yksinomaan piispoille varattuja tehtäviä, kuten vihkimistä</w:t>
      </w:r>
      <w:r>
        <w:rPr>
          <w:color w:val="556B2F"/>
        </w:rPr>
        <w:t xml:space="preserve">. </w:t>
      </w:r>
      <w:r>
        <w:t xml:space="preserve">Ne merkittävät papit, joita </w:t>
      </w:r>
      <w:r>
        <w:rPr>
          <w:color w:val="6B8E23"/>
        </w:rPr>
        <w:t xml:space="preserve">1962</w:t>
      </w:r>
      <w:r>
        <w:t xml:space="preserve">ei </w:t>
      </w:r>
      <w:r>
        <w:t xml:space="preserve">sittemmin </w:t>
      </w:r>
      <w:r>
        <w:t xml:space="preserve">ole vihitty piispoiksi heidän noustessaan kardinaaliksi, ovat olleet yli 80-vuotiaita tai lähellä sitä, joten yksikään kardinaali, joka ei ole ollut piispa, ei ole osallistunut viimeaikaisiin paavinkonklaveihin.</w:t>
      </w:r>
    </w:p>
    <w:p>
      <w:r>
        <w:rPr>
          <w:b/>
        </w:rPr>
        <w:t xml:space="preserve">Kysymys 0</w:t>
      </w:r>
    </w:p>
    <w:p>
      <w:r>
        <w:t xml:space="preserve">Mitä kardinaali, jolla ei ole piispan arvonimeä, ei saa tehdä?</w:t>
      </w:r>
    </w:p>
    <w:p>
      <w:r>
        <w:rPr>
          <w:b/>
        </w:rPr>
        <w:t xml:space="preserve">Kysymys 1</w:t>
      </w:r>
    </w:p>
    <w:p>
      <w:r>
        <w:t xml:space="preserve">Kardinaaleja, jotka eivät ole olleet piispoja, on ylennetty kardinaaleiksi noin 80-vuotiaina mistä vuodesta lähtien?</w:t>
      </w:r>
    </w:p>
    <w:p>
      <w:r>
        <w:rPr>
          <w:b/>
        </w:rPr>
        <w:t xml:space="preserve">Kysymys 2</w:t>
      </w:r>
    </w:p>
    <w:p>
      <w:r>
        <w:t xml:space="preserve">Mitä kardinaali, joka on piispa, on oikeutettu käyttämään ja käyttämään?</w:t>
      </w:r>
    </w:p>
    <w:p>
      <w:r>
        <w:rPr>
          <w:b/>
        </w:rPr>
        <w:t xml:space="preserve">Kysymys 3</w:t>
      </w:r>
    </w:p>
    <w:p>
      <w:r>
        <w:t xml:space="preserve">Mitkä kuusi esinettä muodostavat piispan kunniamerkit?</w:t>
      </w:r>
    </w:p>
    <w:p>
      <w:r>
        <w:rPr>
          <w:b/>
        </w:rPr>
        <w:t xml:space="preserve">Kysymys 4</w:t>
      </w:r>
    </w:p>
    <w:p>
      <w:r>
        <w:t xml:space="preserve">Mitä kardinaali, jolla ei ole piispan arvonimeä, voi tehdä?</w:t>
      </w:r>
    </w:p>
    <w:p>
      <w:r>
        <w:rPr>
          <w:b/>
        </w:rPr>
        <w:t xml:space="preserve">Kysymys 5</w:t>
      </w:r>
    </w:p>
    <w:p>
      <w:r>
        <w:t xml:space="preserve">Minä vuonna kardinaalit olivat olivat piispoja on ylennetty kardinaaliksi noin 80-vuotiaana?</w:t>
      </w:r>
    </w:p>
    <w:p>
      <w:r>
        <w:rPr>
          <w:b/>
        </w:rPr>
        <w:t xml:space="preserve">Tekstin numero 28</w:t>
      </w:r>
    </w:p>
    <w:p>
      <w:r>
        <w:t xml:space="preserve">Kunnes </w:t>
      </w:r>
      <w:r>
        <w:rPr>
          <w:color w:val="A9A9A9"/>
        </w:rPr>
        <w:t xml:space="preserve">1917</w:t>
      </w:r>
      <w:r>
        <w:t xml:space="preserve">, oli mahdollista, että henkilöstä, joka ei ollut pappi, vaan ainoastaan vähäisissä viroissa, tuli </w:t>
      </w:r>
      <w:r>
        <w:rPr>
          <w:color w:val="DCDCDC"/>
        </w:rPr>
        <w:t xml:space="preserve">kardinaali </w:t>
      </w:r>
      <w:r>
        <w:t xml:space="preserve">(ks. "</w:t>
      </w:r>
      <w:r>
        <w:rPr>
          <w:color w:val="2F4F4F"/>
        </w:rPr>
        <w:t xml:space="preserve">maallikkokardinaalit</w:t>
      </w:r>
      <w:r>
        <w:t xml:space="preserve">", jäljempänä), mutta heidät kirjattiin vain kardinaalidiakonien järjestykseen. Esimerkiksi 1500-luvulla Reginald Pole oli kardinaalina 18 vuotta ennen kuin hänet vihittiin papiksi. Vuonna 1917 vahvistettiin, että kaikkien kardinaalien, myös kardinaalidiakonien, oli oltava pappeja, ja vuonna </w:t>
      </w:r>
      <w:r>
        <w:rPr>
          <w:color w:val="556B2F"/>
        </w:rPr>
        <w:t xml:space="preserve">1962</w:t>
      </w:r>
      <w:r>
        <w:t xml:space="preserve">, paavi Johannes XXIII asetti normiksi, että kaikki kardinaalit vihitään piispoiksi, vaikka he olisivat nimityshetkellä vain pappeja. Näiden kahden muutoksen seurauksena </w:t>
      </w:r>
      <w:r>
        <w:t xml:space="preserve">vuoden 1983 kirkkolain </w:t>
      </w:r>
      <w:r>
        <w:rPr>
          <w:color w:val="6B8E23"/>
        </w:rPr>
        <w:t xml:space="preserve">351 kaanonissa </w:t>
      </w:r>
      <w:r>
        <w:t xml:space="preserve">edellytetään, että kardinaalin on oltava vähintään pappisvirassa nimityksensä yhteydessä ja että niiden, jotka eivät vielä ole piispoja, on saatava piispanvihkimys. Useat kardinaalit, jotka ovat nimityshetkellä yli 80-vuotiaita tai lähes 80-vuotiaita, ovat saaneet vapautuksen säännöstä, jonka mukaan heidän on oltava piispa. Heidät kaikki nimitettiin kardinaalidiakoniksi, mutta yksi heistä, Roberto Tucci, eli niin kauan, että hän pystyi käyttämään optio-oikeuttaan ja hänet ylennettiin kardinaalipapiksi.</w:t>
      </w:r>
    </w:p>
    <w:p>
      <w:r>
        <w:rPr>
          <w:b/>
        </w:rPr>
        <w:t xml:space="preserve">Kysymys 0</w:t>
      </w:r>
    </w:p>
    <w:p>
      <w:r>
        <w:t xml:space="preserve">Minä vuonna lopetettiin käytäntö, jonka mukaan muista kuin papeista voitiin tehdä kardinaaleja?</w:t>
      </w:r>
    </w:p>
    <w:p>
      <w:r>
        <w:rPr>
          <w:b/>
        </w:rPr>
        <w:t xml:space="preserve">Kysymys 1</w:t>
      </w:r>
    </w:p>
    <w:p>
      <w:r>
        <w:t xml:space="preserve">Minä vuonna julistettiin, että kardinaalien oli oltava piispoja?</w:t>
      </w:r>
    </w:p>
    <w:p>
      <w:r>
        <w:rPr>
          <w:b/>
        </w:rPr>
        <w:t xml:space="preserve">Kysymys 2</w:t>
      </w:r>
    </w:p>
    <w:p>
      <w:r>
        <w:t xml:space="preserve">Mikä oli mahdollista sellaiselle, joka ei ollut pappi, vaan ainoastaan suurissa viroissa?</w:t>
      </w:r>
    </w:p>
    <w:p>
      <w:r>
        <w:rPr>
          <w:b/>
        </w:rPr>
        <w:t xml:space="preserve">Kysymys 3</w:t>
      </w:r>
    </w:p>
    <w:p>
      <w:r>
        <w:t xml:space="preserve">Kuka kirjattiin vain kardinaalien maallikkojärjestykseen?</w:t>
      </w:r>
    </w:p>
    <w:p>
      <w:r>
        <w:rPr>
          <w:b/>
        </w:rPr>
        <w:t xml:space="preserve">Kysymys 4</w:t>
      </w:r>
    </w:p>
    <w:p>
      <w:r>
        <w:t xml:space="preserve">Minä vuonna paavi Johannes XX asetti normiksi, että kaikki kardinaalit vihitään piispoiksi?</w:t>
      </w:r>
    </w:p>
    <w:p>
      <w:r>
        <w:rPr>
          <w:b/>
        </w:rPr>
        <w:t xml:space="preserve">Kysymys 5</w:t>
      </w:r>
    </w:p>
    <w:p>
      <w:r>
        <w:t xml:space="preserve">Missä kaanonissa ei edellytetä, että kardinaalin on oltava vähintään pappisvirassa nimityksensä yhteydessä?</w:t>
      </w:r>
    </w:p>
    <w:p>
      <w:r>
        <w:rPr>
          <w:b/>
        </w:rPr>
        <w:t xml:space="preserve">Kysymys 6</w:t>
      </w:r>
    </w:p>
    <w:p>
      <w:r>
        <w:t xml:space="preserve">Minä vuonna lopetettiin käytäntö, jonka mukaan nunnat saivat ryhtyä kardinaaleiksi?</w:t>
      </w:r>
    </w:p>
    <w:p>
      <w:r>
        <w:rPr>
          <w:b/>
        </w:rPr>
        <w:t xml:space="preserve">Tekstin numero 29</w:t>
      </w:r>
    </w:p>
    <w:p>
      <w:r>
        <w:rPr>
          <w:color w:val="A9A9A9"/>
        </w:rPr>
        <w:t xml:space="preserve">Pyhän Rooman kirkon </w:t>
      </w:r>
      <w:r>
        <w:rPr>
          <w:color w:val="DCDCDC"/>
        </w:rPr>
        <w:t xml:space="preserve">kardinaali Camerlengolla, jota </w:t>
      </w:r>
      <w:r>
        <w:rPr>
          <w:color w:val="2F4F4F"/>
        </w:rPr>
        <w:t xml:space="preserve">avustavat varakamerlengo ja muut </w:t>
      </w:r>
      <w:r>
        <w:rPr>
          <w:color w:val="556B2F"/>
        </w:rPr>
        <w:t xml:space="preserve">apostoliseksi kamaraksi </w:t>
      </w:r>
      <w:r>
        <w:t xml:space="preserve">kutsutun </w:t>
      </w:r>
      <w:r>
        <w:rPr>
          <w:color w:val="2F4F4F"/>
        </w:rPr>
        <w:t xml:space="preserve">viran prelaatit</w:t>
      </w:r>
      <w:r>
        <w:t xml:space="preserve">, on tehtäviä, jotka rajoittuvat pohjimmiltaan paavin sede vacante -kauteen. Hänen tehtävänään on </w:t>
      </w:r>
      <w:r>
        <w:rPr>
          <w:color w:val="6B8E23"/>
        </w:rPr>
        <w:t xml:space="preserve">koota yhteen tiedot kaikkien Pyhästä istuimesta riippuvaisten hallintojen taloudellisesta tilanteesta ja esittää tulokset kardinaalikollegiolle, </w:t>
      </w:r>
      <w:r>
        <w:t xml:space="preserve">joka kokoontuu paavin konklaaviin.</w:t>
      </w:r>
    </w:p>
    <w:p>
      <w:r>
        <w:rPr>
          <w:b/>
        </w:rPr>
        <w:t xml:space="preserve">Kysymys 0</w:t>
      </w:r>
    </w:p>
    <w:p>
      <w:r>
        <w:t xml:space="preserve">Mikä on kardinaalin tehtävä uusien paavien valinnan välisenä aikana?</w:t>
      </w:r>
    </w:p>
    <w:p>
      <w:r>
        <w:rPr>
          <w:b/>
        </w:rPr>
        <w:t xml:space="preserve">Kysymys 1</w:t>
      </w:r>
    </w:p>
    <w:p>
      <w:r>
        <w:t xml:space="preserve">Mitkä neljä kokonaisuutta muodostavat apostolisen kameran?</w:t>
      </w:r>
    </w:p>
    <w:p>
      <w:r>
        <w:rPr>
          <w:b/>
        </w:rPr>
        <w:t xml:space="preserve">Kysymys 2</w:t>
      </w:r>
    </w:p>
    <w:p>
      <w:r>
        <w:t xml:space="preserve">Kenellä on tehtäviä, jotka eivät rajoitu paavin sede vacante -kauteen?</w:t>
      </w:r>
    </w:p>
    <w:p>
      <w:r>
        <w:rPr>
          <w:b/>
        </w:rPr>
        <w:t xml:space="preserve">Kysymys 3</w:t>
      </w:r>
    </w:p>
    <w:p>
      <w:r>
        <w:t xml:space="preserve">Kuka kerää tai kokoaa tietoja kaikkien Pyhän istuimen riippuvaisten hallintojen taloudellisesta tilanteesta?</w:t>
      </w:r>
    </w:p>
    <w:p>
      <w:r>
        <w:rPr>
          <w:b/>
        </w:rPr>
        <w:t xml:space="preserve">Kysymys 4</w:t>
      </w:r>
    </w:p>
    <w:p>
      <w:r>
        <w:t xml:space="preserve">Kuka ei ole vastuussa tulosten esittämisestä kardinaalikollegiolle?</w:t>
      </w:r>
    </w:p>
    <w:p>
      <w:r>
        <w:rPr>
          <w:b/>
        </w:rPr>
        <w:t xml:space="preserve">Tekstin numero 30</w:t>
      </w:r>
    </w:p>
    <w:p>
      <w:r>
        <w:rPr>
          <w:color w:val="DCDCDC"/>
        </w:rPr>
        <w:t xml:space="preserve">Kardinaaliprotodiakoni</w:t>
      </w:r>
      <w:r>
        <w:t xml:space="preserve">, joka on kardinaalikollegion nimitysjärjestyksessä vanhin kardinaalidiakoni, saa etuoikeuden julistaa uuden paavin valinnan ja nimen (kun hänet on vihitty piispaksi) </w:t>
      </w:r>
      <w:r>
        <w:rPr>
          <w:color w:val="2F4F4F"/>
        </w:rPr>
        <w:t xml:space="preserve">Vatikaanivaltiossa sijaitsevan Pyhän Pietarin basilikan keskeiseltä parvekkeelta</w:t>
      </w:r>
      <w:r>
        <w:t xml:space="preserve">. Aikaisemmin paavin kruunajaisissa protodiakonilla oli myös kunnia antaa uudelle paaville pallium ja kruunata hänet paavin tiaralla. Vuonna 1978 </w:t>
      </w:r>
      <w:r>
        <w:rPr>
          <w:color w:val="556B2F"/>
        </w:rPr>
        <w:t xml:space="preserve">paavi Johannes Paavali I </w:t>
      </w:r>
      <w:r>
        <w:rPr>
          <w:color w:val="6B8E23"/>
        </w:rPr>
        <w:t xml:space="preserve">päätti </w:t>
      </w:r>
      <w:r>
        <w:t xml:space="preserve">kuitenkin </w:t>
      </w:r>
      <w:r>
        <w:rPr>
          <w:color w:val="6B8E23"/>
        </w:rPr>
        <w:t xml:space="preserve">olla kruunaamatta </w:t>
      </w:r>
      <w:r>
        <w:t xml:space="preserve">ja valitsi yksinkertaisemman paavin virkaanastujaisseremonian, ja hänen kolme seuraajaansa seurasivat tätä esimerkkiä. Tämän seurauksena </w:t>
      </w:r>
      <w:r>
        <w:t xml:space="preserve">kardinaaliprotodeakonin etuoikeus </w:t>
      </w:r>
      <w:r>
        <w:rPr>
          <w:color w:val="A0522D"/>
        </w:rPr>
        <w:t xml:space="preserve">kruunata uusi paavi </w:t>
      </w:r>
      <w:r>
        <w:t xml:space="preserve">on käytännössä lakannut, vaikka se voitaisiinkin elvyttää, jos tuleva paavi palauttaisi kruunausseremonian. Protodiakonilla on kuitenkin edelleen etuoikeus antaa pallium uudelle paaville hänen paaviksi vihkimisessään. "Rooman paavin sijasta toimiessaan hän myös luovuttaa palliumin metropoliittisille piispoille tai antaa palliumin heidän sijaisilleen." Nykyinen </w:t>
      </w:r>
      <w:r>
        <w:rPr>
          <w:color w:val="228B22"/>
        </w:rPr>
        <w:t xml:space="preserve">kardinaaliprotodiakoni </w:t>
      </w:r>
      <w:r>
        <w:t xml:space="preserve">on Renato Raffaele Martino.</w:t>
      </w:r>
    </w:p>
    <w:p>
      <w:r>
        <w:rPr>
          <w:b/>
        </w:rPr>
        <w:t xml:space="preserve">Kysymys 0</w:t>
      </w:r>
    </w:p>
    <w:p>
      <w:r>
        <w:t xml:space="preserve">Kuka ilmoittaa uuden paavin valinnasta?</w:t>
      </w:r>
    </w:p>
    <w:p>
      <w:r>
        <w:rPr>
          <w:b/>
        </w:rPr>
        <w:t xml:space="preserve">Kysymys 1</w:t>
      </w:r>
    </w:p>
    <w:p>
      <w:r>
        <w:t xml:space="preserve">Missä tämä henkilö ilmoittaa uuden paavin valinnasta?</w:t>
      </w:r>
    </w:p>
    <w:p>
      <w:r>
        <w:rPr>
          <w:b/>
        </w:rPr>
        <w:t xml:space="preserve">Kysymys 2</w:t>
      </w:r>
    </w:p>
    <w:p>
      <w:r>
        <w:t xml:space="preserve">Kuka oli ensimmäinen paavi, joka päätti olla kruunattavana?</w:t>
      </w:r>
    </w:p>
    <w:p>
      <w:r>
        <w:rPr>
          <w:b/>
        </w:rPr>
        <w:t xml:space="preserve">Kysymys 3</w:t>
      </w:r>
    </w:p>
    <w:p>
      <w:r>
        <w:t xml:space="preserve">Kenellä ei ole etuoikeutta ilmoittaa uuden paavin valinnasta?</w:t>
      </w:r>
    </w:p>
    <w:p>
      <w:r>
        <w:rPr>
          <w:b/>
        </w:rPr>
        <w:t xml:space="preserve">Kysymys 4</w:t>
      </w:r>
    </w:p>
    <w:p>
      <w:r>
        <w:t xml:space="preserve">Mikä on nuorempi kardinaalidiakoni kardinaalikollegion nimitysjärjestyksessä?</w:t>
      </w:r>
    </w:p>
    <w:p>
      <w:r>
        <w:rPr>
          <w:b/>
        </w:rPr>
        <w:t xml:space="preserve">Kysymys 5</w:t>
      </w:r>
    </w:p>
    <w:p>
      <w:r>
        <w:t xml:space="preserve">Kuka ilmoitti paavi Johannes Paavali I:n kruunajaisista vuonna 1976?</w:t>
      </w:r>
    </w:p>
    <w:p>
      <w:r>
        <w:rPr>
          <w:b/>
        </w:rPr>
        <w:t xml:space="preserve">Kysymys 6</w:t>
      </w:r>
    </w:p>
    <w:p>
      <w:r>
        <w:t xml:space="preserve">Minkä kardinaaliprotodeakonin etuoikeutta jatkettiin paavi Johannes Paavali I:n valinnan jälkeen?</w:t>
      </w:r>
    </w:p>
    <w:p>
      <w:r>
        <w:rPr>
          <w:b/>
        </w:rPr>
        <w:t xml:space="preserve">Kysymys 7</w:t>
      </w:r>
    </w:p>
    <w:p>
      <w:r>
        <w:t xml:space="preserve">Missä asemassa Renato Raffaele Martinez on tällä hetkellä?</w:t>
      </w:r>
    </w:p>
    <w:p>
      <w:r>
        <w:rPr>
          <w:b/>
        </w:rPr>
        <w:t xml:space="preserve">Tekstin numero 31</w:t>
      </w:r>
    </w:p>
    <w:p>
      <w:r>
        <w:t xml:space="preserve">Kun kardinaalidiakonit eivät vietä messua, mutta palvelevat silti liturgisissa tehtävissä, kuten puolivuosittaisessa Urbi et Orbi -paavin siunaustilaisuudessa, joissakin paavin messuissa ja joissakin ekumeenisten neuvostojen tilaisuuksissa, heidät tunnistaa </w:t>
      </w:r>
      <w:r>
        <w:rPr>
          <w:color w:val="DCDCDC"/>
        </w:rPr>
        <w:t xml:space="preserve">dalmatiikasta, </w:t>
      </w:r>
      <w:r>
        <w:rPr>
          <w:color w:val="A9A9A9"/>
        </w:rPr>
        <w:t xml:space="preserve">johon he pukevat yksinkertaisen </w:t>
      </w:r>
      <w:r>
        <w:rPr>
          <w:color w:val="2F4F4F"/>
        </w:rPr>
        <w:t xml:space="preserve">valkoisen </w:t>
      </w:r>
      <w:r>
        <w:rPr>
          <w:color w:val="A9A9A9"/>
        </w:rPr>
        <w:t xml:space="preserve">mitran </w:t>
      </w:r>
      <w:r>
        <w:t xml:space="preserve">(ns. mitra simplex).</w:t>
      </w:r>
    </w:p>
    <w:p>
      <w:r>
        <w:rPr>
          <w:b/>
        </w:rPr>
        <w:t xml:space="preserve">Kysymys 0</w:t>
      </w:r>
    </w:p>
    <w:p>
      <w:r>
        <w:t xml:space="preserve">Minkä värinen hattu on?</w:t>
      </w:r>
    </w:p>
    <w:p>
      <w:r>
        <w:rPr>
          <w:b/>
        </w:rPr>
        <w:t xml:space="preserve">Kysymys 1</w:t>
      </w:r>
    </w:p>
    <w:p>
      <w:r>
        <w:t xml:space="preserve">Miten kardinaalidiakonit tunnistetaan messuissa?</w:t>
      </w:r>
    </w:p>
    <w:p>
      <w:r>
        <w:rPr>
          <w:b/>
        </w:rPr>
        <w:t xml:space="preserve">Kysymys 2</w:t>
      </w:r>
    </w:p>
    <w:p>
      <w:r>
        <w:t xml:space="preserve">Miten kardinaalidiakonit tunnustetaan ekumeenisissa kokouksissa?</w:t>
      </w:r>
    </w:p>
    <w:p>
      <w:r>
        <w:rPr>
          <w:b/>
        </w:rPr>
        <w:t xml:space="preserve">Kysymys 3</w:t>
      </w:r>
    </w:p>
    <w:p>
      <w:r>
        <w:t xml:space="preserve">Miten kardinaalidiakonit tunnustetaan neljännesvuosittaisissa Urbi et Orbi -paavin siunaustilaisuuksissa?</w:t>
      </w:r>
    </w:p>
    <w:p>
      <w:r>
        <w:rPr>
          <w:b/>
        </w:rPr>
        <w:t xml:space="preserve">Kysymys 4</w:t>
      </w:r>
    </w:p>
    <w:p>
      <w:r>
        <w:t xml:space="preserve">Mitä nunnat käyttävät yksinkertaisen valkoisen mitran lisäksi?</w:t>
      </w:r>
    </w:p>
    <w:p>
      <w:r>
        <w:rPr>
          <w:b/>
        </w:rPr>
        <w:t xml:space="preserve">Tekstin numero 32</w:t>
      </w:r>
    </w:p>
    <w:p>
      <w:r>
        <w:t xml:space="preserve">Vuonna 2005 oli yli </w:t>
      </w:r>
      <w:r>
        <w:t xml:space="preserve">kirkkoa</w:t>
      </w:r>
      <w:r>
        <w:rPr>
          <w:color w:val="A9A9A9"/>
        </w:rPr>
        <w:t xml:space="preserve">50</w:t>
      </w:r>
      <w:r>
        <w:t xml:space="preserve">, jotka oli tunnustettu kardinaalisiksi diakoniakirkkoiksi, vaikka </w:t>
      </w:r>
      <w:r>
        <w:t xml:space="preserve">diakoniarekisterissä oli </w:t>
      </w:r>
      <w:r>
        <w:t xml:space="preserve">vain </w:t>
      </w:r>
      <w:r>
        <w:t xml:space="preserve">diakoniarekisterin kardinaaleja</w:t>
      </w:r>
      <w:r>
        <w:rPr>
          <w:color w:val="DCDCDC"/>
        </w:rPr>
        <w:t xml:space="preserve">30</w:t>
      </w:r>
      <w:r>
        <w:t xml:space="preserve">. </w:t>
      </w:r>
      <w:r>
        <w:rPr>
          <w:color w:val="2F4F4F"/>
        </w:rPr>
        <w:t xml:space="preserve">Kardinaalidiakonit </w:t>
      </w:r>
      <w:r>
        <w:t xml:space="preserve">ovat jo pitkään nauttineet oikeutta "</w:t>
      </w:r>
      <w:r>
        <w:rPr>
          <w:color w:val="556B2F"/>
        </w:rPr>
        <w:t xml:space="preserve">valita kardinaalipappisjärjestykseen</w:t>
      </w:r>
      <w:r>
        <w:t xml:space="preserve">" (optazione) oltuaan </w:t>
      </w:r>
      <w:r>
        <w:rPr>
          <w:color w:val="6B8E23"/>
        </w:rPr>
        <w:t xml:space="preserve">10 </w:t>
      </w:r>
      <w:r>
        <w:t xml:space="preserve">vuotta kardinaalidiakonina</w:t>
      </w:r>
      <w:r>
        <w:t xml:space="preserve">. He voivat tällaisen valinnan yhteydessä ottaa vastaan vapaana olevan "arvonimen" (kirkko, joka on osoitettu kardinaalipapille kirkkona Roomassa, johon hän liittyy), tai heidän diakoniakirkkonsa voidaan tilapäisesti korottaa kardinaalipapin "arvonimeksi" kyseistä tilaisuutta varten. Kun heidät korotetaan kardinaalipapeiksi, he saavat etusijansa sen päivän mukaan, jolloin heistä tehtiin ensimmäisen kerran kardinaalidiakoneita (ja ovat siten järjestyksestä riippumatta niiden kardinaalipappien yläpuolella, jotka korotettiin kollegioon heidän jälkeensä).</w:t>
      </w:r>
    </w:p>
    <w:p>
      <w:r>
        <w:rPr>
          <w:b/>
        </w:rPr>
        <w:t xml:space="preserve">Kysymys 0</w:t>
      </w:r>
    </w:p>
    <w:p>
      <w:r>
        <w:t xml:space="preserve">Kuinka monta kardinaalidiakonia oli vuonna 2005?</w:t>
      </w:r>
    </w:p>
    <w:p>
      <w:r>
        <w:rPr>
          <w:b/>
        </w:rPr>
        <w:t xml:space="preserve">Kysymys 1</w:t>
      </w:r>
    </w:p>
    <w:p>
      <w:r>
        <w:t xml:space="preserve">Kuinka monta vuotta ennen kuin kardinaalidiakoni voi valita kardinaalipappisjärjestyksen?</w:t>
      </w:r>
    </w:p>
    <w:p>
      <w:r>
        <w:rPr>
          <w:b/>
        </w:rPr>
        <w:t xml:space="preserve">Kysymys 2</w:t>
      </w:r>
    </w:p>
    <w:p>
      <w:r>
        <w:t xml:space="preserve">Kuinka monta kirkkoa on tunnustettu kardinaalidiakoniaksi vuonna 2000?</w:t>
      </w:r>
    </w:p>
    <w:p>
      <w:r>
        <w:rPr>
          <w:b/>
        </w:rPr>
        <w:t xml:space="preserve">Kysymys 3</w:t>
      </w:r>
    </w:p>
    <w:p>
      <w:r>
        <w:t xml:space="preserve">Kuinka monta kardinaalia oli paavien järjestyksessä?</w:t>
      </w:r>
    </w:p>
    <w:p>
      <w:r>
        <w:rPr>
          <w:b/>
        </w:rPr>
        <w:t xml:space="preserve">Kysymys 4</w:t>
      </w:r>
    </w:p>
    <w:p>
      <w:r>
        <w:t xml:space="preserve">Mitä kardinaalidiakonit eivät ole saaneet tehdä?</w:t>
      </w:r>
    </w:p>
    <w:p>
      <w:r>
        <w:rPr>
          <w:b/>
        </w:rPr>
        <w:t xml:space="preserve">Kysymys 5</w:t>
      </w:r>
    </w:p>
    <w:p>
      <w:r>
        <w:t xml:space="preserve">Kuka ei saa ottaa vapaata titteliä?</w:t>
      </w:r>
    </w:p>
    <w:p>
      <w:r>
        <w:rPr>
          <w:b/>
        </w:rPr>
        <w:t xml:space="preserve">Kysymys 6</w:t>
      </w:r>
    </w:p>
    <w:p>
      <w:r>
        <w:t xml:space="preserve">Kuka voi valita kardinaalipapin arvon oltuaan 30 vuotta diakonina?</w:t>
      </w:r>
    </w:p>
    <w:p>
      <w:r>
        <w:rPr>
          <w:b/>
        </w:rPr>
        <w:t xml:space="preserve">Tekstin numero 33</w:t>
      </w:r>
    </w:p>
    <w:p>
      <w:r>
        <w:t xml:space="preserve">Diakoniaan korotetut kardinaalit ovat pääasiassa </w:t>
      </w:r>
      <w:r>
        <w:rPr>
          <w:color w:val="A9A9A9"/>
        </w:rPr>
        <w:t xml:space="preserve">Rooman kuraattorin </w:t>
      </w:r>
      <w:r>
        <w:t xml:space="preserve">virkamiehiä, </w:t>
      </w:r>
      <w:r>
        <w:t xml:space="preserve">jotka toimivat erilaisissa tehtävissä kirkon hallinnossa. Heidän lukumääränsä ja vaikutusvaltansa on vaihdellut vuosien varrella. Vaikka ryhmä on historiallisesti ollut pääasiassa italialainen, se on muuttunut paljon kansainvälisemmäksi myöhempinä vuosina. Vuonna 1939 </w:t>
      </w:r>
      <w:r>
        <w:rPr>
          <w:color w:val="DCDCDC"/>
        </w:rPr>
        <w:t xml:space="preserve">noin puolet </w:t>
      </w:r>
      <w:r>
        <w:t xml:space="preserve">oli italialaisia, mutta vuonna 1994 määrä oli vähentynyt </w:t>
      </w:r>
      <w:r>
        <w:rPr>
          <w:color w:val="556B2F"/>
        </w:rPr>
        <w:t xml:space="preserve">kolmasosaan</w:t>
      </w:r>
      <w:r>
        <w:t xml:space="preserve">. Heidän vaikutusvaltaansa paavin valinnassa on pidetty merkittävänä, ja heillä on paremmat tiedot ja yhteydet kuin dislokoituneilla kardinaaleilla, mutta heidän yhtenäisyytensä on vaihdellut. </w:t>
      </w:r>
      <w:r>
        <w:t xml:space="preserve">Paavi Sixtus V:n asetuksen</w:t>
      </w:r>
      <w:r>
        <w:rPr>
          <w:color w:val="6B8E23"/>
        </w:rPr>
        <w:t xml:space="preserve">1587</w:t>
      </w:r>
      <w:r>
        <w:t xml:space="preserve"> mukaan, jossa vahvistettiin kardinaalikollegion enimmäiskoko, kardinaalidiakoneja oli 14 kappaletta.</w:t>
      </w:r>
      <w:r>
        <w:t xml:space="preserve"> Myöhemmin määrä kasvoi. Vielä </w:t>
      </w:r>
      <w:r>
        <w:t xml:space="preserve">vuonna 1939 </w:t>
      </w:r>
      <w:r>
        <w:rPr>
          <w:color w:val="A0522D"/>
        </w:rPr>
        <w:t xml:space="preserve">lähes puolet </w:t>
      </w:r>
      <w:r>
        <w:t xml:space="preserve">kardinaaleista oli kuraattorin jäseniä. Pius XII vähensi tämän osuuden 24 prosenttiin. Johannes XXIII nosti sen takaisin 37 prosenttiin, mutta Paavali VI laski sen 27 prosenttiin, jossa Johannes Paavali II on säilyttänyt tämän suhdeluvun.</w:t>
      </w:r>
    </w:p>
    <w:p>
      <w:r>
        <w:rPr>
          <w:b/>
        </w:rPr>
        <w:t xml:space="preserve">Kysymys 0</w:t>
      </w:r>
    </w:p>
    <w:p>
      <w:r>
        <w:t xml:space="preserve">Kuinka moni kardinaali oli italialainen vuonna 1939?</w:t>
      </w:r>
    </w:p>
    <w:p>
      <w:r>
        <w:rPr>
          <w:b/>
        </w:rPr>
        <w:t xml:space="preserve">Kysymys 1</w:t>
      </w:r>
    </w:p>
    <w:p>
      <w:r>
        <w:t xml:space="preserve">Kuinka moni kardinaali oli italialainen vuonna 1994?</w:t>
      </w:r>
    </w:p>
    <w:p>
      <w:r>
        <w:rPr>
          <w:b/>
        </w:rPr>
        <w:t xml:space="preserve">Kysymys 2</w:t>
      </w:r>
    </w:p>
    <w:p>
      <w:r>
        <w:t xml:space="preserve">Missä diakoniaan korotetut papit ovat pääasiassa virkamiehiä?</w:t>
      </w:r>
    </w:p>
    <w:p>
      <w:r>
        <w:rPr>
          <w:b/>
        </w:rPr>
        <w:t xml:space="preserve">Kysymys 3</w:t>
      </w:r>
    </w:p>
    <w:p>
      <w:r>
        <w:t xml:space="preserve">Kuinka monta kardinaalia oli ranskalaisia vuonna 1939?</w:t>
      </w:r>
    </w:p>
    <w:p>
      <w:r>
        <w:rPr>
          <w:b/>
        </w:rPr>
        <w:t xml:space="preserve">Kysymys 4</w:t>
      </w:r>
    </w:p>
    <w:p>
      <w:r>
        <w:t xml:space="preserve">Kuinka monta kardinaalia oli ranskalainen vuonna 1994?</w:t>
      </w:r>
    </w:p>
    <w:p>
      <w:r>
        <w:rPr>
          <w:b/>
        </w:rPr>
        <w:t xml:space="preserve">Kysymys 5</w:t>
      </w:r>
    </w:p>
    <w:p>
      <w:r>
        <w:t xml:space="preserve">Kuinka monta kardinaalia kuului kuraatioon vuonna 1929?</w:t>
      </w:r>
    </w:p>
    <w:p>
      <w:r>
        <w:rPr>
          <w:b/>
        </w:rPr>
        <w:t xml:space="preserve">Kysymys 6</w:t>
      </w:r>
    </w:p>
    <w:p>
      <w:r>
        <w:t xml:space="preserve">Minä vuonna paavi Sixtus I vahvisti kardinaalikollegion enimmäiskoon?</w:t>
      </w:r>
    </w:p>
    <w:p>
      <w:r>
        <w:rPr>
          <w:b/>
        </w:rPr>
        <w:t xml:space="preserve">Tekstin numero 34</w:t>
      </w:r>
    </w:p>
    <w:p>
      <w:r>
        <w:rPr>
          <w:color w:val="A9A9A9"/>
        </w:rPr>
        <w:t xml:space="preserve">Kardinaalidiakonit </w:t>
      </w:r>
      <w:r>
        <w:t xml:space="preserve">juontuvat alun perin </w:t>
      </w:r>
      <w:r>
        <w:rPr>
          <w:color w:val="2F4F4F"/>
        </w:rPr>
        <w:t xml:space="preserve">paavin talouden seitsemästä diakonista </w:t>
      </w:r>
      <w:r>
        <w:rPr>
          <w:color w:val="DCDCDC"/>
        </w:rPr>
        <w:t xml:space="preserve">ja </w:t>
      </w:r>
      <w:r>
        <w:rPr>
          <w:color w:val="556B2F"/>
        </w:rPr>
        <w:t xml:space="preserve">seitsemästä diakonista, </w:t>
      </w:r>
      <w:r>
        <w:t xml:space="preserve">jotka valvoivat kirkon töitä Rooman kaupunginosissa varhaiskeskiajalla, jolloin </w:t>
      </w:r>
      <w:r>
        <w:rPr>
          <w:color w:val="6B8E23"/>
        </w:rPr>
        <w:t xml:space="preserve">kirkon hallinto </w:t>
      </w:r>
      <w:r>
        <w:t xml:space="preserve">oli käytännössä Rooman hallinto ja tarjosi kaikki sosiaalipalvelut. </w:t>
      </w:r>
      <w:r>
        <w:rPr>
          <w:color w:val="A0522D"/>
        </w:rPr>
        <w:t xml:space="preserve">Kardinaalidiakonit </w:t>
      </w:r>
      <w:r>
        <w:t xml:space="preserve">saavat arvonimen yhdestä näistä diakoniatöistä.</w:t>
      </w:r>
    </w:p>
    <w:p>
      <w:r>
        <w:rPr>
          <w:b/>
        </w:rPr>
        <w:t xml:space="preserve">Kysymys 0</w:t>
      </w:r>
    </w:p>
    <w:p>
      <w:r>
        <w:t xml:space="preserve">Mikä on yhden diakoniakirkon nimi, josta kardinaalit tulevat?</w:t>
      </w:r>
    </w:p>
    <w:p>
      <w:r>
        <w:rPr>
          <w:b/>
        </w:rPr>
        <w:t xml:space="preserve">Kysymys 1</w:t>
      </w:r>
    </w:p>
    <w:p>
      <w:r>
        <w:t xml:space="preserve">Mistä kardinaalidiakonit eivät alun perin ole peräisin?</w:t>
      </w:r>
    </w:p>
    <w:p>
      <w:r>
        <w:rPr>
          <w:b/>
        </w:rPr>
        <w:t xml:space="preserve">Kysymys 2</w:t>
      </w:r>
    </w:p>
    <w:p>
      <w:r>
        <w:t xml:space="preserve">Kuka on alun perin paavin talouden kuuden diakonin joukosta?</w:t>
      </w:r>
    </w:p>
    <w:p>
      <w:r>
        <w:rPr>
          <w:b/>
        </w:rPr>
        <w:t xml:space="preserve">Kysymys 3</w:t>
      </w:r>
    </w:p>
    <w:p>
      <w:r>
        <w:t xml:space="preserve">Kuka ei valvo kirkon töitä Rooman kaupunginosissa?</w:t>
      </w:r>
    </w:p>
    <w:p>
      <w:r>
        <w:rPr>
          <w:b/>
        </w:rPr>
        <w:t xml:space="preserve">Kysymys 4</w:t>
      </w:r>
    </w:p>
    <w:p>
      <w:r>
        <w:t xml:space="preserve">Kuka ei tarjonnut kaikkia sosiaalipalveluja Roomassa varhaiskeskiajalla?</w:t>
      </w:r>
    </w:p>
    <w:p>
      <w:r>
        <w:rPr>
          <w:b/>
        </w:rPr>
        <w:t xml:space="preserve">Kysymys 5</w:t>
      </w:r>
    </w:p>
    <w:p>
      <w:r>
        <w:t xml:space="preserve">Kenelle ei ole annettu arvonimeä yhdelle näistä seitsemästä diakonista?</w:t>
      </w:r>
    </w:p>
    <w:p>
      <w:r>
        <w:rPr>
          <w:b/>
        </w:rPr>
        <w:t xml:space="preserve">Tekstin numero 35</w:t>
      </w:r>
    </w:p>
    <w:p>
      <w:r>
        <w:rPr>
          <w:color w:val="A9A9A9"/>
        </w:rPr>
        <w:t xml:space="preserve">Kardinaalidiakonit </w:t>
      </w:r>
      <w:r>
        <w:t xml:space="preserve">ovat </w:t>
      </w:r>
      <w:r>
        <w:rPr>
          <w:color w:val="DCDCDC"/>
        </w:rPr>
        <w:t xml:space="preserve">alimman asteen kardinaaleja</w:t>
      </w:r>
      <w:r>
        <w:t xml:space="preserve">. </w:t>
      </w:r>
      <w:r>
        <w:t xml:space="preserve">Diakoniksi korotetut kardinaalit ovat </w:t>
      </w:r>
      <w:r>
        <w:rPr>
          <w:color w:val="2F4F4F"/>
        </w:rPr>
        <w:t xml:space="preserve">joko Rooman kuraattorin virkamiehiä tai pappeja, jotka korotetaan 80-vuotispäivänsä jälkeen. </w:t>
      </w:r>
      <w:r>
        <w:t xml:space="preserve">Hiippakunnallisia tehtäviä hoitavat piispat sen sijaan luodaan </w:t>
      </w:r>
      <w:r>
        <w:rPr>
          <w:color w:val="556B2F"/>
        </w:rPr>
        <w:t xml:space="preserve">kardinaalipapeiksi.</w:t>
      </w:r>
    </w:p>
    <w:p>
      <w:r>
        <w:rPr>
          <w:b/>
        </w:rPr>
        <w:t xml:space="preserve">Kysymys 0</w:t>
      </w:r>
    </w:p>
    <w:p>
      <w:r>
        <w:t xml:space="preserve">Mitkä kardinaalit ovat alimmalla sijalla?</w:t>
      </w:r>
    </w:p>
    <w:p>
      <w:r>
        <w:rPr>
          <w:b/>
        </w:rPr>
        <w:t xml:space="preserve">Kysymys 1</w:t>
      </w:r>
    </w:p>
    <w:p>
      <w:r>
        <w:t xml:space="preserve">Mikä arvonimi annetaan korkeimmalle kardinaalille?</w:t>
      </w:r>
    </w:p>
    <w:p>
      <w:r>
        <w:rPr>
          <w:b/>
        </w:rPr>
        <w:t xml:space="preserve">Kysymys 2</w:t>
      </w:r>
    </w:p>
    <w:p>
      <w:r>
        <w:t xml:space="preserve">Missä asemassa kardinaalidiakonit eivät ole?</w:t>
      </w:r>
    </w:p>
    <w:p>
      <w:r>
        <w:rPr>
          <w:b/>
        </w:rPr>
        <w:t xml:space="preserve">Kysymys 3</w:t>
      </w:r>
    </w:p>
    <w:p>
      <w:r>
        <w:t xml:space="preserve">Mitä tulee piispoista, joilla ei ole hiippakunnallisia tehtäviä?</w:t>
      </w:r>
    </w:p>
    <w:p>
      <w:r>
        <w:rPr>
          <w:b/>
        </w:rPr>
        <w:t xml:space="preserve">Kysymys 4</w:t>
      </w:r>
    </w:p>
    <w:p>
      <w:r>
        <w:t xml:space="preserve">Mitä ovat kardinaalit, joita ei ole nostettu diakoniaan?</w:t>
      </w:r>
    </w:p>
    <w:p>
      <w:r>
        <w:rPr>
          <w:b/>
        </w:rPr>
        <w:t xml:space="preserve">Tekstin numero 36</w:t>
      </w:r>
    </w:p>
    <w:p>
      <w:r>
        <w:rPr>
          <w:color w:val="A9A9A9"/>
        </w:rPr>
        <w:t xml:space="preserve">Kardinaali, joka on kardinaalipappisjärjestön pitkäaikaisin jäsen, on </w:t>
      </w:r>
      <w:r>
        <w:t xml:space="preserve">nimeltään </w:t>
      </w:r>
      <w:r>
        <w:rPr>
          <w:color w:val="DCDCDC"/>
        </w:rPr>
        <w:t xml:space="preserve">kardinaali-protopriisi</w:t>
      </w:r>
      <w:r>
        <w:t xml:space="preserve">. Hänellä oli tiettyjä seremoniallisia tehtäviä konklaavissa, jotka ovat käytännössä lakanneet, koska hän olisi yleensä jo saavuttanut 80 vuoden iän, jolloin kardinaalit eivät voi osallistua konklaaviin. Nykyinen </w:t>
      </w:r>
      <w:r>
        <w:rPr>
          <w:color w:val="2F4F4F"/>
        </w:rPr>
        <w:t xml:space="preserve">kardinaaliprotopriesti </w:t>
      </w:r>
      <w:r>
        <w:t xml:space="preserve">on </w:t>
      </w:r>
      <w:r>
        <w:rPr>
          <w:color w:val="556B2F"/>
        </w:rPr>
        <w:t xml:space="preserve">Paulo Evaristo Arns Brasiliasta</w:t>
      </w:r>
      <w:r>
        <w:t xml:space="preserve">.</w:t>
      </w:r>
    </w:p>
    <w:p>
      <w:r>
        <w:rPr>
          <w:b/>
        </w:rPr>
        <w:t xml:space="preserve">Kysymys 0</w:t>
      </w:r>
    </w:p>
    <w:p>
      <w:r>
        <w:t xml:space="preserve">Kenestä voi tulla kardinaalipropriarkka?</w:t>
      </w:r>
    </w:p>
    <w:p>
      <w:r>
        <w:rPr>
          <w:b/>
        </w:rPr>
        <w:t xml:space="preserve">Kysymys 1</w:t>
      </w:r>
    </w:p>
    <w:p>
      <w:r>
        <w:t xml:space="preserve">Kuka on tällä hetkellä kardinaalipropriarkka?</w:t>
      </w:r>
    </w:p>
    <w:p>
      <w:r>
        <w:rPr>
          <w:b/>
        </w:rPr>
        <w:t xml:space="preserve">Kysymys 2</w:t>
      </w:r>
    </w:p>
    <w:p>
      <w:r>
        <w:t xml:space="preserve">Minkä arvonimen saa kardinaalipappisjärjestön uusin jäsen?</w:t>
      </w:r>
    </w:p>
    <w:p>
      <w:r>
        <w:rPr>
          <w:b/>
        </w:rPr>
        <w:t xml:space="preserve">Kysymys 3</w:t>
      </w:r>
    </w:p>
    <w:p>
      <w:r>
        <w:t xml:space="preserve">Missä asemassa kolumbialainen Paulo Evaristo Arns on tällä hetkellä?</w:t>
      </w:r>
    </w:p>
    <w:p>
      <w:r>
        <w:rPr>
          <w:b/>
        </w:rPr>
        <w:t xml:space="preserve">Kysymys 4</w:t>
      </w:r>
    </w:p>
    <w:p>
      <w:r>
        <w:t xml:space="preserve">Kenen seremonialliset tehtävät konklaavissa jatkuivat 80 vuoden iän jälkeen?</w:t>
      </w:r>
    </w:p>
    <w:p>
      <w:r>
        <w:rPr>
          <w:b/>
        </w:rPr>
        <w:t xml:space="preserve">Kysymys 5</w:t>
      </w:r>
    </w:p>
    <w:p>
      <w:r>
        <w:t xml:space="preserve">Kuka hyväksyttiin konklaaviin 80 vuoden iän jälkeen?</w:t>
      </w:r>
    </w:p>
    <w:p>
      <w:r>
        <w:rPr>
          <w:b/>
        </w:rPr>
        <w:t xml:space="preserve">Tekstin numero 37</w:t>
      </w:r>
    </w:p>
    <w:p>
      <w:r>
        <w:rPr>
          <w:color w:val="DCDCDC"/>
        </w:rPr>
        <w:t xml:space="preserve">Kardinaalikollegion dekaani eli </w:t>
      </w:r>
      <w:r>
        <w:rPr>
          <w:color w:val="2F4F4F"/>
        </w:rPr>
        <w:t xml:space="preserve">kardinaalidekaani </w:t>
      </w:r>
      <w:r>
        <w:t xml:space="preserve">on kardinaalikollegion primus inter pares, jonka </w:t>
      </w:r>
      <w:r>
        <w:rPr>
          <w:color w:val="556B2F"/>
        </w:rPr>
        <w:t xml:space="preserve">valitsevat kardinaalipiispat, joilla on esikaupunkitehtäviä, omasta joukostaan, mutta jonka valinnan on kuitenkin oltava </w:t>
      </w:r>
      <w:r>
        <w:rPr>
          <w:color w:val="6B8E23"/>
        </w:rPr>
        <w:t xml:space="preserve">paavin </w:t>
      </w:r>
      <w:r>
        <w:rPr>
          <w:color w:val="556B2F"/>
        </w:rPr>
        <w:t xml:space="preserve">hyväksymä</w:t>
      </w:r>
      <w:r>
        <w:rPr>
          <w:color w:val="556B2F"/>
        </w:rPr>
        <w:t xml:space="preserve">. </w:t>
      </w:r>
      <w:r>
        <w:t xml:space="preserve">Aikaisemmin </w:t>
      </w:r>
      <w:r>
        <w:rPr>
          <w:color w:val="A0522D"/>
        </w:rPr>
        <w:t xml:space="preserve">dekaanin </w:t>
      </w:r>
      <w:r>
        <w:t xml:space="preserve">virka </w:t>
      </w:r>
      <w:r>
        <w:t xml:space="preserve">kuului oikeudesta pisimpään virassa olleelle kardinaalipiispalle</w:t>
      </w:r>
      <w:r>
        <w:t xml:space="preserve">.</w:t>
      </w:r>
    </w:p>
    <w:p>
      <w:r>
        <w:rPr>
          <w:b/>
        </w:rPr>
        <w:t xml:space="preserve">Kysymys 0</w:t>
      </w:r>
    </w:p>
    <w:p>
      <w:r>
        <w:t xml:space="preserve">Kenen suostumuksella kardinaalikollegiossa valittu dekaani valitaan?</w:t>
      </w:r>
    </w:p>
    <w:p>
      <w:r>
        <w:rPr>
          <w:b/>
        </w:rPr>
        <w:t xml:space="preserve">Kysymys 1</w:t>
      </w:r>
    </w:p>
    <w:p>
      <w:r>
        <w:t xml:space="preserve">Kuka ei tarvitse paavin hyväksyntää?</w:t>
      </w:r>
    </w:p>
    <w:p>
      <w:r>
        <w:rPr>
          <w:b/>
        </w:rPr>
        <w:t xml:space="preserve">Kysymys 2</w:t>
      </w:r>
    </w:p>
    <w:p>
      <w:r>
        <w:t xml:space="preserve">Mikä on Humanistisen korkeakoulun dekaani?</w:t>
      </w:r>
    </w:p>
    <w:p>
      <w:r>
        <w:rPr>
          <w:b/>
        </w:rPr>
        <w:t xml:space="preserve">Kysymys 3</w:t>
      </w:r>
    </w:p>
    <w:p>
      <w:r>
        <w:t xml:space="preserve">Kuka ei ole kardinaalikollegion primus inter pares?</w:t>
      </w:r>
    </w:p>
    <w:p>
      <w:r>
        <w:rPr>
          <w:b/>
        </w:rPr>
        <w:t xml:space="preserve">Kysymys 4</w:t>
      </w:r>
    </w:p>
    <w:p>
      <w:r>
        <w:t xml:space="preserve">Kuka hyväksyy kardinaalidekaanin nimityksen paavin toimesta? </w:t>
      </w:r>
    </w:p>
    <w:p>
      <w:r>
        <w:rPr>
          <w:b/>
        </w:rPr>
        <w:t xml:space="preserve">Kysymys 5</w:t>
      </w:r>
    </w:p>
    <w:p>
      <w:r>
        <w:t xml:space="preserve">Mikä virka kuului kardinaalipiispoista lyhytaikaisimmin palvelleelle piispalle?</w:t>
      </w:r>
    </w:p>
    <w:p>
      <w:r>
        <w:rPr>
          <w:b/>
        </w:rPr>
        <w:t xml:space="preserve">Teksti numero 38</w:t>
      </w:r>
    </w:p>
    <w:p>
      <w:r>
        <w:t xml:space="preserve">Vuonna 1965 paavi Paavali VI määräsi motu propriossaan Ad Purpuratorum Patrum, että </w:t>
      </w:r>
      <w:r>
        <w:rPr>
          <w:color w:val="A9A9A9"/>
        </w:rPr>
        <w:t xml:space="preserve">itäisten katolisten kirkkojen patriarkat</w:t>
      </w:r>
      <w:r>
        <w:t xml:space="preserve">, jotka nimitettiin kardinaaleiksi (eli patriarkkakardinaaleiksi), olisivat myös </w:t>
      </w:r>
      <w:r>
        <w:rPr>
          <w:color w:val="DCDCDC"/>
        </w:rPr>
        <w:t xml:space="preserve">osa episkopaalista järjestystä</w:t>
      </w:r>
      <w:r>
        <w:t xml:space="preserve">, ja ne sijoittuisivat niiden kuuden kardinaalipiispan jälkeen, jotka toimivat esikaupunkialueiden piispoina (joiden suoran vastuun kyseisistä piispainkunnista paavi Johannes XXIII oli vapauttanut kolme vuotta aiemmin). </w:t>
      </w:r>
      <w:r>
        <w:rPr>
          <w:color w:val="2F4F4F"/>
        </w:rPr>
        <w:t xml:space="preserve">Patriarkka-kardinaalit </w:t>
      </w:r>
      <w:r>
        <w:t xml:space="preserve">eivät saa </w:t>
      </w:r>
      <w:r>
        <w:rPr>
          <w:color w:val="6B8E23"/>
        </w:rPr>
        <w:t xml:space="preserve">suburbikaarisen istuimen </w:t>
      </w:r>
      <w:r>
        <w:rPr>
          <w:color w:val="556B2F"/>
        </w:rPr>
        <w:t xml:space="preserve">arvonimeä</w:t>
      </w:r>
      <w:r>
        <w:t xml:space="preserve">, ja sellaisenaan he eivät voi valita dekaania tai tulla dekaaniksi. Tällä hetkellä on </w:t>
      </w:r>
      <w:r>
        <w:rPr>
          <w:color w:val="A0522D"/>
        </w:rPr>
        <w:t xml:space="preserve">kolme </w:t>
      </w:r>
      <w:r>
        <w:t xml:space="preserve">itäistä patriarkkaa, jotka ovat kardinaalipiispoja</w:t>
      </w:r>
      <w:r>
        <w:t xml:space="preserve">:</w:t>
      </w:r>
    </w:p>
    <w:p>
      <w:r>
        <w:rPr>
          <w:b/>
        </w:rPr>
        <w:t xml:space="preserve">Kysymys 0</w:t>
      </w:r>
    </w:p>
    <w:p>
      <w:r>
        <w:t xml:space="preserve">Mitä arvonimeä patriarkka-kardinaaleille ei anneta?</w:t>
      </w:r>
    </w:p>
    <w:p>
      <w:r>
        <w:rPr>
          <w:b/>
        </w:rPr>
        <w:t xml:space="preserve">Kysymys 1</w:t>
      </w:r>
    </w:p>
    <w:p>
      <w:r>
        <w:t xml:space="preserve">Mitä paavi Paavali VI määräsi vuonna 1965 läntisten katolisten kirkkojen patriarkoista?</w:t>
      </w:r>
    </w:p>
    <w:p>
      <w:r>
        <w:rPr>
          <w:b/>
        </w:rPr>
        <w:t xml:space="preserve">Kysymys 2</w:t>
      </w:r>
    </w:p>
    <w:p>
      <w:r>
        <w:t xml:space="preserve">Kuka oli esikaupunkien seitsemän kardinaalipiispan jälkeen? </w:t>
      </w:r>
    </w:p>
    <w:p>
      <w:r>
        <w:rPr>
          <w:b/>
        </w:rPr>
        <w:t xml:space="preserve">Kysymys 3</w:t>
      </w:r>
    </w:p>
    <w:p>
      <w:r>
        <w:t xml:space="preserve">Minkä arvonimen patriarkka-kardinaalit saivat?</w:t>
      </w:r>
    </w:p>
    <w:p>
      <w:r>
        <w:rPr>
          <w:b/>
        </w:rPr>
        <w:t xml:space="preserve">Kysymys 4</w:t>
      </w:r>
    </w:p>
    <w:p>
      <w:r>
        <w:t xml:space="preserve">Kuinka moni läntinen patriarkka on tällä hetkellä kardinaalipiispa?</w:t>
      </w:r>
    </w:p>
    <w:p>
      <w:r>
        <w:rPr>
          <w:b/>
        </w:rPr>
        <w:t xml:space="preserve">Kysymys 5</w:t>
      </w:r>
    </w:p>
    <w:p>
      <w:r>
        <w:t xml:space="preserve">Kuka voi valita dekaanin tai tulla dekaaniksi?</w:t>
      </w:r>
    </w:p>
    <w:p>
      <w:r>
        <w:rPr>
          <w:b/>
        </w:rPr>
        <w:t xml:space="preserve">Tekstin numero 39</w:t>
      </w:r>
    </w:p>
    <w:p>
      <w:r>
        <w:rPr>
          <w:color w:val="A9A9A9"/>
        </w:rPr>
        <w:t xml:space="preserve">Kardinaalipapit </w:t>
      </w:r>
      <w:r>
        <w:t xml:space="preserve">ovat katolisen kirkon kolmesta kardinaalijärjestyksestä lukumääräisesti suurin, </w:t>
      </w:r>
      <w:r>
        <w:rPr>
          <w:color w:val="DCDCDC"/>
        </w:rPr>
        <w:t xml:space="preserve">kardinaalidiakonien </w:t>
      </w:r>
      <w:r>
        <w:t xml:space="preserve">yläpuolella </w:t>
      </w:r>
      <w:r>
        <w:t xml:space="preserve">ja </w:t>
      </w:r>
      <w:r>
        <w:rPr>
          <w:color w:val="2F4F4F"/>
        </w:rPr>
        <w:t xml:space="preserve">kardinaalipiispojen </w:t>
      </w:r>
      <w:r>
        <w:t xml:space="preserve">alapuolella</w:t>
      </w:r>
      <w:r>
        <w:t xml:space="preserve">. </w:t>
      </w:r>
      <w:r>
        <w:t xml:space="preserve">Nykyään kardinaalipapeiksi nimitetyt ovat yleensä piispoja </w:t>
      </w:r>
      <w:r>
        <w:rPr>
          <w:color w:val="556B2F"/>
        </w:rPr>
        <w:t xml:space="preserve">tärkeissä hiippakunnissa eri puolilla maailmaa, </w:t>
      </w:r>
      <w:r>
        <w:t xml:space="preserve">vaikka jotkut heistä ovatkin </w:t>
      </w:r>
      <w:r>
        <w:rPr>
          <w:color w:val="6B8E23"/>
        </w:rPr>
        <w:t xml:space="preserve">kuraattorin virassa.</w:t>
      </w:r>
    </w:p>
    <w:p>
      <w:r>
        <w:rPr>
          <w:b/>
        </w:rPr>
        <w:t xml:space="preserve">Kysymys 0</w:t>
      </w:r>
    </w:p>
    <w:p>
      <w:r>
        <w:t xml:space="preserve">Ketkä ovat katolisen kirkon alimmat kardinaalit?</w:t>
      </w:r>
    </w:p>
    <w:p>
      <w:r>
        <w:rPr>
          <w:b/>
        </w:rPr>
        <w:t xml:space="preserve">Kysymys 1</w:t>
      </w:r>
    </w:p>
    <w:p>
      <w:r>
        <w:t xml:space="preserve">Ketkä ovat katolisen kirkon korkea-arvoisimmat kardinaalit?</w:t>
      </w:r>
    </w:p>
    <w:p>
      <w:r>
        <w:rPr>
          <w:b/>
        </w:rPr>
        <w:t xml:space="preserve">Kysymys 2</w:t>
      </w:r>
    </w:p>
    <w:p>
      <w:r>
        <w:t xml:space="preserve">Millä sijalla on eniten kardinaaleja?</w:t>
      </w:r>
    </w:p>
    <w:p>
      <w:r>
        <w:rPr>
          <w:b/>
        </w:rPr>
        <w:t xml:space="preserve">Kysymys 3</w:t>
      </w:r>
    </w:p>
    <w:p>
      <w:r>
        <w:t xml:space="preserve">Ketkä ovat katolisen kirkon korkea-arvoisimmat papit?</w:t>
      </w:r>
    </w:p>
    <w:p>
      <w:r>
        <w:rPr>
          <w:b/>
        </w:rPr>
        <w:t xml:space="preserve">Kysymys 4</w:t>
      </w:r>
    </w:p>
    <w:p>
      <w:r>
        <w:t xml:space="preserve">Ketkä ovat katolisen kirkon neljästä kardinaalirykmentistä lukuisimmat?</w:t>
      </w:r>
    </w:p>
    <w:p>
      <w:r>
        <w:rPr>
          <w:b/>
        </w:rPr>
        <w:t xml:space="preserve">Kysymys 5</w:t>
      </w:r>
    </w:p>
    <w:p>
      <w:r>
        <w:t xml:space="preserve">Kuka on katolisen kirkon alin pappi?</w:t>
      </w:r>
    </w:p>
    <w:p>
      <w:r>
        <w:rPr>
          <w:b/>
        </w:rPr>
        <w:t xml:space="preserve">Kysymys 6</w:t>
      </w:r>
    </w:p>
    <w:p>
      <w:r>
        <w:t xml:space="preserve">Minkä alueen piispoja nämä nykyään kardinaalipaaveiksi nimetyt ovat yleensä?</w:t>
      </w:r>
    </w:p>
    <w:p>
      <w:r>
        <w:rPr>
          <w:b/>
        </w:rPr>
        <w:t xml:space="preserve">Kysymys 7</w:t>
      </w:r>
    </w:p>
    <w:p>
      <w:r>
        <w:t xml:space="preserve">Mikä asema joillakin paaveilla on tällä hetkellä?</w:t>
      </w:r>
    </w:p>
    <w:p>
      <w:r>
        <w:rPr>
          <w:b/>
        </w:rPr>
        <w:t xml:space="preserve">Teksti numero 40</w:t>
      </w:r>
    </w:p>
    <w:p>
      <w:r>
        <w:t xml:space="preserve">Nykyaikana nimitys "</w:t>
      </w:r>
      <w:r>
        <w:rPr>
          <w:color w:val="A9A9A9"/>
        </w:rPr>
        <w:t xml:space="preserve">kardinaalipappi" </w:t>
      </w:r>
      <w:r>
        <w:t xml:space="preserve">tulkitaan tarkoittavan pappisjärjestöön kuuluvaa kardinaalia. Alun perin sillä viitattiin kuitenkin </w:t>
      </w:r>
      <w:r>
        <w:rPr>
          <w:color w:val="DCDCDC"/>
        </w:rPr>
        <w:t xml:space="preserve">tiettyihin Rooman hiippakunnan tärkeiden kirkkojen avainpappeihin, </w:t>
      </w:r>
      <w:r>
        <w:t xml:space="preserve">jotka tunnustettiin kardinaalipapeiksi, tärkeiksi </w:t>
      </w:r>
      <w:r>
        <w:rPr>
          <w:color w:val="2F4F4F"/>
        </w:rPr>
        <w:t xml:space="preserve">papeiksi, jotka </w:t>
      </w:r>
      <w:r>
        <w:rPr>
          <w:color w:val="556B2F"/>
        </w:rPr>
        <w:t xml:space="preserve">paavi oli </w:t>
      </w:r>
      <w:r>
        <w:rPr>
          <w:color w:val="2F4F4F"/>
        </w:rPr>
        <w:t xml:space="preserve">valinnut </w:t>
      </w:r>
      <w:r>
        <w:t xml:space="preserve">neuvomaan häntä Rooman piispan tehtävissä (latinan cardo tarkoittaa "saranaa").</w:t>
      </w:r>
      <w:r>
        <w:t xml:space="preserve"> Tiettyjä pappeja sanottiin tuohon aikaan monissa hiippakunnissa, ei vain Rooman hiippakunnassa, avainhenkilöiksi - termi muuttui vähitellen yksinomaan Rooman hiippakuntaan viittaamaan niihin, joille oli uskottu Rooman piispan, paavin, valitseminen.</w:t>
      </w:r>
    </w:p>
    <w:p>
      <w:r>
        <w:rPr>
          <w:b/>
        </w:rPr>
        <w:t xml:space="preserve">Kysymys 0</w:t>
      </w:r>
    </w:p>
    <w:p>
      <w:r>
        <w:t xml:space="preserve">Mikä oli kardinaalipapin alkuperäinen määritelmä?</w:t>
      </w:r>
    </w:p>
    <w:p>
      <w:r>
        <w:rPr>
          <w:b/>
        </w:rPr>
        <w:t xml:space="preserve">Kysymys 1</w:t>
      </w:r>
    </w:p>
    <w:p>
      <w:r>
        <w:t xml:space="preserve">Minkä nimen tulkittiin tarkoittavan kardinaalia, joka kuuluu paavien järjestöön?</w:t>
      </w:r>
    </w:p>
    <w:p>
      <w:r>
        <w:rPr>
          <w:b/>
        </w:rPr>
        <w:t xml:space="preserve">Kysymys 2</w:t>
      </w:r>
    </w:p>
    <w:p>
      <w:r>
        <w:t xml:space="preserve">Mihin nimitys "kardinaalipaavit" alun perin viittaa?</w:t>
      </w:r>
    </w:p>
    <w:p>
      <w:r>
        <w:rPr>
          <w:b/>
        </w:rPr>
        <w:t xml:space="preserve">Kysymys 3</w:t>
      </w:r>
    </w:p>
    <w:p>
      <w:r>
        <w:t xml:space="preserve">Mikä on niiden tärkeiden nunnien nimi, jotka paavi valitsee neuvonantajikseen?</w:t>
      </w:r>
    </w:p>
    <w:p>
      <w:r>
        <w:rPr>
          <w:b/>
        </w:rPr>
        <w:t xml:space="preserve">Kysymys 4</w:t>
      </w:r>
    </w:p>
    <w:p>
      <w:r>
        <w:t xml:space="preserve">Kuka on Rooman kardinaali?</w:t>
      </w:r>
    </w:p>
    <w:p>
      <w:r>
        <w:rPr>
          <w:b/>
        </w:rPr>
        <w:t xml:space="preserve">Kysymys 5</w:t>
      </w:r>
    </w:p>
    <w:p>
      <w:r>
        <w:t xml:space="preserve">Mikä termi ei vähitellen tullut yksinomaan Roomaan viittaamaan niihin, joille oli uskottu paavin valitseminen?</w:t>
      </w:r>
    </w:p>
    <w:p>
      <w:r>
        <w:rPr>
          <w:b/>
        </w:rPr>
        <w:t xml:space="preserve">Tekstin numero 41</w:t>
      </w:r>
    </w:p>
    <w:p>
      <w:r>
        <w:t xml:space="preserve">Vaikka </w:t>
      </w:r>
      <w:r>
        <w:rPr>
          <w:color w:val="A9A9A9"/>
        </w:rPr>
        <w:t xml:space="preserve">kardinaalikunta </w:t>
      </w:r>
      <w:r>
        <w:t xml:space="preserve">on jo pitkään laajentunut Rooman pastoraalipapiston ja roomalaisen kurian ulkopuolelle, jokaisella kardinaalipapilla on </w:t>
      </w:r>
      <w:r>
        <w:rPr>
          <w:color w:val="DCDCDC"/>
        </w:rPr>
        <w:t xml:space="preserve">titulaarikirkko Roomassa, </w:t>
      </w:r>
      <w:r>
        <w:t xml:space="preserve">vaikka he voivat olla piispoja tai arkkipiispoja muualla, aivan kuten kardinaalipiispoille annetaan jokin Rooman ympärillä olevista esikaupunkien hiippakunnista. Paavi Paavali VI poisti </w:t>
      </w:r>
      <w:r>
        <w:rPr>
          <w:color w:val="2F4F4F"/>
        </w:rPr>
        <w:t xml:space="preserve">kaikki hallinnolliset oikeudet, joita kardinaaleilla oli titulaarikirkkoihinsa</w:t>
      </w:r>
      <w:r>
        <w:t xml:space="preserve">, vaikka </w:t>
      </w:r>
      <w:r>
        <w:rPr>
          <w:color w:val="556B2F"/>
        </w:rPr>
        <w:t xml:space="preserve">kardinaalin nimi ja vaakuna ovat </w:t>
      </w:r>
      <w:r>
        <w:t xml:space="preserve">edelleen kirkossa, ja kardinaalien odotetaan </w:t>
      </w:r>
      <w:r>
        <w:rPr>
          <w:color w:val="6B8E23"/>
        </w:rPr>
        <w:t xml:space="preserve">viettävän messua ja saarnaavan siellä, jos heille sopii Roomassa ollessaan.</w:t>
      </w:r>
    </w:p>
    <w:p>
      <w:r>
        <w:rPr>
          <w:b/>
        </w:rPr>
        <w:t xml:space="preserve">Kysymys 0</w:t>
      </w:r>
    </w:p>
    <w:p>
      <w:r>
        <w:t xml:space="preserve">Mitä jokaisella kardinaalipapilla on?</w:t>
      </w:r>
    </w:p>
    <w:p>
      <w:r>
        <w:rPr>
          <w:b/>
        </w:rPr>
        <w:t xml:space="preserve">Kysymys 1</w:t>
      </w:r>
    </w:p>
    <w:p>
      <w:r>
        <w:t xml:space="preserve">Mitä jokaisella kardinaalipapilla ei ole?</w:t>
      </w:r>
    </w:p>
    <w:p>
      <w:r>
        <w:rPr>
          <w:b/>
        </w:rPr>
        <w:t xml:space="preserve">Kysymys 2</w:t>
      </w:r>
    </w:p>
    <w:p>
      <w:r>
        <w:t xml:space="preserve">Mitä ei ole laajennettu Rooman pastoraalipapiston ja roomalaisen kurian ulkopuolelle?</w:t>
      </w:r>
    </w:p>
    <w:p>
      <w:r>
        <w:rPr>
          <w:b/>
        </w:rPr>
        <w:t xml:space="preserve">Kysymys 3</w:t>
      </w:r>
    </w:p>
    <w:p>
      <w:r>
        <w:t xml:space="preserve">Mitä paavi Paavali V kumosi?</w:t>
      </w:r>
    </w:p>
    <w:p>
      <w:r>
        <w:rPr>
          <w:b/>
        </w:rPr>
        <w:t xml:space="preserve">Kysymys 4</w:t>
      </w:r>
    </w:p>
    <w:p>
      <w:r>
        <w:t xml:space="preserve">Mitä kirkossa ei ole vielä lähetetty sen jälkeen, kun paavi Paavali VI poisti kaikki hallinnolliset oikeudet?</w:t>
      </w:r>
    </w:p>
    <w:p>
      <w:r>
        <w:rPr>
          <w:b/>
        </w:rPr>
        <w:t xml:space="preserve">Kysymys 5</w:t>
      </w:r>
    </w:p>
    <w:p>
      <w:r>
        <w:t xml:space="preserve">Mitä kardinaalien ei odoteta tekevän?</w:t>
      </w:r>
    </w:p>
    <w:p>
      <w:r>
        <w:rPr>
          <w:b/>
        </w:rPr>
        <w:t xml:space="preserve">Teksti numero 42</w:t>
      </w:r>
    </w:p>
    <w:p>
      <w:r>
        <w:t xml:space="preserve">Vaikka </w:t>
      </w:r>
      <w:r>
        <w:rPr>
          <w:color w:val="A9A9A9"/>
        </w:rPr>
        <w:t xml:space="preserve">kardinaalien </w:t>
      </w:r>
      <w:r>
        <w:t xml:space="preserve">määrä </w:t>
      </w:r>
      <w:r>
        <w:t xml:space="preserve">oli pieni Rooman valtakunnan ajoista renessanssiin asti ja usein pienempi kuin kardinaalipappiin oikeutettujen kirkkojen määrä, 1500-luvulla kollegio </w:t>
      </w:r>
      <w:r>
        <w:rPr>
          <w:color w:val="DCDCDC"/>
        </w:rPr>
        <w:t xml:space="preserve">laajeni huomattavasti</w:t>
      </w:r>
      <w:r>
        <w:t xml:space="preserve">. </w:t>
      </w:r>
      <w:r>
        <w:t xml:space="preserve">Vuonna </w:t>
      </w:r>
      <w:r>
        <w:rPr>
          <w:color w:val="2F4F4F"/>
        </w:rPr>
        <w:t xml:space="preserve">1587</w:t>
      </w:r>
      <w:r>
        <w:t xml:space="preserve">, </w:t>
      </w:r>
      <w:r>
        <w:rPr>
          <w:color w:val="556B2F"/>
        </w:rPr>
        <w:t xml:space="preserve">paavi Sixtus V </w:t>
      </w:r>
      <w:r>
        <w:t xml:space="preserve">pyrki pysäyttämään tämän kasvun vahvistamalla kollegion enimmäiskooksi </w:t>
      </w:r>
      <w:r>
        <w:rPr>
          <w:color w:val="6B8E23"/>
        </w:rPr>
        <w:t xml:space="preserve">70</w:t>
      </w:r>
      <w:r>
        <w:t xml:space="preserve">, johon kuuluu 50 kardinaalipappia, mikä on noin kaksinkertainen määrä historialliseen määrään verrattuna. Tätä rajaa noudatettiin vuoteen 1958 asti, ja nimikkokirkkojen luetteloa muutettiin vain harvoin, yleensä rakennuksen rappeutuessa. Kun </w:t>
      </w:r>
      <w:r>
        <w:rPr>
          <w:color w:val="A0522D"/>
        </w:rPr>
        <w:t xml:space="preserve">paavi Johannes XXIII </w:t>
      </w:r>
      <w:r>
        <w:t xml:space="preserve">poisti rajoituksen, hän alkoi lisätä uusia kirkkoja luetteloon, ja paavit Paavali VI ja Johannes Paavali II jatkoivat tätä toimintaa</w:t>
      </w:r>
      <w:r>
        <w:rPr>
          <w:color w:val="A0522D"/>
        </w:rPr>
        <w:t xml:space="preserve">.</w:t>
      </w:r>
      <w:r>
        <w:t xml:space="preserve"> Nykyään Roomassa on lähes 150 titulaarikirkkoa yli 300 kirkosta.</w:t>
      </w:r>
    </w:p>
    <w:p>
      <w:r>
        <w:rPr>
          <w:b/>
        </w:rPr>
        <w:t xml:space="preserve">Kysymys 0</w:t>
      </w:r>
    </w:p>
    <w:p>
      <w:r>
        <w:t xml:space="preserve">Minä vuonna paavi Sixtus V asetti ylärajan kardinaalien lukumäärälle kardinaalikollegiossa?</w:t>
      </w:r>
    </w:p>
    <w:p>
      <w:r>
        <w:rPr>
          <w:b/>
        </w:rPr>
        <w:t xml:space="preserve">Kysymys 1</w:t>
      </w:r>
    </w:p>
    <w:p>
      <w:r>
        <w:t xml:space="preserve">Mikä oli paavi Sixtus V:n sallima enimmäismäärä?</w:t>
      </w:r>
    </w:p>
    <w:p>
      <w:r>
        <w:rPr>
          <w:b/>
        </w:rPr>
        <w:t xml:space="preserve">Kysymys 2</w:t>
      </w:r>
    </w:p>
    <w:p>
      <w:r>
        <w:t xml:space="preserve">Kuka poisti kardinaalien lakin kardinaalikollegiosta?</w:t>
      </w:r>
    </w:p>
    <w:p>
      <w:r>
        <w:rPr>
          <w:b/>
        </w:rPr>
        <w:t xml:space="preserve">Kysymys 3</w:t>
      </w:r>
    </w:p>
    <w:p>
      <w:r>
        <w:t xml:space="preserve">Kenellä oli suuri määrä Rooman valtakunnan ajoista renessanssiin?</w:t>
      </w:r>
    </w:p>
    <w:p>
      <w:r>
        <w:rPr>
          <w:b/>
        </w:rPr>
        <w:t xml:space="preserve">Kysymys 4</w:t>
      </w:r>
    </w:p>
    <w:p>
      <w:r>
        <w:t xml:space="preserve">Mitä tapahtui kardinaalikollegiolle 3. vuosisadalla?</w:t>
      </w:r>
    </w:p>
    <w:p>
      <w:r>
        <w:rPr>
          <w:b/>
        </w:rPr>
        <w:t xml:space="preserve">Kysymys 5</w:t>
      </w:r>
    </w:p>
    <w:p>
      <w:r>
        <w:t xml:space="preserve">Kuka pyrki rajoittamaan kollegion määrän 50:een?</w:t>
      </w:r>
    </w:p>
    <w:p>
      <w:r>
        <w:rPr>
          <w:b/>
        </w:rPr>
        <w:t xml:space="preserve">Kysymys 6</w:t>
      </w:r>
    </w:p>
    <w:p>
      <w:r>
        <w:t xml:space="preserve">Kuka säilytti kardinaalien enimmäismäärän kardinaalikollegiossa?</w:t>
      </w:r>
    </w:p>
    <w:p>
      <w:r>
        <w:rPr>
          <w:b/>
        </w:rPr>
        <w:t xml:space="preserve">Teksti numero 43</w:t>
      </w:r>
    </w:p>
    <w:p>
      <w:r>
        <w:t xml:space="preserve">1900-luvun puoliväliin saakka </w:t>
      </w:r>
      <w:r>
        <w:rPr>
          <w:color w:val="A9A9A9"/>
        </w:rPr>
        <w:t xml:space="preserve">pitkäaikaisilla kardinaalipapeilla </w:t>
      </w:r>
      <w:r>
        <w:t xml:space="preserve">oli oikeus </w:t>
      </w:r>
      <w:r>
        <w:rPr>
          <w:color w:val="DCDCDC"/>
        </w:rPr>
        <w:t xml:space="preserve">täyttää kardinaalipiispojen joukossa vapautuneet virat, </w:t>
      </w:r>
      <w:r>
        <w:t xml:space="preserve">aivan kuten kymmenen vuotta palvelleilla kardinaalidiakoneilla on edelleen oikeus tulla </w:t>
      </w:r>
      <w:r>
        <w:rPr>
          <w:color w:val="2F4F4F"/>
        </w:rPr>
        <w:t xml:space="preserve">kardinaalipapeiksi</w:t>
      </w:r>
      <w:r>
        <w:t xml:space="preserve">. </w:t>
      </w:r>
      <w:r>
        <w:t xml:space="preserve">Sittemmin </w:t>
      </w:r>
      <w:r>
        <w:rPr>
          <w:color w:val="556B2F"/>
        </w:rPr>
        <w:t xml:space="preserve">kardinaalit </w:t>
      </w:r>
      <w:r>
        <w:t xml:space="preserve">ovat nousseet kardinaalipiispoiksi </w:t>
      </w:r>
      <w:r>
        <w:rPr>
          <w:color w:val="6B8E23"/>
        </w:rPr>
        <w:t xml:space="preserve">yksinomaan paavin nimittämällä</w:t>
      </w:r>
      <w:r>
        <w:t xml:space="preserve">.</w:t>
      </w:r>
    </w:p>
    <w:p>
      <w:r>
        <w:rPr>
          <w:b/>
        </w:rPr>
        <w:t xml:space="preserve">Kysymys 0</w:t>
      </w:r>
    </w:p>
    <w:p>
      <w:r>
        <w:t xml:space="preserve">Mitä pitkäaikaiset kardinaalipapit saivat tehdä 1400-luvun puolivälissä?</w:t>
      </w:r>
    </w:p>
    <w:p>
      <w:r>
        <w:rPr>
          <w:b/>
        </w:rPr>
        <w:t xml:space="preserve">Kysymys 1</w:t>
      </w:r>
    </w:p>
    <w:p>
      <w:r>
        <w:t xml:space="preserve">Mihin kahdeksan vuotta täyttäneet kardinaalidiakonit ovat vielä oikeutettuja?</w:t>
      </w:r>
    </w:p>
    <w:p>
      <w:r>
        <w:rPr>
          <w:b/>
        </w:rPr>
        <w:t xml:space="preserve">Kysymys 2</w:t>
      </w:r>
    </w:p>
    <w:p>
      <w:r>
        <w:t xml:space="preserve">Ketä ei ole ylennetty kardinaalipiispaksi yksinomaan paavin nimittämällä?</w:t>
      </w:r>
    </w:p>
    <w:p>
      <w:r>
        <w:rPr>
          <w:b/>
        </w:rPr>
        <w:t xml:space="preserve">Kysymys 3</w:t>
      </w:r>
    </w:p>
    <w:p>
      <w:r>
        <w:t xml:space="preserve">Miten kardinaalit ovat edenneet kardinaalipapeiksi?</w:t>
      </w:r>
    </w:p>
    <w:p>
      <w:r>
        <w:rPr>
          <w:b/>
        </w:rPr>
        <w:t xml:space="preserve">Kysymys 4</w:t>
      </w:r>
    </w:p>
    <w:p>
      <w:r>
        <w:t xml:space="preserve">Kuka täytti kardinaalipappien keskuudessa vapautuneet virat?</w:t>
      </w:r>
    </w:p>
    <w:p>
      <w:r>
        <w:rPr>
          <w:b/>
        </w:rPr>
        <w:t xml:space="preserve">Tekstin numero 44</w:t>
      </w:r>
    </w:p>
    <w:p>
      <w:r>
        <w:t xml:space="preserve">Vain paavi tuntee </w:t>
      </w:r>
      <w:r>
        <w:t xml:space="preserve">kardinaalin, joka on nimitetty </w:t>
      </w:r>
      <w:r>
        <w:rPr>
          <w:color w:val="A9A9A9"/>
        </w:rPr>
        <w:t xml:space="preserve">in pectore</w:t>
      </w:r>
      <w:r>
        <w:t xml:space="preserve">; </w:t>
      </w:r>
      <w:r>
        <w:rPr>
          <w:color w:val="DCDCDC"/>
        </w:rPr>
        <w:t xml:space="preserve">edes nimitetty kardinaali ei välttämättä ole tietoinen hänen nimityksestään, </w:t>
      </w:r>
      <w:r>
        <w:rPr>
          <w:color w:val="2F4F4F"/>
        </w:rPr>
        <w:t xml:space="preserve">eikä </w:t>
      </w:r>
      <w:r>
        <w:t xml:space="preserve">hän missään tapauksessa </w:t>
      </w:r>
      <w:r>
        <w:rPr>
          <w:color w:val="2F4F4F"/>
        </w:rPr>
        <w:t xml:space="preserve">voi toimia kardinaalina</w:t>
      </w:r>
      <w:r>
        <w:t xml:space="preserve">, kun hänen nimityksensä on in pectore. </w:t>
      </w:r>
      <w:r>
        <w:t xml:space="preserve">Nykyään kardinaalit </w:t>
      </w:r>
      <w:r>
        <w:rPr>
          <w:color w:val="556B2F"/>
        </w:rPr>
        <w:t xml:space="preserve">nimetään pectoreen</w:t>
      </w:r>
      <w:r>
        <w:t xml:space="preserve">, jotta heitä tai heidän seurakuntiaan voitaisiin suojella kostotoimilta, jos heidän henkilöllisyytensä paljastuisi.</w:t>
      </w:r>
    </w:p>
    <w:p>
      <w:r>
        <w:rPr>
          <w:b/>
        </w:rPr>
        <w:t xml:space="preserve">Kysymys 0</w:t>
      </w:r>
    </w:p>
    <w:p>
      <w:r>
        <w:t xml:space="preserve">Kuka kardinaali on koko katolisen kirkon tuntema?</w:t>
      </w:r>
    </w:p>
    <w:p>
      <w:r>
        <w:rPr>
          <w:b/>
        </w:rPr>
        <w:t xml:space="preserve">Kysymys 1</w:t>
      </w:r>
    </w:p>
    <w:p>
      <w:r>
        <w:t xml:space="preserve">Mitä kardinaali nimeltä pectore tietää?</w:t>
      </w:r>
    </w:p>
    <w:p>
      <w:r>
        <w:rPr>
          <w:b/>
        </w:rPr>
        <w:t xml:space="preserve">Kysymys 2</w:t>
      </w:r>
    </w:p>
    <w:p>
      <w:r>
        <w:t xml:space="preserve">Minkälaisena kardinaali voi edelleen toimia pectoressa?</w:t>
      </w:r>
    </w:p>
    <w:p>
      <w:r>
        <w:rPr>
          <w:b/>
        </w:rPr>
        <w:t xml:space="preserve">Kysymys 3</w:t>
      </w:r>
    </w:p>
    <w:p>
      <w:r>
        <w:t xml:space="preserve">Mitä kardinaaleille tehdään, jos heitä tai heidän seurakuntiaan ei suojella?</w:t>
      </w:r>
    </w:p>
    <w:p>
      <w:r>
        <w:br w:type="page"/>
      </w:r>
    </w:p>
    <w:p>
      <w:r>
        <w:rPr>
          <w:b/>
          <w:u w:val="single"/>
        </w:rPr>
        <w:t xml:space="preserve">Asiakirjan numero 25</w:t>
      </w:r>
    </w:p>
    <w:p>
      <w:r>
        <w:rPr>
          <w:b/>
        </w:rPr>
        <w:t xml:space="preserve">Tekstin numero 0</w:t>
      </w:r>
    </w:p>
    <w:p>
      <w:r>
        <w:t xml:space="preserve">Iranin kielet tai </w:t>
      </w:r>
      <w:r>
        <w:rPr>
          <w:color w:val="A9A9A9"/>
        </w:rPr>
        <w:t xml:space="preserve">iranilaiset kielet muodostavat </w:t>
      </w:r>
      <w:r>
        <w:rPr>
          <w:color w:val="DCDCDC"/>
        </w:rPr>
        <w:t xml:space="preserve">indoiranilaisten kielten </w:t>
      </w:r>
      <w:r>
        <w:t xml:space="preserve">haaran, jotka puolestaan ovat </w:t>
      </w:r>
      <w:r>
        <w:rPr>
          <w:color w:val="2F4F4F"/>
        </w:rPr>
        <w:t xml:space="preserve">indoeurooppalaisen kieliperheen </w:t>
      </w:r>
      <w:r>
        <w:t xml:space="preserve">haara</w:t>
      </w:r>
      <w:r>
        <w:t xml:space="preserve">. Iranin kielten puhujia kutsutaan iranilaisiksi kansoiksi. Historialliset iranilaiset kielet ryhmitellään kolmeen vaiheeseen: </w:t>
      </w:r>
      <w:r>
        <w:rPr>
          <w:color w:val="556B2F"/>
        </w:rPr>
        <w:t xml:space="preserve">Vanha iraninkieli </w:t>
      </w:r>
      <w:r>
        <w:t xml:space="preserve">(</w:t>
      </w:r>
      <w:r>
        <w:rPr>
          <w:color w:val="6B8E23"/>
        </w:rPr>
        <w:t xml:space="preserve">400 eaa. </w:t>
      </w:r>
      <w:r>
        <w:t xml:space="preserve">saakka</w:t>
      </w:r>
      <w:r>
        <w:t xml:space="preserve">), </w:t>
      </w:r>
      <w:r>
        <w:rPr>
          <w:color w:val="A0522D"/>
        </w:rPr>
        <w:t xml:space="preserve">keski-iraninkieli </w:t>
      </w:r>
      <w:r>
        <w:t xml:space="preserve">(400 eaa. - 900 eaa.) ja uusiraninkieli (900 eaa. jälkeen). Vanhoista iranilaisista kielistä paremmin ymmärrettyjä ja kirjattuja ovat vanhan persian kieli (Akhamenidien Iranin kieli) ja avestan kieli (Avestan kieli). Keski-iranilaisiin kieliin kuuluvat </w:t>
      </w:r>
      <w:r>
        <w:rPr>
          <w:color w:val="228B22"/>
        </w:rPr>
        <w:t xml:space="preserve">keskipersia </w:t>
      </w:r>
      <w:r>
        <w:t xml:space="preserve">(</w:t>
      </w:r>
      <w:r>
        <w:rPr>
          <w:color w:val="191970"/>
        </w:rPr>
        <w:t xml:space="preserve">Sassanidien Iranin</w:t>
      </w:r>
      <w:r>
        <w:t xml:space="preserve"> kieli</w:t>
      </w:r>
      <w:r>
        <w:t xml:space="preserve">), parthialainen ja baktrialainen.</w:t>
      </w:r>
    </w:p>
    <w:p>
      <w:r>
        <w:rPr>
          <w:b/>
        </w:rPr>
        <w:t xml:space="preserve">Kysymys 0</w:t>
      </w:r>
    </w:p>
    <w:p>
      <w:r>
        <w:t xml:space="preserve">Mikä on toinen termi, joka tarkoittaa iranilaisia kieliä?</w:t>
      </w:r>
    </w:p>
    <w:p>
      <w:r>
        <w:rPr>
          <w:b/>
        </w:rPr>
        <w:t xml:space="preserve">Kysymys 1</w:t>
      </w:r>
    </w:p>
    <w:p>
      <w:r>
        <w:t xml:space="preserve">Minkä alaryhmän kieliä iranilaiset kielet ovat?</w:t>
      </w:r>
    </w:p>
    <w:p>
      <w:r>
        <w:rPr>
          <w:b/>
        </w:rPr>
        <w:t xml:space="preserve">Kysymys 2</w:t>
      </w:r>
    </w:p>
    <w:p>
      <w:r>
        <w:t xml:space="preserve">Mihin indoiranilaiset kielet kuuluvat?</w:t>
      </w:r>
    </w:p>
    <w:p>
      <w:r>
        <w:rPr>
          <w:b/>
        </w:rPr>
        <w:t xml:space="preserve">Kysymys 3</w:t>
      </w:r>
    </w:p>
    <w:p>
      <w:r>
        <w:t xml:space="preserve">Milloin tapahtui muutos vanhasta iranista keski-iraniksi?</w:t>
      </w:r>
    </w:p>
    <w:p>
      <w:r>
        <w:rPr>
          <w:b/>
        </w:rPr>
        <w:t xml:space="preserve">Kysymys 4</w:t>
      </w:r>
    </w:p>
    <w:p>
      <w:r>
        <w:t xml:space="preserve">Mikä on esimerkki sassanidien kielestä?</w:t>
      </w:r>
    </w:p>
    <w:p>
      <w:r>
        <w:rPr>
          <w:b/>
        </w:rPr>
        <w:t xml:space="preserve">Kysymys 5</w:t>
      </w:r>
    </w:p>
    <w:p>
      <w:r>
        <w:t xml:space="preserve">Mihin iranilaisten kielten vaiheeseen 400 eaa. ja 900 jKr. välisenä aikana kuuluu vanha persia?</w:t>
      </w:r>
    </w:p>
    <w:p>
      <w:r>
        <w:rPr>
          <w:b/>
        </w:rPr>
        <w:t xml:space="preserve">Kysymys 6</w:t>
      </w:r>
    </w:p>
    <w:p>
      <w:r>
        <w:t xml:space="preserve">Mikä iranilaisen kielen vaihe oli käytössä vuoteen 400 eaa. asti ja siihen kuuluivat parthialainen ja baktrialainen kieli?</w:t>
      </w:r>
    </w:p>
    <w:p>
      <w:r>
        <w:rPr>
          <w:b/>
        </w:rPr>
        <w:t xml:space="preserve">Kysymys 7</w:t>
      </w:r>
    </w:p>
    <w:p>
      <w:r>
        <w:t xml:space="preserve">Milloin tapahtui muutos vanhasta iranilaisesta uuteen iranilaiseen?</w:t>
      </w:r>
    </w:p>
    <w:p>
      <w:r>
        <w:rPr>
          <w:b/>
        </w:rPr>
        <w:t xml:space="preserve">Kysymys 8</w:t>
      </w:r>
    </w:p>
    <w:p>
      <w:r>
        <w:t xml:space="preserve">Mistä ovat peräisin vanhat iranilaiset kielet parthialainen ja baktrialainen?</w:t>
      </w:r>
    </w:p>
    <w:p>
      <w:r>
        <w:rPr>
          <w:b/>
        </w:rPr>
        <w:t xml:space="preserve">Teksti numero 1</w:t>
      </w:r>
    </w:p>
    <w:p>
      <w:r>
        <w:rPr>
          <w:color w:val="DCDCDC"/>
        </w:rPr>
        <w:t xml:space="preserve">Iranin kielten äidinkielisten puhujien </w:t>
      </w:r>
      <w:r>
        <w:t xml:space="preserve">määräksi</w:t>
      </w:r>
      <w:r>
        <w:rPr>
          <w:color w:val="A9A9A9"/>
        </w:rPr>
        <w:t xml:space="preserve">2008</w:t>
      </w:r>
      <w:r>
        <w:t xml:space="preserve"> arvioitiin 150-200 miljoonaa</w:t>
      </w:r>
      <w:r>
        <w:t xml:space="preserve">. </w:t>
      </w:r>
      <w:r>
        <w:t xml:space="preserve">Ethnologue arvioi, että </w:t>
      </w:r>
      <w:r>
        <w:t xml:space="preserve">iranilaisia</w:t>
      </w:r>
      <w:r>
        <w:rPr>
          <w:color w:val="2F4F4F"/>
        </w:rPr>
        <w:t xml:space="preserve">86</w:t>
      </w:r>
      <w:r>
        <w:t xml:space="preserve"> kieliä </w:t>
      </w:r>
      <w:r>
        <w:t xml:space="preserve">on , </w:t>
      </w:r>
      <w:r>
        <w:t xml:space="preserve">joista suurimmat ovat </w:t>
      </w:r>
      <w:r>
        <w:rPr>
          <w:color w:val="556B2F"/>
        </w:rPr>
        <w:t xml:space="preserve">persia, pashto, kurdi ja balochi</w:t>
      </w:r>
      <w:r>
        <w:t xml:space="preserve">.</w:t>
      </w:r>
    </w:p>
    <w:p>
      <w:r>
        <w:rPr>
          <w:b/>
        </w:rPr>
        <w:t xml:space="preserve">Kysymys 0</w:t>
      </w:r>
    </w:p>
    <w:p>
      <w:r>
        <w:t xml:space="preserve">Kuinka monta eri iranilaista kieltä on olemassa?</w:t>
      </w:r>
    </w:p>
    <w:p>
      <w:r>
        <w:rPr>
          <w:b/>
        </w:rPr>
        <w:t xml:space="preserve">Kysymys 1</w:t>
      </w:r>
    </w:p>
    <w:p>
      <w:r>
        <w:t xml:space="preserve">Minä vuonna oli sataa ja 50-200 iranilaisen kielet</w:t>
      </w:r>
    </w:p>
    <w:p>
      <w:r>
        <w:rPr>
          <w:b/>
        </w:rPr>
        <w:t xml:space="preserve">Kysymys 2</w:t>
      </w:r>
    </w:p>
    <w:p>
      <w:r>
        <w:t xml:space="preserve">Mitkä ovat suurimmat niistä 200 iranilaisesta kielestä?</w:t>
      </w:r>
    </w:p>
    <w:p>
      <w:r>
        <w:rPr>
          <w:b/>
        </w:rPr>
        <w:t xml:space="preserve">Kysymys 3</w:t>
      </w:r>
    </w:p>
    <w:p>
      <w:r>
        <w:t xml:space="preserve">Mitä niiden 86 miljoonaa oli vuonna 2008</w:t>
      </w:r>
    </w:p>
    <w:p>
      <w:r>
        <w:rPr>
          <w:b/>
        </w:rPr>
        <w:t xml:space="preserve">Teksti numero 2</w:t>
      </w:r>
    </w:p>
    <w:p>
      <w:r>
        <w:t xml:space="preserve">Termiä </w:t>
      </w:r>
      <w:r>
        <w:rPr>
          <w:color w:val="A9A9A9"/>
        </w:rPr>
        <w:t xml:space="preserve">iranilainen </w:t>
      </w:r>
      <w:r>
        <w:t xml:space="preserve">käytetään kaikista kielistä, jotka polveutuvat esi-isien </w:t>
      </w:r>
      <w:r>
        <w:rPr>
          <w:color w:val="DCDCDC"/>
        </w:rPr>
        <w:t xml:space="preserve">proto-iranilaisesta </w:t>
      </w:r>
      <w:r>
        <w:rPr>
          <w:color w:val="2F4F4F"/>
        </w:rPr>
        <w:t xml:space="preserve">kielestä</w:t>
      </w:r>
      <w:r>
        <w:t xml:space="preserve">. </w:t>
      </w:r>
      <w:r>
        <w:rPr>
          <w:color w:val="556B2F"/>
        </w:rPr>
        <w:t xml:space="preserve">Iranin kieli </w:t>
      </w:r>
      <w:r>
        <w:t xml:space="preserve">juontuu </w:t>
      </w:r>
      <w:r>
        <w:rPr>
          <w:color w:val="6B8E23"/>
        </w:rPr>
        <w:t xml:space="preserve">persian ja sanskritin </w:t>
      </w:r>
      <w:r>
        <w:t xml:space="preserve">alkuperäisestä sanasta Arya.</w:t>
      </w:r>
    </w:p>
    <w:p>
      <w:r>
        <w:rPr>
          <w:b/>
        </w:rPr>
        <w:t xml:space="preserve">Kysymys 0</w:t>
      </w:r>
    </w:p>
    <w:p>
      <w:r>
        <w:t xml:space="preserve">Kaikkien iranilaisten kielten sanotaan olevan peräisin mistä edeltäjästä?</w:t>
      </w:r>
    </w:p>
    <w:p>
      <w:r>
        <w:rPr>
          <w:b/>
        </w:rPr>
        <w:t xml:space="preserve">Kysymys 1</w:t>
      </w:r>
    </w:p>
    <w:p>
      <w:r>
        <w:t xml:space="preserve">Mistä kielistä sana Aryao tulee?</w:t>
      </w:r>
    </w:p>
    <w:p>
      <w:r>
        <w:rPr>
          <w:b/>
        </w:rPr>
        <w:t xml:space="preserve">Kysymys 2</w:t>
      </w:r>
    </w:p>
    <w:p>
      <w:r>
        <w:t xml:space="preserve">Mikä on mikä tahansa kieli, joka polveutuu esi-isien persiasta?</w:t>
      </w:r>
    </w:p>
    <w:p>
      <w:r>
        <w:rPr>
          <w:b/>
        </w:rPr>
        <w:t xml:space="preserve">Kysymys 3</w:t>
      </w:r>
    </w:p>
    <w:p>
      <w:r>
        <w:t xml:space="preserve">Mikä sana on johdettu sanskritin kielestä ja arjasta?</w:t>
      </w:r>
    </w:p>
    <w:p>
      <w:r>
        <w:rPr>
          <w:b/>
        </w:rPr>
        <w:t xml:space="preserve">Kysymys 4</w:t>
      </w:r>
    </w:p>
    <w:p>
      <w:r>
        <w:t xml:space="preserve">Arya on johdettu mistä esi-isien kielestä?</w:t>
      </w:r>
    </w:p>
    <w:p>
      <w:r>
        <w:rPr>
          <w:b/>
        </w:rPr>
        <w:t xml:space="preserve">Teksti numero 3</w:t>
      </w:r>
    </w:p>
    <w:p>
      <w:r>
        <w:rPr>
          <w:color w:val="A9A9A9"/>
        </w:rPr>
        <w:t xml:space="preserve">1836</w:t>
      </w:r>
      <w:r>
        <w:rPr>
          <w:color w:val="DCDCDC"/>
        </w:rPr>
        <w:t xml:space="preserve">Christian Lassen </w:t>
      </w:r>
      <w:r>
        <w:t xml:space="preserve">otti termin käyttöön iranilaisesta kieliperheestä vuonna</w:t>
      </w:r>
      <w:r>
        <w:t xml:space="preserve">. </w:t>
      </w:r>
      <w:r>
        <w:rPr>
          <w:color w:val="2F4F4F"/>
        </w:rPr>
        <w:t xml:space="preserve">Robert Needham Cust </w:t>
      </w:r>
      <w:r>
        <w:t xml:space="preserve">käytti termiä </w:t>
      </w:r>
      <w:r>
        <w:rPr>
          <w:color w:val="556B2F"/>
        </w:rPr>
        <w:t xml:space="preserve">irano-arjalainen </w:t>
      </w:r>
      <w:r>
        <w:t xml:space="preserve">vuonna</w:t>
      </w:r>
      <w:r>
        <w:rPr>
          <w:color w:val="6B8E23"/>
        </w:rPr>
        <w:t xml:space="preserve">1878</w:t>
      </w:r>
      <w:r>
        <w:t xml:space="preserve"> , ja orientalistit, kuten George Abraham Grierson ja Max Müller, asettivat vastakkain </w:t>
      </w:r>
      <w:r>
        <w:rPr>
          <w:color w:val="A0522D"/>
        </w:rPr>
        <w:t xml:space="preserve">irano-arjalainen (iranilainen) ja indoarjalainen (intialainen)</w:t>
      </w:r>
      <w:r>
        <w:t xml:space="preserve">. </w:t>
      </w:r>
      <w:r>
        <w:t xml:space="preserve">Jotkut viimeaikaiset, lähinnä </w:t>
      </w:r>
      <w:r>
        <w:rPr>
          <w:color w:val="228B22"/>
        </w:rPr>
        <w:t xml:space="preserve">saksankieliset</w:t>
      </w:r>
      <w:r>
        <w:t xml:space="preserve"> tutkijat </w:t>
      </w:r>
      <w:r>
        <w:t xml:space="preserve">ovat elvyttäneet tämän sopimuksen</w:t>
      </w:r>
      <w:r>
        <w:t xml:space="preserve">.</w:t>
      </w:r>
    </w:p>
    <w:p>
      <w:r>
        <w:rPr>
          <w:b/>
        </w:rPr>
        <w:t xml:space="preserve">Kysymys 0</w:t>
      </w:r>
    </w:p>
    <w:p>
      <w:r>
        <w:t xml:space="preserve">Milloin käytettiin ensimmäisen kerran ilmaisua "iranilainen kieliperhe"?</w:t>
      </w:r>
    </w:p>
    <w:p>
      <w:r>
        <w:rPr>
          <w:b/>
        </w:rPr>
        <w:t xml:space="preserve">Kysymys 1</w:t>
      </w:r>
    </w:p>
    <w:p>
      <w:r>
        <w:t xml:space="preserve">Kuka käytti ensimmäisenä termiä iranilainen kieli?</w:t>
      </w:r>
    </w:p>
    <w:p>
      <w:r>
        <w:rPr>
          <w:b/>
        </w:rPr>
        <w:t xml:space="preserve">Kysymys 2</w:t>
      </w:r>
    </w:p>
    <w:p>
      <w:r>
        <w:t xml:space="preserve">Kuka käytti ensimmäisenä termiä irano-arjalainen?</w:t>
      </w:r>
    </w:p>
    <w:p>
      <w:r>
        <w:rPr>
          <w:b/>
        </w:rPr>
        <w:t xml:space="preserve">Kysymys 3</w:t>
      </w:r>
    </w:p>
    <w:p>
      <w:r>
        <w:t xml:space="preserve">Milloin ilmausta Irano-Aryan käytettiin ensimmäisen kerran?</w:t>
      </w:r>
    </w:p>
    <w:p>
      <w:r>
        <w:rPr>
          <w:b/>
        </w:rPr>
        <w:t xml:space="preserve">Kysymys 4</w:t>
      </w:r>
    </w:p>
    <w:p>
      <w:r>
        <w:t xml:space="preserve">Milloin Robert Needham Cust otti käyttöön termin iranilainen?</w:t>
      </w:r>
    </w:p>
    <w:p>
      <w:r>
        <w:rPr>
          <w:b/>
        </w:rPr>
        <w:t xml:space="preserve">Kysymys 5</w:t>
      </w:r>
    </w:p>
    <w:p>
      <w:r>
        <w:t xml:space="preserve">Mitä termiä Christian Lassen käytti 1878?</w:t>
      </w:r>
    </w:p>
    <w:p>
      <w:r>
        <w:rPr>
          <w:b/>
        </w:rPr>
        <w:t xml:space="preserve">Kysymys 6</w:t>
      </w:r>
    </w:p>
    <w:p>
      <w:r>
        <w:t xml:space="preserve">Mitä George Abraham Grierson ja Christian Lassen olivat vastakkain?</w:t>
      </w:r>
    </w:p>
    <w:p>
      <w:r>
        <w:rPr>
          <w:b/>
        </w:rPr>
        <w:t xml:space="preserve">Kysymys 7</w:t>
      </w:r>
    </w:p>
    <w:p>
      <w:r>
        <w:t xml:space="preserve">Mitkä tutkijat ovat elvyttäneet termin irano-arjalainen</w:t>
      </w:r>
    </w:p>
    <w:p>
      <w:r>
        <w:rPr>
          <w:b/>
        </w:rPr>
        <w:t xml:space="preserve">Teksti numero 4</w:t>
      </w:r>
    </w:p>
    <w:p>
      <w:r>
        <w:t xml:space="preserve">Kaikki iranilaiset kielet polveutuvat yhteisestä esi-isästä, </w:t>
      </w:r>
      <w:r>
        <w:rPr>
          <w:color w:val="A9A9A9"/>
        </w:rPr>
        <w:t xml:space="preserve">proto-iranista</w:t>
      </w:r>
      <w:r>
        <w:t xml:space="preserve">. </w:t>
      </w:r>
      <w:r>
        <w:t xml:space="preserve">Proto-iranian kieli puolestaan polveutuu </w:t>
      </w:r>
      <w:r>
        <w:t xml:space="preserve">yhdessä </w:t>
      </w:r>
      <w:r>
        <w:rPr>
          <w:color w:val="DCDCDC"/>
        </w:rPr>
        <w:t xml:space="preserve">proto-indo-arjalaisen </w:t>
      </w:r>
      <w:r>
        <w:t xml:space="preserve">ja nuristanilaisten kielten kanssa yhteisestä esi-isästä proto-indo-iranian kielestä. </w:t>
      </w:r>
      <w:r>
        <w:rPr>
          <w:color w:val="2F4F4F"/>
        </w:rPr>
        <w:t xml:space="preserve">Indo-iranilaisten </w:t>
      </w:r>
      <w:r>
        <w:t xml:space="preserve">kielten uskotaan saaneen alkunsa </w:t>
      </w:r>
      <w:r>
        <w:rPr>
          <w:color w:val="556B2F"/>
        </w:rPr>
        <w:t xml:space="preserve">Keski-Aasiasta</w:t>
      </w:r>
      <w:r>
        <w:t xml:space="preserve">. </w:t>
      </w:r>
      <w:r>
        <w:rPr>
          <w:color w:val="6B8E23"/>
        </w:rPr>
        <w:t xml:space="preserve">Andronovon </w:t>
      </w:r>
      <w:r>
        <w:t xml:space="preserve">kulttuuri on ehdotettu ehdokas yhteiseksi indo-iranilaiseksi kulttuuriksi n. 1.7.2000. </w:t>
      </w:r>
      <w:r>
        <w:rPr>
          <w:color w:val="A0522D"/>
        </w:rPr>
        <w:t xml:space="preserve">2000 EAA</w:t>
      </w:r>
      <w:r>
        <w:t xml:space="preserve">.</w:t>
      </w:r>
    </w:p>
    <w:p>
      <w:r>
        <w:rPr>
          <w:b/>
        </w:rPr>
        <w:t xml:space="preserve">Kysymys 0</w:t>
      </w:r>
    </w:p>
    <w:p>
      <w:r>
        <w:t xml:space="preserve">Mistä iranilaiset kielet ovat peräisin?</w:t>
      </w:r>
    </w:p>
    <w:p>
      <w:r>
        <w:rPr>
          <w:b/>
        </w:rPr>
        <w:t xml:space="preserve">Kysymys 1</w:t>
      </w:r>
    </w:p>
    <w:p>
      <w:r>
        <w:t xml:space="preserve">Mistä maailmankolkasta indoiranilaiset kielet ovat peräisin?</w:t>
      </w:r>
    </w:p>
    <w:p>
      <w:r>
        <w:rPr>
          <w:b/>
        </w:rPr>
        <w:t xml:space="preserve">Kysymys 2</w:t>
      </w:r>
    </w:p>
    <w:p>
      <w:r>
        <w:t xml:space="preserve">Mikä yhteiskunta on vahva haastaja yhteiselle kulttuurille, joka puhuu indo-iranilaista?</w:t>
      </w:r>
    </w:p>
    <w:p>
      <w:r>
        <w:rPr>
          <w:b/>
        </w:rPr>
        <w:t xml:space="preserve">Kysymys 3</w:t>
      </w:r>
    </w:p>
    <w:p>
      <w:r>
        <w:t xml:space="preserve">Milloin Andronovon kulttuuri oli olemassa?</w:t>
      </w:r>
    </w:p>
    <w:p>
      <w:r>
        <w:rPr>
          <w:b/>
        </w:rPr>
        <w:t xml:space="preserve">Kysymys 4</w:t>
      </w:r>
    </w:p>
    <w:p>
      <w:r>
        <w:t xml:space="preserve">Mistä muusta kielestä useimmat iranilaiset kielet ovat peräisin?</w:t>
      </w:r>
    </w:p>
    <w:p>
      <w:r>
        <w:rPr>
          <w:b/>
        </w:rPr>
        <w:t xml:space="preserve">Kysymys 5</w:t>
      </w:r>
    </w:p>
    <w:p>
      <w:r>
        <w:t xml:space="preserve">Mistä muusta kielestä kuin nuristanista tämä proto-Iranin kieli on peräisin?</w:t>
      </w:r>
    </w:p>
    <w:p>
      <w:r>
        <w:rPr>
          <w:b/>
        </w:rPr>
        <w:t xml:space="preserve">Kysymys 6</w:t>
      </w:r>
    </w:p>
    <w:p>
      <w:r>
        <w:t xml:space="preserve">Mistä kielestä proto-indo-iranilainen on peräisin?</w:t>
      </w:r>
    </w:p>
    <w:p>
      <w:r>
        <w:rPr>
          <w:b/>
        </w:rPr>
        <w:t xml:space="preserve">Kysymys 7</w:t>
      </w:r>
    </w:p>
    <w:p>
      <w:r>
        <w:t xml:space="preserve">Minkä kielten uskotaan olevan peräisin Keski-Intiasta?</w:t>
      </w:r>
    </w:p>
    <w:p>
      <w:r>
        <w:rPr>
          <w:b/>
        </w:rPr>
        <w:t xml:space="preserve">Teksti numero 5</w:t>
      </w:r>
    </w:p>
    <w:p>
      <w:r>
        <w:t xml:space="preserve">Se sijaitsi juuri Keski-Aasian länsiosassa, joka rajoittuu nykyiseen Venäjään (ja nykyiseen Kazakstaniin). Se sijaitsi suhteellisen lähellä muita </w:t>
      </w:r>
      <w:r>
        <w:rPr>
          <w:color w:val="A9A9A9"/>
        </w:rPr>
        <w:t xml:space="preserve">indoeurooppalaiseen </w:t>
      </w:r>
      <w:r>
        <w:t xml:space="preserve">perheeseen</w:t>
      </w:r>
      <w:r>
        <w:t xml:space="preserve"> kuuluvia satem-etnokielisiä ryhmiä</w:t>
      </w:r>
      <w:r>
        <w:t xml:space="preserve">, kuten </w:t>
      </w:r>
      <w:r>
        <w:rPr>
          <w:color w:val="DCDCDC"/>
        </w:rPr>
        <w:t xml:space="preserve">traakiaa, baltoslaavia </w:t>
      </w:r>
      <w:r>
        <w:t xml:space="preserve">ja muita, sekä yhteisen indoeuroopan alkuperäistä kotimaata (tarkemmin sanottuna Etelä-Venäjän aroja Kaukasuksen pohjoispuolella), kuten yhteisen indoeuroopan rekonstruoidut kielisuhteet osoittavat.</w:t>
      </w:r>
    </w:p>
    <w:p>
      <w:r>
        <w:rPr>
          <w:b/>
        </w:rPr>
        <w:t xml:space="preserve">Kysymys 0</w:t>
      </w:r>
    </w:p>
    <w:p>
      <w:r>
        <w:t xml:space="preserve">Mihin kieliperheeseen traakia ja baltoslaavi kuuluivat?</w:t>
      </w:r>
    </w:p>
    <w:p>
      <w:r>
        <w:rPr>
          <w:b/>
        </w:rPr>
        <w:t xml:space="preserve">Kysymys 1</w:t>
      </w:r>
    </w:p>
    <w:p>
      <w:r>
        <w:t xml:space="preserve">Mitkä indoeurooppalaiset ryhmät kuuluvat satem-kieliperheeseen?</w:t>
      </w:r>
    </w:p>
    <w:p>
      <w:r>
        <w:rPr>
          <w:b/>
        </w:rPr>
        <w:t xml:space="preserve">Kysymys 2</w:t>
      </w:r>
    </w:p>
    <w:p>
      <w:r>
        <w:t xml:space="preserve">Mikä kieliperhe on peräisin Venäjän vuoristosta?</w:t>
      </w:r>
    </w:p>
    <w:p>
      <w:r>
        <w:rPr>
          <w:b/>
        </w:rPr>
        <w:t xml:space="preserve">Teksti numero 6</w:t>
      </w:r>
    </w:p>
    <w:p>
      <w:r>
        <w:t xml:space="preserve">Proto-iranian kieli ajoittuu siis </w:t>
      </w:r>
      <w:r>
        <w:rPr>
          <w:color w:val="A9A9A9"/>
        </w:rPr>
        <w:t xml:space="preserve">proto-indo-iranian </w:t>
      </w:r>
      <w:r>
        <w:t xml:space="preserve">hajoamisen </w:t>
      </w:r>
      <w:r>
        <w:t xml:space="preserve">jälkeiseen aikaan </w:t>
      </w:r>
      <w:r>
        <w:t xml:space="preserve">eli toisen vuosituhannen alkupuolelle eaa., kun vanhat iranilaiset kielet alkoivat irtautua ja kehittyä erillään </w:t>
      </w:r>
      <w:r>
        <w:rPr>
          <w:color w:val="DCDCDC"/>
        </w:rPr>
        <w:t xml:space="preserve">eri iranilaisheimojen vaeltaessa ja asettuessa laajoille alueille </w:t>
      </w:r>
      <w:r>
        <w:rPr>
          <w:color w:val="2F4F4F"/>
        </w:rPr>
        <w:t xml:space="preserve">Kaakkois-Euroopassa</w:t>
      </w:r>
      <w:r>
        <w:rPr>
          <w:color w:val="556B2F"/>
        </w:rPr>
        <w:t xml:space="preserve">, Iranin ylängöllä ja Keski-Aasiassa</w:t>
      </w:r>
      <w:r>
        <w:t xml:space="preserve">.</w:t>
      </w:r>
    </w:p>
    <w:p>
      <w:r>
        <w:rPr>
          <w:b/>
        </w:rPr>
        <w:t xml:space="preserve">Kysymys 0</w:t>
      </w:r>
    </w:p>
    <w:p>
      <w:r>
        <w:t xml:space="preserve">Mihin varhaiset iranilaiset perustivat yhteiskuntia?</w:t>
      </w:r>
    </w:p>
    <w:p>
      <w:r>
        <w:rPr>
          <w:b/>
        </w:rPr>
        <w:t xml:space="preserve">Kysymys 1</w:t>
      </w:r>
    </w:p>
    <w:p>
      <w:r>
        <w:t xml:space="preserve">Mikä kieli syntyi joskus proto-iranin hajoamisen jälkeen?</w:t>
      </w:r>
    </w:p>
    <w:p>
      <w:r>
        <w:rPr>
          <w:b/>
        </w:rPr>
        <w:t xml:space="preserve">Kysymys 2</w:t>
      </w:r>
    </w:p>
    <w:p>
      <w:r>
        <w:t xml:space="preserve">Mikä kieli hajosi toisen vuosituhannen eaa. jälkeen?</w:t>
      </w:r>
    </w:p>
    <w:p>
      <w:r>
        <w:rPr>
          <w:b/>
        </w:rPr>
        <w:t xml:space="preserve">Kysymys 3</w:t>
      </w:r>
    </w:p>
    <w:p>
      <w:r>
        <w:t xml:space="preserve">Milloin keski-iranilainen kieli alkoi irtautua?</w:t>
      </w:r>
    </w:p>
    <w:p>
      <w:r>
        <w:rPr>
          <w:b/>
        </w:rPr>
        <w:t xml:space="preserve">Teksti numero 7</w:t>
      </w:r>
    </w:p>
    <w:p>
      <w:r>
        <w:rPr>
          <w:color w:val="DCDCDC"/>
        </w:rPr>
        <w:t xml:space="preserve">Keski-iranilaisten </w:t>
      </w:r>
      <w:r>
        <w:rPr>
          <w:color w:val="A9A9A9"/>
        </w:rPr>
        <w:t xml:space="preserve">kielten ja kansojen </w:t>
      </w:r>
      <w:r>
        <w:rPr>
          <w:color w:val="A9A9A9"/>
        </w:rPr>
        <w:t xml:space="preserve">moninaisuus </w:t>
      </w:r>
      <w:r>
        <w:t xml:space="preserve">osoittaa, että </w:t>
      </w:r>
      <w:r>
        <w:t xml:space="preserve">iranilaisten kielten muinaisten puhujien keskuudessa on täytynyt olla </w:t>
      </w:r>
      <w:r>
        <w:t xml:space="preserve">suurta </w:t>
      </w:r>
      <w:r>
        <w:rPr>
          <w:color w:val="2F4F4F"/>
        </w:rPr>
        <w:t xml:space="preserve">kielellistä monimuotoisuutta. </w:t>
      </w:r>
      <w:r>
        <w:t xml:space="preserve">Tästä kielten ja murteiden moninaisuudesta </w:t>
      </w:r>
      <w:r>
        <w:t xml:space="preserve">on säilynyt </w:t>
      </w:r>
      <w:r>
        <w:t xml:space="preserve">suoria todisteita vain </w:t>
      </w:r>
      <w:r>
        <w:rPr>
          <w:color w:val="556B2F"/>
        </w:rPr>
        <w:t xml:space="preserve">kahdesta.</w:t>
      </w:r>
      <w:r>
        <w:t xml:space="preserve"> Nämä ovat:</w:t>
      </w:r>
    </w:p>
    <w:p>
      <w:r>
        <w:rPr>
          <w:b/>
        </w:rPr>
        <w:t xml:space="preserve">Kysymys 0</w:t>
      </w:r>
    </w:p>
    <w:p>
      <w:r>
        <w:t xml:space="preserve">Mikä keski-iranilaisen sivilisaation ominaispiirre näkyy eri kielten ja niiden puhujien määrässä?</w:t>
      </w:r>
    </w:p>
    <w:p>
      <w:r>
        <w:rPr>
          <w:b/>
        </w:rPr>
        <w:t xml:space="preserve">Kysymys 1</w:t>
      </w:r>
    </w:p>
    <w:p>
      <w:r>
        <w:t xml:space="preserve">Kuinka moni Middlie Iranin kielistä on säilynyt muinaisista ajoista lähtien?</w:t>
      </w:r>
    </w:p>
    <w:p>
      <w:r>
        <w:rPr>
          <w:b/>
        </w:rPr>
        <w:t xml:space="preserve">Kysymys 2</w:t>
      </w:r>
    </w:p>
    <w:p>
      <w:r>
        <w:t xml:space="preserve">Mitä keski-iranilaisen sivilisaation ominaispiirrettä osoittaa kielten ja puhujien vähäinen määrä?</w:t>
      </w:r>
    </w:p>
    <w:p>
      <w:r>
        <w:rPr>
          <w:b/>
        </w:rPr>
        <w:t xml:space="preserve">Kysymys 3</w:t>
      </w:r>
    </w:p>
    <w:p>
      <w:r>
        <w:t xml:space="preserve">Kuinka monta keski-iranilaista kieltä puhutaan vielä nykyään?</w:t>
      </w:r>
    </w:p>
    <w:p>
      <w:r>
        <w:rPr>
          <w:b/>
        </w:rPr>
        <w:t xml:space="preserve">Kysymys 4</w:t>
      </w:r>
    </w:p>
    <w:p>
      <w:r>
        <w:t xml:space="preserve">Mitä kieliä puhui rajallinen määrä ihmisiä?</w:t>
      </w:r>
    </w:p>
    <w:p>
      <w:r>
        <w:rPr>
          <w:b/>
        </w:rPr>
        <w:t xml:space="preserve">Teksti numero 8</w:t>
      </w:r>
    </w:p>
    <w:p>
      <w:r>
        <w:t xml:space="preserve">Vanha persia on </w:t>
      </w:r>
      <w:r>
        <w:rPr>
          <w:color w:val="A9A9A9"/>
        </w:rPr>
        <w:t xml:space="preserve">vanhan Iranin murre </w:t>
      </w:r>
      <w:r>
        <w:t xml:space="preserve">sellaisena kuin sitä puhuivat Lounais-Iranissa Parsan asukkaat, jotka myös antoivat nimensä alueelleen ja kielelleen. Aidosta vanhasta persiasta on paras todiste yhdessä kolmesta kielestä </w:t>
      </w:r>
      <w:r>
        <w:rPr>
          <w:color w:val="2F4F4F"/>
        </w:rPr>
        <w:t xml:space="preserve">Behistunin kirjoituksessa</w:t>
      </w:r>
      <w:r>
        <w:rPr>
          <w:color w:val="DCDCDC"/>
        </w:rPr>
        <w:t xml:space="preserve">, joka on </w:t>
      </w:r>
      <w:r>
        <w:t xml:space="preserve">laadittu noin vuonna </w:t>
      </w:r>
      <w:r>
        <w:rPr>
          <w:color w:val="556B2F"/>
        </w:rPr>
        <w:t xml:space="preserve">520 eaa. </w:t>
      </w:r>
      <w:r>
        <w:t xml:space="preserve">ja joka on viimeinen (ja ainoa merkittävän pituinen) kirjoitus, jossa vanha persia on vielä kieliopillisesti oikein. Myöhemmät kirjoitukset ovat verrattain lyhyitä ja tyypillisesti pelkkiä kopioita aiempien kirjoitusten sanoista ja lauseista, joissa on usein kielioppivirheitä, mikä viittaa siihen, että </w:t>
      </w:r>
      <w:r>
        <w:rPr>
          <w:color w:val="6B8E23"/>
        </w:rPr>
        <w:t xml:space="preserve">4. vuosisadalla eaa. </w:t>
      </w:r>
      <w:r>
        <w:t xml:space="preserve">siirtyminen vanhasta persiasta keskipersiaksi oli jo pitkällä, mutta virallisten </w:t>
      </w:r>
      <w:r>
        <w:rPr>
          <w:color w:val="A0522D"/>
        </w:rPr>
        <w:t xml:space="preserve">julistusten </w:t>
      </w:r>
      <w:r>
        <w:t xml:space="preserve">"vanhaa" laatua pyrittiin edelleen säilyttämään</w:t>
      </w:r>
      <w:r>
        <w:t xml:space="preserve">.</w:t>
      </w:r>
    </w:p>
    <w:p>
      <w:r>
        <w:rPr>
          <w:b/>
        </w:rPr>
        <w:t xml:space="preserve">Kysymys 0</w:t>
      </w:r>
    </w:p>
    <w:p>
      <w:r>
        <w:t xml:space="preserve">Missä historiallisessa aineistossa vanhan persian kieli esiintyy esimerkinomaisesti?</w:t>
      </w:r>
    </w:p>
    <w:p>
      <w:r>
        <w:rPr>
          <w:b/>
        </w:rPr>
        <w:t xml:space="preserve">Kysymys 1</w:t>
      </w:r>
    </w:p>
    <w:p>
      <w:r>
        <w:t xml:space="preserve">Milloin Behistunin kirjoitus kirjoitettiin?</w:t>
      </w:r>
    </w:p>
    <w:p>
      <w:r>
        <w:rPr>
          <w:b/>
        </w:rPr>
        <w:t xml:space="preserve">Kysymys 2</w:t>
      </w:r>
    </w:p>
    <w:p>
      <w:r>
        <w:t xml:space="preserve">Millä vuosisadalla muutos vanhasta persiasta keskipersiaan oli hyvässä vauhdissa?</w:t>
      </w:r>
    </w:p>
    <w:p>
      <w:r>
        <w:rPr>
          <w:b/>
        </w:rPr>
        <w:t xml:space="preserve">Kysymys 3</w:t>
      </w:r>
    </w:p>
    <w:p>
      <w:r>
        <w:t xml:space="preserve">Mitä murretta puhuttiin Luoteis-Iranissa?</w:t>
      </w:r>
    </w:p>
    <w:p>
      <w:r>
        <w:rPr>
          <w:b/>
        </w:rPr>
        <w:t xml:space="preserve">Kysymys 4</w:t>
      </w:r>
    </w:p>
    <w:p>
      <w:r>
        <w:t xml:space="preserve">Mihin viralliseen tarkoitukseen keskipersiaa käytettiin neljännellä vuosisadalla eKr.?</w:t>
      </w:r>
    </w:p>
    <w:p>
      <w:r>
        <w:rPr>
          <w:b/>
        </w:rPr>
        <w:t xml:space="preserve">Kysymys 5</w:t>
      </w:r>
    </w:p>
    <w:p>
      <w:r>
        <w:t xml:space="preserve">Mikä kirjoitus on laadittu 4. vuosisadalla eKr.</w:t>
      </w:r>
    </w:p>
    <w:p>
      <w:r>
        <w:rPr>
          <w:b/>
        </w:rPr>
        <w:t xml:space="preserve">Kysymys 6</w:t>
      </w:r>
    </w:p>
    <w:p>
      <w:r>
        <w:t xml:space="preserve">Missä vuonna 520 eaa. laaditussa asiakirjassa vanha persia oli kieliopillisesti virheellinen?</w:t>
      </w:r>
    </w:p>
    <w:p>
      <w:r>
        <w:rPr>
          <w:b/>
        </w:rPr>
        <w:t xml:space="preserve">Kysymys 7</w:t>
      </w:r>
    </w:p>
    <w:p>
      <w:r>
        <w:t xml:space="preserve">Millä vuosisadalla muutos vanhasta persiasta keskipersiaksi oli vasta alkamassa?</w:t>
      </w:r>
    </w:p>
    <w:p>
      <w:r>
        <w:rPr>
          <w:b/>
        </w:rPr>
        <w:t xml:space="preserve">Teksti numero 9</w:t>
      </w:r>
    </w:p>
    <w:p>
      <w:r>
        <w:t xml:space="preserve">Muut suoraan todistetut </w:t>
      </w:r>
      <w:r>
        <w:rPr>
          <w:color w:val="A9A9A9"/>
        </w:rPr>
        <w:t xml:space="preserve">vanhan Iranin </w:t>
      </w:r>
      <w:r>
        <w:t xml:space="preserve">murteet ovat kaksi </w:t>
      </w:r>
      <w:r>
        <w:rPr>
          <w:color w:val="DCDCDC"/>
        </w:rPr>
        <w:t xml:space="preserve">avestan-muotoa, </w:t>
      </w:r>
      <w:r>
        <w:t xml:space="preserve">jotka ovat saaneet nimensä niiden käytöstä </w:t>
      </w:r>
      <w:r>
        <w:rPr>
          <w:color w:val="2F4F4F"/>
        </w:rPr>
        <w:t xml:space="preserve">Avestassa</w:t>
      </w:r>
      <w:r>
        <w:t xml:space="preserve">, Iranin alkuperäisuskonnon liturgisissa teksteissä, jotka nykyään tunnetaan nimellä </w:t>
      </w:r>
      <w:r>
        <w:rPr>
          <w:color w:val="556B2F"/>
        </w:rPr>
        <w:t xml:space="preserve">zarathustralaisuus</w:t>
      </w:r>
      <w:r>
        <w:t xml:space="preserve">, mutta jotka itse Avestassa tunnetaan yksinkertaisesti nimellä vohu daena (myöhemmin: behdin). Avestan kieli on jaettu </w:t>
      </w:r>
      <w:r>
        <w:rPr>
          <w:color w:val="6B8E23"/>
        </w:rPr>
        <w:t xml:space="preserve">kahteen murteeseen, </w:t>
      </w:r>
      <w:r>
        <w:t xml:space="preserve">jotka tunnetaan tavanomaisesti nimillä "vanha (tai "gathilainen") avestan" ja "nuorempi avestan"</w:t>
      </w:r>
      <w:r>
        <w:t xml:space="preserve">.</w:t>
      </w:r>
      <w:r>
        <w:t xml:space="preserve"> Nämä 1800-luvulta peräisin olevat termit ovat hieman harhaanjohtavia, sillä "nuorempi avestan" on paitsi paljon nuorempaa kuin "vanha avestan", myös peräisin eri maantieteelliseltä alueelta. Vanhan avestaninkielinen murre on hyvin arkaistinen ja suunnilleen samassa kehitysvaiheessa kuin </w:t>
      </w:r>
      <w:r>
        <w:rPr>
          <w:color w:val="A0522D"/>
        </w:rPr>
        <w:t xml:space="preserve">rigvedinen sanskrit</w:t>
      </w:r>
      <w:r>
        <w:t xml:space="preserve">. Toisaalta </w:t>
      </w:r>
      <w:r>
        <w:t xml:space="preserve">nuorempi avestan kieli on suunnilleen samassa kielellisessä vaiheessa kuin </w:t>
      </w:r>
      <w:r>
        <w:rPr>
          <w:color w:val="228B22"/>
        </w:rPr>
        <w:t xml:space="preserve">vanha persia, </w:t>
      </w:r>
      <w:r>
        <w:t xml:space="preserve">mutta koska </w:t>
      </w:r>
      <w:r>
        <w:rPr>
          <w:color w:val="191970"/>
        </w:rPr>
        <w:t xml:space="preserve">sitä käytettiin pyhänä kielenä, se </w:t>
      </w:r>
      <w:r>
        <w:t xml:space="preserve">säilytti "vanhat" piirteensä kauan sen jälkeen, kun vanhat iranilaiset kielet olivat siirtyneet keski-iranilaiseen vaiheeseensa. Toisin kuin </w:t>
      </w:r>
      <w:r>
        <w:rPr>
          <w:color w:val="8B0000"/>
        </w:rPr>
        <w:t xml:space="preserve">vanhan persian kielessä, jonka </w:t>
      </w:r>
      <w:r>
        <w:t xml:space="preserve">tunnettu seuraaja on keskipersian kieli, avestanissa ei ole selvästi tunnistettavaa keski-iranilaista vaihetta (keski-iranilaisen vaikutusta ei voida erottaa muista syistä johtuvista vaikutuksista).</w:t>
      </w:r>
    </w:p>
    <w:p>
      <w:r>
        <w:rPr>
          <w:b/>
        </w:rPr>
        <w:t xml:space="preserve">Kysymys 0</w:t>
      </w:r>
    </w:p>
    <w:p>
      <w:r>
        <w:t xml:space="preserve">Mistä muinaisesta uskonnollisesta asiakirjasta on olemassa kaksi versiota, ja se sisältää vanhan iranin kieltä?</w:t>
      </w:r>
    </w:p>
    <w:p>
      <w:r>
        <w:rPr>
          <w:b/>
        </w:rPr>
        <w:t xml:space="preserve">Kysymys 1</w:t>
      </w:r>
    </w:p>
    <w:p>
      <w:r>
        <w:t xml:space="preserve">Mikä on sen uskonnon nykyaikainen nimi, johon Avesta kuului?</w:t>
      </w:r>
    </w:p>
    <w:p>
      <w:r>
        <w:rPr>
          <w:b/>
        </w:rPr>
        <w:t xml:space="preserve">Kysymys 2</w:t>
      </w:r>
    </w:p>
    <w:p>
      <w:r>
        <w:t xml:space="preserve">Minkä kielen kypsyystaso vastaa vanhaa avestaninkielistä kieltä?</w:t>
      </w:r>
    </w:p>
    <w:p>
      <w:r>
        <w:rPr>
          <w:b/>
        </w:rPr>
        <w:t xml:space="preserve">Kysymys 3</w:t>
      </w:r>
    </w:p>
    <w:p>
      <w:r>
        <w:t xml:space="preserve">Minkä kielen kehitysaste on sama kuin nuoremman avestanilaisen kielen?</w:t>
      </w:r>
    </w:p>
    <w:p>
      <w:r>
        <w:rPr>
          <w:b/>
        </w:rPr>
        <w:t xml:space="preserve">Kysymys 4</w:t>
      </w:r>
    </w:p>
    <w:p>
      <w:r>
        <w:t xml:space="preserve">Mistä murteesta avestan kieli on peräisin?</w:t>
      </w:r>
    </w:p>
    <w:p>
      <w:r>
        <w:rPr>
          <w:b/>
        </w:rPr>
        <w:t xml:space="preserve">Kysymys 5</w:t>
      </w:r>
    </w:p>
    <w:p>
      <w:r>
        <w:t xml:space="preserve">Kuinka monta avestan kielen murretta on olemassa?</w:t>
      </w:r>
    </w:p>
    <w:p>
      <w:r>
        <w:rPr>
          <w:b/>
        </w:rPr>
        <w:t xml:space="preserve">Kysymys 6</w:t>
      </w:r>
    </w:p>
    <w:p>
      <w:r>
        <w:t xml:space="preserve">Mikä uskonto on vohu daena nykynimi?</w:t>
      </w:r>
    </w:p>
    <w:p>
      <w:r>
        <w:rPr>
          <w:b/>
        </w:rPr>
        <w:t xml:space="preserve">Kysymys 7</w:t>
      </w:r>
    </w:p>
    <w:p>
      <w:r>
        <w:t xml:space="preserve">Miksi vanha persia säilytti vanhat ominaispiirteensä pitkään sen jälkeen, kun vanhat iranilaiset kielet</w:t>
      </w:r>
    </w:p>
    <w:p>
      <w:r>
        <w:rPr>
          <w:b/>
        </w:rPr>
        <w:t xml:space="preserve">Kysymys 8</w:t>
      </w:r>
    </w:p>
    <w:p>
      <w:r>
        <w:t xml:space="preserve">Mikä kieli osoittaa samaa kehitystasoa kuin vanha avestan kieli?</w:t>
      </w:r>
    </w:p>
    <w:p>
      <w:r>
        <w:rPr>
          <w:b/>
        </w:rPr>
        <w:t xml:space="preserve">Teksti numero 10</w:t>
      </w:r>
    </w:p>
    <w:p>
      <w:r>
        <w:t xml:space="preserve">Vanhan persian ja avestaninkielen lisäksi, jotka ovat ainoat suoraan todistetut vanhat iranilaiset kielet, kaikilla keski-iranilaisilla kielillä on täytynyt olla edeltäjänsä "vanha iranilainen" kielimuoto, ja näin ollen voidaan sanoa, että kaikilla kielillä on ollut (ainakin hypoteettinen) "vanha" muoto. Tällaisia hypoteettisia vanhoja iranilaisia kieliä ovat muun muassa </w:t>
      </w:r>
      <w:r>
        <w:rPr>
          <w:color w:val="A9A9A9"/>
        </w:rPr>
        <w:t xml:space="preserve">carduchi </w:t>
      </w:r>
      <w:r>
        <w:t xml:space="preserve">(</w:t>
      </w:r>
      <w:r>
        <w:rPr>
          <w:color w:val="DCDCDC"/>
        </w:rPr>
        <w:t xml:space="preserve">kurdin </w:t>
      </w:r>
      <w:r>
        <w:t xml:space="preserve">hypoteettinen edeltäjä</w:t>
      </w:r>
      <w:r>
        <w:t xml:space="preserve">) ja vanha parthian kieli. </w:t>
      </w:r>
      <w:r>
        <w:t xml:space="preserve">Lisäksi </w:t>
      </w:r>
      <w:r>
        <w:rPr>
          <w:color w:val="2F4F4F"/>
        </w:rPr>
        <w:t xml:space="preserve">todistamattomien kielten olemassaolo </w:t>
      </w:r>
      <w:r>
        <w:t xml:space="preserve">voidaan joskus päätellä niiden vaikutuksesta naapurikieliin. Tällaista siirtymistä tiedetään tapahtuneen vanhassa persiassa, </w:t>
      </w:r>
      <w:r>
        <w:t xml:space="preserve">jonka sanastossa </w:t>
      </w:r>
      <w:r>
        <w:t xml:space="preserve">on (niin sanottua) "</w:t>
      </w:r>
      <w:r>
        <w:rPr>
          <w:color w:val="556B2F"/>
        </w:rPr>
        <w:t xml:space="preserve">mediankielistä</w:t>
      </w:r>
      <w:r>
        <w:t xml:space="preserve">" substraattia. Myös ulkomaiset viittaukset kieliin voivat antaa viitteitä muuten todistamattomien kielten olemassaolosta, esimerkiksi toponimien/etnonyymien tai sanaston kirjaamisen kautta, kuten </w:t>
      </w:r>
      <w:r>
        <w:rPr>
          <w:color w:val="6B8E23"/>
        </w:rPr>
        <w:t xml:space="preserve">Herodotos </w:t>
      </w:r>
      <w:r>
        <w:t xml:space="preserve">teki </w:t>
      </w:r>
      <w:r>
        <w:rPr>
          <w:color w:val="A0522D"/>
        </w:rPr>
        <w:t xml:space="preserve">skyyteiksi</w:t>
      </w:r>
      <w:r>
        <w:t xml:space="preserve"> kutsumalleen kielelle</w:t>
      </w:r>
      <w:r>
        <w:t xml:space="preserve">.</w:t>
      </w:r>
    </w:p>
    <w:p>
      <w:r>
        <w:rPr>
          <w:b/>
        </w:rPr>
        <w:t xml:space="preserve">Kysymys 0</w:t>
      </w:r>
    </w:p>
    <w:p>
      <w:r>
        <w:t xml:space="preserve">Minkä kielen Carduchin uskotaan tulleen?</w:t>
      </w:r>
    </w:p>
    <w:p>
      <w:r>
        <w:rPr>
          <w:b/>
        </w:rPr>
        <w:t xml:space="preserve">Kysymys 1</w:t>
      </w:r>
    </w:p>
    <w:p>
      <w:r>
        <w:t xml:space="preserve">Mille kielelle Herodotos keksi nimen?</w:t>
      </w:r>
    </w:p>
    <w:p>
      <w:r>
        <w:rPr>
          <w:b/>
        </w:rPr>
        <w:t xml:space="preserve">Kysymys 2</w:t>
      </w:r>
    </w:p>
    <w:p>
      <w:r>
        <w:t xml:space="preserve">Mikä kieli kurdista tulee?</w:t>
      </w:r>
    </w:p>
    <w:p>
      <w:r>
        <w:rPr>
          <w:b/>
        </w:rPr>
        <w:t xml:space="preserve">Kysymys 3</w:t>
      </w:r>
    </w:p>
    <w:p>
      <w:r>
        <w:t xml:space="preserve">Mitä ei voida päätellä naapurikieleen kohdistuvista vaikutuksista?</w:t>
      </w:r>
    </w:p>
    <w:p>
      <w:r>
        <w:rPr>
          <w:b/>
        </w:rPr>
        <w:t xml:space="preserve">Kysymys 4</w:t>
      </w:r>
    </w:p>
    <w:p>
      <w:r>
        <w:t xml:space="preserve">Millainen substraatti on keski-iranilainen?</w:t>
      </w:r>
    </w:p>
    <w:p>
      <w:r>
        <w:rPr>
          <w:b/>
        </w:rPr>
        <w:t xml:space="preserve">Kysymys 5</w:t>
      </w:r>
    </w:p>
    <w:p>
      <w:r>
        <w:t xml:space="preserve">Kuka raportoi vanhan persian kielen sanastosta?</w:t>
      </w:r>
    </w:p>
    <w:p>
      <w:r>
        <w:rPr>
          <w:b/>
        </w:rPr>
        <w:t xml:space="preserve">Teksti numero 11</w:t>
      </w:r>
    </w:p>
    <w:p>
      <w:r>
        <w:rPr>
          <w:color w:val="A9A9A9"/>
        </w:rPr>
        <w:t xml:space="preserve">Iranin </w:t>
      </w:r>
      <w:r>
        <w:rPr>
          <w:color w:val="DCDCDC"/>
        </w:rPr>
        <w:t xml:space="preserve">kielet </w:t>
      </w:r>
      <w:r>
        <w:t xml:space="preserve">ryhmitellään </w:t>
      </w:r>
      <w:r>
        <w:t xml:space="preserve">perinteisesti </w:t>
      </w:r>
      <w:r>
        <w:t xml:space="preserve">"läntisiin" ja "itäisiin" kieliin. Näillä termeillä ei ole juurikaan merkitystä vanhan </w:t>
      </w:r>
      <w:r>
        <w:rPr>
          <w:color w:val="2F4F4F"/>
        </w:rPr>
        <w:t xml:space="preserve">avestaninkielen osalta</w:t>
      </w:r>
      <w:r>
        <w:t xml:space="preserve">, sillä tämä kielivaihe voi olla vanhempi kuin Iranin kansojen jakautuminen </w:t>
      </w:r>
      <w:r>
        <w:rPr>
          <w:color w:val="556B2F"/>
        </w:rPr>
        <w:t xml:space="preserve">läntisiin ja itäisiin </w:t>
      </w:r>
      <w:r>
        <w:t xml:space="preserve">ryhmiin. Maantieteellisillä termeillä on myös vähän merkitystä nuorempaan avestaniin sovellettuna, koska ei tiedetä, missä kyseistä murretta (tai murteita) myös puhuttiin. Varmaa on vain se, että avestan (kaikki muodot) ja </w:t>
      </w:r>
      <w:r>
        <w:rPr>
          <w:color w:val="6B8E23"/>
        </w:rPr>
        <w:t xml:space="preserve">vanhan persian kieli </w:t>
      </w:r>
      <w:r>
        <w:t xml:space="preserve">ovat erillisiä, ja koska vanha persia on "läntinen" ja avestan ei ollut </w:t>
      </w:r>
      <w:r>
        <w:rPr>
          <w:color w:val="A0522D"/>
        </w:rPr>
        <w:t xml:space="preserve">vanhaa persiaa</w:t>
      </w:r>
      <w:r>
        <w:t xml:space="preserve">, avestan sai oletusarvoisesti määrityksen "itäinen". </w:t>
      </w:r>
      <w:r>
        <w:t xml:space="preserve">Asiaa sekoittaa länsi-iranilaisen substraatin käyttöönotto myöhemmissä avestaninkielisissä sävellyksissä ja redaktioissa, jotka on tehty keisarillisen vallan keskuksissa Länsi-Iranissa (joko lounais-Persiassa tai luoteessa </w:t>
      </w:r>
      <w:r>
        <w:rPr>
          <w:color w:val="228B22"/>
        </w:rPr>
        <w:t xml:space="preserve">Nisa/Parthiassa ja Ecbatanassa/Mediassa)</w:t>
      </w:r>
      <w:r>
        <w:t xml:space="preserve">.</w:t>
      </w:r>
    </w:p>
    <w:p>
      <w:r>
        <w:rPr>
          <w:b/>
        </w:rPr>
        <w:t xml:space="preserve">Kysymys 0</w:t>
      </w:r>
    </w:p>
    <w:p>
      <w:r>
        <w:t xml:space="preserve">Mitkä ovat iranilaisten kielten kaksi pääjakoa?</w:t>
      </w:r>
    </w:p>
    <w:p>
      <w:r>
        <w:rPr>
          <w:b/>
        </w:rPr>
        <w:t xml:space="preserve">Kysymys 1</w:t>
      </w:r>
    </w:p>
    <w:p>
      <w:r>
        <w:t xml:space="preserve">Mikä kieli liittyy iranin läntiseen haaraan?</w:t>
      </w:r>
    </w:p>
    <w:p>
      <w:r>
        <w:rPr>
          <w:b/>
        </w:rPr>
        <w:t xml:space="preserve">Kysymys 2</w:t>
      </w:r>
    </w:p>
    <w:p>
      <w:r>
        <w:t xml:space="preserve">Mikä kieli liittyy iranin itäiseen haaraan?</w:t>
      </w:r>
    </w:p>
    <w:p>
      <w:r>
        <w:rPr>
          <w:b/>
        </w:rPr>
        <w:t xml:space="preserve">Kysymys 3</w:t>
      </w:r>
    </w:p>
    <w:p>
      <w:r>
        <w:t xml:space="preserve">Mitkä kielet ryhmitellään pohjoiseen ja eteläiseen haaraan?</w:t>
      </w:r>
    </w:p>
    <w:p>
      <w:r>
        <w:rPr>
          <w:b/>
        </w:rPr>
        <w:t xml:space="preserve">Kysymys 4</w:t>
      </w:r>
    </w:p>
    <w:p>
      <w:r>
        <w:t xml:space="preserve">Mikä kieli liittyy vanhan persian länsihaaraan?</w:t>
      </w:r>
    </w:p>
    <w:p>
      <w:r>
        <w:rPr>
          <w:b/>
        </w:rPr>
        <w:t xml:space="preserve">Kysymys 5</w:t>
      </w:r>
    </w:p>
    <w:p>
      <w:r>
        <w:t xml:space="preserve">Mikä kieli liittyy avestanilaisuuden itäiseen haaraan?</w:t>
      </w:r>
    </w:p>
    <w:p>
      <w:r>
        <w:rPr>
          <w:b/>
        </w:rPr>
        <w:t xml:space="preserve">Kysymys 6</w:t>
      </w:r>
    </w:p>
    <w:p>
      <w:r>
        <w:t xml:space="preserve">Mitkä olivat Persian keisarillisen vallan keskukset?</w:t>
      </w:r>
    </w:p>
    <w:p>
      <w:r>
        <w:rPr>
          <w:b/>
        </w:rPr>
        <w:t xml:space="preserve">Teksti numero 12</w:t>
      </w:r>
    </w:p>
    <w:p>
      <w:r>
        <w:rPr>
          <w:color w:val="A9A9A9"/>
        </w:rPr>
        <w:t xml:space="preserve">Kaksi varhaisinta </w:t>
      </w:r>
      <w:r>
        <w:t xml:space="preserve">iranilaisen murrejakoa eivät sattumalta noudata myöhempää jakoa läntiseen ja itäiseen lohkoon. Nämä koskevat proto-indo-iranilaisten </w:t>
      </w:r>
      <w:r>
        <w:rPr>
          <w:color w:val="DCDCDC"/>
        </w:rPr>
        <w:t xml:space="preserve">ensimmäisen sarjan </w:t>
      </w:r>
      <w:r>
        <w:rPr>
          <w:color w:val="DCDCDC"/>
        </w:rPr>
        <w:t xml:space="preserve">palatinaalikonsonanttien </w:t>
      </w:r>
      <w:r>
        <w:rPr>
          <w:color w:val="556B2F"/>
        </w:rPr>
        <w:t xml:space="preserve">*ć ja *dź </w:t>
      </w:r>
      <w:r>
        <w:t xml:space="preserve">kohtaloa</w:t>
      </w:r>
      <w:r>
        <w:t xml:space="preserve">:</w:t>
      </w:r>
    </w:p>
    <w:p>
      <w:r>
        <w:rPr>
          <w:b/>
        </w:rPr>
        <w:t xml:space="preserve">Kysymys 0</w:t>
      </w:r>
    </w:p>
    <w:p>
      <w:r>
        <w:t xml:space="preserve">Mitkä proto-indo-iranian kielen elementit eivät eronneet toisistaan itäisen ja läntisen varianttien välisen jakautumisen seurauksena?</w:t>
      </w:r>
    </w:p>
    <w:p>
      <w:r>
        <w:rPr>
          <w:b/>
        </w:rPr>
        <w:t xml:space="preserve">Kysymys 1</w:t>
      </w:r>
    </w:p>
    <w:p>
      <w:r>
        <w:t xml:space="preserve">Millaisia kirjaimia ovat *ć ja *dź?</w:t>
      </w:r>
    </w:p>
    <w:p>
      <w:r>
        <w:rPr>
          <w:b/>
        </w:rPr>
        <w:t xml:space="preserve">Kysymys 2</w:t>
      </w:r>
    </w:p>
    <w:p>
      <w:r>
        <w:t xml:space="preserve">Mitkä iranilaiset murteet eivät noudattaneet läntistä ja itäistä lohkoa?</w:t>
      </w:r>
    </w:p>
    <w:p>
      <w:r>
        <w:rPr>
          <w:b/>
        </w:rPr>
        <w:t xml:space="preserve">Kysymys 3</w:t>
      </w:r>
    </w:p>
    <w:p>
      <w:r>
        <w:t xml:space="preserve">Millaisia venttiileitä ovat c ja dz?</w:t>
      </w:r>
    </w:p>
    <w:p>
      <w:r>
        <w:rPr>
          <w:b/>
        </w:rPr>
        <w:t xml:space="preserve">Teksti numero 13</w:t>
      </w:r>
    </w:p>
    <w:p>
      <w:r>
        <w:rPr>
          <w:color w:val="A9A9A9"/>
        </w:rPr>
        <w:t xml:space="preserve">Yhteisenä välivaiheena </w:t>
      </w:r>
      <w:r>
        <w:t xml:space="preserve">on mahdollista rekonstruoida depalatalisoituja affrikaatteja: *c, *dz. (Tämä vastaa naapurimaiden </w:t>
      </w:r>
      <w:r>
        <w:rPr>
          <w:color w:val="DCDCDC"/>
        </w:rPr>
        <w:t xml:space="preserve">nuristanilaisissa kielissä</w:t>
      </w:r>
      <w:r>
        <w:t xml:space="preserve"> vallitsevaa tilannetta.</w:t>
      </w:r>
      <w:r>
        <w:t xml:space="preserve">) </w:t>
      </w:r>
      <w:r>
        <w:t xml:space="preserve">Lisäkomplikaatio koskee kuitenkin </w:t>
      </w:r>
      <w:r>
        <w:rPr>
          <w:color w:val="2F4F4F"/>
        </w:rPr>
        <w:t xml:space="preserve">konsonanttiyhtymiä </w:t>
      </w:r>
      <w:r>
        <w:rPr>
          <w:color w:val="556B2F"/>
        </w:rPr>
        <w:t xml:space="preserve">*ćw ja *dźw</w:t>
      </w:r>
      <w:r>
        <w:t xml:space="preserve">:</w:t>
      </w:r>
    </w:p>
    <w:p>
      <w:r>
        <w:rPr>
          <w:b/>
        </w:rPr>
        <w:t xml:space="preserve">Kysymys 0</w:t>
      </w:r>
    </w:p>
    <w:p>
      <w:r>
        <w:t xml:space="preserve">Millä kielillä on samanlainen tilanne?</w:t>
      </w:r>
    </w:p>
    <w:p>
      <w:r>
        <w:rPr>
          <w:b/>
        </w:rPr>
        <w:t xml:space="preserve">Kysymys 1</w:t>
      </w:r>
    </w:p>
    <w:p>
      <w:r>
        <w:t xml:space="preserve">Mitä muita elementtejä varhaisissa iranilaisissa kielissä on, jotka problematisoivat itä-länsi-jakoa?</w:t>
      </w:r>
    </w:p>
    <w:p>
      <w:r>
        <w:rPr>
          <w:b/>
        </w:rPr>
        <w:t xml:space="preserve">Kysymys 2</w:t>
      </w:r>
    </w:p>
    <w:p>
      <w:r>
        <w:t xml:space="preserve">Mikä on *ćw:n ja *dźw:n kielellinen luokittelu?</w:t>
      </w:r>
    </w:p>
    <w:p>
      <w:r>
        <w:rPr>
          <w:b/>
        </w:rPr>
        <w:t xml:space="preserve">Kysymys 3</w:t>
      </w:r>
    </w:p>
    <w:p>
      <w:r>
        <w:t xml:space="preserve">Mikä on nuristanilaisten kielten tilanteen vastaista?</w:t>
      </w:r>
    </w:p>
    <w:p>
      <w:r>
        <w:rPr>
          <w:b/>
        </w:rPr>
        <w:t xml:space="preserve">Kysymys 4</w:t>
      </w:r>
    </w:p>
    <w:p>
      <w:r>
        <w:t xml:space="preserve">Mitkä muut varhaisiranilaisen kielen elementit tukevat itä-länsi-jakoa?</w:t>
      </w:r>
    </w:p>
    <w:p>
      <w:r>
        <w:rPr>
          <w:b/>
        </w:rPr>
        <w:t xml:space="preserve">Teksti numero 14</w:t>
      </w:r>
    </w:p>
    <w:p>
      <w:r>
        <w:t xml:space="preserve">On mahdollista, että </w:t>
      </w:r>
      <w:r>
        <w:rPr>
          <w:color w:val="A9A9A9"/>
        </w:rPr>
        <w:t xml:space="preserve">muitakin erillisiä </w:t>
      </w:r>
      <w:r>
        <w:rPr>
          <w:color w:val="DCDCDC"/>
        </w:rPr>
        <w:t xml:space="preserve">murreryhmiä </w:t>
      </w:r>
      <w:r>
        <w:t xml:space="preserve">oli olemassa jo tuona aikana. </w:t>
      </w:r>
      <w:r>
        <w:t xml:space="preserve">Hyviä ehdokkaita ovat </w:t>
      </w:r>
      <w:r>
        <w:t xml:space="preserve">skyytin </w:t>
      </w:r>
      <w:r>
        <w:rPr>
          <w:color w:val="2F4F4F"/>
        </w:rPr>
        <w:t xml:space="preserve">alaanin/skyto-sarmatian </w:t>
      </w:r>
      <w:r>
        <w:t xml:space="preserve">alaryhmän </w:t>
      </w:r>
      <w:r>
        <w:t xml:space="preserve">hypoteettiset esi-isäkielet </w:t>
      </w:r>
      <w:r>
        <w:t xml:space="preserve">kaukana luoteessa ja hypoteettinen "</w:t>
      </w:r>
      <w:r>
        <w:rPr>
          <w:color w:val="556B2F"/>
        </w:rPr>
        <w:t xml:space="preserve">vanha parthia</w:t>
      </w:r>
      <w:r>
        <w:t xml:space="preserve">" (parthian vanhan Iranin esi-isä) lähellä luoteessa, jossa alkuperäinen </w:t>
      </w:r>
      <w:r>
        <w:rPr>
          <w:color w:val="6B8E23"/>
        </w:rPr>
        <w:t xml:space="preserve">*dw &gt; *b </w:t>
      </w:r>
      <w:r>
        <w:t xml:space="preserve">(rinnakkainen *ćw:n kehityksen kanssa).</w:t>
      </w:r>
    </w:p>
    <w:p>
      <w:r>
        <w:rPr>
          <w:b/>
        </w:rPr>
        <w:t xml:space="preserve">Kysymys 0</w:t>
      </w:r>
    </w:p>
    <w:p>
      <w:r>
        <w:t xml:space="preserve">Mikä on voinut olla käytössä myös tuolloin?</w:t>
      </w:r>
    </w:p>
    <w:p>
      <w:r>
        <w:rPr>
          <w:b/>
        </w:rPr>
        <w:t xml:space="preserve">Kysymys 1</w:t>
      </w:r>
    </w:p>
    <w:p>
      <w:r>
        <w:t xml:space="preserve">Minkä skyyttien alaryhmän esi-isien on oletettu olleen olemassa?</w:t>
      </w:r>
    </w:p>
    <w:p>
      <w:r>
        <w:rPr>
          <w:b/>
        </w:rPr>
        <w:t xml:space="preserve">Kysymys 2</w:t>
      </w:r>
    </w:p>
    <w:p>
      <w:r>
        <w:t xml:space="preserve">Minkä mahdollisen Pathianin edeltäjän uskotaan olleen olemassa?</w:t>
      </w:r>
    </w:p>
    <w:p>
      <w:r>
        <w:rPr>
          <w:b/>
        </w:rPr>
        <w:t xml:space="preserve">Kysymys 3</w:t>
      </w:r>
    </w:p>
    <w:p>
      <w:r>
        <w:t xml:space="preserve">Mikä ei ollut tuolloin käytössä?</w:t>
      </w:r>
    </w:p>
    <w:p>
      <w:r>
        <w:rPr>
          <w:b/>
        </w:rPr>
        <w:t xml:space="preserve">Kysymys 4</w:t>
      </w:r>
    </w:p>
    <w:p>
      <w:r>
        <w:t xml:space="preserve">Mikä on vanhan iranilaisen esi-isä?</w:t>
      </w:r>
    </w:p>
    <w:p>
      <w:r>
        <w:rPr>
          <w:b/>
        </w:rPr>
        <w:t xml:space="preserve">Kysymys 5</w:t>
      </w:r>
    </w:p>
    <w:p>
      <w:r>
        <w:t xml:space="preserve">c rinnakkain minkä kahden muun kirjaimen kehityksen kanssa?</w:t>
      </w:r>
    </w:p>
    <w:p>
      <w:r>
        <w:rPr>
          <w:b/>
        </w:rPr>
        <w:t xml:space="preserve">Kysymys 6</w:t>
      </w:r>
    </w:p>
    <w:p>
      <w:r>
        <w:t xml:space="preserve">Skytia oli minkä muiden kielten esi-isä?</w:t>
      </w:r>
    </w:p>
    <w:p>
      <w:r>
        <w:rPr>
          <w:b/>
        </w:rPr>
        <w:t xml:space="preserve">Teksti numero 15</w:t>
      </w:r>
    </w:p>
    <w:p>
      <w:r>
        <w:t xml:space="preserve">Iranin kielihistoriassa "</w:t>
      </w:r>
      <w:r>
        <w:rPr>
          <w:color w:val="A9A9A9"/>
        </w:rPr>
        <w:t xml:space="preserve">keski-iranilaiseksi" </w:t>
      </w:r>
      <w:r>
        <w:t xml:space="preserve">kutsutun </w:t>
      </w:r>
      <w:r>
        <w:t xml:space="preserve">aikakauden uskotaan alkaneen noin 4. vuosisadalla eaa. ja jatkuneen </w:t>
      </w:r>
      <w:r>
        <w:rPr>
          <w:color w:val="DCDCDC"/>
        </w:rPr>
        <w:t xml:space="preserve">9. vuosisadalla</w:t>
      </w:r>
      <w:r>
        <w:t xml:space="preserve">. </w:t>
      </w:r>
      <w:r>
        <w:t xml:space="preserve">Kielitieteellisesti keski-iranilaiset kielet luokitellaan perinteisesti kahteen pääryhmään, </w:t>
      </w:r>
      <w:r>
        <w:rPr>
          <w:color w:val="2F4F4F"/>
        </w:rPr>
        <w:t xml:space="preserve">läntisiin ja itäisiin</w:t>
      </w:r>
      <w:r>
        <w:t xml:space="preserve">.</w:t>
      </w:r>
    </w:p>
    <w:p>
      <w:r>
        <w:rPr>
          <w:b/>
        </w:rPr>
        <w:t xml:space="preserve">Kysymys 0</w:t>
      </w:r>
    </w:p>
    <w:p>
      <w:r>
        <w:t xml:space="preserve">Milloin keski-iranilainen aikakausi päättyi?</w:t>
      </w:r>
    </w:p>
    <w:p>
      <w:r>
        <w:rPr>
          <w:b/>
        </w:rPr>
        <w:t xml:space="preserve">Kysymys 1</w:t>
      </w:r>
    </w:p>
    <w:p>
      <w:r>
        <w:t xml:space="preserve">Mitkä ovat keski-iranilaisen kaksi pääjakoa?</w:t>
      </w:r>
    </w:p>
    <w:p>
      <w:r>
        <w:rPr>
          <w:b/>
        </w:rPr>
        <w:t xml:space="preserve">Kysymys 2</w:t>
      </w:r>
    </w:p>
    <w:p>
      <w:r>
        <w:t xml:space="preserve">Mikä aikakausi alkoi yhdeksännellä vuosisadalla?</w:t>
      </w:r>
    </w:p>
    <w:p>
      <w:r>
        <w:rPr>
          <w:b/>
        </w:rPr>
        <w:t xml:space="preserve">Kysymys 3</w:t>
      </w:r>
    </w:p>
    <w:p>
      <w:r>
        <w:t xml:space="preserve">Mikä kieli jaettiin pohjoiseen ja eteläiseen jakoon?</w:t>
      </w:r>
    </w:p>
    <w:p>
      <w:r>
        <w:rPr>
          <w:b/>
        </w:rPr>
        <w:t xml:space="preserve">Teksti numero 16</w:t>
      </w:r>
    </w:p>
    <w:p>
      <w:r>
        <w:rPr>
          <w:color w:val="A9A9A9"/>
        </w:rPr>
        <w:t xml:space="preserve">Läntiseen kieliperheeseen </w:t>
      </w:r>
      <w:r>
        <w:t xml:space="preserve">kuuluvat parthialainen (arsakidi-pahlavi) ja keskipersialainen, kun taas baktrialainen, sogdialainen, khwarezmialainen, saka ja vanha ossetialainen (skyto-sarmatialainen) kuuluvat </w:t>
      </w:r>
      <w:r>
        <w:rPr>
          <w:color w:val="DCDCDC"/>
        </w:rPr>
        <w:t xml:space="preserve">itäiseen </w:t>
      </w:r>
      <w:r>
        <w:t xml:space="preserve">luokkaan. Läntisen ryhmän kaksi kieltä olivat kielellisesti hyvin lähellä toisiaan, mutta erosivat melko paljon itäisistä kielistä. Toisaalta </w:t>
      </w:r>
      <w:r>
        <w:t xml:space="preserve">itäinen ryhmä oli alueellinen kokonaisuus, jonka kielet säilyttivät jonkin verran yhtäläisyyksiä </w:t>
      </w:r>
      <w:r>
        <w:rPr>
          <w:color w:val="2F4F4F"/>
        </w:rPr>
        <w:t xml:space="preserve">avestaniin</w:t>
      </w:r>
      <w:r>
        <w:t xml:space="preserve">. </w:t>
      </w:r>
      <w:r>
        <w:t xml:space="preserve">Ne kirjoitettiin erilaisilla </w:t>
      </w:r>
      <w:r>
        <w:rPr>
          <w:color w:val="556B2F"/>
        </w:rPr>
        <w:t xml:space="preserve">arameasta peräisin olevilla </w:t>
      </w:r>
      <w:r>
        <w:t xml:space="preserve">aakkosilla, jotka olivat lopulta kehittyneet akaalaisten keisarillisesta aramean kirjoitusasusta, vaikka baktrialainen kirjoitettiinkin mukautetulla </w:t>
      </w:r>
      <w:r>
        <w:rPr>
          <w:color w:val="6B8E23"/>
        </w:rPr>
        <w:t xml:space="preserve">kreikkalaisella kirjoitusasulla</w:t>
      </w:r>
      <w:r>
        <w:t xml:space="preserve">.</w:t>
      </w:r>
    </w:p>
    <w:p>
      <w:r>
        <w:rPr>
          <w:b/>
        </w:rPr>
        <w:t xml:space="preserve">Kysymys 0</w:t>
      </w:r>
    </w:p>
    <w:p>
      <w:r>
        <w:t xml:space="preserve">Baktrialainen, sogdiankielinen ja saka ovat esimerkkejä siitä, minkä tyyppistä iranilaista kieltä käytetään?</w:t>
      </w:r>
    </w:p>
    <w:p>
      <w:r>
        <w:rPr>
          <w:b/>
        </w:rPr>
        <w:t xml:space="preserve">Kysymys 1</w:t>
      </w:r>
    </w:p>
    <w:p>
      <w:r>
        <w:t xml:space="preserve">Mikä kieli muistuttaa itäisen Iranin kielten monimuotoisuutta?</w:t>
      </w:r>
    </w:p>
    <w:p>
      <w:r>
        <w:rPr>
          <w:b/>
        </w:rPr>
        <w:t xml:space="preserve">Kysymys 2</w:t>
      </w:r>
    </w:p>
    <w:p>
      <w:r>
        <w:t xml:space="preserve">Mistä itäisten kielten käyttämät aakkoset ovat peräisin?</w:t>
      </w:r>
    </w:p>
    <w:p>
      <w:r>
        <w:rPr>
          <w:b/>
        </w:rPr>
        <w:t xml:space="preserve">Kysymys 3</w:t>
      </w:r>
    </w:p>
    <w:p>
      <w:r>
        <w:t xml:space="preserve">Mitä baktrialaisten kieli käytti kirjoittamiseen?</w:t>
      </w:r>
    </w:p>
    <w:p>
      <w:r>
        <w:rPr>
          <w:b/>
        </w:rPr>
        <w:t xml:space="preserve">Kysymys 4</w:t>
      </w:r>
    </w:p>
    <w:p>
      <w:r>
        <w:t xml:space="preserve">Mihin perheeseen kuuluu vanhan persialaisen juhla?</w:t>
      </w:r>
    </w:p>
    <w:p>
      <w:r>
        <w:rPr>
          <w:b/>
        </w:rPr>
        <w:t xml:space="preserve">Kysymys 5</w:t>
      </w:r>
    </w:p>
    <w:p>
      <w:r>
        <w:t xml:space="preserve">Mihin sukuun kuuluvat baktrainilaiset, sogdilaiset ja vanhat iranilaiset?</w:t>
      </w:r>
    </w:p>
    <w:p>
      <w:r>
        <w:rPr>
          <w:b/>
        </w:rPr>
        <w:t xml:space="preserve">Kysymys 6</w:t>
      </w:r>
    </w:p>
    <w:p>
      <w:r>
        <w:t xml:space="preserve">Mistä länsimaisten kielten käyttämät aakkoset ovat peräisin?</w:t>
      </w:r>
    </w:p>
    <w:p>
      <w:r>
        <w:rPr>
          <w:b/>
        </w:rPr>
        <w:t xml:space="preserve">Kysymys 7</w:t>
      </w:r>
    </w:p>
    <w:p>
      <w:r>
        <w:t xml:space="preserve">Mitä käsikirjoitusta käytettiin persialaisten luokituksessa?</w:t>
      </w:r>
    </w:p>
    <w:p>
      <w:r>
        <w:rPr>
          <w:b/>
        </w:rPr>
        <w:t xml:space="preserve">Teksti numero 17</w:t>
      </w:r>
    </w:p>
    <w:p>
      <w:r>
        <w:rPr>
          <w:color w:val="A9A9A9"/>
        </w:rPr>
        <w:t xml:space="preserve">Keskipersia </w:t>
      </w:r>
      <w:r>
        <w:t xml:space="preserve">(</w:t>
      </w:r>
      <w:r>
        <w:rPr>
          <w:color w:val="DCDCDC"/>
        </w:rPr>
        <w:t xml:space="preserve">pahlavi</w:t>
      </w:r>
      <w:r>
        <w:t xml:space="preserve">) oli </w:t>
      </w:r>
      <w:r>
        <w:t xml:space="preserve">Iranin </w:t>
      </w:r>
      <w:r>
        <w:rPr>
          <w:color w:val="2F4F4F"/>
        </w:rPr>
        <w:t xml:space="preserve">Sasanian-dynastian</w:t>
      </w:r>
      <w:r>
        <w:t xml:space="preserve"> aikana virallinen kieli. Sitä </w:t>
      </w:r>
      <w:r>
        <w:t xml:space="preserve">käytettiin </w:t>
      </w:r>
      <w:r>
        <w:rPr>
          <w:color w:val="556B2F"/>
        </w:rPr>
        <w:t xml:space="preserve">3. vuosisadasta jKr. </w:t>
      </w:r>
      <w:r>
        <w:t xml:space="preserve">aina 10. vuosisadan alkuun saakka. Keskipersian kielen kirjoitusasu kehittyi merkittävästi tällä aikakaudella. </w:t>
      </w:r>
      <w:r>
        <w:t xml:space="preserve">Manikealaiset käyttivät </w:t>
      </w:r>
      <w:r>
        <w:rPr>
          <w:color w:val="6B8E23"/>
        </w:rPr>
        <w:t xml:space="preserve">keskipersiaa, parthiaa ja sogdiankieltä </w:t>
      </w:r>
      <w:r>
        <w:t xml:space="preserve">myös kirjallisina kielinä, ja heidän tekstejään on säilynyt myös useilla muilla kuin iranilaisilla kielillä latinasta kiinaan. </w:t>
      </w:r>
      <w:r>
        <w:rPr>
          <w:color w:val="A0522D"/>
        </w:rPr>
        <w:t xml:space="preserve">Manikealaiset tekstit </w:t>
      </w:r>
      <w:r>
        <w:t xml:space="preserve">kirjoitettiin </w:t>
      </w:r>
      <w:r>
        <w:rPr>
          <w:color w:val="228B22"/>
        </w:rPr>
        <w:t xml:space="preserve">syyrialaisen kirjoitusasun</w:t>
      </w:r>
      <w:r>
        <w:t xml:space="preserve"> kaltaisella </w:t>
      </w:r>
      <w:r>
        <w:t xml:space="preserve">kirjoitusasulla</w:t>
      </w:r>
      <w:r>
        <w:t xml:space="preserve">.</w:t>
      </w:r>
    </w:p>
    <w:p>
      <w:r>
        <w:rPr>
          <w:b/>
        </w:rPr>
        <w:t xml:space="preserve">Kysymys 0</w:t>
      </w:r>
    </w:p>
    <w:p>
      <w:r>
        <w:t xml:space="preserve">Mikä on toinen termi keskipersialaiselle kielelle?</w:t>
      </w:r>
    </w:p>
    <w:p>
      <w:r>
        <w:rPr>
          <w:b/>
        </w:rPr>
        <w:t xml:space="preserve">Kysymys 1</w:t>
      </w:r>
    </w:p>
    <w:p>
      <w:r>
        <w:t xml:space="preserve">Milloin keskipersialaista alettiin käyttää?</w:t>
      </w:r>
    </w:p>
    <w:p>
      <w:r>
        <w:rPr>
          <w:b/>
        </w:rPr>
        <w:t xml:space="preserve">Kysymys 2</w:t>
      </w:r>
    </w:p>
    <w:p>
      <w:r>
        <w:t xml:space="preserve">Mitkä ovat kolme manikealaisten käyttämää kieltä?</w:t>
      </w:r>
    </w:p>
    <w:p>
      <w:r>
        <w:rPr>
          <w:b/>
        </w:rPr>
        <w:t xml:space="preserve">Kysymys 3</w:t>
      </w:r>
    </w:p>
    <w:p>
      <w:r>
        <w:t xml:space="preserve">Mihin manikealaisten asiakirjojen kirjoittaminen muistutti?</w:t>
      </w:r>
    </w:p>
    <w:p>
      <w:r>
        <w:rPr>
          <w:b/>
        </w:rPr>
        <w:t xml:space="preserve">Kysymys 4</w:t>
      </w:r>
    </w:p>
    <w:p>
      <w:r>
        <w:t xml:space="preserve">Underwoodin dynastia oli vanha persia virallinen kieli?</w:t>
      </w:r>
    </w:p>
    <w:p>
      <w:r>
        <w:rPr>
          <w:b/>
        </w:rPr>
        <w:t xml:space="preserve">Kysymys 5</w:t>
      </w:r>
    </w:p>
    <w:p>
      <w:r>
        <w:t xml:space="preserve">Mitä kieltä käytettiin Iranissa ennen kolmatta vuosisataa?</w:t>
      </w:r>
    </w:p>
    <w:p>
      <w:r>
        <w:rPr>
          <w:b/>
        </w:rPr>
        <w:t xml:space="preserve">Kysymys 6</w:t>
      </w:r>
    </w:p>
    <w:p>
      <w:r>
        <w:t xml:space="preserve">Mitkä ovat kolme mansikien käyttämää puhuttua kieltä?</w:t>
      </w:r>
    </w:p>
    <w:p>
      <w:r>
        <w:rPr>
          <w:b/>
        </w:rPr>
        <w:t xml:space="preserve">Kysymys 7</w:t>
      </w:r>
    </w:p>
    <w:p>
      <w:r>
        <w:t xml:space="preserve">Latinalainen ja kiinalainen kirjoitus muistuttivat mitä tekstejä?</w:t>
      </w:r>
    </w:p>
    <w:p>
      <w:r>
        <w:rPr>
          <w:b/>
        </w:rPr>
        <w:t xml:space="preserve">Teksti numero 18</w:t>
      </w:r>
    </w:p>
    <w:p>
      <w:r>
        <w:t xml:space="preserve">Persian (Iranin) islamilaisen valloituksen jälkeen eri murteiden asema Persian valtakunnassa muuttui merkittävästi. Vanha keski-iranin kielen arvovaltainen muoto, joka tunnetaan myös nimellä Pahlavi, korvattiin uudella standardimurteella nimeltä </w:t>
      </w:r>
      <w:r>
        <w:rPr>
          <w:color w:val="DCDCDC"/>
        </w:rPr>
        <w:t xml:space="preserve">Dari, </w:t>
      </w:r>
      <w:r>
        <w:t xml:space="preserve">joka oli hovin virallinen kieli. Nimi </w:t>
      </w:r>
      <w:r>
        <w:rPr>
          <w:color w:val="2F4F4F"/>
        </w:rPr>
        <w:t xml:space="preserve">dari </w:t>
      </w:r>
      <w:r>
        <w:t xml:space="preserve">tulee sanasta darbâr (دربار), joka viittaa kuninkaalliseen hoviin, jossa monet runoilijat, päähenkilöt ja kirjallisuuden suojelijat kukoistivat. Erityisesti </w:t>
      </w:r>
      <w:r>
        <w:rPr>
          <w:color w:val="A0522D"/>
        </w:rPr>
        <w:t xml:space="preserve">Saffarid-dynastia </w:t>
      </w:r>
      <w:r>
        <w:t xml:space="preserve">oli ensimmäinen monien dynastioiden joukossa</w:t>
      </w:r>
      <w:r>
        <w:t xml:space="preserve">,</w:t>
      </w:r>
      <w:r>
        <w:t xml:space="preserve"> joka otti uuden kielen virallisesti käyttöön vuonna </w:t>
      </w:r>
      <w:r>
        <w:rPr>
          <w:color w:val="228B22"/>
        </w:rPr>
        <w:t xml:space="preserve">875 jKr.</w:t>
      </w:r>
      <w:r>
        <w:t xml:space="preserve"> Dari on saattanut saada paljon vaikutteita Itä-Iranin alueellisista murteista, kun taas aiempi pahlavi-standardi perustui enemmän läntisiin murteisiin. Tästä uudesta arvovaltaisesta murteesta tuli uuden persian standardimurteen perusta. Keskiajan iranilaiset oppineet, kuten Abdullah Ibn al-Muqaffa (8. vuosisata) ja Ibn al-Nadim (10. vuosisata), yhdistivät termin "Dari" itäiseen </w:t>
      </w:r>
      <w:r>
        <w:rPr>
          <w:color w:val="191970"/>
        </w:rPr>
        <w:t xml:space="preserve">Khorasanin</w:t>
      </w:r>
      <w:r>
        <w:t xml:space="preserve"> maakuntaan</w:t>
      </w:r>
      <w:r>
        <w:t xml:space="preserve">, kun taas he käyttivät termiä "Pahlavi" kuvaamaan Isfahanin ja Azerbaidžanin väliin jäävien luoteisalueiden murteita ja "Pârsi" ("varsinainen persia") kuvaamaan Farsin murteita. He totesivat myös, että itse kuninkaallisten epävirallinen kieli oli vielä yksi murre, </w:t>
      </w:r>
      <w:r>
        <w:rPr>
          <w:color w:val="8B0000"/>
        </w:rPr>
        <w:t xml:space="preserve">"khuzi", joka </w:t>
      </w:r>
      <w:r>
        <w:t xml:space="preserve">liittyi läntiseen Khuzestanin maakuntaan.</w:t>
      </w:r>
    </w:p>
    <w:p>
      <w:r>
        <w:rPr>
          <w:b/>
        </w:rPr>
        <w:t xml:space="preserve">Kysymys 0</w:t>
      </w:r>
    </w:p>
    <w:p>
      <w:r>
        <w:t xml:space="preserve">Minkä uskonnon yleistyminen vaikutti merkittävästi iranilaisten kielten kehitykseen?</w:t>
      </w:r>
    </w:p>
    <w:p>
      <w:r>
        <w:rPr>
          <w:b/>
        </w:rPr>
        <w:t xml:space="preserve">Kysymys 1</w:t>
      </w:r>
    </w:p>
    <w:p>
      <w:r>
        <w:t xml:space="preserve">Mikä kieli syrjäytti keski-iranilaisen tuomioistuimen virallisena kielenä?</w:t>
      </w:r>
    </w:p>
    <w:p>
      <w:r>
        <w:rPr>
          <w:b/>
        </w:rPr>
        <w:t xml:space="preserve">Kysymys 2</w:t>
      </w:r>
    </w:p>
    <w:p>
      <w:r>
        <w:t xml:space="preserve">Mikä oli ensimmäinen dari-kielellä puhunut dynastia?</w:t>
      </w:r>
    </w:p>
    <w:p>
      <w:r>
        <w:rPr>
          <w:b/>
        </w:rPr>
        <w:t xml:space="preserve">Kysymys 3</w:t>
      </w:r>
    </w:p>
    <w:p>
      <w:r>
        <w:t xml:space="preserve">Milloin saffaridien dynastia alkoi käyttää daria?</w:t>
      </w:r>
    </w:p>
    <w:p>
      <w:r>
        <w:rPr>
          <w:b/>
        </w:rPr>
        <w:t xml:space="preserve">Kysymys 4</w:t>
      </w:r>
    </w:p>
    <w:p>
      <w:r>
        <w:t xml:space="preserve">Mihin alueeseen keskiajan iranilaiset ajattelijat yhdistivät nimen Dari?</w:t>
      </w:r>
    </w:p>
    <w:p>
      <w:r>
        <w:rPr>
          <w:b/>
        </w:rPr>
        <w:t xml:space="preserve">Kysymys 5</w:t>
      </w:r>
    </w:p>
    <w:p>
      <w:r>
        <w:t xml:space="preserve">Mikä uskonto hidasti iranilaisen kielen leviämistä?</w:t>
      </w:r>
    </w:p>
    <w:p>
      <w:r>
        <w:rPr>
          <w:b/>
        </w:rPr>
        <w:t xml:space="preserve">Kysymys 6</w:t>
      </w:r>
    </w:p>
    <w:p>
      <w:r>
        <w:t xml:space="preserve">Mikä kieli keski-iranilainen syrjäyttää on tuomioistuimen virallinen kieli?</w:t>
      </w:r>
    </w:p>
    <w:p>
      <w:r>
        <w:rPr>
          <w:b/>
        </w:rPr>
        <w:t xml:space="preserve">Kysymys 7</w:t>
      </w:r>
    </w:p>
    <w:p>
      <w:r>
        <w:t xml:space="preserve">Mikä oli viimeinen dari-kieltä käyttänyt dynastia?</w:t>
      </w:r>
    </w:p>
    <w:p>
      <w:r>
        <w:rPr>
          <w:b/>
        </w:rPr>
        <w:t xml:space="preserve">Kysymys 8</w:t>
      </w:r>
    </w:p>
    <w:p>
      <w:r>
        <w:t xml:space="preserve">Kuka lakkasi käyttämästä daria vuonna 875 eKr.?</w:t>
      </w:r>
    </w:p>
    <w:p>
      <w:r>
        <w:rPr>
          <w:b/>
        </w:rPr>
        <w:t xml:space="preserve">Kysymys 9</w:t>
      </w:r>
    </w:p>
    <w:p>
      <w:r>
        <w:t xml:space="preserve">Mikä oli kuninkaallisten virallinen murre?</w:t>
      </w:r>
    </w:p>
    <w:p>
      <w:r>
        <w:rPr>
          <w:b/>
        </w:rPr>
        <w:t xml:space="preserve">Teksti numero 19</w:t>
      </w:r>
    </w:p>
    <w:p>
      <w:r>
        <w:t xml:space="preserve">Islamilainen valloitus toi mukanaan myös </w:t>
      </w:r>
      <w:r>
        <w:rPr>
          <w:color w:val="DCDCDC"/>
        </w:rPr>
        <w:t xml:space="preserve">arabialaisen kirjoitusasun </w:t>
      </w:r>
      <w:r>
        <w:t xml:space="preserve">omaksumisen </w:t>
      </w:r>
      <w:r>
        <w:t xml:space="preserve">persian ja paljon myöhemmin kurdin, pashtun ja balochin kirjoitusasuun. Kaikki kolme mukautettiin kirjoitusasuun lisäämällä niihin muutama kirjain. Tämä kehitys tapahtui luultavasti joskus </w:t>
      </w:r>
      <w:r>
        <w:rPr>
          <w:color w:val="556B2F"/>
        </w:rPr>
        <w:t xml:space="preserve">800-luvun </w:t>
      </w:r>
      <w:r>
        <w:rPr>
          <w:color w:val="2F4F4F"/>
        </w:rPr>
        <w:t xml:space="preserve">jälkipuoliskolla</w:t>
      </w:r>
      <w:r>
        <w:t xml:space="preserve">, kun vanha keskipersian kirjoitus alkoi vähentyä. Arabian kirjoitusasu on edelleen käytössä nykyajan persiankielessä. </w:t>
      </w:r>
      <w:r>
        <w:rPr>
          <w:color w:val="6B8E23"/>
        </w:rPr>
        <w:t xml:space="preserve">Tadžikinkielinen kirjoitusasu </w:t>
      </w:r>
      <w:r>
        <w:t xml:space="preserve">latinalisoitiin ensimmäisen kerran </w:t>
      </w:r>
      <w:r>
        <w:rPr>
          <w:color w:val="A0522D"/>
        </w:rPr>
        <w:t xml:space="preserve">1920-luvulla </w:t>
      </w:r>
      <w:r>
        <w:t xml:space="preserve">silloisen </w:t>
      </w:r>
      <w:r>
        <w:rPr>
          <w:color w:val="228B22"/>
        </w:rPr>
        <w:t xml:space="preserve">Neuvostoliiton kansallisuuspolitiikan mukaisesti</w:t>
      </w:r>
      <w:r>
        <w:t xml:space="preserve">. </w:t>
      </w:r>
      <w:r>
        <w:rPr>
          <w:color w:val="8B0000"/>
        </w:rPr>
        <w:t xml:space="preserve">Neuvostohallitus </w:t>
      </w:r>
      <w:r>
        <w:t xml:space="preserve">kuitenkin kyrillisti sen </w:t>
      </w:r>
      <w:r>
        <w:rPr>
          <w:color w:val="191970"/>
        </w:rPr>
        <w:t xml:space="preserve">1930-luvulla</w:t>
      </w:r>
      <w:r>
        <w:t xml:space="preserve">.</w:t>
      </w:r>
    </w:p>
    <w:p>
      <w:r>
        <w:rPr>
          <w:b/>
        </w:rPr>
        <w:t xml:space="preserve">Kysymys 0</w:t>
      </w:r>
    </w:p>
    <w:p>
      <w:r>
        <w:t xml:space="preserve">Mikä oli islamin leviämisen myötä käyttöön otettu uusi kirjoitusmuoto?</w:t>
      </w:r>
    </w:p>
    <w:p>
      <w:r>
        <w:rPr>
          <w:b/>
        </w:rPr>
        <w:t xml:space="preserve">Kysymys 1</w:t>
      </w:r>
    </w:p>
    <w:p>
      <w:r>
        <w:t xml:space="preserve">Milloin keskipersian kirjoitusasun käyttö väheni?</w:t>
      </w:r>
    </w:p>
    <w:p>
      <w:r>
        <w:rPr>
          <w:b/>
        </w:rPr>
        <w:t xml:space="preserve">Kysymys 2</w:t>
      </w:r>
    </w:p>
    <w:p>
      <w:r>
        <w:t xml:space="preserve">Mikä kirjoitusasu muutettiin latinaksi 1920-luvulla?</w:t>
      </w:r>
    </w:p>
    <w:p>
      <w:r>
        <w:rPr>
          <w:b/>
        </w:rPr>
        <w:t xml:space="preserve">Kysymys 3</w:t>
      </w:r>
    </w:p>
    <w:p>
      <w:r>
        <w:t xml:space="preserve">Milloin tadžikistanin kirjoitusasu muutettiin kyrilliseksi?</w:t>
      </w:r>
    </w:p>
    <w:p>
      <w:r>
        <w:rPr>
          <w:b/>
        </w:rPr>
        <w:t xml:space="preserve">Kysymys 4</w:t>
      </w:r>
    </w:p>
    <w:p>
      <w:r>
        <w:t xml:space="preserve">Kuka vaikutti siihen, että tadžikistanin kirjoitusasu muutettiin kyrilliseksi?</w:t>
      </w:r>
    </w:p>
    <w:p>
      <w:r>
        <w:rPr>
          <w:b/>
        </w:rPr>
        <w:t xml:space="preserve">Kysymys 5</w:t>
      </w:r>
    </w:p>
    <w:p>
      <w:r>
        <w:t xml:space="preserve">Minkä uskonnon leviäminen esittelee persialaisen kirjoituksen?</w:t>
      </w:r>
    </w:p>
    <w:p>
      <w:r>
        <w:rPr>
          <w:b/>
        </w:rPr>
        <w:t xml:space="preserve">Kysymys 6</w:t>
      </w:r>
    </w:p>
    <w:p>
      <w:r>
        <w:t xml:space="preserve">Milloin keskipersian kirjoitus alkoi?</w:t>
      </w:r>
    </w:p>
    <w:p>
      <w:r>
        <w:rPr>
          <w:b/>
        </w:rPr>
        <w:t xml:space="preserve">Kysymys 7</w:t>
      </w:r>
    </w:p>
    <w:p>
      <w:r>
        <w:t xml:space="preserve">Milloin arabialainen kirjoitusasu muutettiin latinaksi?</w:t>
      </w:r>
    </w:p>
    <w:p>
      <w:r>
        <w:rPr>
          <w:b/>
        </w:rPr>
        <w:t xml:space="preserve">Kysymys 8</w:t>
      </w:r>
    </w:p>
    <w:p>
      <w:r>
        <w:t xml:space="preserve">Mistä alkoi arabialaisen kirjoitusasun muuttaminen kyrilliseksi?</w:t>
      </w:r>
    </w:p>
    <w:p>
      <w:r>
        <w:rPr>
          <w:b/>
        </w:rPr>
        <w:t xml:space="preserve">Teksti numero 20</w:t>
      </w:r>
    </w:p>
    <w:p>
      <w:r>
        <w:t xml:space="preserve">Maantieteelliset alueet, joilla iranilaisia kieliä puhuttiin, syrjäytyivät useilla alueilla uusien naapurikielten myötä. </w:t>
      </w:r>
      <w:r>
        <w:rPr>
          <w:color w:val="A9A9A9"/>
        </w:rPr>
        <w:t xml:space="preserve">Arabia </w:t>
      </w:r>
      <w:r>
        <w:t xml:space="preserve">levisi joihinkin Länsi-Iranin (</w:t>
      </w:r>
      <w:r>
        <w:rPr>
          <w:color w:val="DCDCDC"/>
        </w:rPr>
        <w:t xml:space="preserve">Khuzestan) </w:t>
      </w:r>
      <w:r>
        <w:t xml:space="preserve">osiin</w:t>
      </w:r>
      <w:r>
        <w:t xml:space="preserve">, ja turkkilaiset kielet levisivät suuressa osassa Keski-Aasiaa syrjäyttäen useita iranilaisia kieliä, kuten </w:t>
      </w:r>
      <w:r>
        <w:rPr>
          <w:color w:val="2F4F4F"/>
        </w:rPr>
        <w:t xml:space="preserve">sogdiankielet ja baktriankielet</w:t>
      </w:r>
      <w:r>
        <w:t xml:space="preserve">, osissa nykyistä Turkmenistania, Uzbekistania ja Tadžikistania. Itä-Euroopassa, joka käsittää lähinnä nykyisen Ukrainan, Etelä-Euroopan Venäjän ja osan Balkanin aluetta, alueen eri protoslaavilaiset kielet olivat </w:t>
      </w:r>
      <w:r>
        <w:rPr>
          <w:color w:val="556B2F"/>
        </w:rPr>
        <w:t xml:space="preserve">6. vuosisadaksi jKr. </w:t>
      </w:r>
      <w:r>
        <w:t xml:space="preserve">ratkaisevasti vallanneet alkuperäisten skyyttien, sarmatialaisten ja alaanien ydinalueen, joka oli sulautunut ja assimiloitunut (esim. slaavilaisoitunut) alueen eri protoslaavilaiseen väestöön</w:t>
      </w:r>
      <w:r>
        <w:t xml:space="preserve">. Tämä johti alueen aikoinaan vallitsevien skyyttisten kielten syrjäytymiseen ja häviämiseen. Sogdian kielen lähisukulainen yaghnobi on hädin tuskin säilynyt pienellä alueella </w:t>
      </w:r>
      <w:r>
        <w:rPr>
          <w:color w:val="6B8E23"/>
        </w:rPr>
        <w:t xml:space="preserve">Zarafshanin laaksossa </w:t>
      </w:r>
      <w:r>
        <w:rPr>
          <w:color w:val="A0522D"/>
        </w:rPr>
        <w:t xml:space="preserve">Samarkandin itäpuolella, </w:t>
      </w:r>
      <w:r>
        <w:t xml:space="preserve">ja </w:t>
      </w:r>
      <w:r>
        <w:rPr>
          <w:color w:val="228B22"/>
        </w:rPr>
        <w:t xml:space="preserve">saka </w:t>
      </w:r>
      <w:r>
        <w:t xml:space="preserve">on Kaukasuksella ossetiksi kutsuttu kieli, joka on ainoa jäänne aikoinaan vallinneista skyyttisistä kielistä varsinaisessa Itä-Euroopassa ja suuressa osassa Pohjois-Kaukasiaa. Pamirien alueella on säilynyt useita pieniä iranilaisia kieliä, jotka ovat peräisin itäiranista.</w:t>
      </w:r>
    </w:p>
    <w:p>
      <w:r>
        <w:rPr>
          <w:b/>
        </w:rPr>
        <w:t xml:space="preserve">Kysymys 0</w:t>
      </w:r>
    </w:p>
    <w:p>
      <w:r>
        <w:t xml:space="preserve">Mikä on toinen termi Länsi-Iranille?</w:t>
      </w:r>
    </w:p>
    <w:p>
      <w:r>
        <w:rPr>
          <w:b/>
        </w:rPr>
        <w:t xml:space="preserve">Kysymys 1</w:t>
      </w:r>
    </w:p>
    <w:p>
      <w:r>
        <w:t xml:space="preserve">Mitkä ovat kaksi kieltä, jotka arabian kielen leviäminen syrjäytti?</w:t>
      </w:r>
    </w:p>
    <w:p>
      <w:r>
        <w:rPr>
          <w:b/>
        </w:rPr>
        <w:t xml:space="preserve">Kysymys 2</w:t>
      </w:r>
    </w:p>
    <w:p>
      <w:r>
        <w:t xml:space="preserve">Mihin vuosisataan mennessä esislaavilaiset ihmiset olivat omaksuneet sarmatialaisten asuttaman alueen?</w:t>
      </w:r>
    </w:p>
    <w:p>
      <w:r>
        <w:rPr>
          <w:b/>
        </w:rPr>
        <w:t xml:space="preserve">Kysymys 3</w:t>
      </w:r>
    </w:p>
    <w:p>
      <w:r>
        <w:t xml:space="preserve">Mistä Yaghnobin jäänteet löytyvät?</w:t>
      </w:r>
    </w:p>
    <w:p>
      <w:r>
        <w:rPr>
          <w:b/>
        </w:rPr>
        <w:t xml:space="preserve">Kysymys 4</w:t>
      </w:r>
    </w:p>
    <w:p>
      <w:r>
        <w:t xml:space="preserve">Ossetiikka on versio mistä skyyttalaisesta kielestä?</w:t>
      </w:r>
    </w:p>
    <w:p>
      <w:r>
        <w:rPr>
          <w:b/>
        </w:rPr>
        <w:t xml:space="preserve">Kysymys 5</w:t>
      </w:r>
    </w:p>
    <w:p>
      <w:r>
        <w:t xml:space="preserve">Mikä kieli kirjoittaa joihinkin Itä-Iranin osiin?</w:t>
      </w:r>
    </w:p>
    <w:p>
      <w:r>
        <w:rPr>
          <w:b/>
        </w:rPr>
        <w:t xml:space="preserve">Kysymys 6</w:t>
      </w:r>
    </w:p>
    <w:p>
      <w:r>
        <w:t xml:space="preserve">Mitkä kaksi kieltä kasvoivat arabian rinnalla?</w:t>
      </w:r>
    </w:p>
    <w:p>
      <w:r>
        <w:rPr>
          <w:b/>
        </w:rPr>
        <w:t xml:space="preserve">Kysymys 7</w:t>
      </w:r>
    </w:p>
    <w:p>
      <w:r>
        <w:t xml:space="preserve">Mihin vuosisataan mennessä sarmat olivat ottaneet haltuunsa esislaavien asuttaman alueen?</w:t>
      </w:r>
    </w:p>
    <w:p>
      <w:r>
        <w:rPr>
          <w:b/>
        </w:rPr>
        <w:t xml:space="preserve">Kysymys 8</w:t>
      </w:r>
    </w:p>
    <w:p>
      <w:r>
        <w:t xml:space="preserve">Millä pienellä alueella puhutaan yhä sogdiankieltä?</w:t>
      </w:r>
    </w:p>
    <w:p>
      <w:r>
        <w:br w:type="page"/>
      </w:r>
    </w:p>
    <w:p>
      <w:r>
        <w:rPr>
          <w:b/>
          <w:u w:val="single"/>
        </w:rPr>
        <w:t xml:space="preserve">Asiakirjan numero 26</w:t>
      </w:r>
    </w:p>
    <w:p>
      <w:r>
        <w:rPr>
          <w:b/>
        </w:rPr>
        <w:t xml:space="preserve">Tekstin numero 0</w:t>
      </w:r>
    </w:p>
    <w:p>
      <w:r>
        <w:rPr>
          <w:color w:val="A9A9A9"/>
        </w:rPr>
        <w:t xml:space="preserve">Valaistus </w:t>
      </w:r>
      <w:r>
        <w:rPr>
          <w:color w:val="DCDCDC"/>
        </w:rPr>
        <w:t xml:space="preserve">tai valaistus </w:t>
      </w:r>
      <w:r>
        <w:t xml:space="preserve">on valon tarkoituksellista käyttöä käytännöllisen tai esteettisen vaikutuksen aikaansaamiseksi. Valaistukseen kuuluu sekä </w:t>
      </w:r>
      <w:r>
        <w:rPr>
          <w:color w:val="2F4F4F"/>
        </w:rPr>
        <w:t xml:space="preserve">keinotekoisten valonlähteiden</w:t>
      </w:r>
      <w:r>
        <w:t xml:space="preserve">, kuten lamppujen ja valaisimien, että päivänvaloa hyödyntävän luonnonvalaistuksen </w:t>
      </w:r>
      <w:r>
        <w:t xml:space="preserve">käyttö. </w:t>
      </w:r>
      <w:r>
        <w:rPr>
          <w:color w:val="556B2F"/>
        </w:rPr>
        <w:t xml:space="preserve">Päivänvaloa </w:t>
      </w:r>
      <w:r>
        <w:t xml:space="preserve">(ikkunoiden, kattoikkunoiden tai valohyllyjen avulla) käytetään joskus rakennusten pääasiallisena valonlähteenä päiväsaikaan. Näin voidaan säästää energiaa keinotekoisen valaistuksen sijaan, joka on merkittävä osa </w:t>
      </w:r>
      <w:r>
        <w:t xml:space="preserve">rakennusten </w:t>
      </w:r>
      <w:r>
        <w:rPr>
          <w:color w:val="6B8E23"/>
        </w:rPr>
        <w:t xml:space="preserve">energiankulutuksesta. </w:t>
      </w:r>
      <w:r>
        <w:t xml:space="preserve">Asianmukainen valaistus voi parantaa tehtävien suorittamista, parantaa alueen ulkonäköä tai sillä voi olla </w:t>
      </w:r>
      <w:r>
        <w:rPr>
          <w:color w:val="A0522D"/>
        </w:rPr>
        <w:t xml:space="preserve">myönteisiä </w:t>
      </w:r>
      <w:r>
        <w:t xml:space="preserve">psykologisia vaikutuksia asukkaisiin.</w:t>
      </w:r>
    </w:p>
    <w:p>
      <w:r>
        <w:rPr>
          <w:b/>
        </w:rPr>
        <w:t xml:space="preserve">Kysymys 0</w:t>
      </w:r>
    </w:p>
    <w:p>
      <w:r>
        <w:t xml:space="preserve">Mitä käytetään rakennuksen pääasiallisena valonlähteenä päivällä?</w:t>
      </w:r>
    </w:p>
    <w:p>
      <w:r>
        <w:rPr>
          <w:b/>
        </w:rPr>
        <w:t xml:space="preserve">Kysymys 1</w:t>
      </w:r>
    </w:p>
    <w:p>
      <w:r>
        <w:t xml:space="preserve">Millaisia vaikutuksia luonnollisella valaistuksella voi olla ihmisen psykologiaan?</w:t>
      </w:r>
    </w:p>
    <w:p>
      <w:r>
        <w:rPr>
          <w:b/>
        </w:rPr>
        <w:t xml:space="preserve">Kysymys 2</w:t>
      </w:r>
    </w:p>
    <w:p>
      <w:r>
        <w:t xml:space="preserve">Luonnollisen valaistuksen käyttäminen keinotekoisten valonlähteiden sijaan auttaa mitä?</w:t>
      </w:r>
    </w:p>
    <w:p>
      <w:r>
        <w:rPr>
          <w:b/>
        </w:rPr>
        <w:t xml:space="preserve">Kysymys 3</w:t>
      </w:r>
    </w:p>
    <w:p>
      <w:r>
        <w:t xml:space="preserve">Lamput ja valaisimet ovat eräänlaisia mitä?</w:t>
      </w:r>
    </w:p>
    <w:p>
      <w:r>
        <w:rPr>
          <w:b/>
        </w:rPr>
        <w:t xml:space="preserve">Kysymys 4</w:t>
      </w:r>
    </w:p>
    <w:p>
      <w:r>
        <w:t xml:space="preserve">Valon käyttö esteettisen vaikutuksen aikaansaamiseksi tunnetaan nimellä?</w:t>
      </w:r>
    </w:p>
    <w:p>
      <w:r>
        <w:rPr>
          <w:b/>
        </w:rPr>
        <w:t xml:space="preserve">Kysymys 5</w:t>
      </w:r>
    </w:p>
    <w:p>
      <w:r>
        <w:t xml:space="preserve">Mitä voidaan käyttää rakennuksen pääasiallisena valonlähteenä päivällä?</w:t>
      </w:r>
    </w:p>
    <w:p>
      <w:r>
        <w:rPr>
          <w:b/>
        </w:rPr>
        <w:t xml:space="preserve">Kysymys 6</w:t>
      </w:r>
    </w:p>
    <w:p>
      <w:r>
        <w:t xml:space="preserve">Lamput ja valaisimet ovat eräänlaisia mitä?</w:t>
      </w:r>
    </w:p>
    <w:p>
      <w:r>
        <w:rPr>
          <w:b/>
        </w:rPr>
        <w:t xml:space="preserve">Kysymys 7</w:t>
      </w:r>
    </w:p>
    <w:p>
      <w:r>
        <w:t xml:space="preserve">Millaisia vaikutuksia oikealla valaistuksella voi olla ihmisen psyykkiseen tilaan?</w:t>
      </w:r>
    </w:p>
    <w:p>
      <w:r>
        <w:rPr>
          <w:b/>
        </w:rPr>
        <w:t xml:space="preserve">Kysymys 8</w:t>
      </w:r>
    </w:p>
    <w:p>
      <w:r>
        <w:t xml:space="preserve">Mihin auttaa luonnonvalaistuksen käyttäminen keinovalaistuksen sijaan?</w:t>
      </w:r>
    </w:p>
    <w:p>
      <w:r>
        <w:rPr>
          <w:b/>
        </w:rPr>
        <w:t xml:space="preserve">Kysymys 9</w:t>
      </w:r>
    </w:p>
    <w:p>
      <w:r>
        <w:t xml:space="preserve">Mitä käytetään käytännön vaikutuksen aikaansaamiseksi?</w:t>
      </w:r>
    </w:p>
    <w:p>
      <w:r>
        <w:rPr>
          <w:b/>
        </w:rPr>
        <w:t xml:space="preserve">Teksti numero 1</w:t>
      </w:r>
    </w:p>
    <w:p>
      <w:r>
        <w:rPr>
          <w:color w:val="A9A9A9"/>
        </w:rPr>
        <w:t xml:space="preserve">Sisätilojen </w:t>
      </w:r>
      <w:r>
        <w:rPr>
          <w:color w:val="DCDCDC"/>
        </w:rPr>
        <w:t xml:space="preserve">valaistus </w:t>
      </w:r>
      <w:r>
        <w:t xml:space="preserve">toteutetaan yleensä </w:t>
      </w:r>
      <w:r>
        <w:rPr>
          <w:color w:val="2F4F4F"/>
        </w:rPr>
        <w:t xml:space="preserve">valaisimien </w:t>
      </w:r>
      <w:r>
        <w:t xml:space="preserve">avulla, </w:t>
      </w:r>
      <w:r>
        <w:t xml:space="preserve">ja se on keskeinen osa sisustusta. Valaistus voi olla myös olennainen osa maisemahankkeita.</w:t>
      </w:r>
    </w:p>
    <w:p>
      <w:r>
        <w:rPr>
          <w:b/>
        </w:rPr>
        <w:t xml:space="preserve">Kysymys 0</w:t>
      </w:r>
    </w:p>
    <w:p>
      <w:r>
        <w:t xml:space="preserve">Millaisia valaisimia käytät sisävalaistuksessa?</w:t>
      </w:r>
    </w:p>
    <w:p>
      <w:r>
        <w:rPr>
          <w:b/>
        </w:rPr>
        <w:t xml:space="preserve">Kysymys 1</w:t>
      </w:r>
    </w:p>
    <w:p>
      <w:r>
        <w:t xml:space="preserve">Mitä pidetään keskeisenä osana sisustussuunnittelua?</w:t>
      </w:r>
    </w:p>
    <w:p>
      <w:r>
        <w:rPr>
          <w:b/>
        </w:rPr>
        <w:t xml:space="preserve">Kysymys 2</w:t>
      </w:r>
    </w:p>
    <w:p>
      <w:r>
        <w:t xml:space="preserve">Mikä voi olla maisemoinnin olennainen osa?</w:t>
      </w:r>
    </w:p>
    <w:p>
      <w:r>
        <w:rPr>
          <w:b/>
        </w:rPr>
        <w:t xml:space="preserve">Kysymys 3</w:t>
      </w:r>
    </w:p>
    <w:p>
      <w:r>
        <w:t xml:space="preserve">Millaisia valaisimia käytetään tyypillisesti sisävalaistuksessa?</w:t>
      </w:r>
    </w:p>
    <w:p>
      <w:r>
        <w:rPr>
          <w:b/>
        </w:rPr>
        <w:t xml:space="preserve">Kysymys 4</w:t>
      </w:r>
    </w:p>
    <w:p>
      <w:r>
        <w:t xml:space="preserve">Mitä voidaan käyttää maisemahankkeiden olennaisena osana?</w:t>
      </w:r>
    </w:p>
    <w:p>
      <w:r>
        <w:rPr>
          <w:b/>
        </w:rPr>
        <w:t xml:space="preserve">Teksti numero 2</w:t>
      </w:r>
    </w:p>
    <w:p>
      <w:r>
        <w:t xml:space="preserve">Valaistusmuotoihin kuuluu alkovivalaistus, joka on epäsuora, kuten useimmat muutkin valaistusmuodot. Tämä tehdään usein loisteputkivalaisimilla (jotka tulivat ensimmäisen kerran käyttöön </w:t>
      </w:r>
      <w:r>
        <w:t xml:space="preserve">maailmannäyttelyssä</w:t>
      </w:r>
      <w:r>
        <w:rPr>
          <w:color w:val="A9A9A9"/>
        </w:rPr>
        <w:t xml:space="preserve">1939</w:t>
      </w:r>
      <w:r>
        <w:t xml:space="preserve">) tai köysivalaisimilla, toisinaan neonvalaisimilla ja viime aikoina LED-nauhavalaisimilla. Kyseessä on eräänlainen taustavalaistus.</w:t>
      </w:r>
    </w:p>
    <w:p>
      <w:r>
        <w:rPr>
          <w:b/>
        </w:rPr>
        <w:t xml:space="preserve">Kysymys 0</w:t>
      </w:r>
    </w:p>
    <w:p>
      <w:r>
        <w:t xml:space="preserve">Milloin loisteputkivalaistus tuli ensimmäisen kerran markkinoille?</w:t>
      </w:r>
    </w:p>
    <w:p>
      <w:r>
        <w:rPr>
          <w:b/>
        </w:rPr>
        <w:t xml:space="preserve">Teksti numero 3</w:t>
      </w:r>
    </w:p>
    <w:p>
      <w:r>
        <w:rPr>
          <w:color w:val="A9A9A9"/>
        </w:rPr>
        <w:t xml:space="preserve">Upotettavat valaisimet </w:t>
      </w:r>
      <w:r>
        <w:t xml:space="preserve">(joita kutsutaan Kanadassa usein "pot-valaisimiksi", Yhdysvalloissa "can lights" tai "high hats") ovat suosittuja, kun valaisimet asennetaan kattorakenteeseen niin, että ne näyttävät olevan sen kanssa samassa tasossa. Näissä alasvaloissa voidaan käyttää kapeasäteisiä valonheittimiä tai laajakulmaisempia valonheittimiä, joissa molemmissa on omat heijastimensa. On myös olemassa alasvaloja, joissa on sisäiset heijastimet, jotka on suunniteltu tavallisille A-lampuille (hehkulampuille), jotka ovat yleensä edullisempia kuin heijastinlamput. Alasvalaisimet voivat olla hehkulamppuja, loisteputkia, HID- (high intensity discharge) tai LED-valaisimia.</w:t>
      </w:r>
    </w:p>
    <w:p>
      <w:r>
        <w:rPr>
          <w:b/>
        </w:rPr>
        <w:t xml:space="preserve">Kysymys 0</w:t>
      </w:r>
    </w:p>
    <w:p>
      <w:r>
        <w:t xml:space="preserve">Minkälainen valaistus voidaan asentaa kattoon, jotta se näyttäisi upotetulta?</w:t>
      </w:r>
    </w:p>
    <w:p>
      <w:r>
        <w:rPr>
          <w:b/>
        </w:rPr>
        <w:t xml:space="preserve">Teksti numero 4</w:t>
      </w:r>
    </w:p>
    <w:p>
      <w:r>
        <w:t xml:space="preserve">Tulen keksimisen myötä varhaisimmat keinotekoisen valaistuksen muodot, joita käytettiin alueen valaisemiseen, olivat </w:t>
      </w:r>
      <w:r>
        <w:rPr>
          <w:color w:val="A9A9A9"/>
        </w:rPr>
        <w:t xml:space="preserve">leiritulet tai soihdut</w:t>
      </w:r>
      <w:r>
        <w:t xml:space="preserve">. </w:t>
      </w:r>
      <w:r>
        <w:t xml:space="preserve">Jo </w:t>
      </w:r>
      <w:r>
        <w:rPr>
          <w:color w:val="DCDCDC"/>
        </w:rPr>
        <w:t xml:space="preserve">400 000 vuotta eaa. </w:t>
      </w:r>
      <w:r>
        <w:t xml:space="preserve">sytytettiin tuli Pekingin ihmisen luolissa. Esihistorialliset ihmiset käyttivät ympäristön valaisemiseen alkeellisia öljylamppuja. Nämä lamput valmistettiin luonnossa esiintyvistä materiaaleista, kuten kivistä, simpukankuorista, sarvista ja kivistä, ja ne täytettiin rasvalla, ja niissä oli kuituinen sydänlanka. Lampuissa käytettiin polttoaineena tyypillisesti eläin- tai kasvirasvoja. Satoja tällaisia lamppuja (onttoja työstettyjä kiviä) on löydetty Lascaux'n luolista nykyisessä Ranskassa noin </w:t>
      </w:r>
      <w:r>
        <w:rPr>
          <w:color w:val="2F4F4F"/>
        </w:rPr>
        <w:t xml:space="preserve">15 000 vuoden </w:t>
      </w:r>
      <w:r>
        <w:t xml:space="preserve">takaa. </w:t>
      </w:r>
      <w:r>
        <w:t xml:space="preserve">Myös </w:t>
      </w:r>
      <w:r>
        <w:t xml:space="preserve">rasvaisia eläimiä (</w:t>
      </w:r>
      <w:r>
        <w:rPr>
          <w:color w:val="556B2F"/>
        </w:rPr>
        <w:t xml:space="preserve">lintuja ja kaloja) käytettiin </w:t>
      </w:r>
      <w:r>
        <w:t xml:space="preserve">lampuina, kun niihin oli pujotettu sydänlanka. Tulikärpäsiä on käytetty valonlähteinä. Myös kynttilät sekä lasi- ja keramiikkalamput keksittiin. Kattokruunut olivat varhainen "valaisimen" muoto.</w:t>
      </w:r>
    </w:p>
    <w:p>
      <w:r>
        <w:rPr>
          <w:b/>
        </w:rPr>
        <w:t xml:space="preserve">Kysymys 0</w:t>
      </w:r>
    </w:p>
    <w:p>
      <w:r>
        <w:t xml:space="preserve">Pekingin mies sytytti tulen jo?</w:t>
      </w:r>
    </w:p>
    <w:p>
      <w:r>
        <w:rPr>
          <w:b/>
        </w:rPr>
        <w:t xml:space="preserve">Kysymys 1</w:t>
      </w:r>
    </w:p>
    <w:p>
      <w:r>
        <w:t xml:space="preserve">Minkä tyyppisiä öljyisiä eläimiä käytettiin myös lampuina sen jälkeen, kun niihin oli pujotettu sydänlanka?</w:t>
      </w:r>
    </w:p>
    <w:p>
      <w:r>
        <w:rPr>
          <w:b/>
        </w:rPr>
        <w:t xml:space="preserve">Kysymys 2</w:t>
      </w:r>
    </w:p>
    <w:p>
      <w:r>
        <w:t xml:space="preserve">Mitä pidetään varhaisimpana keinovalaistuksen muotona?</w:t>
      </w:r>
    </w:p>
    <w:p>
      <w:r>
        <w:rPr>
          <w:b/>
        </w:rPr>
        <w:t xml:space="preserve">Kysymys 3</w:t>
      </w:r>
    </w:p>
    <w:p>
      <w:r>
        <w:t xml:space="preserve">Kuinka kaukaa Lascaux'n luolista löydetyt onttoiksi työstetyt kivilamput ovat peräisin?</w:t>
      </w:r>
    </w:p>
    <w:p>
      <w:r>
        <w:rPr>
          <w:b/>
        </w:rPr>
        <w:t xml:space="preserve">Teksti numero 5</w:t>
      </w:r>
    </w:p>
    <w:p>
      <w:r>
        <w:t xml:space="preserve">Valasöljyn ja petrolin keksimisen myötä valaistuksen kustannukset alenivat merkittävästi. Kaasuvalaistus oli riittävän edullista suurten kaupunkien katuvalojen käyttämiseen </w:t>
      </w:r>
      <w:r>
        <w:rPr>
          <w:color w:val="A9A9A9"/>
        </w:rPr>
        <w:t xml:space="preserve">1800-luvun </w:t>
      </w:r>
      <w:r>
        <w:t xml:space="preserve">alusta alkaen, </w:t>
      </w:r>
      <w:r>
        <w:t xml:space="preserve">ja sitä käytettiin myös joissakin liikerakennuksissa ja varakkaiden ihmisten kodeissa. Kaasuvaippa lisäsi yleisvalaistuksen ja petroolilyhtyjen valovoimaa. Seuraava merkittävä hinnanlasku tapahtui </w:t>
      </w:r>
      <w:r>
        <w:t xml:space="preserve">sähköllä toimivan hehkulampun </w:t>
      </w:r>
      <w:r>
        <w:t xml:space="preserve">myötä.</w:t>
      </w:r>
    </w:p>
    <w:p>
      <w:r>
        <w:rPr>
          <w:b/>
        </w:rPr>
        <w:t xml:space="preserve">Kysymys 0</w:t>
      </w:r>
    </w:p>
    <w:p>
      <w:r>
        <w:t xml:space="preserve">Millainen valaistus toimi sähköllä?</w:t>
      </w:r>
    </w:p>
    <w:p>
      <w:r>
        <w:rPr>
          <w:b/>
        </w:rPr>
        <w:t xml:space="preserve">Kysymys 1</w:t>
      </w:r>
    </w:p>
    <w:p>
      <w:r>
        <w:t xml:space="preserve">Milloin kaasukäyttöiset katuvalot tulivat taloudellisesti saataville.</w:t>
      </w:r>
    </w:p>
    <w:p>
      <w:r>
        <w:rPr>
          <w:b/>
        </w:rPr>
        <w:t xml:space="preserve">Teksti numero 6</w:t>
      </w:r>
    </w:p>
    <w:p>
      <w:r>
        <w:t xml:space="preserve">Ajan myötä sähkövalaistus yleistyi kehittyneissä maissa. Segmentoituneet unirytmit katosivat, parempi yövalaistus mahdollisti enemmän toimintaa yöllä, ja katuvalojen lisääntyminen vähensi </w:t>
      </w:r>
      <w:r>
        <w:rPr>
          <w:color w:val="A9A9A9"/>
        </w:rPr>
        <w:t xml:space="preserve">kaupunkirikollisuutta.</w:t>
      </w:r>
    </w:p>
    <w:p>
      <w:r>
        <w:rPr>
          <w:b/>
        </w:rPr>
        <w:t xml:space="preserve">Kysymys 0</w:t>
      </w:r>
    </w:p>
    <w:p>
      <w:r>
        <w:t xml:space="preserve">Katuvalot auttavat vähentämään?</w:t>
      </w:r>
    </w:p>
    <w:p>
      <w:r>
        <w:rPr>
          <w:b/>
        </w:rPr>
        <w:t xml:space="preserve">Teksti numero 7</w:t>
      </w:r>
    </w:p>
    <w:p>
      <w:r>
        <w:rPr>
          <w:color w:val="A9A9A9"/>
        </w:rPr>
        <w:t xml:space="preserve">Valaisimia on monenlaisia eri </w:t>
      </w:r>
      <w:r>
        <w:t xml:space="preserve">toimintoja varten. Tärkeimpiä toimintoja ovat valonlähteen pitäminen, suunnatun valon antaminen ja </w:t>
      </w:r>
      <w:r>
        <w:rPr>
          <w:color w:val="DCDCDC"/>
        </w:rPr>
        <w:t xml:space="preserve">häikäisyn </w:t>
      </w:r>
      <w:r>
        <w:t xml:space="preserve">välttäminen</w:t>
      </w:r>
      <w:r>
        <w:t xml:space="preserve">. Jotkut ovat hyvin yksinkertaisia ja toiminnallisia, kun taas jotkut ovat taideteoksia itsessään. Lähes mitä tahansa materiaalia voidaan käyttää, kunhan se kestää ylimääräistä lämpöä ja on turvallisuusmääräysten mukainen.</w:t>
      </w:r>
    </w:p>
    <w:p>
      <w:r>
        <w:rPr>
          <w:b/>
        </w:rPr>
        <w:t xml:space="preserve">Kysymys 0</w:t>
      </w:r>
    </w:p>
    <w:p>
      <w:r>
        <w:t xml:space="preserve">Mitä voi olla monenlaisia tyylejä eri toimintoihin?</w:t>
      </w:r>
    </w:p>
    <w:p>
      <w:r>
        <w:rPr>
          <w:b/>
        </w:rPr>
        <w:t xml:space="preserve">Kysymys 1</w:t>
      </w:r>
    </w:p>
    <w:p>
      <w:r>
        <w:t xml:space="preserve">Toiminta haltijana valaisin voi tarjota suunnattua valoa ja välttää?</w:t>
      </w:r>
    </w:p>
    <w:p>
      <w:r>
        <w:rPr>
          <w:b/>
        </w:rPr>
        <w:t xml:space="preserve">Teksti numero 8</w:t>
      </w:r>
    </w:p>
    <w:p>
      <w:r>
        <w:t xml:space="preserve">Tärkeä valaisimien ominaisuus on valotehokkuus tai seinäpistokkeen hyötysuhde, joka tarkoittaa valaisimesta lähtevän käyttökelpoisen valon määrää käytettyä energiaa kohden, yleensä mitattuna </w:t>
      </w:r>
      <w:r>
        <w:rPr>
          <w:color w:val="A9A9A9"/>
        </w:rPr>
        <w:t xml:space="preserve">lumenina wattia kohden</w:t>
      </w:r>
      <w:r>
        <w:t xml:space="preserve">. Vaihdettavia valonlähteitä käyttävän valaisimen hyötysuhde voidaan ilmoittaa myös "polttimosta" ympäristöön siirtyvän valon prosenttiosuutena. Mitä läpinäkyvämpi valaisin on, sitä korkeampi hyötysuhde on. Valon varjostaminen vähentää yleensä tehoa, mutta lisää suuntaavuutta ja visuaalisen mukavuuden todennäköisyyttä.</w:t>
      </w:r>
    </w:p>
    <w:p>
      <w:r>
        <w:rPr>
          <w:b/>
        </w:rPr>
        <w:t xml:space="preserve">Kysymys 0</w:t>
      </w:r>
    </w:p>
    <w:p>
      <w:r>
        <w:t xml:space="preserve">Mikä on valotehokkuuden mittayksikkö?</w:t>
      </w:r>
    </w:p>
    <w:p>
      <w:r>
        <w:rPr>
          <w:b/>
        </w:rPr>
        <w:t xml:space="preserve">Teksti numero 9</w:t>
      </w:r>
    </w:p>
    <w:p>
      <w:r>
        <w:t xml:space="preserve">Valkoisten valonlähteiden värilämpötila vaikuttaa myös niiden käyttöön tietyissä sovelluksissa. Valkoisen valonlähteen värilämpötila on teoreettisen mustan kappaleen emitterin lämpötila kelvineinä, joka vastaa parhaiten lampun spektriominaisuuksia. </w:t>
      </w:r>
      <w:r>
        <w:rPr>
          <w:color w:val="A9A9A9"/>
        </w:rPr>
        <w:t xml:space="preserve">Hehkulampun </w:t>
      </w:r>
      <w:r>
        <w:t xml:space="preserve">värilämpötila on noin 2800-3000 kelviniä; päivänvalo on noin </w:t>
      </w:r>
      <w:r>
        <w:t xml:space="preserve">kelviniä</w:t>
      </w:r>
      <w:r>
        <w:rPr>
          <w:color w:val="DCDCDC"/>
        </w:rPr>
        <w:t xml:space="preserve">6400</w:t>
      </w:r>
      <w:r>
        <w:t xml:space="preserve"/>
      </w:r>
      <w:r>
        <w:t xml:space="preserve">. </w:t>
      </w:r>
      <w:r>
        <w:rPr>
          <w:color w:val="2F4F4F"/>
        </w:rPr>
        <w:t xml:space="preserve">Matalamman värilämpötilan </w:t>
      </w:r>
      <w:r>
        <w:t xml:space="preserve">lampuissa on suhteellisesti enemmän energiaa näkyvän spektrin keltaisessa ja punaisessa osassa, kun taas korkeat värilämpötilat vastaavat lamppuja, joissa on enemmän </w:t>
      </w:r>
      <w:r>
        <w:rPr>
          <w:color w:val="556B2F"/>
        </w:rPr>
        <w:t xml:space="preserve">sinivalkoinen </w:t>
      </w:r>
      <w:r>
        <w:t xml:space="preserve">ulkonäkö. Kriittisissä tarkastus- tai värisovitustehtävissä tai elintarvikkeiden ja vaatteiden vähittäismyyntinäyttelyissä lamppujen värilämpötila valitaan parhaan kokonaisvalaistustehon saavuttamiseksi.</w:t>
      </w:r>
    </w:p>
    <w:p>
      <w:r>
        <w:rPr>
          <w:b/>
        </w:rPr>
        <w:t xml:space="preserve">Kysymys 0</w:t>
      </w:r>
    </w:p>
    <w:p>
      <w:r>
        <w:t xml:space="preserve">Kuinka monta kelviniä päivänvalo mitataan?</w:t>
      </w:r>
    </w:p>
    <w:p>
      <w:r>
        <w:rPr>
          <w:b/>
        </w:rPr>
        <w:t xml:space="preserve">Kysymys 1</w:t>
      </w:r>
    </w:p>
    <w:p>
      <w:r>
        <w:t xml:space="preserve">Minkä värilämpötila on noin 2800-3000 kelviniä?</w:t>
      </w:r>
    </w:p>
    <w:p>
      <w:r>
        <w:rPr>
          <w:b/>
        </w:rPr>
        <w:t xml:space="preserve">Kysymys 2</w:t>
      </w:r>
    </w:p>
    <w:p>
      <w:r>
        <w:t xml:space="preserve">Voidaan sanoa, että korkean värilämpötilan omaavissa valoissa on enemmän energiaa minkä värispektrin alueella?</w:t>
      </w:r>
    </w:p>
    <w:p>
      <w:r>
        <w:rPr>
          <w:b/>
        </w:rPr>
        <w:t xml:space="preserve">Kysymys 3</w:t>
      </w:r>
    </w:p>
    <w:p>
      <w:r>
        <w:t xml:space="preserve">Lampun, jolla on enemmän energiaa keltaisessa ja punaisessa spektrissä, tiedetään olevan?</w:t>
      </w:r>
    </w:p>
    <w:p>
      <w:r>
        <w:rPr>
          <w:b/>
        </w:rPr>
        <w:t xml:space="preserve">Teksti numero 10</w:t>
      </w:r>
    </w:p>
    <w:p>
      <w:r>
        <w:t xml:space="preserve">Valaistus luokitellaan käyttötarkoituksen mukaan yleis-, korostus- tai työvalaistukseen, mikä riippuu suurelta osin </w:t>
      </w:r>
      <w:r>
        <w:rPr>
          <w:color w:val="A9A9A9"/>
        </w:rPr>
        <w:t xml:space="preserve">valaisimen tuottaman valon </w:t>
      </w:r>
      <w:r>
        <w:t xml:space="preserve">jakautumisesta.</w:t>
      </w:r>
    </w:p>
    <w:p>
      <w:r>
        <w:rPr>
          <w:b/>
        </w:rPr>
        <w:t xml:space="preserve">Kysymys 0</w:t>
      </w:r>
    </w:p>
    <w:p>
      <w:r>
        <w:t xml:space="preserve">Valo luokitellaan käyttötarkoituksen mukaan, mikä pääasiassa muuttaa sen luokitusta?</w:t>
      </w:r>
    </w:p>
    <w:p>
      <w:r>
        <w:rPr>
          <w:b/>
        </w:rPr>
        <w:t xml:space="preserve">Teksti numero 11</w:t>
      </w:r>
    </w:p>
    <w:p>
      <w:r>
        <w:rPr>
          <w:color w:val="A9A9A9"/>
        </w:rPr>
        <w:t xml:space="preserve">Lightolierin</w:t>
      </w:r>
      <w:r>
        <w:t xml:space="preserve"> keksimä kiskovalaistus </w:t>
      </w:r>
      <w:r>
        <w:t xml:space="preserve">oli aikoinaan suosittu, koska se oli paljon helpompi asentaa kuin upotettava valaistus, ja yksittäiset valaisimet ovat koristeellisia ja ne voidaan helposti suunnata seinään. Se on viime aikoina saavuttanut uudelleen jonkin verran suosiota pienjännitekiskoissa, jotka eivät useinkaan näytä lainkaan edeltäjiltään, koska niissä ei ole verkkojännitejärjestelmien turvallisuusongelmia, ja ne ovat siksi vähemmän tilaa vieviä ja itsessään koristeellisempia. </w:t>
      </w:r>
      <w:r>
        <w:rPr>
          <w:color w:val="DCDCDC"/>
        </w:rPr>
        <w:t xml:space="preserve">Päämuuntaja </w:t>
      </w:r>
      <w:r>
        <w:t xml:space="preserve">syöttää kaikkiin kiskon tai tangon valaisimiin </w:t>
      </w:r>
      <w:r>
        <w:rPr>
          <w:color w:val="2F4F4F"/>
        </w:rPr>
        <w:t xml:space="preserve">12 tai 24 volttia sen </w:t>
      </w:r>
      <w:r>
        <w:t xml:space="preserve">sijaan, että jokaisella valaisimella olisi oma verkko- ja pienjännitemuuntaja. Valaisimia on perinteisiä spottivalaisimia ja valovalaisimia sekä muita pieniä ripustettavia valaisimia. Muunneltu versio tästä on </w:t>
      </w:r>
      <w:r>
        <w:rPr>
          <w:color w:val="556B2F"/>
        </w:rPr>
        <w:t xml:space="preserve">kaapelivalaistus</w:t>
      </w:r>
      <w:r>
        <w:t xml:space="preserve">, jossa valaisimet ripustetaan tai kiinnitetään paljaisiin metallikaapeleihin, jotka ovat jännitettynä.</w:t>
      </w:r>
    </w:p>
    <w:p>
      <w:r>
        <w:rPr>
          <w:b/>
        </w:rPr>
        <w:t xml:space="preserve">Kysymys 0</w:t>
      </w:r>
    </w:p>
    <w:p>
      <w:r>
        <w:t xml:space="preserve">Kuka keksi kiskovalaistuksen?</w:t>
      </w:r>
    </w:p>
    <w:p>
      <w:r>
        <w:rPr>
          <w:b/>
        </w:rPr>
        <w:t xml:space="preserve">Kysymys 1</w:t>
      </w:r>
    </w:p>
    <w:p>
      <w:r>
        <w:t xml:space="preserve">Mikä syöttää kaikki valaisimet pienjännitekiskoilla sen sijaan, että jokaisella valaisimella olisi oma linja-alijännitemuuntaja.</w:t>
      </w:r>
    </w:p>
    <w:p>
      <w:r>
        <w:rPr>
          <w:b/>
        </w:rPr>
        <w:t xml:space="preserve">Kysymys 2</w:t>
      </w:r>
    </w:p>
    <w:p>
      <w:r>
        <w:t xml:space="preserve">Minkä tyyppisessä valaistuksessa käytetään valoja, jotka ripustetaan tai kiinnitetään paljaisiin metallikaapeleihin?</w:t>
      </w:r>
    </w:p>
    <w:p>
      <w:r>
        <w:rPr>
          <w:b/>
        </w:rPr>
        <w:t xml:space="preserve">Kysymys 3</w:t>
      </w:r>
    </w:p>
    <w:p>
      <w:r>
        <w:t xml:space="preserve">Kuinka monta volttia kiskovalaistusjärjestelmä yleensä käyttää?</w:t>
      </w:r>
    </w:p>
    <w:p>
      <w:r>
        <w:rPr>
          <w:b/>
        </w:rPr>
        <w:t xml:space="preserve">Teksti numero 12</w:t>
      </w:r>
    </w:p>
    <w:p>
      <w:r>
        <w:t xml:space="preserve">Valaisin on seinään kiinnitettävä valaisin, erityisesti sellainen, joka loistaa ylöspäin ja joskus myös alaspäin. </w:t>
      </w:r>
      <w:r>
        <w:rPr>
          <w:color w:val="A9A9A9"/>
        </w:rPr>
        <w:t xml:space="preserve">Valaisin on valaistukseen </w:t>
      </w:r>
      <w:r>
        <w:t xml:space="preserve">tarkoitettu valaisin</w:t>
      </w:r>
      <w:r>
        <w:t xml:space="preserve">.</w:t>
      </w:r>
      <w:r>
        <w:t xml:space="preserve"> Se on tyypillisesti lattiavalaisin, mutta se voi olla seinälle asennettava kuten lampunjalkaisin.</w:t>
      </w:r>
    </w:p>
    <w:p>
      <w:r>
        <w:rPr>
          <w:b/>
        </w:rPr>
        <w:t xml:space="preserve">Kysymys 0</w:t>
      </w:r>
    </w:p>
    <w:p>
      <w:r>
        <w:t xml:space="preserve">Mikä on uplight, jota käytetään ympäristön valaistukseen?</w:t>
      </w:r>
    </w:p>
    <w:p>
      <w:r>
        <w:rPr>
          <w:b/>
        </w:rPr>
        <w:t xml:space="preserve">Teksti numero 13</w:t>
      </w:r>
    </w:p>
    <w:p>
      <w:r>
        <w:t xml:space="preserve">Kannettava tai </w:t>
      </w:r>
      <w:r>
        <w:rPr>
          <w:color w:val="A9A9A9"/>
        </w:rPr>
        <w:t xml:space="preserve">pöytävalaisin </w:t>
      </w:r>
      <w:r>
        <w:t xml:space="preserve">on luultavasti yleisin valaisin, joka löytyy monista kodeista ja toimistoista. Pöydällä oleva vakiolamppu ja varjostin ovat yleisvalaistusta, kun taas pöytävalaisinta pidetään </w:t>
      </w:r>
      <w:r>
        <w:rPr>
          <w:color w:val="DCDCDC"/>
        </w:rPr>
        <w:t xml:space="preserve">työpisteen valaistuksena</w:t>
      </w:r>
      <w:r>
        <w:t xml:space="preserve">. Suurennuslasilamput ovat myös työpistevalaistusta.</w:t>
      </w:r>
    </w:p>
    <w:p>
      <w:r>
        <w:rPr>
          <w:b/>
        </w:rPr>
        <w:t xml:space="preserve">Kysymys 0</w:t>
      </w:r>
    </w:p>
    <w:p>
      <w:r>
        <w:t xml:space="preserve">Mikä on yksi toimistoissa yleisesti käytetty kalustetyyppi?</w:t>
      </w:r>
    </w:p>
    <w:p>
      <w:r>
        <w:rPr>
          <w:b/>
        </w:rPr>
        <w:t xml:space="preserve">Kysymys 1</w:t>
      </w:r>
    </w:p>
    <w:p>
      <w:r>
        <w:t xml:space="preserve">Minkä tyyppisiä valaisimia suurennuslasilamput ovat? </w:t>
      </w:r>
    </w:p>
    <w:p>
      <w:r>
        <w:rPr>
          <w:b/>
        </w:rPr>
        <w:t xml:space="preserve">Teksti numero 14</w:t>
      </w:r>
    </w:p>
    <w:p>
      <w:r>
        <w:rPr>
          <w:color w:val="A9A9A9"/>
        </w:rPr>
        <w:t xml:space="preserve">Valaistu katto </w:t>
      </w:r>
      <w:r>
        <w:t xml:space="preserve">oli aikoinaan suosittu 1960- ja 1970-luvuilla, mutta sen suosio laski 1980-luvun jälkeen. Siinä käytetään diffuusoripaneeleita, jotka ripustetaan alakaton tavoin loisteputkivalojen alle, ja sitä pidetään yleisvalaistuksena. Muita muotoja ovat neonvalot, joiden tarkoituksena ei yleensä ole valaista mitään muuta, vaan olla itse asiassa taideteos itsessään. Neon </w:t>
      </w:r>
      <w:r>
        <w:t xml:space="preserve">kuuluu luultavasti </w:t>
      </w:r>
      <w:r>
        <w:rPr>
          <w:color w:val="DCDCDC"/>
        </w:rPr>
        <w:t xml:space="preserve">korostusvalaistukseen, vaikka </w:t>
      </w:r>
      <w:r>
        <w:rPr>
          <w:color w:val="2F4F4F"/>
        </w:rPr>
        <w:t xml:space="preserve">pimeässä yökerhossa </w:t>
      </w:r>
      <w:r>
        <w:t xml:space="preserve">sitä voitaisiinkin pitää yleisvalaistuksena.</w:t>
      </w:r>
    </w:p>
    <w:p>
      <w:r>
        <w:rPr>
          <w:b/>
        </w:rPr>
        <w:t xml:space="preserve">Kysymys 0</w:t>
      </w:r>
    </w:p>
    <w:p>
      <w:r>
        <w:t xml:space="preserve">Milloin neonvalaistusta pidetään yleisvalaistuksena?</w:t>
      </w:r>
    </w:p>
    <w:p>
      <w:r>
        <w:rPr>
          <w:b/>
        </w:rPr>
        <w:t xml:space="preserve">Kysymys 1</w:t>
      </w:r>
    </w:p>
    <w:p>
      <w:r>
        <w:t xml:space="preserve">Missä käytetään loisteputkien alla olevia diffuusoripaneeleita?</w:t>
      </w:r>
    </w:p>
    <w:p>
      <w:r>
        <w:rPr>
          <w:b/>
        </w:rPr>
        <w:t xml:space="preserve">Kysymys 2</w:t>
      </w:r>
    </w:p>
    <w:p>
      <w:r>
        <w:t xml:space="preserve">Minkälaisena valaistustyyppinä pidetään yleensä neonvalaistusta?</w:t>
      </w:r>
    </w:p>
    <w:p>
      <w:r>
        <w:rPr>
          <w:b/>
        </w:rPr>
        <w:t xml:space="preserve">Teksti numero 15</w:t>
      </w:r>
    </w:p>
    <w:p>
      <w:r>
        <w:t xml:space="preserve">Elokuvateatterissa käytävien askelmat on yleensä merkitty </w:t>
      </w:r>
      <w:r>
        <w:rPr>
          <w:color w:val="A9A9A9"/>
        </w:rPr>
        <w:t xml:space="preserve">pienillä valoilla, jotka ovat </w:t>
      </w:r>
      <w:r>
        <w:t xml:space="preserve">käteviä ja turvallisia, kun elokuva on alkanut ja muut valot ovat sammutettu. Perinteisesti pienistä pienitehoisista pienjännitelampuista koostuvat valaisimet on sijoitettu kiskoon tai </w:t>
      </w:r>
      <w:r>
        <w:rPr>
          <w:color w:val="DCDCDC"/>
        </w:rPr>
        <w:t xml:space="preserve">läpikuultavaan putkeen, mutta ne </w:t>
      </w:r>
      <w:r>
        <w:t xml:space="preserve">korvataan nopeasti </w:t>
      </w:r>
      <w:r>
        <w:rPr>
          <w:color w:val="2F4F4F"/>
        </w:rPr>
        <w:t xml:space="preserve">LED-pohjaisilla versioilla</w:t>
      </w:r>
      <w:r>
        <w:t xml:space="preserve">.</w:t>
      </w:r>
    </w:p>
    <w:p>
      <w:r>
        <w:rPr>
          <w:b/>
        </w:rPr>
        <w:t xml:space="preserve">Kysymys 0</w:t>
      </w:r>
    </w:p>
    <w:p>
      <w:r>
        <w:t xml:space="preserve">Mitä askelmia teatterin käytävillä on turvamerkinnöissä?</w:t>
      </w:r>
    </w:p>
    <w:p>
      <w:r>
        <w:rPr>
          <w:b/>
        </w:rPr>
        <w:t xml:space="preserve">Kysymys 1</w:t>
      </w:r>
    </w:p>
    <w:p>
      <w:r>
        <w:t xml:space="preserve">Millä vähävirtaiset lamput korvataan elokuvateattereissa?</w:t>
      </w:r>
    </w:p>
    <w:p>
      <w:r>
        <w:rPr>
          <w:b/>
        </w:rPr>
        <w:t xml:space="preserve">Kysymys 2</w:t>
      </w:r>
    </w:p>
    <w:p>
      <w:r>
        <w:t xml:space="preserve">Millaiseen putkeen elokuvateatterien valot on suljettu?</w:t>
      </w:r>
    </w:p>
    <w:p>
      <w:r>
        <w:rPr>
          <w:b/>
        </w:rPr>
        <w:t xml:space="preserve">Teksti numero 16</w:t>
      </w:r>
    </w:p>
    <w:p>
      <w:r>
        <w:rPr>
          <w:color w:val="A9A9A9"/>
        </w:rPr>
        <w:t xml:space="preserve">Katuvaloja </w:t>
      </w:r>
      <w:r>
        <w:t xml:space="preserve">käytetään valaisemaan ajoratoja ja kävelyteitä yöllä</w:t>
      </w:r>
      <w:r>
        <w:rPr>
          <w:color w:val="A9A9A9"/>
        </w:rPr>
        <w:t xml:space="preserve">.</w:t>
      </w:r>
      <w:r>
        <w:t xml:space="preserve"> Jotkut valmistajat suunnittelevat LED- ja </w:t>
      </w:r>
      <w:r>
        <w:rPr>
          <w:color w:val="DCDCDC"/>
        </w:rPr>
        <w:t xml:space="preserve">aurinkosähkövalaisimia</w:t>
      </w:r>
      <w:r>
        <w:t xml:space="preserve">, jotka tarjoavat energiatehokkaan vaihtoehdon perinteisille katuvalaisimille</w:t>
      </w:r>
      <w:r>
        <w:t xml:space="preserve">.</w:t>
      </w:r>
    </w:p>
    <w:p>
      <w:r>
        <w:rPr>
          <w:b/>
        </w:rPr>
        <w:t xml:space="preserve">Kysymys 0</w:t>
      </w:r>
    </w:p>
    <w:p>
      <w:r>
        <w:t xml:space="preserve">Millä valaistaan kulkuväyliä yöllä?</w:t>
      </w:r>
    </w:p>
    <w:p>
      <w:r>
        <w:rPr>
          <w:b/>
        </w:rPr>
        <w:t xml:space="preserve">Kysymys 1</w:t>
      </w:r>
    </w:p>
    <w:p>
      <w:r>
        <w:t xml:space="preserve">Millaisia valoja suunnitellaan energiatehokkuuden kannalta?</w:t>
      </w:r>
    </w:p>
    <w:p>
      <w:r>
        <w:rPr>
          <w:b/>
        </w:rPr>
        <w:t xml:space="preserve">Teksti numero 17</w:t>
      </w:r>
    </w:p>
    <w:p>
      <w:r>
        <w:rPr>
          <w:color w:val="A9A9A9"/>
        </w:rPr>
        <w:t xml:space="preserve">Valonheittimiä </w:t>
      </w:r>
      <w:r>
        <w:t xml:space="preserve">voidaan käyttää ulkokenttien tai työalueiden valaisemiseen yöaikaan. Yleisimpiä valonheittimiä ovat metallihalogeeni- ja suurpainenatriumvalot.</w:t>
      </w:r>
    </w:p>
    <w:p>
      <w:r>
        <w:rPr>
          <w:b/>
        </w:rPr>
        <w:t xml:space="preserve">Kysymys 0</w:t>
      </w:r>
    </w:p>
    <w:p>
      <w:r>
        <w:t xml:space="preserve">Millaista valoa käytetään ulkokenttien valaistukseen yöllä?</w:t>
      </w:r>
    </w:p>
    <w:p>
      <w:r>
        <w:rPr>
          <w:b/>
        </w:rPr>
        <w:t xml:space="preserve">Teksti numero 18</w:t>
      </w:r>
    </w:p>
    <w:p>
      <w:r>
        <w:t xml:space="preserve">Joskus </w:t>
      </w:r>
      <w:r>
        <w:rPr>
          <w:color w:val="A9A9A9"/>
        </w:rPr>
        <w:t xml:space="preserve">turvavalaistusta </w:t>
      </w:r>
      <w:r>
        <w:t xml:space="preserve">voidaan käyttää kaupunkialueiden teiden varsilla tai kotien tai liiketilojen takana. Nämä ovat erittäin kirkkaita valoja, joita käytetään rikosten estämiseen. Turvavaloihin voi kuulua myös valonheittimiä.</w:t>
      </w:r>
    </w:p>
    <w:p>
      <w:r>
        <w:rPr>
          <w:b/>
        </w:rPr>
        <w:t xml:space="preserve">Kysymys 0</w:t>
      </w:r>
    </w:p>
    <w:p>
      <w:r>
        <w:t xml:space="preserve">Erittäin kirkkaita valoja, joita käytetään rikosten estämiseen, kutsutaan?</w:t>
      </w:r>
    </w:p>
    <w:p>
      <w:r>
        <w:rPr>
          <w:b/>
        </w:rPr>
        <w:t xml:space="preserve">Teksti numero 19</w:t>
      </w:r>
    </w:p>
    <w:p>
      <w:r>
        <w:rPr>
          <w:color w:val="A9A9A9"/>
        </w:rPr>
        <w:t xml:space="preserve">Sisäänkäyntivaloja </w:t>
      </w:r>
      <w:r>
        <w:t xml:space="preserve">voidaan käyttää ulkona kiinteistön sisäänkäynnin valaisemiseen ja merkitsemiseen. Nämä valot asennetaan turvallisuuden ja koristeellisuuden vuoksi.</w:t>
      </w:r>
    </w:p>
    <w:p>
      <w:r>
        <w:rPr>
          <w:b/>
        </w:rPr>
        <w:t xml:space="preserve">Kysymys 0</w:t>
      </w:r>
    </w:p>
    <w:p>
      <w:r>
        <w:t xml:space="preserve">Minkälaista valoa käytettäisiin kiinteistön sisäänkäynnin valaisemiseen?</w:t>
      </w:r>
    </w:p>
    <w:p>
      <w:r>
        <w:rPr>
          <w:b/>
        </w:rPr>
        <w:t xml:space="preserve">Teksti numero 20</w:t>
      </w:r>
    </w:p>
    <w:p>
      <w:r>
        <w:t xml:space="preserve">Ajoneuvoihin kuuluvat yleensä ajovalot ja takavalot. Ajovalot ovat ajoneuvon </w:t>
      </w:r>
      <w:r>
        <w:t xml:space="preserve">etuosaan sijoitettuja </w:t>
      </w:r>
      <w:r>
        <w:rPr>
          <w:color w:val="A9A9A9"/>
        </w:rPr>
        <w:t xml:space="preserve">valkoisia tai valintakeltaisia </w:t>
      </w:r>
      <w:r>
        <w:t xml:space="preserve">valoja, joiden tarkoituksena on valaista tulevaa tietä ja tehdä ajoneuvosta näkyvämpi. Monet valmistajat ovat siirtymässä LED-ajovaloihin energiatehokkaana vaihtoehtona perinteisille ajovaloille. Takavalot ja jarruvalot ovat </w:t>
      </w:r>
      <w:r>
        <w:rPr>
          <w:color w:val="DCDCDC"/>
        </w:rPr>
        <w:t xml:space="preserve">punaisia</w:t>
      </w:r>
      <w:r>
        <w:t xml:space="preserve">, ja ne säteilevät valoa taaksepäin siten, että ajoneuvon kulkusuunta näkyy seuraaville kuljettajille. </w:t>
      </w:r>
      <w:r>
        <w:rPr>
          <w:color w:val="2F4F4F"/>
        </w:rPr>
        <w:t xml:space="preserve">Valkoiset </w:t>
      </w:r>
      <w:r>
        <w:t xml:space="preserve">taaksepäin suuntautuvat peruutusvalot osoittavat, että ajoneuvon vaihteisto on asetettu peruutusvaihteelle, ja varoittavat kaikkia ajoneuvon takana olevia henkilöitä siitä, että ajoneuvo liikkuu taaksepäin tai on liikkumassa taaksepäin. </w:t>
      </w:r>
      <w:r>
        <w:t xml:space="preserve">Ajoneuvon edessä, sivulla ja takana </w:t>
      </w:r>
      <w:r>
        <w:t xml:space="preserve">vilkkuvat </w:t>
      </w:r>
      <w:r>
        <w:rPr>
          <w:color w:val="556B2F"/>
        </w:rPr>
        <w:t xml:space="preserve">suuntavilkut </w:t>
      </w:r>
      <w:r>
        <w:t xml:space="preserve">ilmaisevat aiotun asennon- tai suunnanmuutoksen. </w:t>
      </w:r>
      <w:r>
        <w:rPr>
          <w:color w:val="6B8E23"/>
        </w:rPr>
        <w:t xml:space="preserve">1950-luvun lopulla </w:t>
      </w:r>
      <w:r>
        <w:t xml:space="preserve">jotkut autonvalmistajat alkoivat käyttää elektroluminesenssitekniikkaa autojensa nopeusmittareiden ja muiden mittareiden taustavalaisuun tai kiinnittämään huomiota logoihin tai muihin koriste-elementteihin.</w:t>
      </w:r>
    </w:p>
    <w:p>
      <w:r>
        <w:rPr>
          <w:b/>
        </w:rPr>
        <w:t xml:space="preserve">Kysymys 0</w:t>
      </w:r>
    </w:p>
    <w:p>
      <w:r>
        <w:t xml:space="preserve">Minkä väriset ovat takavalot?</w:t>
      </w:r>
    </w:p>
    <w:p>
      <w:r>
        <w:rPr>
          <w:b/>
        </w:rPr>
        <w:t xml:space="preserve">Kysymys 1</w:t>
      </w:r>
    </w:p>
    <w:p>
      <w:r>
        <w:t xml:space="preserve">Minkä väriset ovat ajoneuvon ajovalot?</w:t>
      </w:r>
    </w:p>
    <w:p>
      <w:r>
        <w:rPr>
          <w:b/>
        </w:rPr>
        <w:t xml:space="preserve">Kysymys 2</w:t>
      </w:r>
    </w:p>
    <w:p>
      <w:r>
        <w:t xml:space="preserve">Milloin autonvalmistajat alkoivat käyttää elektroluminesenssitekniikkaa mittareiden taustavalossa?</w:t>
      </w:r>
    </w:p>
    <w:p>
      <w:r>
        <w:rPr>
          <w:b/>
        </w:rPr>
        <w:t xml:space="preserve">Kysymys 3</w:t>
      </w:r>
    </w:p>
    <w:p>
      <w:r>
        <w:t xml:space="preserve">Minkä väriset ovat peruutusvalaisimet?</w:t>
      </w:r>
    </w:p>
    <w:p>
      <w:r>
        <w:rPr>
          <w:b/>
        </w:rPr>
        <w:t xml:space="preserve">Kysymys 4</w:t>
      </w:r>
    </w:p>
    <w:p>
      <w:r>
        <w:t xml:space="preserve">Mikä osoittaa, että kuljettaja aikoo vaihtaa asemaa?</w:t>
      </w:r>
    </w:p>
    <w:p>
      <w:r>
        <w:rPr>
          <w:b/>
        </w:rPr>
        <w:t xml:space="preserve">Teksti numero 21</w:t>
      </w:r>
    </w:p>
    <w:p>
      <w:r>
        <w:t xml:space="preserve">Lamput, </w:t>
      </w:r>
      <w:r>
        <w:t xml:space="preserve">joita yleisesti kutsutaan "</w:t>
      </w:r>
      <w:r>
        <w:rPr>
          <w:color w:val="A9A9A9"/>
        </w:rPr>
        <w:t xml:space="preserve">hehkulampuiksi", </w:t>
      </w:r>
      <w:r>
        <w:t xml:space="preserve">ovat valaisimen irrotettava ja vaihdettava osa, joka muuntaa </w:t>
      </w:r>
      <w:r>
        <w:rPr>
          <w:color w:val="DCDCDC"/>
        </w:rPr>
        <w:t xml:space="preserve">sähköenergian </w:t>
      </w:r>
      <w:r>
        <w:t xml:space="preserve">sähkömagneettiseksi säteilyksi</w:t>
      </w:r>
      <w:r>
        <w:t xml:space="preserve">.</w:t>
      </w:r>
      <w:r>
        <w:t xml:space="preserve"> Vaikka lamppuja on perinteisesti mitoitettu ja markkinoitu ensisijaisesti niiden tehonkulutuksen perusteella, joka on ilmaistu watteina, hehkulamppua laajempi valaistustekniikka on poistanut watin ja tuotetun valon määrän välisen yhteyden. Esimerkiksi 60 watin hehkulamppu tuottaa suunnilleen saman verran valoa kuin 13 watin pienloistelamppu. Kullakin näistä tekniikoista on erilainen tehokkuus sähköenergian muuntamisessa näkyväksi valoksi. Näkyvän valon teho mitataan tavallisesti lumeina. Tämä yksikkö mittaa vain näkyvän säteilyn, eikä se sisällä näkymätöntä infrapuna- ja ultraviolettivaloa. Vahakynttilä tuottaa noin 13 lumenia, </w:t>
      </w:r>
      <w:r>
        <w:rPr>
          <w:color w:val="2F4F4F"/>
        </w:rPr>
        <w:t xml:space="preserve">60 watin </w:t>
      </w:r>
      <w:r>
        <w:t xml:space="preserve">hehkulamppu noin 700 lumenia ja 15 watin pienloistelamppu noin </w:t>
      </w:r>
      <w:r>
        <w:rPr>
          <w:color w:val="556B2F"/>
        </w:rPr>
        <w:t xml:space="preserve">800 lumenia</w:t>
      </w:r>
      <w:r>
        <w:t xml:space="preserve">. Luokittelussa ja markkinoinnissa on siirrytty pois tehosta ja siirrytty kohti valotehoa, jotta ostaja saisi suoraan sovellettavan perustan lampun valinnalle.</w:t>
      </w:r>
    </w:p>
    <w:p>
      <w:r>
        <w:rPr>
          <w:b/>
        </w:rPr>
        <w:t xml:space="preserve">Kysymys 0</w:t>
      </w:r>
    </w:p>
    <w:p>
      <w:r>
        <w:t xml:space="preserve">Mikä on valaisimen irrotettava ja vaihdettava osa?</w:t>
      </w:r>
    </w:p>
    <w:p>
      <w:r>
        <w:rPr>
          <w:b/>
        </w:rPr>
        <w:t xml:space="preserve">Kysymys 1</w:t>
      </w:r>
    </w:p>
    <w:p>
      <w:r>
        <w:t xml:space="preserve">Mitä hehkulamppu muuttaa sähkömagneettiseksi säteilyksi?</w:t>
      </w:r>
    </w:p>
    <w:p>
      <w:r>
        <w:rPr>
          <w:b/>
        </w:rPr>
        <w:t xml:space="preserve">Kysymys 2</w:t>
      </w:r>
    </w:p>
    <w:p>
      <w:r>
        <w:t xml:space="preserve">Kuinka paljon valoa 13 W:n pienloistelamppu tuottaa hehkulamppua vastaavaa valoa.</w:t>
      </w:r>
    </w:p>
    <w:p>
      <w:r>
        <w:rPr>
          <w:b/>
        </w:rPr>
        <w:t xml:space="preserve">Kysymys 3</w:t>
      </w:r>
    </w:p>
    <w:p>
      <w:r>
        <w:t xml:space="preserve">Kuinka monta lemunia 15 watin loistelamppu tuottaa?</w:t>
      </w:r>
    </w:p>
    <w:p>
      <w:r>
        <w:rPr>
          <w:b/>
        </w:rPr>
        <w:t xml:space="preserve">Teksti numero 22</w:t>
      </w:r>
    </w:p>
    <w:p>
      <w:r>
        <w:t xml:space="preserve">Rakennettuun ympäristöön sovellettavaa valaistussuunnittelua </w:t>
      </w:r>
      <w:r>
        <w:t xml:space="preserve">kutsutaan </w:t>
      </w:r>
      <w:r>
        <w:rPr>
          <w:color w:val="DCDCDC"/>
        </w:rPr>
        <w:t xml:space="preserve">arkkitehtoniseksi valaistussuunnitteluksi</w:t>
      </w:r>
      <w:r>
        <w:t xml:space="preserve">. Rakenteiden valaistuksessa otetaan huomioon esteettiset elementit sekä käytännön näkökohdat, jotka liittyvät tarvittavan valon määrään, rakenteessa oleviin henkilöihin, energiatehokkuuteen ja kustannuksiin. Keinovalaistuksessa otetaan huomioon sisätilaan tulevan päivänvalon määrä </w:t>
      </w:r>
      <w:r>
        <w:rPr>
          <w:color w:val="2F4F4F"/>
        </w:rPr>
        <w:t xml:space="preserve">laskemalla päivänvalokerroin</w:t>
      </w:r>
      <w:r>
        <w:t xml:space="preserve">. </w:t>
      </w:r>
      <w:r>
        <w:t xml:space="preserve">Yksinkertaisissa asennuksissa </w:t>
      </w:r>
      <w:r>
        <w:t xml:space="preserve">käytetään taulukkotietoihin </w:t>
      </w:r>
      <w:r>
        <w:t xml:space="preserve">perustuvia käsinlaskentoja </w:t>
      </w:r>
      <w:r>
        <w:t xml:space="preserve">hyväksyttävän valaistussuunnitelman laatimiseksi</w:t>
      </w:r>
      <w:r>
        <w:t xml:space="preserve">.</w:t>
      </w:r>
      <w:r>
        <w:t xml:space="preserve"> Kriittisemmissä tai optimoiduissa suunnitelmissa käytetään nykyään rutiininomaisesti matemaattista mallintamista tietokoneella </w:t>
      </w:r>
      <w:r>
        <w:rPr>
          <w:color w:val="6B8E23"/>
        </w:rPr>
        <w:t xml:space="preserve">Radiance-ohjelmiston</w:t>
      </w:r>
      <w:r>
        <w:t xml:space="preserve"> kaltaisella ohjelmistolla</w:t>
      </w:r>
      <w:r>
        <w:t xml:space="preserve">, jonka avulla arkkitehti voi nopeasti tehdä monimutkaisia laskelmia tietyn suunnitelman hyötyjen tarkastelemiseksi.</w:t>
      </w:r>
    </w:p>
    <w:p>
      <w:r>
        <w:rPr>
          <w:b/>
        </w:rPr>
        <w:t xml:space="preserve">Kysymys 0</w:t>
      </w:r>
    </w:p>
    <w:p>
      <w:r>
        <w:t xml:space="preserve">Mitä on suunnittelu rakennetuissa ympäristöissä?</w:t>
      </w:r>
    </w:p>
    <w:p>
      <w:r>
        <w:rPr>
          <w:b/>
        </w:rPr>
        <w:t xml:space="preserve">Kysymys 1</w:t>
      </w:r>
    </w:p>
    <w:p>
      <w:r>
        <w:t xml:space="preserve">Pitäisitkö arkkitehtonisen valaistuksen suunnittelussa pelkästään esteettisiä elementtejä?</w:t>
      </w:r>
    </w:p>
    <w:p>
      <w:r>
        <w:rPr>
          <w:b/>
        </w:rPr>
        <w:t xml:space="preserve">Kysymys 2</w:t>
      </w:r>
    </w:p>
    <w:p>
      <w:r>
        <w:t xml:space="preserve">Mikä on sen ohjelmiston nimi, jota joskus käytetään apuna rakennetun ympäristön valaistustarpeen laskennassa?</w:t>
      </w:r>
    </w:p>
    <w:p>
      <w:r>
        <w:rPr>
          <w:b/>
        </w:rPr>
        <w:t xml:space="preserve">Kysymys 3</w:t>
      </w:r>
    </w:p>
    <w:p>
      <w:r>
        <w:t xml:space="preserve">Minkä tyyppisiin tietoihin käsin tehtävät laskelmat perustuvat?</w:t>
      </w:r>
    </w:p>
    <w:p>
      <w:r>
        <w:rPr>
          <w:b/>
        </w:rPr>
        <w:t xml:space="preserve">Kysymys 4</w:t>
      </w:r>
    </w:p>
    <w:p>
      <w:r>
        <w:t xml:space="preserve">Minkälaista kertoimen laskentaa voidaan käyttää sen selvittämiseksi, kuinka paljon päivänvaloa sisätila saa.</w:t>
      </w:r>
    </w:p>
    <w:p>
      <w:r>
        <w:rPr>
          <w:b/>
        </w:rPr>
        <w:t xml:space="preserve">Teksti numero 23</w:t>
      </w:r>
    </w:p>
    <w:p>
      <w:r>
        <w:t xml:space="preserve">Joissakin suunnittelutapauksissa seinissä ja huonekaluissa käytetyillä materiaaleilla on keskeinen rooli valaistustehosteessa&lt; esimerkiksi </w:t>
      </w:r>
      <w:r>
        <w:rPr>
          <w:color w:val="A9A9A9"/>
        </w:rPr>
        <w:t xml:space="preserve">tumma maali </w:t>
      </w:r>
      <w:r>
        <w:t xml:space="preserve">imee valoa, jolloin huone näyttää pienemmältä ja hämärämmältä kuin se todellisuudessa on, kun taas </w:t>
      </w:r>
      <w:r>
        <w:rPr>
          <w:color w:val="DCDCDC"/>
        </w:rPr>
        <w:t xml:space="preserve">vaalea maali </w:t>
      </w:r>
      <w:r>
        <w:t xml:space="preserve">vaikuttaa päinvastoin</w:t>
      </w:r>
      <w:r>
        <w:t xml:space="preserve">.</w:t>
      </w:r>
      <w:r>
        <w:t xml:space="preserve"> Maalin lisäksi myös heijastavilla pinnoilla on vaikutusta valaistuksen suunnitteluun.</w:t>
      </w:r>
    </w:p>
    <w:p>
      <w:r>
        <w:rPr>
          <w:b/>
        </w:rPr>
        <w:t xml:space="preserve">Kysymys 0</w:t>
      </w:r>
    </w:p>
    <w:p>
      <w:r>
        <w:t xml:space="preserve">Millainen maali imee valoa?</w:t>
      </w:r>
    </w:p>
    <w:p>
      <w:r>
        <w:rPr>
          <w:b/>
        </w:rPr>
        <w:t xml:space="preserve">Kysymys 1</w:t>
      </w:r>
    </w:p>
    <w:p>
      <w:r>
        <w:t xml:space="preserve">Millainen maali saa huoneen näyttämään suuremmalta ja valoisammalta?</w:t>
      </w:r>
    </w:p>
    <w:p>
      <w:r>
        <w:rPr>
          <w:b/>
        </w:rPr>
        <w:t xml:space="preserve">Tekstin numero 24</w:t>
      </w:r>
    </w:p>
    <w:p>
      <w:r>
        <w:rPr>
          <w:color w:val="A9A9A9"/>
        </w:rPr>
        <w:t xml:space="preserve">Valoteknisiä tutkimuksia </w:t>
      </w:r>
      <w:r>
        <w:t xml:space="preserve">(joita kutsutaan joskus myös "pohjapiirroksiksi" tai "pisteittäisiksi") käytetään usein hankkeiden valaistussuunnitelmien simulointiin ennen niiden rakentamista tai kunnostamista. Näin arkkitehdit, valaistussuunnittelijat ja insinöörit voivat määrittää, tuottaako ehdotettu valaistusjärjestely aiotun määrän valoa. He pystyvät myös määrittämään vaaleiden ja pimeiden alueiden välisen kontrastisuhteen. Monissa tapauksissa näitä tutkimuksia verrataan IESNA:n tai CIBSE:n suosittelemiin valaistuskäytäntöihin sovellustyyppiä varten. Alueen tyypistä riippuen voidaan turvallisuuden tai käytännöllisyyden vuoksi painottaa erilaisia suunnittelunäkökohtia (esim. tasaisen valaistustason ylläpitäminen, häikäisyn välttäminen tai tiettyjen alueiden korostaminen). Niiden laatimiseen käytetään usein erikoisohjelmistoja, joissa tyypillisesti yhdistyvät kaksiulotteiset digitaaliset CAD-piirustukset ja valaistuksen laskentaohjelmisto (esim. AGi32 tai Dialux).</w:t>
      </w:r>
    </w:p>
    <w:p>
      <w:r>
        <w:rPr>
          <w:b/>
        </w:rPr>
        <w:t xml:space="preserve">Kysymys 0</w:t>
      </w:r>
    </w:p>
    <w:p>
      <w:r>
        <w:t xml:space="preserve">Minkälaista tutkimusta käytetään valaistussuunnitelmien simuloinnissa?</w:t>
      </w:r>
    </w:p>
    <w:p>
      <w:r>
        <w:rPr>
          <w:b/>
        </w:rPr>
        <w:t xml:space="preserve">Teksti numero 25</w:t>
      </w:r>
    </w:p>
    <w:p>
      <w:r>
        <w:t xml:space="preserve">Valaistus valaisee esiintyjät ja taiteilijat elävässä teatteri-, tanssi- tai musiikkiesityksessä, ja se valitaan ja järjestetään dramaattisten vaikutusten aikaansaamiseksi. Näyttämövalaistuksessa käytetään yleistä valaistustekniikkaa laitteissa, jotka on konfiguroitu siten, että niiden lähtöominaisuuksia on helppo säätää.[Viittaus tarvitaan] Näyttämövalaistuksen asetukset räätälöidään kunkin tuotannon kutakin kohtausta varten. Himmenninlaitteet, värisuodattimet, heijastimet, linssit, moottoroidut tai manuaalisesti suunnatut lamput sekä erilaiset valonheittimet ja valonheittimet ovat näyttämövalaistuksen suunnittelijan käyttämiä välineitä haluttujen vaikutusten aikaansaamiseksi. </w:t>
      </w:r>
      <w:r>
        <w:rPr>
          <w:color w:val="A9A9A9"/>
        </w:rPr>
        <w:t xml:space="preserve">Valaistusohjeet </w:t>
      </w:r>
      <w:r>
        <w:t xml:space="preserve">laaditaan siten, että valaistusoperaattori voi ohjata valoja esityksen tahdissa; monimutkaisissa teatterin valaistusjärjestelmissä käytetään valaisimien tietokoneohjausta.</w:t>
      </w:r>
    </w:p>
    <w:p>
      <w:r>
        <w:rPr>
          <w:b/>
        </w:rPr>
        <w:t xml:space="preserve">Kysymys 0</w:t>
      </w:r>
    </w:p>
    <w:p>
      <w:r>
        <w:t xml:space="preserve">Mitä valmistellaan ennen esitystä valaistusoperaattorille?</w:t>
      </w:r>
    </w:p>
    <w:p>
      <w:r>
        <w:rPr>
          <w:b/>
        </w:rPr>
        <w:t xml:space="preserve">Teksti numero 26</w:t>
      </w:r>
    </w:p>
    <w:p>
      <w:r>
        <w:t xml:space="preserve">Elokuva- ja televisiotuotannossa käytetään monia samoja </w:t>
      </w:r>
      <w:r>
        <w:rPr>
          <w:color w:val="A9A9A9"/>
        </w:rPr>
        <w:t xml:space="preserve">näyttämövalaistuksen </w:t>
      </w:r>
      <w:r>
        <w:t xml:space="preserve">välineitä ja menetelmiä</w:t>
      </w:r>
      <w:r>
        <w:t xml:space="preserve">. Etenkin näiden alojen alkuaikoina tarvittiin erittäin korkeita valaistustasoja, ja valaistuslaitteiden tuottama lämpö aiheutti huomattavia haasteita. Nykyaikaiset kamerat vaativat vähemmän valoa, ja nykyaikaiset valonlähteet tuottavat vähemmän lämpöä.</w:t>
      </w:r>
    </w:p>
    <w:p>
      <w:r>
        <w:rPr>
          <w:b/>
        </w:rPr>
        <w:t xml:space="preserve">Kysymys 0</w:t>
      </w:r>
    </w:p>
    <w:p>
      <w:r>
        <w:t xml:space="preserve">Minkä muun valaistustekniikan kanssa elokuvissa käytetään samankaltaisia valaistustekniikoita?</w:t>
      </w:r>
    </w:p>
    <w:p>
      <w:r>
        <w:rPr>
          <w:b/>
        </w:rPr>
        <w:t xml:space="preserve">Teksti numero 27</w:t>
      </w:r>
    </w:p>
    <w:p>
      <w:r>
        <w:t xml:space="preserve">Valon mittaaminen eli fotometria koskee yleensä pintaan osuvan hyödyllisen valon määrää ja lampusta tai muusta lähteestä tulevan valon määrää sekä tämän valon avulla toistettavia värejä. Ihmissilmä reagoi eri tavoin näkyvän spektrin eri osista tulevaan valoon, joten fotometrisissä mittauksissa on otettava huomioon valovoimafunktio, kun mitataan hyödyllisen valon määrää. SI-järjestelmän perusmittayksikkö on </w:t>
      </w:r>
      <w:r>
        <w:rPr>
          <w:color w:val="A9A9A9"/>
        </w:rPr>
        <w:t xml:space="preserve">kandela (cd)</w:t>
      </w:r>
      <w:r>
        <w:t xml:space="preserve">, joka kuvaa valovoimaa, ja kaikki muut fotometriset yksiköt on johdettu kandelasta. Esimerkiksi luminanssi on valovoiman tiheyden mitta tietyssä suunnassa. Se kuvaa valon määrää, joka kulkee tietyn alueen läpi tai säteilee tietystä alueesta ja joka kuuluu tiettyyn avaruuskulmaan. Luminanssin SI-yksikkö on kandela neliömetriä kohti (</w:t>
      </w:r>
      <w:r>
        <w:rPr>
          <w:color w:val="DCDCDC"/>
        </w:rPr>
        <w:t xml:space="preserve">cd/m2)</w:t>
      </w:r>
      <w:r>
        <w:t xml:space="preserve">. </w:t>
      </w:r>
      <w:r>
        <w:t xml:space="preserve">CGS:n luminanssin yksikkö on </w:t>
      </w:r>
      <w:r>
        <w:rPr>
          <w:color w:val="2F4F4F"/>
        </w:rPr>
        <w:t xml:space="preserve">stilb, joka vastaa </w:t>
      </w:r>
      <w:r>
        <w:t xml:space="preserve">yhtä kandelaa neliösenttimetriä kohti eli 10 kcd/m2 . Lähteestä lähtevän hyödyllisen valon määrä eli valovirta mitataan </w:t>
      </w:r>
      <w:r>
        <w:rPr>
          <w:color w:val="556B2F"/>
        </w:rPr>
        <w:t xml:space="preserve">lumenina (lm)</w:t>
      </w:r>
      <w:r>
        <w:t xml:space="preserve">.</w:t>
      </w:r>
    </w:p>
    <w:p>
      <w:r>
        <w:rPr>
          <w:b/>
        </w:rPr>
        <w:t xml:space="preserve">Kysymys 0</w:t>
      </w:r>
    </w:p>
    <w:p>
      <w:r>
        <w:t xml:space="preserve">Mikä on SI-järjestelmän perusmittayksikkö?</w:t>
      </w:r>
    </w:p>
    <w:p>
      <w:r>
        <w:rPr>
          <w:b/>
        </w:rPr>
        <w:t xml:space="preserve">Kysymys 1</w:t>
      </w:r>
    </w:p>
    <w:p>
      <w:r>
        <w:t xml:space="preserve">Mikä on luminanssin SI-yksikkö?</w:t>
      </w:r>
    </w:p>
    <w:p>
      <w:r>
        <w:rPr>
          <w:b/>
        </w:rPr>
        <w:t xml:space="preserve">Kysymys 2</w:t>
      </w:r>
    </w:p>
    <w:p>
      <w:r>
        <w:t xml:space="preserve">Mikä on CGS:n luminanssiyksikkö?</w:t>
      </w:r>
    </w:p>
    <w:p>
      <w:r>
        <w:rPr>
          <w:b/>
        </w:rPr>
        <w:t xml:space="preserve">Kysymys 3</w:t>
      </w:r>
    </w:p>
    <w:p>
      <w:r>
        <w:t xml:space="preserve">Mikä on valovirrasta lähtevän hyödyllisen valon määrä mitattuna? </w:t>
      </w:r>
    </w:p>
    <w:p>
      <w:r>
        <w:rPr>
          <w:b/>
        </w:rPr>
        <w:t xml:space="preserve">Tekstin numero 28</w:t>
      </w:r>
    </w:p>
    <w:p>
      <w:r>
        <w:t xml:space="preserve">Valaistusvoimakkuuden ja valon säteilyvoimakkuuden SI-yksikkö, joka on valoteho pinta-alaa kohti, mitataan </w:t>
      </w:r>
      <w:r>
        <w:rPr>
          <w:color w:val="A9A9A9"/>
        </w:rPr>
        <w:t xml:space="preserve">Luxissa</w:t>
      </w:r>
      <w:r>
        <w:t xml:space="preserve">. Sitä käytetään fotometriassa pintaan osuvan tai sen läpi kulkevan valon voimakkuuden mittaamiseen ihmissilmän havaitsemana. Se vastaa radiometristä yksikköä wattia neliömetriä kohti, mutta teho kullakin aallonpituudella on painotettu </w:t>
      </w:r>
      <w:r>
        <w:rPr>
          <w:color w:val="DCDCDC"/>
        </w:rPr>
        <w:t xml:space="preserve">luminositeettifunktion</w:t>
      </w:r>
      <w:r>
        <w:t xml:space="preserve"> mukaisesti</w:t>
      </w:r>
      <w:r>
        <w:t xml:space="preserve">, joka on ihmisen visuaalisen kirkkauden havaitsemisen standardoitu malli. Englannin kielessä "luxia" käytetään sekä yksikössä että monikossa.</w:t>
      </w:r>
    </w:p>
    <w:p>
      <w:r>
        <w:rPr>
          <w:b/>
        </w:rPr>
        <w:t xml:space="preserve">Kysymys 0</w:t>
      </w:r>
    </w:p>
    <w:p>
      <w:r>
        <w:t xml:space="preserve">Mikä on ihmisen visuaalisen kirkkauden standardoitu malli?</w:t>
      </w:r>
    </w:p>
    <w:p>
      <w:r>
        <w:rPr>
          <w:b/>
        </w:rPr>
        <w:t xml:space="preserve">Kysymys 1</w:t>
      </w:r>
    </w:p>
    <w:p>
      <w:r>
        <w:t xml:space="preserve">Mikä on valaistusvoimakkuuden ja valon emittanssin SI-yksikkö?</w:t>
      </w:r>
    </w:p>
    <w:p>
      <w:r>
        <w:rPr>
          <w:b/>
        </w:rPr>
        <w:t xml:space="preserve">Tekstin numero 29</w:t>
      </w:r>
    </w:p>
    <w:p>
      <w:r>
        <w:t xml:space="preserve">Sisävalaistuksen suunnittelusta aiheutuvan häikäisyn hallintaan on kehitetty useita mittausmenetelmiä. </w:t>
      </w:r>
      <w:r>
        <w:rPr>
          <w:color w:val="A9A9A9"/>
        </w:rPr>
        <w:t xml:space="preserve">Unified Glare Rating </w:t>
      </w:r>
      <w:r>
        <w:t xml:space="preserve">(UGR), Visual Comfort Probability ja Daylight Glare Index ovat tunnetuimpia mittausmenetelmiä. Näiden uusien menetelmien lisäksi neljä päätekijää vaikuttaa epämiellyttävän häikäisyn asteeseen: häikäisylähteen luminanssi, häikäisylähteen avaruuskulma, taustan luminanssi ja häikäisylähteen sijainti näkökentässä on otettava huomioon.</w:t>
      </w:r>
    </w:p>
    <w:p>
      <w:r>
        <w:rPr>
          <w:b/>
        </w:rPr>
        <w:t xml:space="preserve">Kysymys 0</w:t>
      </w:r>
    </w:p>
    <w:p>
      <w:r>
        <w:t xml:space="preserve">Mitä UGR tarkoittaa?</w:t>
      </w:r>
    </w:p>
    <w:p>
      <w:r>
        <w:rPr>
          <w:b/>
        </w:rPr>
        <w:t xml:space="preserve">Tekstin numero 30</w:t>
      </w:r>
    </w:p>
    <w:p>
      <w:r>
        <w:t xml:space="preserve">Valonlähteen väriominaisuuksien määrittelyssä valaistusteollisuus luottaa pääasiassa kahteen mittariin, </w:t>
      </w:r>
      <w:r>
        <w:rPr>
          <w:color w:val="A9A9A9"/>
        </w:rPr>
        <w:t xml:space="preserve">korreloituun värilämpötilaan </w:t>
      </w:r>
      <w:r>
        <w:t xml:space="preserve">(</w:t>
      </w:r>
      <w:r>
        <w:rPr>
          <w:color w:val="DCDCDC"/>
        </w:rPr>
        <w:t xml:space="preserve">CCT</w:t>
      </w:r>
      <w:r>
        <w:t xml:space="preserve">), jota käytetään yleisesti osoituksena valonlähteen lähettämän valon näennäisestä "lämpimyydestä" tai "viileydestä", ja </w:t>
      </w:r>
      <w:r>
        <w:rPr>
          <w:color w:val="2F4F4F"/>
        </w:rPr>
        <w:t xml:space="preserve">värintoistoindeksiin </w:t>
      </w:r>
      <w:r>
        <w:t xml:space="preserve">(</w:t>
      </w:r>
      <w:r>
        <w:rPr>
          <w:color w:val="556B2F"/>
        </w:rPr>
        <w:t xml:space="preserve">CRI</w:t>
      </w:r>
      <w:r>
        <w:t xml:space="preserve">), joka osoittaa valonlähteen kyvyn saada kohteet näyttämään luonnollisilta.</w:t>
      </w:r>
    </w:p>
    <w:p>
      <w:r>
        <w:rPr>
          <w:b/>
        </w:rPr>
        <w:t xml:space="preserve">Kysymys 0</w:t>
      </w:r>
    </w:p>
    <w:p>
      <w:r>
        <w:t xml:space="preserve">Mitä CCT tarkoittaa?</w:t>
      </w:r>
    </w:p>
    <w:p>
      <w:r>
        <w:rPr>
          <w:b/>
        </w:rPr>
        <w:t xml:space="preserve">Kysymys 1</w:t>
      </w:r>
    </w:p>
    <w:p>
      <w:r>
        <w:t xml:space="preserve">Mitä CRI tarkoittaa?</w:t>
      </w:r>
    </w:p>
    <w:p>
      <w:r>
        <w:rPr>
          <w:b/>
        </w:rPr>
        <w:t xml:space="preserve">Kysymys 2</w:t>
      </w:r>
    </w:p>
    <w:p>
      <w:r>
        <w:t xml:space="preserve">Mikä mittari osoittaa valon kyvyn saada kohde näyttämään luonnolliselta?</w:t>
      </w:r>
    </w:p>
    <w:p>
      <w:r>
        <w:rPr>
          <w:b/>
        </w:rPr>
        <w:t xml:space="preserve">Kysymys 3</w:t>
      </w:r>
    </w:p>
    <w:p>
      <w:r>
        <w:t xml:space="preserve">Mikä mittari osoittaa "lämpöä" tai "viileyttä"?</w:t>
      </w:r>
    </w:p>
    <w:p>
      <w:r>
        <w:rPr>
          <w:b/>
        </w:rPr>
        <w:t xml:space="preserve">Tekstin numero 31</w:t>
      </w:r>
    </w:p>
    <w:p>
      <w:r>
        <w:t xml:space="preserve">Esimerkiksi vähittäiskaupan sovellusten hyvän värintoiston odotusten täyttämiseksi tutkimuksissa ehdotetaan vakiintuneen CRI:n käyttämistä yhdessä </w:t>
      </w:r>
      <w:r>
        <w:t xml:space="preserve">toisen mittarin, </w:t>
      </w:r>
      <w:r>
        <w:rPr>
          <w:color w:val="DCDCDC"/>
        </w:rPr>
        <w:t xml:space="preserve">gamut area indexin </w:t>
      </w:r>
      <w:r>
        <w:t xml:space="preserve">(</w:t>
      </w:r>
      <w:r>
        <w:rPr>
          <w:color w:val="2F4F4F"/>
        </w:rPr>
        <w:t xml:space="preserve">GAI</w:t>
      </w:r>
      <w:r>
        <w:t xml:space="preserve">), kanssa</w:t>
      </w:r>
      <w:r>
        <w:t xml:space="preserve">. GAI edustaa valonlähteen valaisemien kohteiden värien suhteellista erottelua; mitä suurempi GAI on, sitä suurempi on kohteiden värien näennäinen kylläisyys tai elävyys. Tämän vuoksi valonlähteitä, joissa sekä CRI että GAI ovat tasapainossa, suositaan yleensä sellaisten valonlähteiden sijaan, joilla on vain korkea CRI tai vain korkea GAI.</w:t>
      </w:r>
    </w:p>
    <w:p>
      <w:r>
        <w:rPr>
          <w:b/>
        </w:rPr>
        <w:t xml:space="preserve">Kysymys 0</w:t>
      </w:r>
    </w:p>
    <w:p>
      <w:r>
        <w:t xml:space="preserve">Mitä tarkoittaa GAI?</w:t>
      </w:r>
    </w:p>
    <w:p>
      <w:r>
        <w:rPr>
          <w:b/>
        </w:rPr>
        <w:t xml:space="preserve">Kysymys 1</w:t>
      </w:r>
    </w:p>
    <w:p>
      <w:r>
        <w:t xml:space="preserve">Valonlähteen valaisemien kohteiden värien suhteellista erottelua kutsutaan?</w:t>
      </w:r>
    </w:p>
    <w:p>
      <w:r>
        <w:rPr>
          <w:b/>
        </w:rPr>
        <w:t xml:space="preserve">Kysymys 2</w:t>
      </w:r>
    </w:p>
    <w:p>
      <w:r>
        <w:t xml:space="preserve">Tarkoittaisiko alhaisempi GAI korkeampaa esineiden värien näennäistä kylläisyyttä tai elävyyttä?</w:t>
      </w:r>
    </w:p>
    <w:p>
      <w:r>
        <w:rPr>
          <w:b/>
        </w:rPr>
        <w:t xml:space="preserve">Tekstin numero 32</w:t>
      </w:r>
    </w:p>
    <w:p>
      <w:r>
        <w:t xml:space="preserve">Tyypillisissä valon mittauksissa on käytetty dosimetriä. Dosimetrit mittaavat yksilön tai kohteen altistumista jollekin ympäristössä esiintyvälle aineelle, kuten </w:t>
      </w:r>
      <w:r>
        <w:rPr>
          <w:color w:val="A9A9A9"/>
        </w:rPr>
        <w:t xml:space="preserve">valodosimetrit </w:t>
      </w:r>
      <w:r>
        <w:t xml:space="preserve">ja ultraviolettidosimetrit.</w:t>
      </w:r>
    </w:p>
    <w:p>
      <w:r>
        <w:rPr>
          <w:b/>
        </w:rPr>
        <w:t xml:space="preserve">Kysymys 0</w:t>
      </w:r>
    </w:p>
    <w:p>
      <w:r>
        <w:t xml:space="preserve">Mitä käytetään yleensä valon mittaamiseen?</w:t>
      </w:r>
    </w:p>
    <w:p>
      <w:r>
        <w:rPr>
          <w:b/>
        </w:rPr>
        <w:t xml:space="preserve">Tekstin numero 33</w:t>
      </w:r>
    </w:p>
    <w:p>
      <w:r>
        <w:t xml:space="preserve">Silmään tulevan valon määrän mittaamiseksi </w:t>
      </w:r>
      <w:r>
        <w:t xml:space="preserve">on kehitetty </w:t>
      </w:r>
      <w:r>
        <w:rPr>
          <w:color w:val="DCDCDC"/>
        </w:rPr>
        <w:t xml:space="preserve">Daysimeter-niminen </w:t>
      </w:r>
      <w:r>
        <w:t xml:space="preserve">henkilökohtainen </w:t>
      </w:r>
      <w:r>
        <w:rPr>
          <w:color w:val="A9A9A9"/>
        </w:rPr>
        <w:t xml:space="preserve">vuorokausivalon mittari</w:t>
      </w:r>
      <w:r>
        <w:t xml:space="preserve">. Tämä on ensimmäinen laite, joka on luotu mittaamaan ja luonnehtimaan tarkasti silmään tulevaa valoa (intensiteetti, spektri, ajoitus ja kesto), joka vaikuttaa ihmiskehon kelloon.</w:t>
      </w:r>
    </w:p>
    <w:p>
      <w:r>
        <w:rPr>
          <w:b/>
        </w:rPr>
        <w:t xml:space="preserve">Kysymys 0</w:t>
      </w:r>
    </w:p>
    <w:p>
      <w:r>
        <w:t xml:space="preserve">Mikä mittaa silmään tulevan valon määrää?</w:t>
      </w:r>
    </w:p>
    <w:p>
      <w:r>
        <w:rPr>
          <w:b/>
        </w:rPr>
        <w:t xml:space="preserve">Kysymys 1</w:t>
      </w:r>
    </w:p>
    <w:p>
      <w:r>
        <w:t xml:space="preserve">A Päivämittari Minkä tyyppinen henkilökohtainen mittari?</w:t>
      </w:r>
    </w:p>
    <w:p>
      <w:r>
        <w:rPr>
          <w:b/>
        </w:rPr>
        <w:t xml:space="preserve">Tekstin numero 34</w:t>
      </w:r>
    </w:p>
    <w:p>
      <w:r>
        <w:t xml:space="preserve">Pieni, päähän kiinnitettävä laite mittaa yksilön päivittäisiä lepo- ja aktiivisuustottumuksia sekä altistumista </w:t>
      </w:r>
      <w:r>
        <w:rPr>
          <w:color w:val="A9A9A9"/>
        </w:rPr>
        <w:t xml:space="preserve">lyhytaaltoiselle valolle, </w:t>
      </w:r>
      <w:r>
        <w:t xml:space="preserve">joka stimuloi vuorokausijärjestelmää. Laite mittaa aktiivisuutta ja valoa yhdessä säännöllisin väliajoin ja tallentaa ja kirjaa toimintalämpötilansa sähköisesti. Daysimeter voi kerätä tietoja jopa </w:t>
      </w:r>
      <w:r>
        <w:t xml:space="preserve">päivien </w:t>
      </w:r>
      <w:r>
        <w:t xml:space="preserve">ajan </w:t>
      </w:r>
      <w:r>
        <w:t xml:space="preserve">analysointia </w:t>
      </w:r>
      <w:r>
        <w:rPr>
          <w:color w:val="DCDCDC"/>
        </w:rPr>
        <w:t xml:space="preserve">30</w:t>
      </w:r>
      <w:r>
        <w:t xml:space="preserve">varten.</w:t>
      </w:r>
    </w:p>
    <w:p>
      <w:r>
        <w:rPr>
          <w:b/>
        </w:rPr>
        <w:t xml:space="preserve">Kysymys 0</w:t>
      </w:r>
    </w:p>
    <w:p>
      <w:r>
        <w:t xml:space="preserve">Kuinka monta päivää kehä voi kerätä analyysia varten?</w:t>
      </w:r>
    </w:p>
    <w:p>
      <w:r>
        <w:rPr>
          <w:b/>
        </w:rPr>
        <w:t xml:space="preserve">Kysymys 1</w:t>
      </w:r>
    </w:p>
    <w:p>
      <w:r>
        <w:t xml:space="preserve">Minkälainen valo stimuloi vuorokausijärjestelmää?</w:t>
      </w:r>
    </w:p>
    <w:p>
      <w:r>
        <w:rPr>
          <w:b/>
        </w:rPr>
        <w:t xml:space="preserve">Tekstin numero 35</w:t>
      </w:r>
    </w:p>
    <w:p>
      <w:r>
        <w:rPr>
          <w:color w:val="A9A9A9"/>
        </w:rPr>
        <w:t xml:space="preserve">Valaistustarpeiden määrittely </w:t>
      </w:r>
      <w:r>
        <w:t xml:space="preserve">on peruskäsite, jonka avulla päätetään, kuinka paljon valaistusta tarvitaan tiettyä tehtävää varten. On selvää, että käytävän valaistukseen tarvitaan paljon vähemmän valoa kuin tekstinkäsittelyn työpisteen valaistukseen. Yleisesti ottaen käytetty energia on verrannollinen suunniteltuun valaistustasoon. Esimerkiksi kokoushuoneita ja konferensseja sisältävään työympäristöön voidaan valita 400 luksin valaistustaso, kun taas rakennuksen käytäville voidaan valita 80 luksin valaistustaso. Jos käytävien valaistustaso vain jäljittelee neuvotteluhuoneen tarpeita, energiaa kuluu paljon enemmän kuin on tarpeen. Valitettavasti suurimman osan valaistusstandardeista ovat vielä nykyäänkin määritelleet teollisuusryhmät, jotka valmistavat ja myyvät valaistusta, joten rakennusten valaistuksen suunnittelussa on historiallinen kaupallinen ennakkoasenne, erityisesti toimisto- ja teollisuusympäristöissä.</w:t>
      </w:r>
    </w:p>
    <w:p>
      <w:r>
        <w:rPr>
          <w:b/>
        </w:rPr>
        <w:t xml:space="preserve">Kysymys 0</w:t>
      </w:r>
    </w:p>
    <w:p>
      <w:r>
        <w:t xml:space="preserve">Mikä on peruskäsite, kun päätetään, kuinka paljon valaistusta tiettyyn tehtävään tarvitaan? </w:t>
      </w:r>
    </w:p>
    <w:p>
      <w:r>
        <w:rPr>
          <w:b/>
        </w:rPr>
        <w:t xml:space="preserve">Tekstin numero 36</w:t>
      </w:r>
    </w:p>
    <w:p>
      <w:r>
        <w:rPr>
          <w:color w:val="A9A9A9"/>
        </w:rPr>
        <w:t xml:space="preserve">Valaistuksen </w:t>
      </w:r>
      <w:r>
        <w:t xml:space="preserve">ohjausjärjestelmät vähentävät energiankulutusta ja kustannuksia, koska ne auttavat antamaan valoa vain silloin ja sinne, missä sitä tarvitaan. Valaistuksenohjausjärjestelmissä käytetään yleensä aikatauluja, käytönvalvontaa ja valokenno-ohjausta (eli päivänvalon talteenottoa). Jotkin järjestelmät tukevat myös kysyntäjoustoa ja himmentävät tai sammuttavat valot automaattisesti, jotta voidaan hyödyntää energialaitosten kannustimia. Valaistuksen ohjausjärjestelmät liitetään joskus osaksi laajempia rakennusautomaatiojärjestelmiä.</w:t>
      </w:r>
    </w:p>
    <w:p>
      <w:r>
        <w:rPr>
          <w:b/>
        </w:rPr>
        <w:t xml:space="preserve">Kysymys 0</w:t>
      </w:r>
    </w:p>
    <w:p>
      <w:r>
        <w:t xml:space="preserve">Mikä voi auttaa vähentämään energia- ja käyttökustannuksia tarjoamalla valoa vain silloin tai siellä, missä sitä tarvitaan? </w:t>
      </w:r>
    </w:p>
    <w:p>
      <w:r>
        <w:rPr>
          <w:b/>
        </w:rPr>
        <w:t xml:space="preserve">Tekstin numero 37</w:t>
      </w:r>
    </w:p>
    <w:p>
      <w:r>
        <w:t xml:space="preserve">Monissa uudemmissa ohjausjärjestelmissä käytetään </w:t>
      </w:r>
      <w:r>
        <w:rPr>
          <w:color w:val="A9A9A9"/>
        </w:rPr>
        <w:t xml:space="preserve">avoimia langattomia verkkostandardeja </w:t>
      </w:r>
      <w:r>
        <w:t xml:space="preserve">(kuten </w:t>
      </w:r>
      <w:r>
        <w:rPr>
          <w:color w:val="DCDCDC"/>
        </w:rPr>
        <w:t xml:space="preserve">ZigBee)</w:t>
      </w:r>
      <w:r>
        <w:t xml:space="preserve">, mikä tarjoaa etuja, kuten helpompi asennus (</w:t>
      </w:r>
      <w:r>
        <w:rPr>
          <w:color w:val="2F4F4F"/>
        </w:rPr>
        <w:t xml:space="preserve">ei </w:t>
      </w:r>
      <w:r>
        <w:t xml:space="preserve">tarvitse asentaa ohjausjohtoja) ja yhteentoimivuus muiden standardeihin perustuvien rakennuksen ohjausjärjestelmien kanssa (esim. turvallisuus).</w:t>
      </w:r>
    </w:p>
    <w:p>
      <w:r>
        <w:rPr>
          <w:b/>
        </w:rPr>
        <w:t xml:space="preserve">Kysymys 0</w:t>
      </w:r>
    </w:p>
    <w:p>
      <w:r>
        <w:t xml:space="preserve">Millaista standardia uudemmat valvontajärjestelmät käyttävät? </w:t>
      </w:r>
    </w:p>
    <w:p>
      <w:r>
        <w:rPr>
          <w:b/>
        </w:rPr>
        <w:t xml:space="preserve">Kysymys 1</w:t>
      </w:r>
    </w:p>
    <w:p>
      <w:r>
        <w:t xml:space="preserve">Mikä on erään käytetyn valvontajärjestelmän nimi? </w:t>
      </w:r>
    </w:p>
    <w:p>
      <w:r>
        <w:rPr>
          <w:b/>
        </w:rPr>
        <w:t xml:space="preserve">Kysymys 2</w:t>
      </w:r>
    </w:p>
    <w:p>
      <w:r>
        <w:t xml:space="preserve">Vaikeuttaako langattoman verkon avoin standardi asennusta?</w:t>
      </w:r>
    </w:p>
    <w:p>
      <w:r>
        <w:rPr>
          <w:b/>
        </w:rPr>
        <w:t xml:space="preserve">Teksti numero 38</w:t>
      </w:r>
    </w:p>
    <w:p>
      <w:r>
        <w:t xml:space="preserve">Valaistusta voidaan ohjata </w:t>
      </w:r>
      <w:r>
        <w:rPr>
          <w:color w:val="A9A9A9"/>
        </w:rPr>
        <w:t xml:space="preserve">läsnäolotunnistimilla, </w:t>
      </w:r>
      <w:r>
        <w:t xml:space="preserve">jotka mahdollistavat toiminnan aina, kun joku on skannattavalla alueella. Kun </w:t>
      </w:r>
      <w:r>
        <w:t xml:space="preserve">liikettä </w:t>
      </w:r>
      <w:r>
        <w:rPr>
          <w:color w:val="DCDCDC"/>
        </w:rPr>
        <w:t xml:space="preserve">ei </w:t>
      </w:r>
      <w:r>
        <w:t xml:space="preserve">enää havaita, valot sammuvat. Passiiviset infrapuna-anturit reagoivat </w:t>
      </w:r>
      <w:r>
        <w:rPr>
          <w:color w:val="2F4F4F"/>
        </w:rPr>
        <w:t xml:space="preserve">lämmön muutoksiin, </w:t>
      </w:r>
      <w:r>
        <w:t xml:space="preserve">kuten liikkuvan henkilön aiheuttamaan kuvioon</w:t>
      </w:r>
      <w:r>
        <w:t xml:space="preserve">.</w:t>
      </w:r>
      <w:r>
        <w:t xml:space="preserve"> Valvontalaitteella on oltava esteetön näkyvyys skannattavaan rakennusalueeseen. Ovet, väliseinät, portaat jne. estävät liiketunnistuksen ja heikentävät sen tehokkuutta. Parhaita sovelluksia passiivisille infrapuna-asukasantureille ovat avoimet tilat, joista on selkeä näkymä skannattavaan alueeseen. </w:t>
      </w:r>
      <w:r>
        <w:rPr>
          <w:color w:val="556B2F"/>
        </w:rPr>
        <w:t xml:space="preserve">Ultraäänianturit </w:t>
      </w:r>
      <w:r>
        <w:t xml:space="preserve">lähettävät ääntä ihmisen kuuloalueen yläpuolella ja seuraavat aikaa, joka kuluu ääniaaltojen palaamiseen. Alueella tapahtuvan liikkeen aiheuttama katkos kuviossa laukaisee valvonnan. Ultraäänianturit pystyvät kiertämään esteet, ja ne soveltuvat parhaiten alueille, joissa on kaappeja ja hyllyjä, vessoihin ja avoimiin alueisiin, joissa tarvitaan 360 asteen kattavuutta. Joissakin läsnäolotunnistimissa käytetään sekä passiivista infrapuna- että ultraäänitekniikkaa, mutta ne ovat yleensä kalliimpia. Niillä voidaan ohjata yhtä valaisinta, yhtä valaisinta tai useita valaisimia.</w:t>
      </w:r>
    </w:p>
    <w:p>
      <w:r>
        <w:rPr>
          <w:b/>
        </w:rPr>
        <w:t xml:space="preserve">Kysymys 0</w:t>
      </w:r>
    </w:p>
    <w:p>
      <w:r>
        <w:t xml:space="preserve">Mikä anturi ohjaa valoa liiketunnistimilla? </w:t>
      </w:r>
    </w:p>
    <w:p>
      <w:r>
        <w:rPr>
          <w:b/>
        </w:rPr>
        <w:t xml:space="preserve">Kysymys 1</w:t>
      </w:r>
    </w:p>
    <w:p>
      <w:r>
        <w:t xml:space="preserve">Mihin passiivinen infrapuna-anturi reagoi? </w:t>
      </w:r>
    </w:p>
    <w:p>
      <w:r>
        <w:rPr>
          <w:b/>
        </w:rPr>
        <w:t xml:space="preserve">Kysymys 2</w:t>
      </w:r>
    </w:p>
    <w:p>
      <w:r>
        <w:t xml:space="preserve">Minkälainen anturi lähettää ääntä ihmisen kuuloalueen yläpuolella?</w:t>
      </w:r>
    </w:p>
    <w:p>
      <w:r>
        <w:rPr>
          <w:b/>
        </w:rPr>
        <w:t xml:space="preserve">Kysymys 3</w:t>
      </w:r>
    </w:p>
    <w:p>
      <w:r>
        <w:t xml:space="preserve">Haluaisitko käyttää passiivista infrapuna-anturia alueella, joka vaatii 360 asteen kattavuutta?</w:t>
      </w:r>
    </w:p>
    <w:p>
      <w:r>
        <w:rPr>
          <w:b/>
        </w:rPr>
        <w:t xml:space="preserve">Tekstin numero 39</w:t>
      </w:r>
    </w:p>
    <w:p>
      <w:r>
        <w:rPr>
          <w:color w:val="A9A9A9"/>
        </w:rPr>
        <w:t xml:space="preserve">Päivänvalo </w:t>
      </w:r>
      <w:r>
        <w:t xml:space="preserve">on vanhin sisävalaistusmenetelmä. Päivänvalo tarkoittaa yksinkertaisesti tilan suunnittelua siten, että siinä hyödynnetään mahdollisimman paljon luonnonvaloa. Tämä vähentää energiankulutusta ja -kustannuksia ja vaatii rakennukselta vähemmän lämmitystä ja jäähdytystä. Päivänvalolla on myös todistettu olevan myönteisiä vaikutuksia sairaaloiden potilaisiin sekä työ- ja koulumenestykseen. Koska </w:t>
      </w:r>
      <w:r>
        <w:t xml:space="preserve">todennäköisiä energiansäästöjä osoittavia tietoja ei ole saatavilla, päivänvalojärjestelmät </w:t>
      </w:r>
      <w:r>
        <w:rPr>
          <w:color w:val="DCDCDC"/>
        </w:rPr>
        <w:t xml:space="preserve">eivät ole </w:t>
      </w:r>
      <w:r>
        <w:t xml:space="preserve">vielä suosittuja useimmissa rakennuksissa</w:t>
      </w:r>
      <w:r>
        <w:t xml:space="preserve">.</w:t>
      </w:r>
    </w:p>
    <w:p>
      <w:r>
        <w:rPr>
          <w:b/>
        </w:rPr>
        <w:t xml:space="preserve">Kysymys 0</w:t>
      </w:r>
    </w:p>
    <w:p>
      <w:r>
        <w:t xml:space="preserve">Mikä on vanhin sisävalaistusmenetelmä? </w:t>
      </w:r>
    </w:p>
    <w:p>
      <w:r>
        <w:rPr>
          <w:b/>
        </w:rPr>
        <w:t xml:space="preserve">Kysymys 1</w:t>
      </w:r>
    </w:p>
    <w:p>
      <w:r>
        <w:t xml:space="preserve">Päivänvalolla on todistetusti kielteisiä vaikutuksia ihmisiin?</w:t>
      </w:r>
    </w:p>
    <w:p>
      <w:r>
        <w:rPr>
          <w:b/>
        </w:rPr>
        <w:t xml:space="preserve">Teksti numero 40</w:t>
      </w:r>
    </w:p>
    <w:p>
      <w:r>
        <w:t xml:space="preserve">Viime vuosina valodiodit (</w:t>
      </w:r>
      <w:r>
        <w:rPr>
          <w:color w:val="A9A9A9"/>
        </w:rPr>
        <w:t xml:space="preserve">LEDit) </w:t>
      </w:r>
      <w:r>
        <w:t xml:space="preserve">ovat tulleet yhä tehokkaammiksi, mikä on johtanut kiinteän tilan valaistuksen käytön poikkeukselliseen kasvuun</w:t>
      </w:r>
      <w:r>
        <w:t xml:space="preserve">.</w:t>
      </w:r>
      <w:r>
        <w:t xml:space="preserve"> Monissa tilanteissa ledien valonlähdön ohjaaminen onnistuu tehokkaimmin käyttämällä </w:t>
      </w:r>
      <w:r>
        <w:rPr>
          <w:color w:val="DCDCDC"/>
        </w:rPr>
        <w:t xml:space="preserve">kuvantamattoman optiikan </w:t>
      </w:r>
      <w:r>
        <w:t xml:space="preserve">periaatteita</w:t>
      </w:r>
      <w:r>
        <w:t xml:space="preserve">.</w:t>
      </w:r>
    </w:p>
    <w:p>
      <w:r>
        <w:rPr>
          <w:b/>
        </w:rPr>
        <w:t xml:space="preserve">Kysymys 0</w:t>
      </w:r>
    </w:p>
    <w:p>
      <w:r>
        <w:t xml:space="preserve">Mikä on eräs kiinteän tilan valaistuksen muoto?</w:t>
      </w:r>
    </w:p>
    <w:p>
      <w:r>
        <w:rPr>
          <w:b/>
        </w:rPr>
        <w:t xml:space="preserve">Kysymys 1</w:t>
      </w:r>
    </w:p>
    <w:p>
      <w:r>
        <w:t xml:space="preserve">Mikä on paras tapa valvoa LEDien valopäästöjä?</w:t>
      </w:r>
    </w:p>
    <w:p>
      <w:r>
        <w:rPr>
          <w:b/>
        </w:rPr>
        <w:t xml:space="preserve">Tekstin numero 41</w:t>
      </w:r>
    </w:p>
    <w:p>
      <w:r>
        <w:t xml:space="preserve">Huomioon otettavien energiatekijöiden lisäksi on tärkeää, ettei valaistusta suunnitella liian suureksi, jotta </w:t>
      </w:r>
      <w:r>
        <w:rPr>
          <w:color w:val="A9A9A9"/>
        </w:rPr>
        <w:t xml:space="preserve">korkeammat valaistustasot </w:t>
      </w:r>
      <w:r>
        <w:t xml:space="preserve">eivät aiheuttaisi terveydelle haitallisia vaikutuksia, kuten päänsärkyä, stressiä ja verenpaineen nousua</w:t>
      </w:r>
      <w:r>
        <w:t xml:space="preserve">. Lisäksi häikäisy tai liiallinen valo voi heikentää työntekijöiden tehokkuutta.</w:t>
      </w:r>
    </w:p>
    <w:p>
      <w:r>
        <w:rPr>
          <w:b/>
        </w:rPr>
        <w:t xml:space="preserve">Kysymys 0</w:t>
      </w:r>
    </w:p>
    <w:p>
      <w:r>
        <w:t xml:space="preserve">Mikä voi aiheuttaa terveysvaikutuksia, kuten päänsäryn yleisyyttä?</w:t>
      </w:r>
    </w:p>
    <w:p>
      <w:r>
        <w:rPr>
          <w:b/>
        </w:rPr>
        <w:t xml:space="preserve">Teksti numero 42</w:t>
      </w:r>
    </w:p>
    <w:p>
      <w:r>
        <w:t xml:space="preserve">Valaistuksen laadun analysoinnissa korostetaan erityisesti luonnonvalon käyttöä, mutta myös spektrisisältöä, jos käytetään keinovaloa. Luonnonvalon käytön lisääminen vähentää energiankulutusta ja vaikuttaa myönteisesti ihmisten terveyteen ja suorituskykyyn. Uudet tutkimukset ovat osoittaneet, että opiskelijoiden suorituskykyyn vaikuttaa päivänvalon aika ja kesto heidän säännöllisessä aikataulussaan. Koulutilojen suunnittelu siten, että niissä on oikeanlaista valoa oikeaan aikaan päivästä oikean ajan, voi parantaa oppilaiden suorituskykyä ja hyvinvointia. Vastaavasti valaistusjärjestelmien suunnittelu siten, että ne maksimoivat oikean määrän valoa oikeaan aikaan päivästä vanhuksille, voi auttaa lievittämään </w:t>
      </w:r>
      <w:r>
        <w:rPr>
          <w:color w:val="A9A9A9"/>
        </w:rPr>
        <w:t xml:space="preserve">Alzheimerin taudin </w:t>
      </w:r>
      <w:r>
        <w:t xml:space="preserve">oireita</w:t>
      </w:r>
      <w:r>
        <w:t xml:space="preserve">. </w:t>
      </w:r>
      <w:r>
        <w:t xml:space="preserve">Ihmisen vuorokausijärjestelmä on sopeutunut </w:t>
      </w:r>
      <w:r>
        <w:rPr>
          <w:color w:val="DCDCDC"/>
        </w:rPr>
        <w:t xml:space="preserve">24</w:t>
      </w:r>
      <w:r>
        <w:t xml:space="preserve">tunnin pituiseen valo-pimeyskaavioon, joka jäljittelee maapallon luonnollista valo-pimeyskaaviota. Kun nämä mallit häiriintyvät, ne häiritsevät </w:t>
      </w:r>
      <w:r>
        <w:rPr>
          <w:color w:val="2F4F4F"/>
        </w:rPr>
        <w:t xml:space="preserve">luonnollista vuorokausirytmiä</w:t>
      </w:r>
      <w:r>
        <w:t xml:space="preserve">. Sirkadiaaninen häiriö voi johtaa lukuisiin terveysongelmiin, kuten rintasyöpään, vuodenaikahäiriöön, viivästyneen univaiheen oireyhtymään ja muihin vaivoihin.</w:t>
      </w:r>
    </w:p>
    <w:p>
      <w:r>
        <w:rPr>
          <w:b/>
        </w:rPr>
        <w:t xml:space="preserve">Kysymys 0</w:t>
      </w:r>
    </w:p>
    <w:p>
      <w:r>
        <w:t xml:space="preserve">Oikean valomäärän maksimoiminen sopivaan aikaan vanhuksille voi auttaa minkälaisia järjestelmiä? </w:t>
      </w:r>
    </w:p>
    <w:p>
      <w:r>
        <w:rPr>
          <w:b/>
        </w:rPr>
        <w:t xml:space="preserve">Kysymys 1</w:t>
      </w:r>
    </w:p>
    <w:p>
      <w:r>
        <w:t xml:space="preserve">Kuinka monta tuntia valoisan ja pimeän välillä ihmisen vuorokausijärjestelmä on sopeutunut?</w:t>
      </w:r>
    </w:p>
    <w:p>
      <w:r>
        <w:rPr>
          <w:b/>
        </w:rPr>
        <w:t xml:space="preserve">Kysymys 2</w:t>
      </w:r>
    </w:p>
    <w:p>
      <w:r>
        <w:t xml:space="preserve">Mitä tapahtuu luonnolliselle karsidien kiertokululle, kun valo-pimeä-suhteet häiriintyvät?</w:t>
      </w:r>
    </w:p>
    <w:p>
      <w:r>
        <w:rPr>
          <w:b/>
        </w:rPr>
        <w:t xml:space="preserve">Teksti numero 43</w:t>
      </w:r>
    </w:p>
    <w:p>
      <w:r>
        <w:t xml:space="preserve">Vuosina 1972 ja 1981 tehdyssä tutkimuksessa, jonka dokumentoi </w:t>
      </w:r>
      <w:r>
        <w:rPr>
          <w:color w:val="A9A9A9"/>
        </w:rPr>
        <w:t xml:space="preserve">Robert Ulrich</w:t>
      </w:r>
      <w:r>
        <w:t xml:space="preserve">, tutkittiin 23 kirurgista potilasta, jotka oli sijoitettu huoneisiin, joista avautui näkymä luonnonkauniiseen maisemaan. Tutkimuksessa </w:t>
      </w:r>
      <w:r>
        <w:t xml:space="preserve">todettiin, että potilailla, jotka oli sijoitettu huoneisiin, joiden ikkunoista näkyi paljon luonnonvaloa, oli lyhyempi leikkauksen jälkeinen sairaalassaoloaika, he saivat vähemmän negatiivisia arvioivia kommentteja sairaanhoitajien </w:t>
      </w:r>
      <w:r>
        <w:t xml:space="preserve">muistiinpanoissa ja ottivat vähemmän voimakkaita analgeetteja kuin 23 vastaavaa potilasta, jotka olivat samankaltaisissa huoneissa, joiden ikkunat oli sijoitettu tiiliseinään päin. Tämä tutkimus viittaa siihen, että maiseman luonteen ja päivänvalolle altistumisen vuoksi potilaat olivat todellakin terveellisempiä kuin ne, jotka altistuivat vain vähän valoa saavalle tiiliseinälle. Lisääntyneen työsuorituksen lisäksi ikkunoiden ja päivänvalon asianmukainen käyttö ylittää pelkän estetiikan ja yleisen terveyden rajat.</w:t>
      </w:r>
    </w:p>
    <w:p>
      <w:r>
        <w:rPr>
          <w:b/>
        </w:rPr>
        <w:t xml:space="preserve">Kysymys 0</w:t>
      </w:r>
    </w:p>
    <w:p>
      <w:r>
        <w:t xml:space="preserve">Kuka dokumentoi 23 kirurgiselle potilaalle osoitetut huoneet, joista näkee luonnonkauniin maiseman?</w:t>
      </w:r>
    </w:p>
    <w:p>
      <w:r>
        <w:rPr>
          <w:b/>
        </w:rPr>
        <w:t xml:space="preserve">Kysymys 1</w:t>
      </w:r>
    </w:p>
    <w:p>
      <w:r>
        <w:t xml:space="preserve">Oliko potilailla, joilla oli luonnolliset kohtaukset, pidempi leikkauksen jälkeinen sairaalassaoloaika?</w:t>
      </w:r>
    </w:p>
    <w:p>
      <w:r>
        <w:rPr>
          <w:b/>
        </w:rPr>
        <w:t xml:space="preserve">Kysymys 2</w:t>
      </w:r>
    </w:p>
    <w:p>
      <w:r>
        <w:t xml:space="preserve">Tarvitsivatko potilaat, joilla on luonnollisia kohtauksia, voimakkaampia kipulääkkeitä?</w:t>
      </w:r>
    </w:p>
    <w:p>
      <w:r>
        <w:rPr>
          <w:b/>
        </w:rPr>
        <w:t xml:space="preserve">Tekstin numero 44</w:t>
      </w:r>
    </w:p>
    <w:p>
      <w:r>
        <w:t xml:space="preserve">Alison Jing Xu, johtamisen apulaisprofessori </w:t>
      </w:r>
      <w:r>
        <w:rPr>
          <w:color w:val="A9A9A9"/>
        </w:rPr>
        <w:t xml:space="preserve">Toronton Scarborough'n yliopistosta, </w:t>
      </w:r>
      <w:r>
        <w:t xml:space="preserve">ja Aparna Labroo </w:t>
      </w:r>
      <w:r>
        <w:rPr>
          <w:color w:val="DCDCDC"/>
        </w:rPr>
        <w:t xml:space="preserve">Northwesternin yliopistosta </w:t>
      </w:r>
      <w:r>
        <w:t xml:space="preserve">tekivät useita tutkimuksia, joissa analysoitiin valaistuksen ja ihmisen tunteiden välistä yhteyttä. Tutkijat pyysivät osallistujia arvioimaan useita asioita, kuten kanasiipikastikkeen mausteisuutta, fiktiivisen hahmon aggressiivisuutta, jonkun henkilön houkuttelevuutta, heidän tunteitaan tiettyjä sanoja kohtaan ja kahden mehun makua - kaikki eri valaistusolosuhteissa. He havaitsivat tutkimuksessaan, että sekä positiiviset että negatiiviset ihmisen tunteet koetaan voimakkaammin kirkkaassa valossa. Professori Xu totesi, että "huomasimme, että aurinkoisina päivinä masennukselle alttiit ihmiset itse asiassa masentuvat enemmän". He havaitsivat myös, että hämärä valo saa ihmiset tekemään rationaalisempia päätöksiä ja sopimaan neuvotteluista helpommin. Pimeässä tunteet tukahdutetaan hieman. Kirkkaassa valossa tunteet kuitenkin voimistuvat.</w:t>
      </w:r>
    </w:p>
    <w:p>
      <w:r>
        <w:rPr>
          <w:b/>
        </w:rPr>
        <w:t xml:space="preserve">Kysymys 0</w:t>
      </w:r>
    </w:p>
    <w:p>
      <w:r>
        <w:t xml:space="preserve">Missä yliopistossa Alision Jing Xu oli johtamisen apulaisprofessori?</w:t>
      </w:r>
    </w:p>
    <w:p>
      <w:r>
        <w:rPr>
          <w:b/>
        </w:rPr>
        <w:t xml:space="preserve">Kysymys 1</w:t>
      </w:r>
    </w:p>
    <w:p>
      <w:r>
        <w:t xml:space="preserve">Mihin yliopistoon Aparna Labroo oli yhteydessä?</w:t>
      </w:r>
    </w:p>
    <w:p>
      <w:r>
        <w:rPr>
          <w:b/>
        </w:rPr>
        <w:t xml:space="preserve">Tekstin numero 45</w:t>
      </w:r>
    </w:p>
    <w:p>
      <w:r>
        <w:t xml:space="preserve">Kanadalaisgeologi </w:t>
      </w:r>
      <w:r>
        <w:rPr>
          <w:color w:val="DCDCDC"/>
        </w:rPr>
        <w:t xml:space="preserve">Abraham Gesner </w:t>
      </w:r>
      <w:r>
        <w:t xml:space="preserve">kehitti </w:t>
      </w:r>
      <w:r>
        <w:t xml:space="preserve">vuonna</w:t>
      </w:r>
      <w:r>
        <w:rPr>
          <w:color w:val="A9A9A9"/>
        </w:rPr>
        <w:t xml:space="preserve">1849</w:t>
      </w:r>
      <w:r>
        <w:t xml:space="preserve"> 2001 </w:t>
      </w:r>
      <w:r>
        <w:t xml:space="preserve">menetelmän, jolla petrolia voitiin tislata öljystä. Aiempia </w:t>
      </w:r>
      <w:r>
        <w:rPr>
          <w:color w:val="2F4F4F"/>
        </w:rPr>
        <w:t xml:space="preserve">hiilikaasumenetelmiä </w:t>
      </w:r>
      <w:r>
        <w:t xml:space="preserve">oli käytetty valaistukseen 1820-luvulta lähtien, mutta ne olivat kalliita. Gesnerin petroli oli halpaa, sitä oli helppo valmistaa, sitä voitiin polttaa olemassa olevissa lampuissa, eikä siitä muodostunut epämiellyttävää hajua, kuten useimmista valasöljyistä. Sitä voitiin varastoida loputtomiin, toisin kuin valasöljyä, joka pilaantui lopulta. Yhdysvaltain öljybuumi alkoi 1850-luvulla. Vuosikymmenen loppuun mennessä Yhdysvalloissa oli toiminnassa 30 petroolitehdasta. Halvempi ja tehokkaampi polttoaine alkoi syrjäyttää valasöljyä markkinoilta. John D. Rockefeller oli suurimmassa vastuussa kerosiinin kaupallisesta menestyksestä. Hän perusti kerosiinitislaamojen verkoston, josta myöhemmin tuli Standard Oil, ja poisti näin valaanöljylamppujen tarpeen kokonaan. Tämäntyyppiset lamput voivat syttyä tuleen tai päästää hiilimonoksidia, ja joskus ne ovat hajuisia, mikä tekee niistä ongelmallisia astmaatikoille.</w:t>
      </w:r>
    </w:p>
    <w:p>
      <w:r>
        <w:rPr>
          <w:b/>
        </w:rPr>
        <w:t xml:space="preserve">Kysymys 0</w:t>
      </w:r>
    </w:p>
    <w:p>
      <w:r>
        <w:t xml:space="preserve">Mikä kehitti menetelmän, jolla petrolia voitiin tislata maaöljystä?</w:t>
      </w:r>
    </w:p>
    <w:p>
      <w:r>
        <w:rPr>
          <w:b/>
        </w:rPr>
        <w:t xml:space="preserve">Kysymys 1</w:t>
      </w:r>
    </w:p>
    <w:p>
      <w:r>
        <w:t xml:space="preserve">Minä vuonna havaittiin, että maaöljy voitiin tislata petroliksi? </w:t>
      </w:r>
    </w:p>
    <w:p>
      <w:r>
        <w:rPr>
          <w:b/>
        </w:rPr>
        <w:t xml:space="preserve">Kysymys 2</w:t>
      </w:r>
    </w:p>
    <w:p>
      <w:r>
        <w:t xml:space="preserve">Mitä valaistusmenetelmää on käytetty 1820-luvulta lähtien?</w:t>
      </w:r>
    </w:p>
    <w:p>
      <w:r>
        <w:rPr>
          <w:b/>
        </w:rPr>
        <w:t xml:space="preserve">Teksti numero 46</w:t>
      </w:r>
    </w:p>
    <w:p>
      <w:r>
        <w:rPr>
          <w:color w:val="A9A9A9"/>
        </w:rPr>
        <w:t xml:space="preserve">Pienloistelamput </w:t>
      </w:r>
      <w:r>
        <w:t xml:space="preserve">(eli CFL-lamput) kuluttavat vähemmän virtaa tuottaakseen saman valomäärän kuin hehkulamput, mutta ne sisältävät elohopeaa, joka on vaarallista hävittää. Koska lamppujen avulla voidaan vähentää sähkönkulutusta, monet organisaatiot ovat ryhtyneet toimenpiteisiin edistääkseen pienloistelamppujen käyttöönottoa. Jotkin sähkölaitokset ja paikallishallinnot ovat tukeneet pienloistelamppuja tai antaneet niitä ilmaiseksi asiakkaille keinona vähentää sähkön kysyntää. Tiettyä valotehoa kohden pienloistelamput kuluttavat viidenneksen ja neljänneksen vastaavan hehkulampun tehosta. Yksi yksinkertaisimmista ja nopeimmista tavoista, joilla kotitaloudet tai yritykset voivat lisätä energiatehokkuuttaan, on ottaa käyttöön pienloistelamput pääasiallisena valonlähteenä, kuten Alliance for Climate Protection -järjestö ehdottaa. Toisin kuin hehkulamput, pienloistelamput tarvitsevat hieman aikaa "lämmetäkseen" ja saavuttaakseen täyden kirkkauden. Pienloistelamppuja valittaessa on noudatettava varovaisuutta, sillä </w:t>
      </w:r>
      <w:r>
        <w:t xml:space="preserve">kaikki niistä </w:t>
      </w:r>
      <w:r>
        <w:rPr>
          <w:color w:val="DCDCDC"/>
        </w:rPr>
        <w:t xml:space="preserve">eivät </w:t>
      </w:r>
      <w:r>
        <w:t xml:space="preserve">sovellu himmennettäviksi.</w:t>
      </w:r>
    </w:p>
    <w:p>
      <w:r>
        <w:rPr>
          <w:b/>
        </w:rPr>
        <w:t xml:space="preserve">Kysymys 0</w:t>
      </w:r>
    </w:p>
    <w:p>
      <w:r>
        <w:t xml:space="preserve">Mitä CFL tarkoittaa?</w:t>
      </w:r>
    </w:p>
    <w:p>
      <w:r>
        <w:rPr>
          <w:b/>
        </w:rPr>
        <w:t xml:space="preserve">Kysymys 1</w:t>
      </w:r>
    </w:p>
    <w:p>
      <w:r>
        <w:t xml:space="preserve">Soveltuvatko kaikki pienloistelamput himmennettäviksi?</w:t>
      </w:r>
    </w:p>
    <w:p>
      <w:r>
        <w:rPr>
          <w:b/>
        </w:rPr>
        <w:t xml:space="preserve">Tekstin numero 47</w:t>
      </w:r>
    </w:p>
    <w:p>
      <w:r>
        <w:t xml:space="preserve">LED-valaisimia on pidetty uusimpana ja parhaana ympäristövalaistusmenetelmänä. Energy Saving Trust -järjestön mukaan LED-lamput kuluttavat vain </w:t>
      </w:r>
      <w:r>
        <w:rPr>
          <w:color w:val="A9A9A9"/>
        </w:rPr>
        <w:t xml:space="preserve">10 prosenttia </w:t>
      </w:r>
      <w:r>
        <w:t xml:space="preserve">virtaa verrattuna tavalliseen hehkulamppuun, kun taas pienloistelamput kuluttavat 20 prosenttia ja energiaa säästävät halogeenilamput </w:t>
      </w:r>
      <w:r>
        <w:rPr>
          <w:color w:val="DCDCDC"/>
        </w:rPr>
        <w:t xml:space="preserve">70 prosenttia</w:t>
      </w:r>
      <w:r>
        <w:t xml:space="preserve">. </w:t>
      </w:r>
      <w:r>
        <w:t xml:space="preserve">Myös käyttöikä on paljon pidempi - jopa </w:t>
      </w:r>
      <w:r>
        <w:rPr>
          <w:color w:val="2F4F4F"/>
        </w:rPr>
        <w:t xml:space="preserve">50 000 tuntia</w:t>
      </w:r>
      <w:r>
        <w:t xml:space="preserve">. Huonona puolena ovat kuitenkin edelleen alkuperäiset kustannukset, jotka ovat korkeammat kuin pienloistelamppujen kustannukset.</w:t>
      </w:r>
    </w:p>
    <w:p>
      <w:r>
        <w:rPr>
          <w:b/>
        </w:rPr>
        <w:t xml:space="preserve">Kysymys 0</w:t>
      </w:r>
    </w:p>
    <w:p>
      <w:r>
        <w:t xml:space="preserve">Kuinka paljon enemmän virtaa tavallinen hehkulamppu kuluttaa kuin LED?</w:t>
      </w:r>
    </w:p>
    <w:p>
      <w:r>
        <w:rPr>
          <w:b/>
        </w:rPr>
        <w:t xml:space="preserve">Kysymys 1</w:t>
      </w:r>
    </w:p>
    <w:p>
      <w:r>
        <w:t xml:space="preserve">Mikä on pienloistelampun keskimääräinen käyttöikä?</w:t>
      </w:r>
    </w:p>
    <w:p>
      <w:r>
        <w:rPr>
          <w:b/>
        </w:rPr>
        <w:t xml:space="preserve">Kysymys 2</w:t>
      </w:r>
    </w:p>
    <w:p>
      <w:r>
        <w:t xml:space="preserve">Kuinka paljon energiaa halogeenilamppu säästää verrattuna tavalliseen blubiin?</w:t>
      </w:r>
    </w:p>
    <w:p>
      <w:r>
        <w:rPr>
          <w:b/>
        </w:rPr>
        <w:t xml:space="preserve">Tekstin numero 48</w:t>
      </w:r>
    </w:p>
    <w:p>
      <w:r>
        <w:rPr>
          <w:color w:val="A9A9A9"/>
        </w:rPr>
        <w:t xml:space="preserve">Valosaaste </w:t>
      </w:r>
      <w:r>
        <w:t xml:space="preserve">on kasvava ongelma, joka johtuu lukuisien kylttien, talojen ja rakennusten aiheuttamasta liiallisesta valosta. Saastuttava valo on usein hukkaan heitettyä valoa, joka aiheuttaa tarpeettomia energiakustannuksia ja hiilidioksidipäästöjä. Valosaasteella tarkoitetaan keinotekoista valoa, joka on liiallista tai tunkeutuu sinne, missä sitä ei haluta. Hyvin suunniteltu valaistus lähettää valoa vain sinne, missä sitä tarvitaan, eikä hajota sitä muualle. Huonosti suunniteltu valaistus voi myös vaarantaa turvallisuuden. Esimerkiksi </w:t>
      </w:r>
      <w:r>
        <w:rPr>
          <w:color w:val="DCDCDC"/>
        </w:rPr>
        <w:t xml:space="preserve">häikäisy </w:t>
      </w:r>
      <w:r>
        <w:t xml:space="preserve">aiheuttaa turvallisuusongelmia rakennusten ympärillä, koska se aiheuttaa hyvin teräviä varjoja, jotka sokaisevat ohikulkijat hetkellisesti ja tekevät heidät haavoittuviksi mahdollisille hyökkääjille.</w:t>
      </w:r>
    </w:p>
    <w:p>
      <w:r>
        <w:rPr>
          <w:b/>
        </w:rPr>
        <w:t xml:space="preserve">Kysymys 0</w:t>
      </w:r>
    </w:p>
    <w:p>
      <w:r>
        <w:t xml:space="preserve">Mitä kutsutaan liialliseksi tai häiritseväksi keinovaloksi?</w:t>
      </w:r>
    </w:p>
    <w:p>
      <w:r>
        <w:rPr>
          <w:b/>
        </w:rPr>
        <w:t xml:space="preserve">Kysymys 1</w:t>
      </w:r>
    </w:p>
    <w:p>
      <w:r>
        <w:t xml:space="preserve">Mikä aiheuttaa teräviä varjoja rakennusten ympärillä? </w:t>
      </w:r>
    </w:p>
    <w:p>
      <w:r>
        <w:rPr>
          <w:b/>
        </w:rPr>
        <w:t xml:space="preserve">Tekstin numero 49</w:t>
      </w:r>
    </w:p>
    <w:p>
      <w:r>
        <w:t xml:space="preserve">Sotilaallisesta näkökulmasta </w:t>
      </w:r>
      <w:r>
        <w:t xml:space="preserve">valaistus on kriittinen osa taistelukentän olosuhteita. Varjot ovat hyviä piilopaikkoja, kun taas valoisat alueet ovat alttiimpia. Usein on hyödyllistä taistella niin, että aurinko tai muu valonlähde on takanasi, jolloin vihollinen saa häiritsevän visuaalisen häikäisyn ja omat liikkeet jäävät osittain piiloon vastavaloon. Jos </w:t>
      </w:r>
      <w:r>
        <w:t xml:space="preserve">luonnonvaloa ei ole, </w:t>
      </w:r>
      <w:r>
        <w:t xml:space="preserve">voidaan käyttää </w:t>
      </w:r>
      <w:r>
        <w:rPr>
          <w:color w:val="DCDCDC"/>
        </w:rPr>
        <w:t xml:space="preserve">valonheittimiä ja valoraketteja. </w:t>
      </w:r>
      <w:r>
        <w:t xml:space="preserve">Valon käyttö voi kuitenkin paljastaa oman piilotetun sijaintisi, ja nykyaikaisessa sodankäynnissä on käytetty entistä enemmän yönäköä </w:t>
      </w:r>
      <w:r>
        <w:rPr>
          <w:color w:val="2F4F4F"/>
        </w:rPr>
        <w:t xml:space="preserve">infrapunakameroiden </w:t>
      </w:r>
      <w:r>
        <w:t xml:space="preserve">ja kuvanvahvistimien avulla.</w:t>
      </w:r>
    </w:p>
    <w:p>
      <w:r>
        <w:rPr>
          <w:b/>
        </w:rPr>
        <w:t xml:space="preserve">Kysymys 0</w:t>
      </w:r>
    </w:p>
    <w:p>
      <w:r>
        <w:t xml:space="preserve">Taistelukentällä ei ole luonnonvaloa, mitä voisit käyttää sen sijaan? </w:t>
      </w:r>
    </w:p>
    <w:p>
      <w:r>
        <w:rPr>
          <w:b/>
        </w:rPr>
        <w:t xml:space="preserve">Kysymys 1</w:t>
      </w:r>
    </w:p>
    <w:p>
      <w:r>
        <w:t xml:space="preserve">Minkä käyttö voi paljastaa oman piilotetun asemasi taistelukentällä? </w:t>
      </w:r>
    </w:p>
    <w:p>
      <w:r>
        <w:rPr>
          <w:b/>
        </w:rPr>
        <w:t xml:space="preserve">Kysymys 2</w:t>
      </w:r>
    </w:p>
    <w:p>
      <w:r>
        <w:t xml:space="preserve">Minkä käyttö on lisääntynyt nykyaikaisessa sodankäynnissä? </w:t>
      </w:r>
    </w:p>
    <w:p>
      <w:r>
        <w:rPr>
          <w:b/>
        </w:rPr>
        <w:t xml:space="preserve">Tekstin numero 50</w:t>
      </w:r>
    </w:p>
    <w:p>
      <w:r>
        <w:t xml:space="preserve">Sotilaat voivat käyttää </w:t>
      </w:r>
      <w:r>
        <w:rPr>
          <w:color w:val="A9A9A9"/>
        </w:rPr>
        <w:t xml:space="preserve">soihtuja </w:t>
      </w:r>
      <w:r>
        <w:t xml:space="preserve">myös asemien merkitsemiseen, yleensä kohdentamista varten, mutta </w:t>
      </w:r>
      <w:r>
        <w:rPr>
          <w:color w:val="DCDCDC"/>
        </w:rPr>
        <w:t xml:space="preserve">laserohjatut ja GPS-aseet </w:t>
      </w:r>
      <w:r>
        <w:t xml:space="preserve">ovat suurimmaksi osaksi poistaneet tämän tarpeen.</w:t>
      </w:r>
    </w:p>
    <w:p>
      <w:r>
        <w:rPr>
          <w:b/>
        </w:rPr>
        <w:t xml:space="preserve">Kysymys 0</w:t>
      </w:r>
    </w:p>
    <w:p>
      <w:r>
        <w:t xml:space="preserve">Mitä armeija voi käyttää kohdentamiseen?</w:t>
      </w:r>
    </w:p>
    <w:p>
      <w:r>
        <w:rPr>
          <w:b/>
        </w:rPr>
        <w:t xml:space="preserve">Kysymys 1</w:t>
      </w:r>
    </w:p>
    <w:p>
      <w:r>
        <w:t xml:space="preserve">Mikä on poistanut soihtujen tarpeen taistelukentällä?</w:t>
      </w:r>
    </w:p>
    <w:p>
      <w:r>
        <w:rPr>
          <w:b/>
        </w:rPr>
        <w:t xml:space="preserve">Tekstin numero 51</w:t>
      </w:r>
    </w:p>
    <w:p>
      <w:r>
        <w:rPr>
          <w:color w:val="A9A9A9"/>
        </w:rPr>
        <w:t xml:space="preserve">Kansainvälinen valaistuskomissio </w:t>
      </w:r>
      <w:r>
        <w:t xml:space="preserve">CIE (</w:t>
      </w:r>
      <w:r>
        <w:rPr>
          <w:color w:val="A9A9A9"/>
        </w:rPr>
        <w:t xml:space="preserve">International Commission on Illumination</w:t>
      </w:r>
      <w:r>
        <w:t xml:space="preserve">) on </w:t>
      </w:r>
      <w:r>
        <w:t xml:space="preserve">kansainvälinen väri- ja valaistusalan viranomainen ja standardien määrittelyorganisaatio. Se julkaisee laajalti käytettyjä standardimittareita, kuten erilaisia CIE:n väriavaruuksia ja värintoistoindeksiä.</w:t>
      </w:r>
    </w:p>
    <w:p>
      <w:r>
        <w:rPr>
          <w:b/>
        </w:rPr>
        <w:t xml:space="preserve">Kysymys 0</w:t>
      </w:r>
    </w:p>
    <w:p>
      <w:r>
        <w:t xml:space="preserve">Mitä CIE tarkoittaa?</w:t>
      </w:r>
    </w:p>
    <w:p>
      <w:r>
        <w:rPr>
          <w:b/>
        </w:rPr>
        <w:t xml:space="preserve">Tekstin numero 52</w:t>
      </w:r>
    </w:p>
    <w:p>
      <w:r>
        <w:rPr>
          <w:color w:val="A9A9A9"/>
        </w:rPr>
        <w:t xml:space="preserve">Illuminating Engineering Society of North America </w:t>
      </w:r>
      <w:r>
        <w:t xml:space="preserve">(IESNA) </w:t>
      </w:r>
      <w:r>
        <w:t xml:space="preserve">julkaisee yhdessä </w:t>
      </w:r>
      <w:r>
        <w:rPr>
          <w:color w:val="DCDCDC"/>
        </w:rPr>
        <w:t xml:space="preserve">ANSI:n ja ASHRAE:n </w:t>
      </w:r>
      <w:r>
        <w:t xml:space="preserve">kaltaisten organisaatioiden kanssa </w:t>
      </w:r>
      <w:r>
        <w:t xml:space="preserve">ohjeita, standardeja ja käsikirjoja, joiden avulla voidaan luokitella eri rakennettujen ympäristöjen valaistustarpeet. Valaistuslaitteiden valmistajat julkaisevat tuotteistaan fotometrisiä tietoja, joissa määritellään </w:t>
      </w:r>
      <w:r>
        <w:t xml:space="preserve">tietyn valaisimen </w:t>
      </w:r>
      <w:r>
        <w:rPr>
          <w:color w:val="2F4F4F"/>
        </w:rPr>
        <w:t xml:space="preserve">päästämän valon jakautuminen.</w:t>
      </w:r>
      <w:r>
        <w:t xml:space="preserve"> Nämä tiedot ilmaistaan yleensä IESNA:n määrittelemässä standardoidussa muodossa.</w:t>
      </w:r>
    </w:p>
    <w:p>
      <w:r>
        <w:rPr>
          <w:b/>
        </w:rPr>
        <w:t xml:space="preserve">Kysymys 0</w:t>
      </w:r>
    </w:p>
    <w:p>
      <w:r>
        <w:t xml:space="preserve">Mitä IESNA tarkoittaa? </w:t>
      </w:r>
    </w:p>
    <w:p>
      <w:r>
        <w:rPr>
          <w:b/>
        </w:rPr>
        <w:t xml:space="preserve">Kysymys 1</w:t>
      </w:r>
    </w:p>
    <w:p>
      <w:r>
        <w:t xml:space="preserve">Kuka muu julkaisee IESNAn ohella? </w:t>
      </w:r>
    </w:p>
    <w:p>
      <w:r>
        <w:rPr>
          <w:b/>
        </w:rPr>
        <w:t xml:space="preserve">Kysymys 2</w:t>
      </w:r>
    </w:p>
    <w:p>
      <w:r>
        <w:t xml:space="preserve">Mikä määrittelee valokuvan metriset tiedot?</w:t>
      </w:r>
    </w:p>
    <w:p>
      <w:r>
        <w:rPr>
          <w:b/>
        </w:rPr>
        <w:t xml:space="preserve">Tekstin numero 53</w:t>
      </w:r>
    </w:p>
    <w:p>
      <w:r>
        <w:rPr>
          <w:color w:val="A9A9A9"/>
        </w:rPr>
        <w:t xml:space="preserve">International Association of Lighting Designers </w:t>
      </w:r>
      <w:r>
        <w:t xml:space="preserve">(IALD) on järjestö, joka keskittyy valosuunnittelukoulutuksen edistämiseen ja riippumattomien ammattimaisten valosuunnittelijoiden tunnustamiseen. Ne täysin itsenäiset suunnittelijat, jotka täyttävät yhdistyksen ammattijäsenyyden vaatimukset, liittävät yleensä nimensä yhteyteen lyhenteen IALD.</w:t>
      </w:r>
    </w:p>
    <w:p>
      <w:r>
        <w:rPr>
          <w:b/>
        </w:rPr>
        <w:t xml:space="preserve">Kysymys 0</w:t>
      </w:r>
    </w:p>
    <w:p>
      <w:r>
        <w:t xml:space="preserve">Mitä IALD tarkoittaa?</w:t>
      </w:r>
    </w:p>
    <w:p>
      <w:r>
        <w:rPr>
          <w:b/>
        </w:rPr>
        <w:t xml:space="preserve">Tekstin numero 54</w:t>
      </w:r>
    </w:p>
    <w:p>
      <w:r>
        <w:rPr>
          <w:color w:val="A9A9A9"/>
        </w:rPr>
        <w:t xml:space="preserve">Professional Lighting Designers Association </w:t>
      </w:r>
      <w:r>
        <w:t xml:space="preserve">(PLDA), joka tunnettiin aiemmin nimellä </w:t>
      </w:r>
      <w:r>
        <w:rPr>
          <w:color w:val="DCDCDC"/>
        </w:rPr>
        <w:t xml:space="preserve">ELDA, on </w:t>
      </w:r>
      <w:r>
        <w:t xml:space="preserve">järjestö, joka keskittyy arkkitehtonisen valaistussuunnittelun ammatin edistämiseen. Se julkaisee kuukausittain uutiskirjettä ja järjestää erilaisia tapahtumia eri puolilla maailmaa.</w:t>
      </w:r>
    </w:p>
    <w:p>
      <w:r>
        <w:rPr>
          <w:b/>
        </w:rPr>
        <w:t xml:space="preserve">Kysymys 0</w:t>
      </w:r>
    </w:p>
    <w:p>
      <w:r>
        <w:t xml:space="preserve">Mitä PLDA tarkoittaa?</w:t>
      </w:r>
    </w:p>
    <w:p>
      <w:r>
        <w:rPr>
          <w:b/>
        </w:rPr>
        <w:t xml:space="preserve">Kysymys 1</w:t>
      </w:r>
    </w:p>
    <w:p>
      <w:r>
        <w:t xml:space="preserve">Mikä oli PLDA:n aiempi nimi?</w:t>
      </w:r>
    </w:p>
    <w:p>
      <w:r>
        <w:rPr>
          <w:b/>
        </w:rPr>
        <w:t xml:space="preserve">Tekstin numero 55</w:t>
      </w:r>
    </w:p>
    <w:p>
      <w:r>
        <w:rPr>
          <w:color w:val="A9A9A9"/>
        </w:rPr>
        <w:t xml:space="preserve">National Council on Qualifications for the Lighting Professions </w:t>
      </w:r>
      <w:r>
        <w:t xml:space="preserve">(</w:t>
      </w:r>
      <w:r>
        <w:rPr>
          <w:color w:val="DCDCDC"/>
        </w:rPr>
        <w:t xml:space="preserve">NCQLP) </w:t>
      </w:r>
      <w:r>
        <w:t xml:space="preserve">tarjoaa valaistuksen sertifiointitutkinnon, jolla testataan valaistuksen suunnittelun perusperiaatteita. Tutkinnon läpäisseistä henkilöistä tulee "Lighting Certified" (valaistussertifioitu), ja he voivat liittää </w:t>
      </w:r>
      <w:r>
        <w:t xml:space="preserve">nimeensä </w:t>
      </w:r>
      <w:r>
        <w:t xml:space="preserve">lyhenteen </w:t>
      </w:r>
      <w:r>
        <w:rPr>
          <w:color w:val="2F4F4F"/>
        </w:rPr>
        <w:t xml:space="preserve">LC</w:t>
      </w:r>
      <w:r>
        <w:t xml:space="preserve">. </w:t>
      </w:r>
      <w:r>
        <w:t xml:space="preserve">Tämä sertifiointiprosessi on yksi kolmesta kansallisesta (Yhdysvalloissa) </w:t>
      </w:r>
      <w:r>
        <w:t xml:space="preserve">valaistusalan </w:t>
      </w:r>
      <w:r>
        <w:t xml:space="preserve">kokeesta (muut ovat </w:t>
      </w:r>
      <w:r>
        <w:rPr>
          <w:color w:val="556B2F"/>
        </w:rPr>
        <w:t xml:space="preserve">CLEP ja CLMC</w:t>
      </w:r>
      <w:r>
        <w:t xml:space="preserve">), ja se on avoin suunnittelijoiden lisäksi myös valaistuslaitteiden valmistajille, sähkölaitosten työntekijöille jne.</w:t>
      </w:r>
    </w:p>
    <w:p>
      <w:r>
        <w:rPr>
          <w:b/>
        </w:rPr>
        <w:t xml:space="preserve">Kysymys 0</w:t>
      </w:r>
    </w:p>
    <w:p>
      <w:r>
        <w:t xml:space="preserve">Kuka tarjoaa valaistuksen sertifiointitutkinnon? </w:t>
      </w:r>
    </w:p>
    <w:p>
      <w:r>
        <w:rPr>
          <w:b/>
        </w:rPr>
        <w:t xml:space="preserve">Kysymys 1</w:t>
      </w:r>
    </w:p>
    <w:p>
      <w:r>
        <w:t xml:space="preserve">Mitä NCQLP tarkoittaa?</w:t>
      </w:r>
    </w:p>
    <w:p>
      <w:r>
        <w:rPr>
          <w:b/>
        </w:rPr>
        <w:t xml:space="preserve">Kysymys 2</w:t>
      </w:r>
    </w:p>
    <w:p>
      <w:r>
        <w:t xml:space="preserve">Minkä lyhenteen voit liittää nimeesi sen jälkeen, kun olet saanut Lighting Certified -sertifikaatin?</w:t>
      </w:r>
    </w:p>
    <w:p>
      <w:r>
        <w:rPr>
          <w:b/>
        </w:rPr>
        <w:t xml:space="preserve">Kysymys 3</w:t>
      </w:r>
    </w:p>
    <w:p>
      <w:r>
        <w:t xml:space="preserve">Mitä muita kansallisia tutkintoja on saatavilla?</w:t>
      </w:r>
    </w:p>
    <w:p>
      <w:r>
        <w:rPr>
          <w:b/>
        </w:rPr>
        <w:t xml:space="preserve">Tekstin numero 56</w:t>
      </w:r>
    </w:p>
    <w:p>
      <w:r>
        <w:rPr>
          <w:color w:val="A9A9A9"/>
        </w:rPr>
        <w:t xml:space="preserve">Professional Lighting And Sound Association </w:t>
      </w:r>
      <w:r>
        <w:t xml:space="preserve">(PLASA) on </w:t>
      </w:r>
      <w:r>
        <w:rPr>
          <w:color w:val="DCDCDC"/>
        </w:rPr>
        <w:t xml:space="preserve">Yhdistyneessä kuningaskunnassa toimiva </w:t>
      </w:r>
      <w:r>
        <w:t xml:space="preserve">ammattijärjestö, joka edustaa </w:t>
      </w:r>
      <w:r>
        <w:rPr>
          <w:color w:val="2F4F4F"/>
        </w:rPr>
        <w:t xml:space="preserve">yli 500:aa </w:t>
      </w:r>
      <w:r>
        <w:t xml:space="preserve">teknisten palveluiden alan yksityis- ja yritysjäsentä. Sen jäseniä ovat näyttämö- ja viihdevalaistuksen, äänentoiston, takilalaitteiden ja vastaavien tuotteiden ja palvelujen valmistajat ja jakelijat sekä alan ammattilaiset. Järjestö ajaa ja edustaa alan etuja eri tasoilla, on vuorovaikutuksessa hallitusten ja sääntelyelinten kanssa ja edustaa viihdeteollisuuden etuja. Esimerkkejä edustuksen aiheista ovat käynnissä oleva radiotaajuuksien tarkistaminen (joka saattaa vaikuttaa tai olla vaikuttamatta radiotaajuuksiin, joilla langattomat mikrofonit ja muut laitteet toimivat) ja </w:t>
      </w:r>
      <w:r>
        <w:t xml:space="preserve">RoHS-asetusten</w:t>
      </w:r>
      <w:r>
        <w:t xml:space="preserve"> (</w:t>
      </w:r>
      <w:r>
        <w:rPr>
          <w:color w:val="556B2F"/>
        </w:rPr>
        <w:t xml:space="preserve">vaarallisten aineiden käytön rajoittamista koskeva direktiivi) </w:t>
      </w:r>
      <w:r>
        <w:t xml:space="preserve">käyttöönottoon liittyvät kysymykset</w:t>
      </w:r>
      <w:r>
        <w:t xml:space="preserve">.</w:t>
      </w:r>
    </w:p>
    <w:p>
      <w:r>
        <w:rPr>
          <w:b/>
        </w:rPr>
        <w:t xml:space="preserve">Kysymys 0</w:t>
      </w:r>
    </w:p>
    <w:p>
      <w:r>
        <w:t xml:space="preserve">Mitä PLASA tarkoittaa? </w:t>
      </w:r>
    </w:p>
    <w:p>
      <w:r>
        <w:rPr>
          <w:b/>
        </w:rPr>
        <w:t xml:space="preserve">Kysymys 1</w:t>
      </w:r>
    </w:p>
    <w:p>
      <w:r>
        <w:t xml:space="preserve">Missä PLASA sijaitsee?</w:t>
      </w:r>
    </w:p>
    <w:p>
      <w:r>
        <w:rPr>
          <w:b/>
        </w:rPr>
        <w:t xml:space="preserve">Kysymys 2</w:t>
      </w:r>
    </w:p>
    <w:p>
      <w:r>
        <w:t xml:space="preserve">Kuinka monta henkilöä PLASA edustaa?</w:t>
      </w:r>
    </w:p>
    <w:p>
      <w:r>
        <w:rPr>
          <w:b/>
        </w:rPr>
        <w:t xml:space="preserve">Kysymys 3</w:t>
      </w:r>
    </w:p>
    <w:p>
      <w:r>
        <w:t xml:space="preserve">Mitä RoHS tarkoittaa?</w:t>
      </w:r>
    </w:p>
    <w:p>
      <w:r>
        <w:br w:type="page"/>
      </w:r>
    </w:p>
    <w:p>
      <w:r>
        <w:rPr>
          <w:b/>
          <w:u w:val="single"/>
        </w:rPr>
        <w:t xml:space="preserve">Asiakirjan numero 27</w:t>
      </w:r>
    </w:p>
    <w:p>
      <w:r>
        <w:rPr>
          <w:b/>
        </w:rPr>
        <w:t xml:space="preserve">Tekstin numero 0</w:t>
      </w:r>
    </w:p>
    <w:p>
      <w:r>
        <w:rPr>
          <w:color w:val="A9A9A9"/>
        </w:rPr>
        <w:t xml:space="preserve">Vallanjako on </w:t>
      </w:r>
      <w:r>
        <w:t xml:space="preserve">poliittinen oppi, joka sai alkunsa </w:t>
      </w:r>
      <w:r>
        <w:rPr>
          <w:color w:val="DCDCDC"/>
        </w:rPr>
        <w:t xml:space="preserve">Montesquieun</w:t>
      </w:r>
      <w:r>
        <w:t xml:space="preserve"> kirjoituksista </w:t>
      </w:r>
      <w:r>
        <w:rPr>
          <w:color w:val="2F4F4F"/>
        </w:rPr>
        <w:t xml:space="preserve">The Spirit of the Laws </w:t>
      </w:r>
      <w:r>
        <w:t xml:space="preserve">-teoksessa</w:t>
      </w:r>
      <w:r>
        <w:t xml:space="preserve">, jossa hän vaati perustuslaillista hallitusta, jossa on </w:t>
      </w:r>
      <w:r>
        <w:rPr>
          <w:color w:val="556B2F"/>
        </w:rPr>
        <w:t xml:space="preserve">kolme </w:t>
      </w:r>
      <w:r>
        <w:t xml:space="preserve">erillistä hallitushaaraa. Kullakin kolmesta vallanhaarasta olisi määritellyt valtuudet tarkistaa muiden vallanhaarojen valtuuksia. Tätä ajatusta kutsuttiin </w:t>
      </w:r>
      <w:r>
        <w:rPr>
          <w:color w:val="6B8E23"/>
        </w:rPr>
        <w:t xml:space="preserve">vallanjaoksi</w:t>
      </w:r>
      <w:r>
        <w:t xml:space="preserve">. </w:t>
      </w:r>
      <w:r>
        <w:t xml:space="preserve">Tämä filosofia vaikutti voimakkaasti </w:t>
      </w:r>
      <w:r>
        <w:rPr>
          <w:color w:val="A0522D"/>
        </w:rPr>
        <w:t xml:space="preserve">Yhdysvaltojen perustuslain </w:t>
      </w:r>
      <w:r>
        <w:t xml:space="preserve">kirjoittamiseen</w:t>
      </w:r>
      <w:r>
        <w:t xml:space="preserve">, jonka mukaan Yhdysvaltojen hallituksen lainsäädäntö-, toimeenpano- ja tuomiovalta pidetään erillään vallan väärinkäytön estämiseksi. Tähän Yhdysvaltojen vallanjakoon liittyy </w:t>
      </w:r>
      <w:r>
        <w:rPr>
          <w:color w:val="228B22"/>
        </w:rPr>
        <w:t xml:space="preserve">keskinäisen vallanjakojärjestelmän (checks and balances) järjestelmä</w:t>
      </w:r>
      <w:r>
        <w:t xml:space="preserve">.</w:t>
      </w:r>
    </w:p>
    <w:p>
      <w:r>
        <w:rPr>
          <w:b/>
        </w:rPr>
        <w:t xml:space="preserve">Kysymys 0</w:t>
      </w:r>
    </w:p>
    <w:p>
      <w:r>
        <w:t xml:space="preserve">Minkä poliittisen käytännön Montesquieu loi?</w:t>
      </w:r>
    </w:p>
    <w:p>
      <w:r>
        <w:rPr>
          <w:b/>
        </w:rPr>
        <w:t xml:space="preserve">Kysymys 1</w:t>
      </w:r>
    </w:p>
    <w:p>
      <w:r>
        <w:t xml:space="preserve">Montesquieu vaati, että hallituksessa olisi monta osastoa?</w:t>
      </w:r>
    </w:p>
    <w:p>
      <w:r>
        <w:rPr>
          <w:b/>
        </w:rPr>
        <w:t xml:space="preserve">Kysymys 2</w:t>
      </w:r>
    </w:p>
    <w:p>
      <w:r>
        <w:t xml:space="preserve">Missä asiakirjassa vallanjaon ajatus on saanut paljon vaikutteita?</w:t>
      </w:r>
    </w:p>
    <w:p>
      <w:r>
        <w:rPr>
          <w:b/>
        </w:rPr>
        <w:t xml:space="preserve">Kysymys 3</w:t>
      </w:r>
    </w:p>
    <w:p>
      <w:r>
        <w:t xml:space="preserve">Millaista valvontaa vallanjako edistää?</w:t>
      </w:r>
    </w:p>
    <w:p>
      <w:r>
        <w:rPr>
          <w:b/>
        </w:rPr>
        <w:t xml:space="preserve">Kysymys 4</w:t>
      </w:r>
    </w:p>
    <w:p>
      <w:r>
        <w:t xml:space="preserve">Millä nimellä kutsuttiin oppia, jonka mukaan kolme hallitushaaraa voivat tarkistaa toistensa valtuuksia?</w:t>
      </w:r>
    </w:p>
    <w:p>
      <w:r>
        <w:rPr>
          <w:b/>
        </w:rPr>
        <w:t xml:space="preserve">Kysymys 5</w:t>
      </w:r>
    </w:p>
    <w:p>
      <w:r>
        <w:t xml:space="preserve">Mikä on peräisin lainsäädäntövallan kirjoituksista?</w:t>
      </w:r>
    </w:p>
    <w:p>
      <w:r>
        <w:rPr>
          <w:b/>
        </w:rPr>
        <w:t xml:space="preserve">Kysymys 6</w:t>
      </w:r>
    </w:p>
    <w:p>
      <w:r>
        <w:t xml:space="preserve">Kuka kannatti hallitusta, jossa on neljä yksittäistä haaraa?</w:t>
      </w:r>
    </w:p>
    <w:p>
      <w:r>
        <w:rPr>
          <w:b/>
        </w:rPr>
        <w:t xml:space="preserve">Kysymys 7</w:t>
      </w:r>
    </w:p>
    <w:p>
      <w:r>
        <w:t xml:space="preserve">Missä oppiopissa Yhdysvallat vaati kolmea erillistä hallitushaaraa?</w:t>
      </w:r>
    </w:p>
    <w:p>
      <w:r>
        <w:rPr>
          <w:b/>
        </w:rPr>
        <w:t xml:space="preserve">Kysymys 8</w:t>
      </w:r>
    </w:p>
    <w:p>
      <w:r>
        <w:t xml:space="preserve">Mikä filosofia vaikutti suuresti hallituksen lainsäädäntöelimeen?</w:t>
      </w:r>
    </w:p>
    <w:p>
      <w:r>
        <w:rPr>
          <w:b/>
        </w:rPr>
        <w:t xml:space="preserve">Kysymys 9</w:t>
      </w:r>
    </w:p>
    <w:p>
      <w:r>
        <w:t xml:space="preserve">Mihin asiakirjaan vaikutti suuresti ajatus perustuslaillisesta hallituksesta?</w:t>
      </w:r>
    </w:p>
    <w:p>
      <w:r>
        <w:rPr>
          <w:b/>
        </w:rPr>
        <w:t xml:space="preserve">Teksti numero 1</w:t>
      </w:r>
    </w:p>
    <w:p>
      <w:r>
        <w:rPr>
          <w:color w:val="A9A9A9"/>
        </w:rPr>
        <w:t xml:space="preserve">Valistuskaudella </w:t>
      </w:r>
      <w:r>
        <w:t xml:space="preserve">filosofit, kuten </w:t>
      </w:r>
      <w:r>
        <w:rPr>
          <w:color w:val="DCDCDC"/>
        </w:rPr>
        <w:t xml:space="preserve">John Locke, </w:t>
      </w:r>
      <w:r>
        <w:t xml:space="preserve">kannattivat periaatetta kirjoituksissaan, kun taas toiset, kuten </w:t>
      </w:r>
      <w:r>
        <w:rPr>
          <w:color w:val="2F4F4F"/>
        </w:rPr>
        <w:t xml:space="preserve">Thomas Hobbes, </w:t>
      </w:r>
      <w:r>
        <w:t xml:space="preserve">vastustivat sitä jyrkästi. </w:t>
      </w:r>
      <w:r>
        <w:rPr>
          <w:color w:val="556B2F"/>
        </w:rPr>
        <w:t xml:space="preserve">Montesquieu </w:t>
      </w:r>
      <w:r>
        <w:t xml:space="preserve">oli yksi tärkeimmistä lainsäätäjän, toimeenpanovallan ja oikeuslaitoksen erottamisen kannattajista. Hänen kirjoituksensa vaikuttivat merkittävästi </w:t>
      </w:r>
      <w:r>
        <w:rPr>
          <w:color w:val="6B8E23"/>
        </w:rPr>
        <w:t xml:space="preserve">Yhdysvaltojen perustuslain laatijoiden </w:t>
      </w:r>
      <w:r>
        <w:t xml:space="preserve">mielipiteisiin</w:t>
      </w:r>
      <w:r>
        <w:t xml:space="preserve">.</w:t>
      </w:r>
    </w:p>
    <w:p>
      <w:r>
        <w:rPr>
          <w:b/>
        </w:rPr>
        <w:t xml:space="preserve">Kysymys 0</w:t>
      </w:r>
    </w:p>
    <w:p>
      <w:r>
        <w:t xml:space="preserve">Kuka valistusajattelija kannatti vallanjaon ajatusta?</w:t>
      </w:r>
    </w:p>
    <w:p>
      <w:r>
        <w:rPr>
          <w:b/>
        </w:rPr>
        <w:t xml:space="preserve">Kysymys 1</w:t>
      </w:r>
    </w:p>
    <w:p>
      <w:r>
        <w:t xml:space="preserve">Kuka valistusajattelija vastusti vallanjakoa?</w:t>
      </w:r>
    </w:p>
    <w:p>
      <w:r>
        <w:rPr>
          <w:b/>
        </w:rPr>
        <w:t xml:space="preserve">Kysymys 2</w:t>
      </w:r>
    </w:p>
    <w:p>
      <w:r>
        <w:t xml:space="preserve">Kuka oli hallituksen jakamisen eri hallinnonaloihin johtava kannattaja?</w:t>
      </w:r>
    </w:p>
    <w:p>
      <w:r>
        <w:rPr>
          <w:b/>
        </w:rPr>
        <w:t xml:space="preserve">Kysymys 3</w:t>
      </w:r>
    </w:p>
    <w:p>
      <w:r>
        <w:t xml:space="preserve">Kenen ajatuksiin Montesquieun filosofia vaikutti?</w:t>
      </w:r>
    </w:p>
    <w:p>
      <w:r>
        <w:rPr>
          <w:b/>
        </w:rPr>
        <w:t xml:space="preserve">Kysymys 4</w:t>
      </w:r>
    </w:p>
    <w:p>
      <w:r>
        <w:t xml:space="preserve">Kuka oli vallanjaon kannattaja?</w:t>
      </w:r>
    </w:p>
    <w:p>
      <w:r>
        <w:rPr>
          <w:b/>
        </w:rPr>
        <w:t xml:space="preserve">Kysymys 5</w:t>
      </w:r>
    </w:p>
    <w:p>
      <w:r>
        <w:t xml:space="preserve">Kuka oli vallanjaon vastustaja?</w:t>
      </w:r>
    </w:p>
    <w:p>
      <w:r>
        <w:rPr>
          <w:b/>
        </w:rPr>
        <w:t xml:space="preserve">Kysymys 6</w:t>
      </w:r>
    </w:p>
    <w:p>
      <w:r>
        <w:t xml:space="preserve">Kenen kirjoitukset vaikuttivat suuresti Yhdysvaltojen perustuslain suunnitteluun?  </w:t>
      </w:r>
    </w:p>
    <w:p>
      <w:r>
        <w:rPr>
          <w:b/>
        </w:rPr>
        <w:t xml:space="preserve">Kysymys 7</w:t>
      </w:r>
    </w:p>
    <w:p>
      <w:r>
        <w:t xml:space="preserve">Minkä aikakauden aikana Thomas Hobbes kannatti periaatetta kirjoituksissaan?</w:t>
      </w:r>
    </w:p>
    <w:p>
      <w:r>
        <w:rPr>
          <w:b/>
        </w:rPr>
        <w:t xml:space="preserve">Kysymys 8</w:t>
      </w:r>
    </w:p>
    <w:p>
      <w:r>
        <w:t xml:space="preserve">Minkä aikakauden aikana John Locke vastusti periaatetta kirjoituksessaan?</w:t>
      </w:r>
    </w:p>
    <w:p>
      <w:r>
        <w:rPr>
          <w:b/>
        </w:rPr>
        <w:t xml:space="preserve">Kysymys 9</w:t>
      </w:r>
    </w:p>
    <w:p>
      <w:r>
        <w:t xml:space="preserve">Kuka oli eturintamassa vastustamassa hallinnonhaarojen erottamista toisistaan?</w:t>
      </w:r>
    </w:p>
    <w:p>
      <w:r>
        <w:rPr>
          <w:b/>
        </w:rPr>
        <w:t xml:space="preserve">Kysymys 10</w:t>
      </w:r>
    </w:p>
    <w:p>
      <w:r>
        <w:t xml:space="preserve">Kenen kirjoituksilla ei ollut vaikutusta Yhdysvaltain perustuslain laatijoihin?</w:t>
      </w:r>
    </w:p>
    <w:p>
      <w:r>
        <w:rPr>
          <w:b/>
        </w:rPr>
        <w:t xml:space="preserve">Teksti numero 2</w:t>
      </w:r>
    </w:p>
    <w:p>
      <w:r>
        <w:t xml:space="preserve">Tiukka </w:t>
      </w:r>
      <w:r>
        <w:rPr>
          <w:color w:val="A9A9A9"/>
        </w:rPr>
        <w:t xml:space="preserve">vallanjako </w:t>
      </w:r>
      <w:r>
        <w:t xml:space="preserve">ei toiminut </w:t>
      </w:r>
      <w:r>
        <w:rPr>
          <w:color w:val="DCDCDC"/>
        </w:rPr>
        <w:t xml:space="preserve">Yhdistyneessä kuningaskunnassa</w:t>
      </w:r>
      <w:r>
        <w:t xml:space="preserve">, jonka poliittinen rakenne toimi useimmissa tapauksissa mallina Yhdysvaltain perustuslain luomalle hallitukselle.</w:t>
      </w:r>
      <w:r>
        <w:rPr>
          <w:color w:val="556B2F"/>
        </w:rPr>
        <w:t xml:space="preserve">Parlamentaariseen itsemääräämisoikeuteen ja vastuulliseen hallintoon </w:t>
      </w:r>
      <w:r>
        <w:t xml:space="preserve">perustuvassa </w:t>
      </w:r>
      <w:r>
        <w:rPr>
          <w:color w:val="2F4F4F"/>
        </w:rPr>
        <w:t xml:space="preserve">Yhdistyneen kuningaskunnan </w:t>
      </w:r>
      <w:r>
        <w:t xml:space="preserve">Westminsterin </w:t>
      </w:r>
      <w:r>
        <w:t xml:space="preserve">järjestelmässä </w:t>
      </w:r>
      <w:r>
        <w:rPr>
          <w:color w:val="6B8E23"/>
        </w:rPr>
        <w:t xml:space="preserve">parlamentti </w:t>
      </w:r>
      <w:r>
        <w:t xml:space="preserve">(joka koostuu hallitsijasta (kuningas parlamentissa), ylähuoneesta ja alahuoneesta) oli ylin lainsäätäjä. Toimeenpanovalta toimi kuninkaan nimissä ("Hänen Majesteettinsa hallitus"), samoin oikeuslaitos. Kuninkaan ministerit olivat useimmiten </w:t>
      </w:r>
      <w:r>
        <w:rPr>
          <w:color w:val="A0522D"/>
        </w:rPr>
        <w:t xml:space="preserve">jommankumman parlamentin edustajainhuoneen </w:t>
      </w:r>
      <w:r>
        <w:t xml:space="preserve">jäseniä, </w:t>
      </w:r>
      <w:r>
        <w:t xml:space="preserve">ja hallituksen oli saatava alahuoneen enemmistön tuki. Yksi ministeri, lordikansleri, oli samaan aikaan ainoa tuomari Court of Chanceryssä ja ylähuoneen puheenjohtaja. Näin ollen voidaan todeta, että Britannian kolme hallinnonhaaraa rikkoivat usein tiukkaa vallanjaon periaatetta, vaikka eri hallinnonhaarat olivatkin monissa tapauksissa eri mieltä keskenään. Jotkin Yhdysvaltojen osavaltiot eivät noudattaneet tiukkaa vallanjakoa 1700-luvulla. New Jerseyssä kuvernööri toimi myös osavaltion korkeimman oikeuden jäsenenä ja New Jerseyn lainsäätäjän toisen huoneen puheenjohtajana. </w:t>
      </w:r>
      <w:r>
        <w:rPr>
          <w:color w:val="228B22"/>
        </w:rPr>
        <w:t xml:space="preserve">Delawaren </w:t>
      </w:r>
      <w:r>
        <w:t xml:space="preserve">presidentti </w:t>
      </w:r>
      <w:r>
        <w:t xml:space="preserve">oli </w:t>
      </w:r>
      <w:r>
        <w:rPr>
          <w:color w:val="191970"/>
        </w:rPr>
        <w:t xml:space="preserve">muutoksenhakutuomioistuimen jäsen</w:t>
      </w:r>
      <w:r>
        <w:t xml:space="preserve">; osavaltion lainsäätäjien kahden kamarin puheenjohtajat toimivat myös toimeenpanevassa ministeriössä varapresidentteinä. Sekä </w:t>
      </w:r>
      <w:r>
        <w:rPr>
          <w:color w:val="8B0000"/>
        </w:rPr>
        <w:t xml:space="preserve">Delawaressa että Pennsylvaniassa </w:t>
      </w:r>
      <w:r>
        <w:t xml:space="preserve">toimeenpanevan neuvoston jäsenet toimivat samanaikaisesti tuomareina. Toisaalta monissa eteläisissä osavaltioissa vaadittiin nimenomaisesti vallanjakoa. Maryland, Virginia, Pohjois-Carolina ja Georgia pitivät kaikki hallinnonhaarat "</w:t>
      </w:r>
      <w:r>
        <w:rPr>
          <w:color w:val="483D8B"/>
        </w:rPr>
        <w:t xml:space="preserve">erillisinä ja erillisinä"</w:t>
      </w:r>
      <w:r>
        <w:t xml:space="preserve">.</w:t>
      </w:r>
    </w:p>
    <w:p>
      <w:r>
        <w:rPr>
          <w:b/>
        </w:rPr>
        <w:t xml:space="preserve">Kysymys 0</w:t>
      </w:r>
    </w:p>
    <w:p>
      <w:r>
        <w:t xml:space="preserve">Minkä maan hallitus, jonka mallin mukaan Yhdysvaltain hallitus on muodostettu, ei virallisesti toteuttanut vallanjakoa?</w:t>
      </w:r>
    </w:p>
    <w:p>
      <w:r>
        <w:rPr>
          <w:b/>
        </w:rPr>
        <w:t xml:space="preserve">Kysymys 1</w:t>
      </w:r>
    </w:p>
    <w:p>
      <w:r>
        <w:t xml:space="preserve">Mitkä olivat Yhdistyneen kuningaskunnan hallituksen kaksi pääperiaatetta?</w:t>
      </w:r>
    </w:p>
    <w:p>
      <w:r>
        <w:rPr>
          <w:b/>
        </w:rPr>
        <w:t xml:space="preserve">Kysymys 2</w:t>
      </w:r>
    </w:p>
    <w:p>
      <w:r>
        <w:t xml:space="preserve">Mikä termi kuvaa Marylandin, Virginian, Pohjois-Carolinan ja Georgian eri hallinnonalojen asemaa?</w:t>
      </w:r>
    </w:p>
    <w:p>
      <w:r>
        <w:rPr>
          <w:b/>
        </w:rPr>
        <w:t xml:space="preserve">Kysymys 3</w:t>
      </w:r>
    </w:p>
    <w:p>
      <w:r>
        <w:t xml:space="preserve">Minkä maan hallitus toimi mallina Yhdysvaltojen hallitukselle?</w:t>
      </w:r>
    </w:p>
    <w:p>
      <w:r>
        <w:rPr>
          <w:b/>
        </w:rPr>
        <w:t xml:space="preserve">Kysymys 4</w:t>
      </w:r>
    </w:p>
    <w:p>
      <w:r>
        <w:t xml:space="preserve">Missä tehtävässä Delawaren presidentti toimi 1700-luvulla presidentin lisäksi? </w:t>
      </w:r>
    </w:p>
    <w:p>
      <w:r>
        <w:rPr>
          <w:b/>
        </w:rPr>
        <w:t xml:space="preserve">Kysymys 5</w:t>
      </w:r>
    </w:p>
    <w:p>
      <w:r>
        <w:t xml:space="preserve">Mikä poliittinen rakenne toimi mallina Yhdistyneen kuningaskunnan hallitukselle?</w:t>
      </w:r>
    </w:p>
    <w:p>
      <w:r>
        <w:rPr>
          <w:b/>
        </w:rPr>
        <w:t xml:space="preserve">Kysymys 6</w:t>
      </w:r>
    </w:p>
    <w:p>
      <w:r>
        <w:t xml:space="preserve">Mikä elin koostui ylähuoneesta ja majesteettihuoneesta; hallitus?</w:t>
      </w:r>
    </w:p>
    <w:p>
      <w:r>
        <w:rPr>
          <w:b/>
        </w:rPr>
        <w:t xml:space="preserve">Kysymys 7</w:t>
      </w:r>
    </w:p>
    <w:p>
      <w:r>
        <w:t xml:space="preserve">Mihin kanslerin ministerit mos usein kuuluivat?</w:t>
      </w:r>
    </w:p>
    <w:p>
      <w:r>
        <w:rPr>
          <w:b/>
        </w:rPr>
        <w:t xml:space="preserve">Kysymys 8</w:t>
      </w:r>
    </w:p>
    <w:p>
      <w:r>
        <w:t xml:space="preserve">Missä osavaltiossa kuvernööri oli hovioikeuden jäsen?</w:t>
      </w:r>
    </w:p>
    <w:p>
      <w:r>
        <w:rPr>
          <w:b/>
        </w:rPr>
        <w:t xml:space="preserve">Kysymys 9</w:t>
      </w:r>
    </w:p>
    <w:p>
      <w:r>
        <w:t xml:space="preserve">Missä valtioissa lordkanslerin neuvoston jäsenet ja tuomarit toimivat samanaikaisesti?</w:t>
      </w:r>
    </w:p>
    <w:p>
      <w:r>
        <w:rPr>
          <w:b/>
        </w:rPr>
        <w:t xml:space="preserve">Teksti numero 3</w:t>
      </w:r>
    </w:p>
    <w:p>
      <w:r>
        <w:rPr>
          <w:color w:val="A9A9A9"/>
        </w:rPr>
        <w:t xml:space="preserve">Kongressilla on </w:t>
      </w:r>
      <w:r>
        <w:t xml:space="preserve">yksinomainen valta säätää lakeja </w:t>
      </w:r>
      <w:r>
        <w:rPr>
          <w:color w:val="DCDCDC"/>
        </w:rPr>
        <w:t xml:space="preserve">Yhdysvaltojen</w:t>
      </w:r>
      <w:r>
        <w:t xml:space="preserve"> puolesta</w:t>
      </w:r>
      <w:r>
        <w:t xml:space="preserve">. </w:t>
      </w:r>
      <w:r>
        <w:rPr>
          <w:color w:val="2F4F4F"/>
        </w:rPr>
        <w:t xml:space="preserve">Delegoimattomuusperiaatteen </w:t>
      </w:r>
      <w:r>
        <w:t xml:space="preserve">mukaan </w:t>
      </w:r>
      <w:r>
        <w:rPr>
          <w:color w:val="556B2F"/>
        </w:rPr>
        <w:t xml:space="preserve">kongressi </w:t>
      </w:r>
      <w:r>
        <w:t xml:space="preserve">ei voi siirtää lainsäätämisvastuutaan millekään muulle elimelle. Näin ollen </w:t>
      </w:r>
      <w:r>
        <w:t xml:space="preserve">korkein oikeus katsoi </w:t>
      </w:r>
      <w:r>
        <w:t xml:space="preserve">asiassa </w:t>
      </w:r>
      <w:r>
        <w:rPr>
          <w:color w:val="6B8E23"/>
        </w:rPr>
        <w:t xml:space="preserve">1998</w:t>
      </w:r>
      <w:r>
        <w:rPr>
          <w:color w:val="A0522D"/>
        </w:rPr>
        <w:t xml:space="preserve">Clinton v. New Yorkin kaupunki</w:t>
      </w:r>
      <w:r>
        <w:t xml:space="preserve">, että kongressi ei voinut delegoida presidentille "line-item veto" -oikeutta perustuslaissa hallitukselle annettujen valtuuksien nojalla.</w:t>
      </w:r>
    </w:p>
    <w:p>
      <w:r>
        <w:rPr>
          <w:b/>
        </w:rPr>
        <w:t xml:space="preserve">Kysymys 0</w:t>
      </w:r>
    </w:p>
    <w:p>
      <w:r>
        <w:t xml:space="preserve">Mikä on Yhdysvaltain hallituksen ainoa hallinnonhaara, jolla on lainsäätäjän kyvyt?</w:t>
      </w:r>
    </w:p>
    <w:p>
      <w:r>
        <w:rPr>
          <w:b/>
        </w:rPr>
        <w:t xml:space="preserve">Kysymys 1</w:t>
      </w:r>
    </w:p>
    <w:p>
      <w:r>
        <w:t xml:space="preserve">Missä oikeustapauksessa vahvistettiin ei-delegointisääntö?</w:t>
      </w:r>
    </w:p>
    <w:p>
      <w:r>
        <w:rPr>
          <w:b/>
        </w:rPr>
        <w:t xml:space="preserve">Kysymys 2</w:t>
      </w:r>
    </w:p>
    <w:p>
      <w:r>
        <w:t xml:space="preserve">Milloin korkein oikeus päätti asiassa Clinton v. New Yorkin kaupunki?</w:t>
      </w:r>
    </w:p>
    <w:p>
      <w:r>
        <w:rPr>
          <w:b/>
        </w:rPr>
        <w:t xml:space="preserve">Kysymys 3</w:t>
      </w:r>
    </w:p>
    <w:p>
      <w:r>
        <w:t xml:space="preserve">Kenellä Yhdysvalloissa on yksin valta säätää lakeja?</w:t>
      </w:r>
    </w:p>
    <w:p>
      <w:r>
        <w:rPr>
          <w:b/>
        </w:rPr>
        <w:t xml:space="preserve">Kysymys 4</w:t>
      </w:r>
    </w:p>
    <w:p>
      <w:r>
        <w:t xml:space="preserve">Mikä on se oppi, jonka mukaan kongressi ei voi siirtää lainsäädäntövaltaansa millekään muulle elimelle?</w:t>
      </w:r>
    </w:p>
    <w:p>
      <w:r>
        <w:rPr>
          <w:b/>
        </w:rPr>
        <w:t xml:space="preserve">Kysymys 5</w:t>
      </w:r>
    </w:p>
    <w:p>
      <w:r>
        <w:t xml:space="preserve">Mikä oli se oikeustapaus, joka kumosi budjettikohdan veto-oikeuden?</w:t>
      </w:r>
    </w:p>
    <w:p>
      <w:r>
        <w:rPr>
          <w:b/>
        </w:rPr>
        <w:t xml:space="preserve">Kysymys 6</w:t>
      </w:r>
    </w:p>
    <w:p>
      <w:r>
        <w:t xml:space="preserve">Minä vuonna korkein oikeus ratkaisi asian Clinton v. New Yorkin kaupunki?</w:t>
      </w:r>
    </w:p>
    <w:p>
      <w:r>
        <w:rPr>
          <w:b/>
        </w:rPr>
        <w:t xml:space="preserve">Kysymys 7</w:t>
      </w:r>
    </w:p>
    <w:p>
      <w:r>
        <w:t xml:space="preserve">Kenellä on jaettu lainsäädäntövalta Yhdysvalloissa?</w:t>
      </w:r>
    </w:p>
    <w:p>
      <w:r>
        <w:rPr>
          <w:b/>
        </w:rPr>
        <w:t xml:space="preserve">Kysymys 8</w:t>
      </w:r>
    </w:p>
    <w:p>
      <w:r>
        <w:t xml:space="preserve">Minkä opin mukaan kongressi voi delegoida valtuuksiaan kenelle tahansa?</w:t>
      </w:r>
    </w:p>
    <w:p>
      <w:r>
        <w:rPr>
          <w:b/>
        </w:rPr>
        <w:t xml:space="preserve">Kysymys 9</w:t>
      </w:r>
    </w:p>
    <w:p>
      <w:r>
        <w:t xml:space="preserve">Minä vuonna käytiin oikeustapaus Clinton vastaan korkein oikeus?</w:t>
      </w:r>
    </w:p>
    <w:p>
      <w:r>
        <w:rPr>
          <w:b/>
        </w:rPr>
        <w:t xml:space="preserve">Kysymys 10</w:t>
      </w:r>
    </w:p>
    <w:p>
      <w:r>
        <w:t xml:space="preserve">Kuka voi siirtää lainsäätämisvastuuta muille virastoille niin halutessaan?</w:t>
      </w:r>
    </w:p>
    <w:p>
      <w:r>
        <w:rPr>
          <w:b/>
        </w:rPr>
        <w:t xml:space="preserve">Kysymys 11</w:t>
      </w:r>
    </w:p>
    <w:p>
      <w:r>
        <w:t xml:space="preserve">Missä maassa kongressilla on jaettu lainsäätämisvastuu?</w:t>
      </w:r>
    </w:p>
    <w:p>
      <w:r>
        <w:rPr>
          <w:b/>
        </w:rPr>
        <w:t xml:space="preserve">Teksti numero 4</w:t>
      </w:r>
    </w:p>
    <w:p>
      <w:r>
        <w:rPr>
          <w:color w:val="A9A9A9"/>
        </w:rPr>
        <w:t xml:space="preserve">Kun kongressi ei ole delegoinut valtaansa laajasti ja laajasti, </w:t>
      </w:r>
      <w:r>
        <w:t xml:space="preserve">korkein oikeus on ollut vähemmän tiukka. Yksi varhaisimmista tapauksista, joissa käsiteltiin delegoinnin kieltämisen tarkkoja rajoja, oli </w:t>
      </w:r>
      <w:r>
        <w:rPr>
          <w:color w:val="DCDCDC"/>
        </w:rPr>
        <w:t xml:space="preserve">Wayman v. Southard </w:t>
      </w:r>
      <w:r>
        <w:t xml:space="preserve">23 U.S. (10 Wet.) 1, 42 (</w:t>
      </w:r>
      <w:r>
        <w:rPr>
          <w:color w:val="2F4F4F"/>
        </w:rPr>
        <w:t xml:space="preserve">1825</w:t>
      </w:r>
      <w:r>
        <w:t xml:space="preserve">)</w:t>
      </w:r>
      <w:r>
        <w:t xml:space="preserve">. </w:t>
      </w:r>
      <w:r>
        <w:t xml:space="preserve">Kongressi oli delegoinut tuomioistuimille valtuudet määrätä oikeudellisesta menettelystä; väitettiin, että kongressi oli siten perustuslain vastaisesti antanut </w:t>
      </w:r>
      <w:r>
        <w:rPr>
          <w:color w:val="556B2F"/>
        </w:rPr>
        <w:t xml:space="preserve">oikeuslaitokselle </w:t>
      </w:r>
      <w:r>
        <w:t xml:space="preserve">lainsäädäntövaltaa. Vaikka ylituomari </w:t>
      </w:r>
      <w:r>
        <w:rPr>
          <w:color w:val="6B8E23"/>
        </w:rPr>
        <w:t xml:space="preserve">John Marshall </w:t>
      </w:r>
      <w:r>
        <w:t xml:space="preserve">myönsi, että menettelysääntöjen määrittäminen oli lainsäädäntötoimi, hän erotti toisistaan "tärkeät" aiheet ja pelkät yksityiskohdat. Marshall kirjoitti, että "voidaan antaa yleisiä säännöksiä ja antaa valtuudet niille, joiden on toimittava tällaisten yleisten säännösten nojalla, täyttää yksityiskohdat".</w:t>
      </w:r>
    </w:p>
    <w:p>
      <w:r>
        <w:rPr>
          <w:b/>
        </w:rPr>
        <w:t xml:space="preserve">Kysymys 0</w:t>
      </w:r>
    </w:p>
    <w:p>
      <w:r>
        <w:t xml:space="preserve">Mikä oli yksi ensimmäisistä tapauksista, joissa korkein oikeus käsitteli delegoinnin kieltoa koskevaa tapausta?</w:t>
      </w:r>
    </w:p>
    <w:p>
      <w:r>
        <w:rPr>
          <w:b/>
        </w:rPr>
        <w:t xml:space="preserve">Kysymys 1</w:t>
      </w:r>
    </w:p>
    <w:p>
      <w:r>
        <w:t xml:space="preserve">Minä vuonna Wayman v. Southard käsiteltiin Yhdysvaltain korkeimmassa oikeudessa?</w:t>
      </w:r>
    </w:p>
    <w:p>
      <w:r>
        <w:rPr>
          <w:b/>
        </w:rPr>
        <w:t xml:space="preserve">Kysymys 2</w:t>
      </w:r>
    </w:p>
    <w:p>
      <w:r>
        <w:t xml:space="preserve">Kuka oli korkeimman oikeuden päällikkötuomari, kun Wayman v. Southard saapui korkeimpaan oikeuteen?</w:t>
      </w:r>
    </w:p>
    <w:p>
      <w:r>
        <w:rPr>
          <w:b/>
        </w:rPr>
        <w:t xml:space="preserve">Kysymys 3</w:t>
      </w:r>
    </w:p>
    <w:p>
      <w:r>
        <w:t xml:space="preserve">Asiassa Wayman v. Southard mitä hallinnonalaa syytettiin siitä, että kongressi oli antanut sille lainsäätäjän valtuudet?</w:t>
      </w:r>
    </w:p>
    <w:p>
      <w:r>
        <w:rPr>
          <w:b/>
        </w:rPr>
        <w:t xml:space="preserve">Kysymys 4</w:t>
      </w:r>
    </w:p>
    <w:p>
      <w:r>
        <w:t xml:space="preserve">Mikä on sen vuonna 1825 annetun tapauksen nimi, jossa korkein oikeus katsoi, että kongressi voi delegoida velvollisuuksiaan tuomioistuimelle?</w:t>
      </w:r>
    </w:p>
    <w:p>
      <w:r>
        <w:rPr>
          <w:b/>
        </w:rPr>
        <w:t xml:space="preserve">Kysymys 5</w:t>
      </w:r>
    </w:p>
    <w:p>
      <w:r>
        <w:t xml:space="preserve">Kuka oli korkeimman oikeuden päällikkötuomari Wayman v. Southard -ratkaisussa?</w:t>
      </w:r>
    </w:p>
    <w:p>
      <w:r>
        <w:rPr>
          <w:b/>
        </w:rPr>
        <w:t xml:space="preserve">Kysymys 6</w:t>
      </w:r>
    </w:p>
    <w:p>
      <w:r>
        <w:t xml:space="preserve">Missä korkeimman oikeuden tiedetään olleen tiukempi kongressia kohtaan?</w:t>
      </w:r>
    </w:p>
    <w:p>
      <w:r>
        <w:rPr>
          <w:b/>
        </w:rPr>
        <w:t xml:space="preserve">Kysymys 7</w:t>
      </w:r>
    </w:p>
    <w:p>
      <w:r>
        <w:t xml:space="preserve">Mikä on yksi viimeisimmistä kilpailuista, jotka koskevat delegoinnin ulkopuolelle jättämisen rajoja?</w:t>
      </w:r>
    </w:p>
    <w:p>
      <w:r>
        <w:rPr>
          <w:b/>
        </w:rPr>
        <w:t xml:space="preserve">Kysymys 8</w:t>
      </w:r>
    </w:p>
    <w:p>
      <w:r>
        <w:t xml:space="preserve">Milloin korkein oikeus käsitteli John Marshall v. Southardin asiaa?</w:t>
      </w:r>
    </w:p>
    <w:p>
      <w:r>
        <w:rPr>
          <w:b/>
        </w:rPr>
        <w:t xml:space="preserve">Kysymys 9</w:t>
      </w:r>
    </w:p>
    <w:p>
      <w:r>
        <w:t xml:space="preserve">Minkä tapauksen kongressi käsitteli, kun kyse oli delegoimattomuuden rajoituksista?</w:t>
      </w:r>
    </w:p>
    <w:p>
      <w:r>
        <w:rPr>
          <w:b/>
        </w:rPr>
        <w:t xml:space="preserve">Kysymys 10</w:t>
      </w:r>
    </w:p>
    <w:p>
      <w:r>
        <w:t xml:space="preserve">Milloin Yhdysvaltain kongressituomioistuin käsitteli Wayman v. Southard -oikeudenkäyntiä?</w:t>
      </w:r>
    </w:p>
    <w:p>
      <w:r>
        <w:rPr>
          <w:b/>
        </w:rPr>
        <w:t xml:space="preserve">Teksti numero 5</w:t>
      </w:r>
    </w:p>
    <w:p>
      <w:r>
        <w:rPr>
          <w:color w:val="A9A9A9"/>
        </w:rPr>
        <w:t xml:space="preserve">Marshallin sanat ja </w:t>
      </w:r>
      <w:r>
        <w:t xml:space="preserve">tuomioistuimen </w:t>
      </w:r>
      <w:r>
        <w:rPr>
          <w:color w:val="A9A9A9"/>
        </w:rPr>
        <w:t xml:space="preserve">tulevat </w:t>
      </w:r>
      <w:r>
        <w:t xml:space="preserve">päätökset antoivat kongressille paljon liikkumavaraa toimivallan siirtämisessä. Vasta </w:t>
      </w:r>
      <w:r>
        <w:rPr>
          <w:color w:val="2F4F4F"/>
        </w:rPr>
        <w:t xml:space="preserve">1930-luvulla </w:t>
      </w:r>
      <w:r>
        <w:t xml:space="preserve">korkein oikeus katsoi toimivallan siirron olevan perustuslain vastaista. </w:t>
      </w:r>
      <w:r>
        <w:rPr>
          <w:color w:val="556B2F"/>
        </w:rPr>
        <w:t xml:space="preserve">Kansallisen elvytyshallinnon </w:t>
      </w:r>
      <w:r>
        <w:t xml:space="preserve">perustamiseen liittyvässä tapauksessa </w:t>
      </w:r>
      <w:r>
        <w:rPr>
          <w:color w:val="6B8E23"/>
        </w:rPr>
        <w:t xml:space="preserve">A.L.A. </w:t>
      </w:r>
      <w:r>
        <w:rPr>
          <w:color w:val="A0522D"/>
        </w:rPr>
        <w:t xml:space="preserve">Schechter Poultry Corp. v. United States</w:t>
      </w:r>
      <w:r>
        <w:rPr>
          <w:color w:val="6B8E23"/>
        </w:rPr>
        <w:t xml:space="preserve">, 295 U.S. 495 </w:t>
      </w:r>
      <w:r>
        <w:t xml:space="preserve">(</w:t>
      </w:r>
      <w:r>
        <w:rPr>
          <w:color w:val="228B22"/>
        </w:rPr>
        <w:t xml:space="preserve">1935</w:t>
      </w:r>
      <w:r>
        <w:t xml:space="preserve"> ), kongressi ei voinut valtuuttaa presidenttiä laatimaan "reilun kilpailun" sääntöjä. Katsottiin, että kongressin on asetettava joitakin toimeenpanoviranomaisten toimintaa ohjaavia normeja. Tuomioistuin on kuitenkin katsonut, että sellaiset ilmaisut kuin "oikeudenmukainen ja kohtuullinen", "yleinen etu" ja "yleinen mukavuus" riittävät.</w:t>
      </w:r>
    </w:p>
    <w:p>
      <w:r>
        <w:rPr>
          <w:b/>
        </w:rPr>
        <w:t xml:space="preserve">Kysymys 0</w:t>
      </w:r>
    </w:p>
    <w:p>
      <w:r>
        <w:t xml:space="preserve">Milloin ensimmäisen kerran kongressin pyrkimys siirtää lainsäätämisvastuuta todettiin perustuslain vastaiseksi?</w:t>
      </w:r>
    </w:p>
    <w:p>
      <w:r>
        <w:rPr>
          <w:b/>
        </w:rPr>
        <w:t xml:space="preserve">Kysymys 1</w:t>
      </w:r>
    </w:p>
    <w:p>
      <w:r>
        <w:t xml:space="preserve">Minkä elimen perustamisesta oli kyse asiassa A.L.A. Schechter Poultry Corp. vastaan Yhdysvallat?</w:t>
      </w:r>
    </w:p>
    <w:p>
      <w:r>
        <w:rPr>
          <w:b/>
        </w:rPr>
        <w:t xml:space="preserve">Kysymys 2</w:t>
      </w:r>
    </w:p>
    <w:p>
      <w:r>
        <w:t xml:space="preserve">Minä vuonna A.L.A. Schechter vastaan Yhdysvallat käsiteltiin korkeimmassa oikeudessa?</w:t>
      </w:r>
    </w:p>
    <w:p>
      <w:r>
        <w:rPr>
          <w:b/>
        </w:rPr>
        <w:t xml:space="preserve">Kysymys 3</w:t>
      </w:r>
    </w:p>
    <w:p>
      <w:r>
        <w:t xml:space="preserve">Minä vuonna korkein oikeus totesi, että kongressin valtuuksien siirtäminen oli perustuslain vastaista?</w:t>
      </w:r>
    </w:p>
    <w:p>
      <w:r>
        <w:rPr>
          <w:b/>
        </w:rPr>
        <w:t xml:space="preserve">Kysymys 4</w:t>
      </w:r>
    </w:p>
    <w:p>
      <w:r>
        <w:t xml:space="preserve">Mikä oli se korkeimman oikeuden tapaus, jossa todettiin, että kongressi ei voinut antaa presidentin määrätä reilusta kilpailusta?</w:t>
      </w:r>
    </w:p>
    <w:p>
      <w:r>
        <w:rPr>
          <w:b/>
        </w:rPr>
        <w:t xml:space="preserve">Kysymys 5</w:t>
      </w:r>
    </w:p>
    <w:p>
      <w:r>
        <w:t xml:space="preserve">Mikä antoi kongressille vähemmän liikkumavaraa toimivallan siirtämisessä?</w:t>
      </w:r>
    </w:p>
    <w:p>
      <w:r>
        <w:rPr>
          <w:b/>
        </w:rPr>
        <w:t xml:space="preserve">Kysymys 6</w:t>
      </w:r>
    </w:p>
    <w:p>
      <w:r>
        <w:t xml:space="preserve">Minkä vuosikymmenen aikana korkein oikeus piti toimivallan siirtoa perustuslaillisena?</w:t>
      </w:r>
    </w:p>
    <w:p>
      <w:r>
        <w:rPr>
          <w:b/>
        </w:rPr>
        <w:t xml:space="preserve">Kysymys 7</w:t>
      </w:r>
    </w:p>
    <w:p>
      <w:r>
        <w:t xml:space="preserve">Milloin kongressi teki päätöksen, jonka mukaan toimivallan siirto on perustuslain vastaista?</w:t>
      </w:r>
    </w:p>
    <w:p>
      <w:r>
        <w:rPr>
          <w:b/>
        </w:rPr>
        <w:t xml:space="preserve">Kysymys 8</w:t>
      </w:r>
    </w:p>
    <w:p>
      <w:r>
        <w:t xml:space="preserve">Missä tapauksessa kongressi saattoi valtuuttaa presidentin laatimaan koodeja?</w:t>
      </w:r>
    </w:p>
    <w:p>
      <w:r>
        <w:rPr>
          <w:b/>
        </w:rPr>
        <w:t xml:space="preserve">Kysymys 9</w:t>
      </w:r>
    </w:p>
    <w:p>
      <w:r>
        <w:t xml:space="preserve">Minkä vuoden aikana kongressi valtuutti presidentin laatimaan reilua kilpailua koskevat säännöt?</w:t>
      </w:r>
    </w:p>
    <w:p>
      <w:r>
        <w:rPr>
          <w:b/>
        </w:rPr>
        <w:t xml:space="preserve">Teksti numero 6</w:t>
      </w:r>
    </w:p>
    <w:p>
      <w:r>
        <w:t xml:space="preserve">Toimeenpanovalta kuuluu, poikkeuksia ja rajoituksia lukuun ottamatta, </w:t>
      </w:r>
      <w:r>
        <w:rPr>
          <w:color w:val="2F4F4F"/>
        </w:rPr>
        <w:t xml:space="preserve">presidentille</w:t>
      </w:r>
      <w:r>
        <w:t xml:space="preserve">. </w:t>
      </w:r>
      <w:r>
        <w:t xml:space="preserve">Lain mukaan (2. pykälä) presidentistä tulee </w:t>
      </w:r>
      <w:r>
        <w:rPr>
          <w:color w:val="6B8E23"/>
        </w:rPr>
        <w:t xml:space="preserve">armeijan ja laivaston </w:t>
      </w:r>
      <w:r>
        <w:t xml:space="preserve">ylipäällikkö</w:t>
      </w:r>
      <w:r>
        <w:t xml:space="preserve">, useiden osavaltioiden miliisi, kun se kutsutaan palvelukseen, hänellä on valta tehdä sopimuksia ja nimittää virkaan "</w:t>
      </w:r>
      <w:r>
        <w:rPr>
          <w:color w:val="A0522D"/>
        </w:rPr>
        <w:t xml:space="preserve">senaatin </w:t>
      </w:r>
      <w:r>
        <w:t xml:space="preserve">neuvolla ja suostumuksella"</w:t>
      </w:r>
      <w:r>
        <w:t xml:space="preserve">, ottaa vastaan suurlähettiläitä ja julkisia ministereitä sekä "huolehtia siitä, että lait pannaan uskollisesti täytäntöön" (3. pykälä) Käyttämällä näitä sanoja perustuslaki ei edellytä, että presidentin on henkilökohtaisesti </w:t>
      </w:r>
      <w:r>
        <w:rPr>
          <w:color w:val="228B22"/>
        </w:rPr>
        <w:t xml:space="preserve">pantava täytäntöön </w:t>
      </w:r>
      <w:r>
        <w:t xml:space="preserve">laki; pikemminkin presidentin alaiset virkamiehet voivat hoitaa näitä tehtäviä. Perustuslaki valtuuttaa presidentin huolehtimaan siitä, että </w:t>
      </w:r>
      <w:r>
        <w:rPr>
          <w:color w:val="191970"/>
        </w:rPr>
        <w:t xml:space="preserve">kongressin </w:t>
      </w:r>
      <w:r>
        <w:t xml:space="preserve">säätämät </w:t>
      </w:r>
      <w:r>
        <w:t xml:space="preserve">ja presidentin hyväksymät </w:t>
      </w:r>
      <w:r>
        <w:t xml:space="preserve">lait pannaan uskollisesti täytäntöön. </w:t>
      </w:r>
      <w:r>
        <w:rPr>
          <w:color w:val="8B0000"/>
        </w:rPr>
        <w:t xml:space="preserve">Kongressi </w:t>
      </w:r>
      <w:r>
        <w:t xml:space="preserve">voi itse päättää tällaiset nimitykset </w:t>
      </w:r>
      <w:r>
        <w:rPr>
          <w:color w:val="483D8B"/>
        </w:rPr>
        <w:t xml:space="preserve">syytteeseen asettamalla </w:t>
      </w:r>
      <w:r>
        <w:t xml:space="preserve">ja rajoittaa presidentin toimintaa</w:t>
      </w:r>
      <w:r>
        <w:t xml:space="preserve">. </w:t>
      </w:r>
      <w:r>
        <w:t xml:space="preserve">Sotakorvauslautakunnan, osavaltioiden välisen kauppakomission ja liittovaltion kauppakomission kaltaiset elimet, jotka kaikki ovat </w:t>
      </w:r>
      <w:r>
        <w:rPr>
          <w:color w:val="3CB371"/>
        </w:rPr>
        <w:t xml:space="preserve">lähes lainkäyttöelimiä, </w:t>
      </w:r>
      <w:r>
        <w:t xml:space="preserve">ovat </w:t>
      </w:r>
      <w:r>
        <w:rPr>
          <w:color w:val="3CB371"/>
        </w:rPr>
        <w:t xml:space="preserve">usein </w:t>
      </w:r>
      <w:r>
        <w:t xml:space="preserve">suoraan kongressin valvonnassa.</w:t>
      </w:r>
    </w:p>
    <w:p>
      <w:r>
        <w:rPr>
          <w:b/>
        </w:rPr>
        <w:t xml:space="preserve">Kysymys 0</w:t>
      </w:r>
    </w:p>
    <w:p>
      <w:r>
        <w:t xml:space="preserve">Mitä kansallisen armeijan haaroja Yhdysvaltain presidentti komentaa?</w:t>
      </w:r>
    </w:p>
    <w:p>
      <w:r>
        <w:rPr>
          <w:b/>
        </w:rPr>
        <w:t xml:space="preserve">Kysymys 1</w:t>
      </w:r>
    </w:p>
    <w:p>
      <w:r>
        <w:t xml:space="preserve">Kenen hyväksyntä tarvitaan, jotta presidentin nimittämät henkilöt voivat astua virkaansa?</w:t>
      </w:r>
    </w:p>
    <w:p>
      <w:r>
        <w:rPr>
          <w:b/>
        </w:rPr>
        <w:t xml:space="preserve">Kysymys 2</w:t>
      </w:r>
    </w:p>
    <w:p>
      <w:r>
        <w:t xml:space="preserve">Mikä on kongressin keino poistaa presidentin nimittämät henkilöt?</w:t>
      </w:r>
    </w:p>
    <w:p>
      <w:r>
        <w:rPr>
          <w:b/>
        </w:rPr>
        <w:t xml:space="preserve">Kysymys 3</w:t>
      </w:r>
    </w:p>
    <w:p>
      <w:r>
        <w:t xml:space="preserve">Millä termillä voidaan luonnehtia sotakorvauslautakunnan ja valtioiden välisen kauppakomission kaltaisten elinten asemaa?</w:t>
      </w:r>
    </w:p>
    <w:p>
      <w:r>
        <w:rPr>
          <w:b/>
        </w:rPr>
        <w:t xml:space="preserve">Kysymys 4</w:t>
      </w:r>
    </w:p>
    <w:p>
      <w:r>
        <w:t xml:space="preserve">Millä kolmesta hallinnonhaarasta on komentajan ja ylipäällikön tehtävä?</w:t>
      </w:r>
    </w:p>
    <w:p>
      <w:r>
        <w:rPr>
          <w:b/>
        </w:rPr>
        <w:t xml:space="preserve">Kysymys 5</w:t>
      </w:r>
    </w:p>
    <w:p>
      <w:r>
        <w:t xml:space="preserve">Kenellä on valtuudet tehdä sopimuksia?</w:t>
      </w:r>
    </w:p>
    <w:p>
      <w:r>
        <w:rPr>
          <w:b/>
        </w:rPr>
        <w:t xml:space="preserve">Kysymys 6</w:t>
      </w:r>
    </w:p>
    <w:p>
      <w:r>
        <w:t xml:space="preserve">Miksi kutsutaan sitä, kun kongressi irtisanoo presidentin nimityksen?</w:t>
      </w:r>
    </w:p>
    <w:p>
      <w:r>
        <w:rPr>
          <w:b/>
        </w:rPr>
        <w:t xml:space="preserve">Kysymys 7</w:t>
      </w:r>
    </w:p>
    <w:p>
      <w:r>
        <w:t xml:space="preserve">Kuka valvoo Federal Trade Commissionia?</w:t>
      </w:r>
    </w:p>
    <w:p>
      <w:r>
        <w:rPr>
          <w:b/>
        </w:rPr>
        <w:t xml:space="preserve">Kysymys 8</w:t>
      </w:r>
    </w:p>
    <w:p>
      <w:r>
        <w:t xml:space="preserve">Kenelle kongressin valta on annettu?</w:t>
      </w:r>
    </w:p>
    <w:p>
      <w:r>
        <w:rPr>
          <w:b/>
        </w:rPr>
        <w:t xml:space="preserve">Kysymys 9</w:t>
      </w:r>
    </w:p>
    <w:p>
      <w:r>
        <w:t xml:space="preserve">Mitä varapresidentistä tulee ylipäällikkö?</w:t>
      </w:r>
    </w:p>
    <w:p>
      <w:r>
        <w:rPr>
          <w:b/>
        </w:rPr>
        <w:t xml:space="preserve">Kysymys 10</w:t>
      </w:r>
    </w:p>
    <w:p>
      <w:r>
        <w:t xml:space="preserve">Mitä perustuslaki edellyttää presidentiltä sen sanojen perusteella lakien osalta?</w:t>
      </w:r>
    </w:p>
    <w:p>
      <w:r>
        <w:rPr>
          <w:b/>
        </w:rPr>
        <w:t xml:space="preserve">Kysymys 11</w:t>
      </w:r>
    </w:p>
    <w:p>
      <w:r>
        <w:t xml:space="preserve">Minkä elimen hyväksymä laki on presidentin säätämä?</w:t>
      </w:r>
    </w:p>
    <w:p>
      <w:r>
        <w:rPr>
          <w:b/>
        </w:rPr>
        <w:t xml:space="preserve">Kysymys 12</w:t>
      </w:r>
    </w:p>
    <w:p>
      <w:r>
        <w:t xml:space="preserve">Ketä presidentti voi rajoittaa syytteeseen asettamalla?</w:t>
      </w:r>
    </w:p>
    <w:p>
      <w:r>
        <w:rPr>
          <w:b/>
        </w:rPr>
        <w:t xml:space="preserve">Teksti numero 7</w:t>
      </w:r>
    </w:p>
    <w:p>
      <w:r>
        <w:t xml:space="preserve">Kongressi laatii usein lakeja, joilla </w:t>
      </w:r>
      <w:r>
        <w:rPr>
          <w:color w:val="A9A9A9"/>
        </w:rPr>
        <w:t xml:space="preserve">toimeenpanoviranomaiset </w:t>
      </w:r>
      <w:r>
        <w:t xml:space="preserve">velvoitetaan </w:t>
      </w:r>
      <w:r>
        <w:rPr>
          <w:color w:val="DCDCDC"/>
        </w:rPr>
        <w:t xml:space="preserve">suorittamaan tehtäviään </w:t>
      </w:r>
      <w:r>
        <w:t xml:space="preserve">kongressin säätämien lakien mukaisesti. </w:t>
      </w:r>
      <w:r>
        <w:t xml:space="preserve">Asiassa </w:t>
      </w:r>
      <w:r>
        <w:rPr>
          <w:color w:val="2F4F4F"/>
        </w:rPr>
        <w:t xml:space="preserve">INS v. Chadha </w:t>
      </w:r>
      <w:r>
        <w:t xml:space="preserve">(</w:t>
      </w:r>
      <w:r>
        <w:rPr>
          <w:color w:val="556B2F"/>
        </w:rPr>
        <w:t xml:space="preserve">1983</w:t>
      </w:r>
      <w:r>
        <w:t xml:space="preserve"> ) korkein oikeus päätti a) Artiklan 2 kohdan määräykset lainsäädäntötoimista. I artiklan 1 §:ssä edellytetään, että kaikki lainsäädäntövalta kuuluu kongressille, joka koostuu </w:t>
      </w:r>
      <w:r>
        <w:rPr>
          <w:color w:val="6B8E23"/>
        </w:rPr>
        <w:t xml:space="preserve">senaatista ja edustajainhuoneesta, ja </w:t>
      </w:r>
      <w:r>
        <w:t xml:space="preserve">7 §:ssä edellytetään, että jokainen </w:t>
      </w:r>
      <w:r>
        <w:rPr>
          <w:color w:val="A0522D"/>
        </w:rPr>
        <w:t xml:space="preserve">edustajainhuoneen ja senaatin </w:t>
      </w:r>
      <w:r>
        <w:t xml:space="preserve">hyväksymä lakiehdotus on </w:t>
      </w:r>
      <w:r>
        <w:t xml:space="preserve">ennen sen muuttumista laiksi esitettävä presidentille, ja jos hän ei hyväksy sitä, </w:t>
      </w:r>
      <w:r>
        <w:t xml:space="preserve">senaatin ja edustajainhuoneen </w:t>
      </w:r>
      <w:r>
        <w:rPr>
          <w:color w:val="228B22"/>
        </w:rPr>
        <w:t xml:space="preserve">kahden kolmasosan on </w:t>
      </w:r>
      <w:r>
        <w:t xml:space="preserve">hyväksyttävä se uudelleen, ja </w:t>
      </w:r>
      <w:r>
        <w:t xml:space="preserve">se edustaa kehittäjien päätöstä siitä, että liittovaltion hallituksen lainsäädäntövaltaa käytetään yhden ainoan, hienosti laaditun ja tyhjentävästi punnitun menettelyn mukaisesti. Tämä menettely on olennainen osa perustuslain mukaista vallanjakoa. Myöhemmät päätökset selventävät asiaa; edes molemmat kamarit eivät voi yhdessä kumota toimeenpanovallan vetoja ilman 2⁄3 enemmistöä. Lainsäädännössä voidaan aina antaa toimeenpanevia virkamiehiä koskevia määräyksiä.</w:t>
      </w:r>
    </w:p>
    <w:p>
      <w:r>
        <w:rPr>
          <w:b/>
        </w:rPr>
        <w:t xml:space="preserve">Kysymys 0</w:t>
      </w:r>
    </w:p>
    <w:p>
      <w:r>
        <w:t xml:space="preserve">Mihin kongressi yrittää rajoittaa toimeenpanevia virkamiehiä?</w:t>
      </w:r>
    </w:p>
    <w:p>
      <w:r>
        <w:rPr>
          <w:b/>
        </w:rPr>
        <w:t xml:space="preserve">Kysymys 1</w:t>
      </w:r>
    </w:p>
    <w:p>
      <w:r>
        <w:t xml:space="preserve">Missä oikeustapauksessa vahvistettiin perustuslain I artiklan ensimmäisen ja seitsemännen jakson mandaatit?</w:t>
      </w:r>
    </w:p>
    <w:p>
      <w:r>
        <w:rPr>
          <w:b/>
        </w:rPr>
        <w:t xml:space="preserve">Kysymys 2</w:t>
      </w:r>
    </w:p>
    <w:p>
      <w:r>
        <w:t xml:space="preserve">Milloin korkeimmassa oikeudessa käsiteltiin asia INS v. Chadha?</w:t>
      </w:r>
    </w:p>
    <w:p>
      <w:r>
        <w:rPr>
          <w:b/>
        </w:rPr>
        <w:t xml:space="preserve">Kysymys 3</w:t>
      </w:r>
    </w:p>
    <w:p>
      <w:r>
        <w:t xml:space="preserve">Millä marginaalilla kongressi voi kumota presidentin veto-oikeuden?</w:t>
      </w:r>
    </w:p>
    <w:p>
      <w:r>
        <w:rPr>
          <w:b/>
        </w:rPr>
        <w:t xml:space="preserve">Kysymys 4</w:t>
      </w:r>
    </w:p>
    <w:p>
      <w:r>
        <w:t xml:space="preserve">Kuka usein kirjoittaa lakeja, jotka rajoittavat kongressia hoitamaan tehtäviään?</w:t>
      </w:r>
    </w:p>
    <w:p>
      <w:r>
        <w:rPr>
          <w:b/>
        </w:rPr>
        <w:t xml:space="preserve">Kysymys 5</w:t>
      </w:r>
    </w:p>
    <w:p>
      <w:r>
        <w:t xml:space="preserve">Missä tapauksessa kongressi päätti, että kaikki valtuudet annetaan korkeimmalle oikeudelle, joka koostuu senaatista ja edustajainhuoneesta?</w:t>
      </w:r>
    </w:p>
    <w:p>
      <w:r>
        <w:rPr>
          <w:b/>
        </w:rPr>
        <w:t xml:space="preserve">Kysymys 6</w:t>
      </w:r>
    </w:p>
    <w:p>
      <w:r>
        <w:t xml:space="preserve"> Kongressi päättää, että kaikki toimivalta annetaan korkeimmalle oikeudelle, joka koostuu kahdesta elimestä?</w:t>
      </w:r>
    </w:p>
    <w:p>
      <w:r>
        <w:rPr>
          <w:b/>
        </w:rPr>
        <w:t xml:space="preserve">Kysymys 7</w:t>
      </w:r>
    </w:p>
    <w:p>
      <w:r>
        <w:t xml:space="preserve">Minä vuonna kongressi päätti, että kaikki valtuudet annetaan korkeimmalle oikeudelle, joka koostuu senaatista ja edustajainhuoneesta?</w:t>
      </w:r>
    </w:p>
    <w:p>
      <w:r>
        <w:rPr>
          <w:b/>
        </w:rPr>
        <w:t xml:space="preserve">Kysymys 8</w:t>
      </w:r>
    </w:p>
    <w:p>
      <w:r>
        <w:t xml:space="preserve">Kenelle on esiteltävä jokainen presidentin hyväksymä lakiesitys?</w:t>
      </w:r>
    </w:p>
    <w:p>
      <w:r>
        <w:rPr>
          <w:b/>
        </w:rPr>
        <w:t xml:space="preserve">Teksti numero 8</w:t>
      </w:r>
    </w:p>
    <w:p>
      <w:r>
        <w:rPr>
          <w:color w:val="DCDCDC"/>
        </w:rPr>
        <w:t xml:space="preserve">Tuomiovalta - </w:t>
      </w:r>
      <w:r>
        <w:t xml:space="preserve">valta ratkaista tapauksia ja kiistoja - kuuluu korkeimmalle oikeudelle ja kongressin perustamille alemmille tuomioistuimille. </w:t>
      </w:r>
      <w:r>
        <w:rPr>
          <w:color w:val="556B2F"/>
        </w:rPr>
        <w:t xml:space="preserve">Presidentin </w:t>
      </w:r>
      <w:r>
        <w:t xml:space="preserve">on nimitettävä tuomarit </w:t>
      </w:r>
      <w:r>
        <w:rPr>
          <w:color w:val="A0522D"/>
        </w:rPr>
        <w:t xml:space="preserve">senaatin </w:t>
      </w:r>
      <w:r>
        <w:t xml:space="preserve">neuvojen ja suostumuksen perusteella</w:t>
      </w:r>
      <w:r>
        <w:t xml:space="preserve">, tuomareiden on toimittava virassaan hyvän käytöksen aikana ja heille on maksettava korvaus, jota ei saa alentaa heidän toimikautensa aikana. Jos tuomioistuimen tuomareilla ei ole näitä ominaisuuksia, tuomioistuin ei voi käyttää Yhdysvaltojen tuomiovaltaa. Tuomiovaltaa käyttäviä tuomioistuimia kutsutaan "</w:t>
      </w:r>
      <w:r>
        <w:rPr>
          <w:color w:val="228B22"/>
        </w:rPr>
        <w:t xml:space="preserve">perustuslaillisiksi tuomioistuimiksi</w:t>
      </w:r>
      <w:r>
        <w:t xml:space="preserve">".</w:t>
      </w:r>
    </w:p>
    <w:p>
      <w:r>
        <w:rPr>
          <w:b/>
        </w:rPr>
        <w:t xml:space="preserve">Kysymys 0</w:t>
      </w:r>
    </w:p>
    <w:p>
      <w:r>
        <w:t xml:space="preserve">Millä alalla on oikeus käsitellä oikeustapauksia?</w:t>
      </w:r>
    </w:p>
    <w:p>
      <w:r>
        <w:rPr>
          <w:b/>
        </w:rPr>
        <w:t xml:space="preserve">Kysymys 1</w:t>
      </w:r>
    </w:p>
    <w:p>
      <w:r>
        <w:t xml:space="preserve">Kuka nimittää tuomarit Yhdysvaltain korkeimpaan oikeuteen?</w:t>
      </w:r>
    </w:p>
    <w:p>
      <w:r>
        <w:rPr>
          <w:b/>
        </w:rPr>
        <w:t xml:space="preserve">Kysymys 2</w:t>
      </w:r>
    </w:p>
    <w:p>
      <w:r>
        <w:t xml:space="preserve">Kenen on hyväksyttävä presidentin nimitykset korkeimpaan oikeuteen?</w:t>
      </w:r>
    </w:p>
    <w:p>
      <w:r>
        <w:rPr>
          <w:b/>
        </w:rPr>
        <w:t xml:space="preserve">Kysymys 3</w:t>
      </w:r>
    </w:p>
    <w:p>
      <w:r>
        <w:t xml:space="preserve">Mikä on termi, jolla oikeuslaitokset käyttävät valtaansa?</w:t>
      </w:r>
    </w:p>
    <w:p>
      <w:r>
        <w:rPr>
          <w:b/>
        </w:rPr>
        <w:t xml:space="preserve">Kysymys 4</w:t>
      </w:r>
    </w:p>
    <w:p>
      <w:r>
        <w:t xml:space="preserve">Mikä on korkeimmalle oikeudelle ja alemmille tuomioistuimille annettu valta?</w:t>
      </w:r>
    </w:p>
    <w:p>
      <w:r>
        <w:rPr>
          <w:b/>
        </w:rPr>
        <w:t xml:space="preserve">Kysymys 5</w:t>
      </w:r>
    </w:p>
    <w:p>
      <w:r>
        <w:t xml:space="preserve">Kuka nimittää tuomarin?</w:t>
      </w:r>
    </w:p>
    <w:p>
      <w:r>
        <w:rPr>
          <w:b/>
        </w:rPr>
        <w:t xml:space="preserve">Kysymys 6</w:t>
      </w:r>
    </w:p>
    <w:p>
      <w:r>
        <w:t xml:space="preserve">Kuka antaa presidentille neuvoja ja suostumuksen tuomarin nimittämistä varten?</w:t>
      </w:r>
    </w:p>
    <w:p>
      <w:r>
        <w:rPr>
          <w:b/>
        </w:rPr>
        <w:t xml:space="preserve">Kysymys 7</w:t>
      </w:r>
    </w:p>
    <w:p>
      <w:r>
        <w:t xml:space="preserve">Minkälainen valta kuuluu kongressille?</w:t>
      </w:r>
    </w:p>
    <w:p>
      <w:r>
        <w:rPr>
          <w:b/>
        </w:rPr>
        <w:t xml:space="preserve">Kysymys 8</w:t>
      </w:r>
    </w:p>
    <w:p>
      <w:r>
        <w:t xml:space="preserve">Keitä korkeimman oikeuden tuomareita on nimitettävä?</w:t>
      </w:r>
    </w:p>
    <w:p>
      <w:r>
        <w:rPr>
          <w:b/>
        </w:rPr>
        <w:t xml:space="preserve">Kysymys 9</w:t>
      </w:r>
    </w:p>
    <w:p>
      <w:r>
        <w:t xml:space="preserve">Mihin presidentin valtaa käyttäviin tuomioistuimiin viitataan?</w:t>
      </w:r>
    </w:p>
    <w:p>
      <w:r>
        <w:rPr>
          <w:b/>
        </w:rPr>
        <w:t xml:space="preserve">Kysymys 10</w:t>
      </w:r>
    </w:p>
    <w:p>
      <w:r>
        <w:t xml:space="preserve">Kuka nimittää tuomarit presidentiksi?</w:t>
      </w:r>
    </w:p>
    <w:p>
      <w:r>
        <w:rPr>
          <w:b/>
        </w:rPr>
        <w:t xml:space="preserve">Kysymys 11</w:t>
      </w:r>
    </w:p>
    <w:p>
      <w:r>
        <w:t xml:space="preserve">Minkälainen valta antaa presidentille vallan päättää kiistoista?</w:t>
      </w:r>
    </w:p>
    <w:p>
      <w:r>
        <w:rPr>
          <w:b/>
        </w:rPr>
        <w:t xml:space="preserve">Teksti numero 9</w:t>
      </w:r>
    </w:p>
    <w:p>
      <w:r>
        <w:rPr>
          <w:color w:val="A9A9A9"/>
        </w:rPr>
        <w:t xml:space="preserve">Kongressi </w:t>
      </w:r>
      <w:r>
        <w:t xml:space="preserve">voi perustaa "</w:t>
      </w:r>
      <w:r>
        <w:rPr>
          <w:color w:val="DCDCDC"/>
        </w:rPr>
        <w:t xml:space="preserve">lainsäätäjätuomioistuimia", </w:t>
      </w:r>
      <w:r>
        <w:t xml:space="preserve">jotka eivät ole </w:t>
      </w:r>
      <w:r>
        <w:rPr>
          <w:color w:val="2F4F4F"/>
        </w:rPr>
        <w:t xml:space="preserve">oikeudellisia virastoja tai toimikuntia </w:t>
      </w:r>
      <w:r>
        <w:t xml:space="preserve">ja joiden jäsenillä ei ole samanlaista varmuutta toimikaudesta tai korvauksista kuin perustuslakituomioistuinten tuomareilla. Lainsäädäntötuomioistuimet eivät voi käyttää </w:t>
      </w:r>
      <w:r>
        <w:rPr>
          <w:color w:val="6B8E23"/>
        </w:rPr>
        <w:t xml:space="preserve">Yhdysvaltojen </w:t>
      </w:r>
      <w:r>
        <w:rPr>
          <w:color w:val="556B2F"/>
        </w:rPr>
        <w:t xml:space="preserve">tuomiovaltaa</w:t>
      </w:r>
      <w:r>
        <w:t xml:space="preserve">. Asiassa Murray's Lessee v. Hoboken Land &amp; Improvement Co. (1856) korkein oikeus katsoi, että lainsäädäntötuomioistuin ei voi ratkaista "common law-, equity- tai merioikeudellista kannetta", koska tällainen kanne on luonteeltaan oikeudellinen. Lainsäädäntötuomioistuimet voivat ratkaista vain "</w:t>
      </w:r>
      <w:r>
        <w:rPr>
          <w:color w:val="A0522D"/>
        </w:rPr>
        <w:t xml:space="preserve">julkisia oikeuksia" koskevia kysymyksiä </w:t>
      </w:r>
      <w:r>
        <w:t xml:space="preserve">(valtion ja yksityishenkilön väliset asiat ja poliittiset ratkaisut).</w:t>
      </w:r>
    </w:p>
    <w:p>
      <w:r>
        <w:rPr>
          <w:b/>
        </w:rPr>
        <w:t xml:space="preserve">Kysymys 0</w:t>
      </w:r>
    </w:p>
    <w:p>
      <w:r>
        <w:t xml:space="preserve">Millaisia tuomioistuimia kongressi perusti?</w:t>
      </w:r>
    </w:p>
    <w:p>
      <w:r>
        <w:rPr>
          <w:b/>
        </w:rPr>
        <w:t xml:space="preserve">Kysymys 1</w:t>
      </w:r>
    </w:p>
    <w:p>
      <w:r>
        <w:t xml:space="preserve">Millaista valtaa lainsäätäjätuomioistuimet eivät saa käyttää?</w:t>
      </w:r>
    </w:p>
    <w:p>
      <w:r>
        <w:rPr>
          <w:b/>
        </w:rPr>
        <w:t xml:space="preserve">Kysymys 2</w:t>
      </w:r>
    </w:p>
    <w:p>
      <w:r>
        <w:t xml:space="preserve">Minkälaisia tuomioistuimia Hoboken Land &amp; Improvement CO. perustaa?</w:t>
      </w:r>
    </w:p>
    <w:p>
      <w:r>
        <w:rPr>
          <w:b/>
        </w:rPr>
        <w:t xml:space="preserve">Kysymys 3</w:t>
      </w:r>
    </w:p>
    <w:p>
      <w:r>
        <w:t xml:space="preserve">Minkälainen on lainsäätäjän tuomioistuin?</w:t>
      </w:r>
    </w:p>
    <w:p>
      <w:r>
        <w:rPr>
          <w:b/>
        </w:rPr>
        <w:t xml:space="preserve">Kysymys 4</w:t>
      </w:r>
    </w:p>
    <w:p>
      <w:r>
        <w:t xml:space="preserve">Mitä Yhdysvaltojen lainsäädäntövaltaa lainsäätäjät voivat käyttää?</w:t>
      </w:r>
    </w:p>
    <w:p>
      <w:r>
        <w:rPr>
          <w:b/>
        </w:rPr>
        <w:t xml:space="preserve">Kysymys 5</w:t>
      </w:r>
    </w:p>
    <w:p>
      <w:r>
        <w:t xml:space="preserve">Mihin kysymyksiin lainsäätäjätuomioistuimet eivät voi antaa ratkaisua?</w:t>
      </w:r>
    </w:p>
    <w:p>
      <w:r>
        <w:rPr>
          <w:b/>
        </w:rPr>
        <w:t xml:space="preserve">Kysymys 6</w:t>
      </w:r>
    </w:p>
    <w:p>
      <w:r>
        <w:t xml:space="preserve">Minkä tyyppisiä tuomioistuimia lainsäädäntötuomioistuimet luovat oikeusvirastojen muodossa?</w:t>
      </w:r>
    </w:p>
    <w:p>
      <w:r>
        <w:rPr>
          <w:b/>
        </w:rPr>
        <w:t xml:space="preserve">Teksti numero 10</w:t>
      </w:r>
    </w:p>
    <w:p>
      <w:r>
        <w:rPr>
          <w:color w:val="A9A9A9"/>
        </w:rPr>
        <w:t xml:space="preserve">Presidentti </w:t>
      </w:r>
      <w:r>
        <w:t xml:space="preserve">valvoo kongressia </w:t>
      </w:r>
      <w:r>
        <w:rPr>
          <w:color w:val="DCDCDC"/>
        </w:rPr>
        <w:t xml:space="preserve">veto-oikeudellaan, </w:t>
      </w:r>
      <w:r>
        <w:t xml:space="preserve">mutta kongressi voi kumota minkä tahansa veto-oikeuden (lukuun ottamatta niin sanottua "</w:t>
      </w:r>
      <w:r>
        <w:rPr>
          <w:color w:val="2F4F4F"/>
        </w:rPr>
        <w:t xml:space="preserve">taskuvetoa</w:t>
      </w:r>
      <w:r>
        <w:t xml:space="preserve">") kahden kolmasosan enemmistöllä kummassakin kongressin huoneessa. Kun </w:t>
      </w:r>
      <w:r>
        <w:rPr>
          <w:color w:val="556B2F"/>
        </w:rPr>
        <w:t xml:space="preserve">kongressin kaksi kamaria </w:t>
      </w:r>
      <w:r>
        <w:t xml:space="preserve">ei pääse yksimielisyyteen keskeyttämispäivästä, presidentti voi ratkaista kiistan. Presidentti voi kutsua jommankumman kongressin tai molemmat kongressin huoneet hätäistuntoon. </w:t>
      </w:r>
      <w:r>
        <w:rPr>
          <w:color w:val="228B22"/>
        </w:rPr>
        <w:t xml:space="preserve">Varapresidentti </w:t>
      </w:r>
      <w:r>
        <w:t xml:space="preserve">toimii senaatin puheenjohtajana, mutta hän voi äänestää vain äänten mennessä tasan.</w:t>
      </w:r>
    </w:p>
    <w:p>
      <w:r>
        <w:rPr>
          <w:b/>
        </w:rPr>
        <w:t xml:space="preserve">Kysymys 0</w:t>
      </w:r>
    </w:p>
    <w:p>
      <w:r>
        <w:t xml:space="preserve">Kuka voi määrittää keskeyttämispäivän, jos kongressi ei pääse asiasta yksimielisyyteen?</w:t>
      </w:r>
    </w:p>
    <w:p>
      <w:r>
        <w:rPr>
          <w:b/>
        </w:rPr>
        <w:t xml:space="preserve">Kysymys 1</w:t>
      </w:r>
    </w:p>
    <w:p>
      <w:r>
        <w:t xml:space="preserve">Kuka voi kutsua kongressin hätäistuntoon?</w:t>
      </w:r>
    </w:p>
    <w:p>
      <w:r>
        <w:rPr>
          <w:b/>
        </w:rPr>
        <w:t xml:space="preserve">Kysymys 2</w:t>
      </w:r>
    </w:p>
    <w:p>
      <w:r>
        <w:t xml:space="preserve">Kuka toimii senaatin puheenjohtajana?</w:t>
      </w:r>
    </w:p>
    <w:p>
      <w:r>
        <w:rPr>
          <w:b/>
        </w:rPr>
        <w:t xml:space="preserve">Kysymys 3</w:t>
      </w:r>
    </w:p>
    <w:p>
      <w:r>
        <w:t xml:space="preserve">Miten kongressi valvoo presidenttiä?</w:t>
      </w:r>
    </w:p>
    <w:p>
      <w:r>
        <w:rPr>
          <w:b/>
        </w:rPr>
        <w:t xml:space="preserve">Kysymys 4</w:t>
      </w:r>
    </w:p>
    <w:p>
      <w:r>
        <w:t xml:space="preserve">Kenellä on mahdollisuus kumota kongressin tekemä veto?</w:t>
      </w:r>
    </w:p>
    <w:p>
      <w:r>
        <w:rPr>
          <w:b/>
        </w:rPr>
        <w:t xml:space="preserve">Kysymys 5</w:t>
      </w:r>
    </w:p>
    <w:p>
      <w:r>
        <w:t xml:space="preserve">Mikä veto-oikeus on ainoa, jonka kongressi voi kumota kahden kolmasosan enemmistöllä?</w:t>
      </w:r>
    </w:p>
    <w:p>
      <w:r>
        <w:rPr>
          <w:b/>
        </w:rPr>
        <w:t xml:space="preserve">Kysymys 6</w:t>
      </w:r>
    </w:p>
    <w:p>
      <w:r>
        <w:t xml:space="preserve">Kuka ratkaisee kiistan, kun presidentti ja varapresidentti eivät pääse sopimukseen lykkäyspäivästä?</w:t>
      </w:r>
    </w:p>
    <w:p>
      <w:r>
        <w:rPr>
          <w:b/>
        </w:rPr>
        <w:t xml:space="preserve">Kysymys 7</w:t>
      </w:r>
    </w:p>
    <w:p>
      <w:r>
        <w:t xml:space="preserve">Kuka toimii senaatin puheenjohtajana ja on sen ainoa äänioikeutettu jäsen?</w:t>
      </w:r>
    </w:p>
    <w:p>
      <w:r>
        <w:rPr>
          <w:b/>
        </w:rPr>
        <w:t xml:space="preserve">Teksti numero 11</w:t>
      </w:r>
    </w:p>
    <w:p>
      <w:r>
        <w:t xml:space="preserve">Kuten edellä todettiin, </w:t>
      </w:r>
      <w:r>
        <w:rPr>
          <w:color w:val="DCDCDC"/>
        </w:rPr>
        <w:t xml:space="preserve">presidentti </w:t>
      </w:r>
      <w:r>
        <w:t xml:space="preserve">nimittää tuomarit </w:t>
      </w:r>
      <w:r>
        <w:rPr>
          <w:color w:val="2F4F4F"/>
        </w:rPr>
        <w:t xml:space="preserve">senaatin </w:t>
      </w:r>
      <w:r>
        <w:t xml:space="preserve">neuvojen ja suostumuksen perusteella. </w:t>
      </w:r>
      <w:r>
        <w:t xml:space="preserve">Hänellä on myös valta antaa </w:t>
      </w:r>
      <w:r>
        <w:rPr>
          <w:color w:val="556B2F"/>
        </w:rPr>
        <w:t xml:space="preserve">armahduksia </w:t>
      </w:r>
      <w:r>
        <w:t xml:space="preserve">ja </w:t>
      </w:r>
      <w:r>
        <w:rPr>
          <w:color w:val="6B8E23"/>
        </w:rPr>
        <w:t xml:space="preserve">armahduksia</w:t>
      </w:r>
      <w:r>
        <w:t xml:space="preserve">. Tällaisia armahduksia ei tarvitse vahvistaa edustajainhuoneessa eikä senaatissa, eikä vastaanottajan tarvitse edes hyväksyä niitä.</w:t>
      </w:r>
    </w:p>
    <w:p>
      <w:r>
        <w:rPr>
          <w:b/>
        </w:rPr>
        <w:t xml:space="preserve">Kysymys 0</w:t>
      </w:r>
    </w:p>
    <w:p>
      <w:r>
        <w:t xml:space="preserve">Kenellä on valtuudet armahtaa?</w:t>
      </w:r>
    </w:p>
    <w:p>
      <w:r>
        <w:rPr>
          <w:b/>
        </w:rPr>
        <w:t xml:space="preserve">Kysymys 1</w:t>
      </w:r>
    </w:p>
    <w:p>
      <w:r>
        <w:t xml:space="preserve">Kenellä on valtuudet antaa armahdus? </w:t>
      </w:r>
    </w:p>
    <w:p>
      <w:r>
        <w:rPr>
          <w:b/>
        </w:rPr>
        <w:t xml:space="preserve">Kysymys 2</w:t>
      </w:r>
    </w:p>
    <w:p>
      <w:r>
        <w:t xml:space="preserve">Kuka nimittää presidentin tuomareiden suostumuksella?</w:t>
      </w:r>
    </w:p>
    <w:p>
      <w:r>
        <w:rPr>
          <w:b/>
        </w:rPr>
        <w:t xml:space="preserve">Kysymys 3</w:t>
      </w:r>
    </w:p>
    <w:p>
      <w:r>
        <w:t xml:space="preserve">Kuka nimittää senaatti tuomareiden hyväksynnällä?</w:t>
      </w:r>
    </w:p>
    <w:p>
      <w:r>
        <w:rPr>
          <w:b/>
        </w:rPr>
        <w:t xml:space="preserve">Kysymys 4</w:t>
      </w:r>
    </w:p>
    <w:p>
      <w:r>
        <w:t xml:space="preserve">Kuka nimittää tuomarit presidentin suostumuksella?</w:t>
      </w:r>
    </w:p>
    <w:p>
      <w:r>
        <w:rPr>
          <w:b/>
        </w:rPr>
        <w:t xml:space="preserve">Kysymys 5</w:t>
      </w:r>
    </w:p>
    <w:p>
      <w:r>
        <w:t xml:space="preserve">Presidentillä ei ole valtuuksia armahtaa tai mitä muuta?</w:t>
      </w:r>
    </w:p>
    <w:p>
      <w:r>
        <w:rPr>
          <w:b/>
        </w:rPr>
        <w:t xml:space="preserve">Kysymys 6</w:t>
      </w:r>
    </w:p>
    <w:p>
      <w:r>
        <w:t xml:space="preserve">Mitä muuta kuin armahduksia senaatti voi antaa?</w:t>
      </w:r>
    </w:p>
    <w:p>
      <w:r>
        <w:rPr>
          <w:b/>
        </w:rPr>
        <w:t xml:space="preserve">Teksti numero 12</w:t>
      </w:r>
    </w:p>
    <w:p>
      <w:r>
        <w:rPr>
          <w:color w:val="DCDCDC"/>
        </w:rPr>
        <w:t xml:space="preserve">Presidentti </w:t>
      </w:r>
      <w:r>
        <w:t xml:space="preserve">on Yhdysvaltain armeijan ja laivaston siviilipäällikkö. Hänellä on valtuudet käskeä niitä ryhtymään asianmukaisiin sotilaallisiin toimiin äkillisen kriisin sattuessa. Kuitenkin vain </w:t>
      </w:r>
      <w:r>
        <w:rPr>
          <w:color w:val="2F4F4F"/>
        </w:rPr>
        <w:t xml:space="preserve">kongressille </w:t>
      </w:r>
      <w:r>
        <w:t xml:space="preserve">on nimenomaisesti annettu valtuudet julistaa sota sinänsä sekä hankkia, rahoittaa ja ylläpitää asevoimia. Kongressilla on myös velvollisuus ja valta määrätä asevoimien toimintaa koskevista laeista ja määräyksistä, kuten yhtenäisestä sotilasoikeudellisesta säännöstöstä, ja se edellyttää, että kaikki presidentin nimittämät kenraalit ja amiraalit on vahvistettava </w:t>
      </w:r>
      <w:r>
        <w:rPr>
          <w:color w:val="556B2F"/>
        </w:rPr>
        <w:t xml:space="preserve">senaatin </w:t>
      </w:r>
      <w:r>
        <w:t xml:space="preserve">enemmistöäänestyksellä</w:t>
      </w:r>
      <w:r>
        <w:t xml:space="preserve">, ennen kuin he voivat astua virkaansa.</w:t>
      </w:r>
    </w:p>
    <w:p>
      <w:r>
        <w:rPr>
          <w:b/>
        </w:rPr>
        <w:t xml:space="preserve">Kysymys 0</w:t>
      </w:r>
    </w:p>
    <w:p>
      <w:r>
        <w:t xml:space="preserve">Kuka on armeijan komentaja ja päällikkö?</w:t>
      </w:r>
    </w:p>
    <w:p>
      <w:r>
        <w:rPr>
          <w:b/>
        </w:rPr>
        <w:t xml:space="preserve">Kysymys 1</w:t>
      </w:r>
    </w:p>
    <w:p>
      <w:r>
        <w:t xml:space="preserve">Kenellä on valta julistaa sota?</w:t>
      </w:r>
    </w:p>
    <w:p>
      <w:r>
        <w:rPr>
          <w:b/>
        </w:rPr>
        <w:t xml:space="preserve">Kysymys 2</w:t>
      </w:r>
    </w:p>
    <w:p>
      <w:r>
        <w:t xml:space="preserve">Kenellä on vastuu kenraalien ja amiraalien vahvistamisesta?</w:t>
      </w:r>
    </w:p>
    <w:p>
      <w:r>
        <w:rPr>
          <w:b/>
        </w:rPr>
        <w:t xml:space="preserve">Kysymys 3</w:t>
      </w:r>
    </w:p>
    <w:p>
      <w:r>
        <w:t xml:space="preserve">Kuka on kongressin ylipäällikkö?</w:t>
      </w:r>
    </w:p>
    <w:p>
      <w:r>
        <w:rPr>
          <w:b/>
        </w:rPr>
        <w:t xml:space="preserve">Kysymys 4</w:t>
      </w:r>
    </w:p>
    <w:p>
      <w:r>
        <w:t xml:space="preserve">Kuka on lakien ja asetusten ylipäällikkö?</w:t>
      </w:r>
    </w:p>
    <w:p>
      <w:r>
        <w:rPr>
          <w:b/>
        </w:rPr>
        <w:t xml:space="preserve">Kysymys 5</w:t>
      </w:r>
    </w:p>
    <w:p>
      <w:r>
        <w:t xml:space="preserve">Kenellä ei ole valtuuksia määrätä sotilaita toimimaan kriisitilanteissa?</w:t>
      </w:r>
    </w:p>
    <w:p>
      <w:r>
        <w:rPr>
          <w:b/>
        </w:rPr>
        <w:t xml:space="preserve">Kysymys 6</w:t>
      </w:r>
    </w:p>
    <w:p>
      <w:r>
        <w:t xml:space="preserve">Kenellä ei ole valtuuksia säätää asevoimia koskevia lakeja?</w:t>
      </w:r>
    </w:p>
    <w:p>
      <w:r>
        <w:rPr>
          <w:b/>
        </w:rPr>
        <w:t xml:space="preserve">Kysymys 7</w:t>
      </w:r>
    </w:p>
    <w:p>
      <w:r>
        <w:t xml:space="preserve">Kuka on ainoa elin, jolla on valtuudet julistaa enemmistöäänestys?</w:t>
      </w:r>
    </w:p>
    <w:p>
      <w:r>
        <w:rPr>
          <w:b/>
        </w:rPr>
        <w:t xml:space="preserve">Teksti numero 13</w:t>
      </w:r>
    </w:p>
    <w:p>
      <w:r>
        <w:rPr>
          <w:color w:val="A9A9A9"/>
        </w:rPr>
        <w:t xml:space="preserve">Tuomioistuimet </w:t>
      </w:r>
      <w:r>
        <w:t xml:space="preserve">valvovat sekä toimeenpanevaa että lainsäädäntövaltaa </w:t>
      </w:r>
      <w:r>
        <w:rPr>
          <w:color w:val="DCDCDC"/>
        </w:rPr>
        <w:t xml:space="preserve">oikeudellisen valvonnan avulla</w:t>
      </w:r>
      <w:r>
        <w:t xml:space="preserve">. Tätä käsitettä ei ole kirjattu perustuslakiin, mutta monet perustuslain laatijat ovat visioineet sen (esimerkiksi The Federalist Papers mainitsee sen). Korkein oikeus loi ennakkotapauksen oikeudelliselle uudelleentarkastelulle tuomiossa </w:t>
      </w:r>
      <w:r>
        <w:rPr>
          <w:color w:val="2F4F4F"/>
        </w:rPr>
        <w:t xml:space="preserve">Marbury v. Madison</w:t>
      </w:r>
      <w:r>
        <w:t xml:space="preserve">. Jotkut vastustivat tätä päätöstä, joka johtui lähinnä poliittisesta tarkoituksenmukaisuudesta, mutta poliittiset realiteetit kyseisessä tapauksessa estivät paradoksaalisesti vastakkaisia näkemyksiä pääsemästä esiin. Tästä syystä </w:t>
      </w:r>
      <w:r>
        <w:t xml:space="preserve">pelkästään </w:t>
      </w:r>
      <w:r>
        <w:rPr>
          <w:color w:val="556B2F"/>
        </w:rPr>
        <w:t xml:space="preserve">ennakkotapaus </w:t>
      </w:r>
      <w:r>
        <w:t xml:space="preserve">vahvisti periaatteen, jonka mukaan tuomioistuin voi kumota perustuslain vastaiseksi katsomansa lain</w:t>
      </w:r>
      <w:r>
        <w:t xml:space="preserve">.</w:t>
      </w:r>
    </w:p>
    <w:p>
      <w:r>
        <w:rPr>
          <w:b/>
        </w:rPr>
        <w:t xml:space="preserve">Kysymys 0</w:t>
      </w:r>
    </w:p>
    <w:p>
      <w:r>
        <w:t xml:space="preserve">Kuka on vastuussa oikeudellisesta valvonnasta?</w:t>
      </w:r>
    </w:p>
    <w:p>
      <w:r>
        <w:rPr>
          <w:b/>
        </w:rPr>
        <w:t xml:space="preserve">Kysymys 1</w:t>
      </w:r>
    </w:p>
    <w:p>
      <w:r>
        <w:t xml:space="preserve">Mikä on oikeustapaus, jolla oikeudellinen valvonta perustettiin?</w:t>
      </w:r>
    </w:p>
    <w:p>
      <w:r>
        <w:rPr>
          <w:b/>
        </w:rPr>
        <w:t xml:space="preserve">Kysymys 2</w:t>
      </w:r>
    </w:p>
    <w:p>
      <w:r>
        <w:t xml:space="preserve">Minkälaisen tarkastelun kautta perustuslaki tarkistaa toimeenpanevaa ja lainsäädäntövaltaa?</w:t>
      </w:r>
    </w:p>
    <w:p>
      <w:r>
        <w:rPr>
          <w:b/>
        </w:rPr>
        <w:t xml:space="preserve">Kysymys 3</w:t>
      </w:r>
    </w:p>
    <w:p>
      <w:r>
        <w:t xml:space="preserve">Missä tapauksessa perustuslaki loi ennakkotapauksen oikeudelliselle uudelleentarkastelulle?</w:t>
      </w:r>
    </w:p>
    <w:p>
      <w:r>
        <w:rPr>
          <w:b/>
        </w:rPr>
        <w:t xml:space="preserve">Kysymys 4</w:t>
      </w:r>
    </w:p>
    <w:p>
      <w:r>
        <w:t xml:space="preserve">Minkälaisen tarkastuksen avulla presidentti tarkastaa toimeenpanevaa ja lainsäädäntövaltaa?</w:t>
      </w:r>
    </w:p>
    <w:p>
      <w:r>
        <w:rPr>
          <w:b/>
        </w:rPr>
        <w:t xml:space="preserve">Kysymys 5</w:t>
      </w:r>
    </w:p>
    <w:p>
      <w:r>
        <w:t xml:space="preserve">Missä tapauksessa korkein oikeus loi ennakkotapauksen Federalist Papersille?</w:t>
      </w:r>
    </w:p>
    <w:p>
      <w:r>
        <w:rPr>
          <w:b/>
        </w:rPr>
        <w:t xml:space="preserve">Kysymys 6</w:t>
      </w:r>
    </w:p>
    <w:p>
      <w:r>
        <w:t xml:space="preserve">Mikä poisti periaatteen, jonka mukaan tuomioistuin voi kumota perustuslain vastaiset lait?</w:t>
      </w:r>
    </w:p>
    <w:p>
      <w:r>
        <w:rPr>
          <w:b/>
        </w:rPr>
        <w:t xml:space="preserve">Teksti numero 14</w:t>
      </w:r>
    </w:p>
    <w:p>
      <w:r>
        <w:t xml:space="preserve">Yleinen harhaluulo on, että </w:t>
      </w:r>
      <w:r>
        <w:rPr>
          <w:color w:val="DCDCDC"/>
        </w:rPr>
        <w:t xml:space="preserve">korkein oikeus </w:t>
      </w:r>
      <w:r>
        <w:t xml:space="preserve">on ainoa tuomioistuin, joka voi </w:t>
      </w:r>
      <w:r>
        <w:rPr>
          <w:color w:val="2F4F4F"/>
        </w:rPr>
        <w:t xml:space="preserve">määrittää perustuslainmukaisuuden</w:t>
      </w:r>
      <w:r>
        <w:t xml:space="preserve">; tätä valtaa käyttävät myös </w:t>
      </w:r>
      <w:r>
        <w:rPr>
          <w:color w:val="556B2F"/>
        </w:rPr>
        <w:t xml:space="preserve">alemmat tuomioistuimet</w:t>
      </w:r>
      <w:r>
        <w:t xml:space="preserve">. Mutta vain korkeimman oikeuden päätökset ovat sitovia koko maassa. Esimerkiksi muutoksenhakutuomioistuimen päätökset ovat sitovia vain siinä piirissä, jossa tuomioistuin on toimivaltainen.</w:t>
      </w:r>
    </w:p>
    <w:p>
      <w:r>
        <w:rPr>
          <w:b/>
        </w:rPr>
        <w:t xml:space="preserve">Kysymys 0</w:t>
      </w:r>
    </w:p>
    <w:p>
      <w:r>
        <w:t xml:space="preserve">Mitkä tuomioistuinten päätökset ovat sitovia koko Yhdysvalloissa?</w:t>
      </w:r>
    </w:p>
    <w:p>
      <w:r>
        <w:rPr>
          <w:b/>
        </w:rPr>
        <w:t xml:space="preserve">Kysymys 1</w:t>
      </w:r>
    </w:p>
    <w:p>
      <w:r>
        <w:t xml:space="preserve">Mikä tuomioistuin on ainoa, joka voi määrittää perustuslainmukaisuuden?</w:t>
      </w:r>
    </w:p>
    <w:p>
      <w:r>
        <w:rPr>
          <w:b/>
        </w:rPr>
        <w:t xml:space="preserve">Kysymys 2</w:t>
      </w:r>
    </w:p>
    <w:p>
      <w:r>
        <w:t xml:space="preserve">Mitä valtaa alemmat tuomioistuimet eivät voi käyttää?</w:t>
      </w:r>
    </w:p>
    <w:p>
      <w:r>
        <w:rPr>
          <w:b/>
        </w:rPr>
        <w:t xml:space="preserve">Kysymys 3</w:t>
      </w:r>
    </w:p>
    <w:p>
      <w:r>
        <w:t xml:space="preserve">Minkä muiden tuomioistuinten kuin korkeimman oikeuden päätökset ovat sitovia koko maassa?</w:t>
      </w:r>
    </w:p>
    <w:p>
      <w:r>
        <w:rPr>
          <w:b/>
        </w:rPr>
        <w:t xml:space="preserve">Kysymys 4</w:t>
      </w:r>
    </w:p>
    <w:p>
      <w:r>
        <w:t xml:space="preserve">Mikä on ainoa tuomioistuin, joka ei pysty määrittelemään perustuslainmukaisuutta?</w:t>
      </w:r>
    </w:p>
    <w:p>
      <w:r>
        <w:rPr>
          <w:b/>
        </w:rPr>
        <w:t xml:space="preserve">Teksti numero 15</w:t>
      </w:r>
    </w:p>
    <w:p>
      <w:r>
        <w:rPr>
          <w:color w:val="A9A9A9"/>
        </w:rPr>
        <w:t xml:space="preserve">Kongressi </w:t>
      </w:r>
      <w:r>
        <w:t xml:space="preserve">voi rajoittaa lakien perustuslainmukaisuuden tarkistamista, ja sillä on </w:t>
      </w:r>
      <w:r>
        <w:t xml:space="preserve">valta määrätä </w:t>
      </w:r>
      <w:r>
        <w:rPr>
          <w:color w:val="DCDCDC"/>
        </w:rPr>
        <w:t xml:space="preserve">tuomioistuinten </w:t>
      </w:r>
      <w:r>
        <w:t xml:space="preserve">toimivallasta</w:t>
      </w:r>
      <w:r>
        <w:t xml:space="preserve">. </w:t>
      </w:r>
      <w:r>
        <w:t xml:space="preserve">Ainoa perustuslaillinen rajoitus, joka koskee </w:t>
      </w:r>
      <w:r>
        <w:t xml:space="preserve">kongressin toimivaltaa määrätä oikeuslaitoksen toimivallasta, koskee </w:t>
      </w:r>
      <w:r>
        <w:rPr>
          <w:color w:val="556B2F"/>
        </w:rPr>
        <w:t xml:space="preserve">korkeinta oikeutta</w:t>
      </w:r>
      <w:r>
        <w:t xml:space="preserve">; korkein oikeus voi käyttää ainoastaan muutoksenhakutoimivaltaa lukuun ottamatta tapauksia, joissa on osavaltioita koskevia asioita, ja tapauksia, jotka koskevat ulkomaisia suurlähettiläitä, ministereitä tai konsuleita</w:t>
      </w:r>
      <w:r>
        <w:t xml:space="preserve">.</w:t>
      </w:r>
    </w:p>
    <w:p>
      <w:r>
        <w:rPr>
          <w:b/>
        </w:rPr>
        <w:t xml:space="preserve">Kysymys 0</w:t>
      </w:r>
    </w:p>
    <w:p>
      <w:r>
        <w:t xml:space="preserve">Kuka voi rajoittaa lain oikeudellista valvontaa?</w:t>
      </w:r>
    </w:p>
    <w:p>
      <w:r>
        <w:rPr>
          <w:b/>
        </w:rPr>
        <w:t xml:space="preserve">Kysymys 1</w:t>
      </w:r>
    </w:p>
    <w:p>
      <w:r>
        <w:t xml:space="preserve">Kenen tuomiovaltaa kongressilla on oikeus rajoittaa?</w:t>
      </w:r>
    </w:p>
    <w:p>
      <w:r>
        <w:rPr>
          <w:b/>
        </w:rPr>
        <w:t xml:space="preserve">Kysymys 2</w:t>
      </w:r>
    </w:p>
    <w:p>
      <w:r>
        <w:t xml:space="preserve">Keneltä puuttuu kyky tarkistaa lakien perustuslainmukaisuutta?</w:t>
      </w:r>
    </w:p>
    <w:p>
      <w:r>
        <w:rPr>
          <w:b/>
        </w:rPr>
        <w:t xml:space="preserve">Kysymys 3</w:t>
      </w:r>
    </w:p>
    <w:p>
      <w:r>
        <w:t xml:space="preserve">Kenellä ei ole valtaa määrätä tuomioistuinten toimivallasta?</w:t>
      </w:r>
    </w:p>
    <w:p>
      <w:r>
        <w:rPr>
          <w:b/>
        </w:rPr>
        <w:t xml:space="preserve">Kysymys 4</w:t>
      </w:r>
    </w:p>
    <w:p>
      <w:r>
        <w:t xml:space="preserve">Minkä asian osalta korkeimmalla oikeudella on toimivalta määrätä toimivallasta?</w:t>
      </w:r>
    </w:p>
    <w:p>
      <w:r>
        <w:rPr>
          <w:b/>
        </w:rPr>
        <w:t xml:space="preserve">Kysymys 5</w:t>
      </w:r>
    </w:p>
    <w:p>
      <w:r>
        <w:t xml:space="preserve">Kenellä on kyky päättää, onko korkein oikeus perustuslaillinen vai ei?</w:t>
      </w:r>
    </w:p>
    <w:p>
      <w:r>
        <w:rPr>
          <w:b/>
        </w:rPr>
        <w:t xml:space="preserve">Kysymys 6</w:t>
      </w:r>
    </w:p>
    <w:p>
      <w:r>
        <w:t xml:space="preserve">Ainoa perustuslaillinen rajoitus korkeimman oikeuden toimivallan määrittelyyn koskee mitä elintä?</w:t>
      </w:r>
    </w:p>
    <w:p>
      <w:r>
        <w:rPr>
          <w:b/>
        </w:rPr>
        <w:t xml:space="preserve">Teksti numero 16</w:t>
      </w:r>
    </w:p>
    <w:p>
      <w:r>
        <w:rPr>
          <w:color w:val="A9A9A9"/>
        </w:rPr>
        <w:t xml:space="preserve">Presidentin </w:t>
      </w:r>
      <w:r>
        <w:t xml:space="preserve">viraltapano-oikeudenkäynnin aikana </w:t>
      </w:r>
      <w:r>
        <w:rPr>
          <w:color w:val="DCDCDC"/>
        </w:rPr>
        <w:t xml:space="preserve">senaatissa </w:t>
      </w:r>
      <w:r>
        <w:t xml:space="preserve">puheenjohtajana toimii </w:t>
      </w:r>
      <w:r>
        <w:rPr>
          <w:color w:val="A9A9A9"/>
        </w:rPr>
        <w:t xml:space="preserve">ylituomari. </w:t>
      </w:r>
      <w:r>
        <w:rPr>
          <w:color w:val="2F4F4F"/>
        </w:rPr>
        <w:t xml:space="preserve">Senaatin säännöissä </w:t>
      </w:r>
      <w:r>
        <w:t xml:space="preserve">ei kuitenkaan yleensä anneta paljon valtaa puheenjohtajalle. Näin ollen </w:t>
      </w:r>
      <w:r>
        <w:rPr>
          <w:color w:val="556B2F"/>
        </w:rPr>
        <w:t xml:space="preserve">päällikkötuomarin </w:t>
      </w:r>
      <w:r>
        <w:t xml:space="preserve">rooli tässä suhteessa on rajallinen</w:t>
      </w:r>
      <w:r>
        <w:t xml:space="preserve">.</w:t>
      </w:r>
    </w:p>
    <w:p>
      <w:r>
        <w:rPr>
          <w:b/>
        </w:rPr>
        <w:t xml:space="preserve">Kysymys 0</w:t>
      </w:r>
    </w:p>
    <w:p>
      <w:r>
        <w:t xml:space="preserve">Kuka toimii puheenjohtajana syytteeseenpanoa koskevassa oikeudenkäynnissä?</w:t>
      </w:r>
    </w:p>
    <w:p>
      <w:r>
        <w:rPr>
          <w:b/>
        </w:rPr>
        <w:t xml:space="preserve">Kysymys 1</w:t>
      </w:r>
    </w:p>
    <w:p>
      <w:r>
        <w:t xml:space="preserve">Missä oikeusistuin toimii puheenjohtajana senaatin syytteeseenpanokäsittelyn aikana?</w:t>
      </w:r>
    </w:p>
    <w:p>
      <w:r>
        <w:rPr>
          <w:b/>
        </w:rPr>
        <w:t xml:space="preserve">Kysymys 2</w:t>
      </w:r>
    </w:p>
    <w:p>
      <w:r>
        <w:t xml:space="preserve">Mitkä säännöt antavat paljon valtaa puheenjohtajalle?</w:t>
      </w:r>
    </w:p>
    <w:p>
      <w:r>
        <w:rPr>
          <w:b/>
        </w:rPr>
        <w:t xml:space="preserve">Kysymys 3</w:t>
      </w:r>
    </w:p>
    <w:p>
      <w:r>
        <w:t xml:space="preserve">Kenellä on tässä suhteessa rajoittamaton rooli?</w:t>
      </w:r>
    </w:p>
    <w:p>
      <w:r>
        <w:rPr>
          <w:b/>
        </w:rPr>
        <w:t xml:space="preserve">Kysymys 4</w:t>
      </w:r>
    </w:p>
    <w:p>
      <w:r>
        <w:t xml:space="preserve">Missä presidentti toimii puheenjohtajana päällikkötuomarin viraltapano-oikeudenkäynnin aikana?</w:t>
      </w:r>
    </w:p>
    <w:p>
      <w:r>
        <w:rPr>
          <w:b/>
        </w:rPr>
        <w:t xml:space="preserve">Kysymys 5</w:t>
      </w:r>
    </w:p>
    <w:p>
      <w:r>
        <w:t xml:space="preserve">Mitkä säännöt eivät anna presidentille toimivaltaa?</w:t>
      </w:r>
    </w:p>
    <w:p>
      <w:r>
        <w:rPr>
          <w:b/>
        </w:rPr>
        <w:t xml:space="preserve">Teksti numero 17</w:t>
      </w:r>
    </w:p>
    <w:p>
      <w:r>
        <w:rPr>
          <w:color w:val="A9A9A9"/>
        </w:rPr>
        <w:t xml:space="preserve">Perustuslaissa </w:t>
      </w:r>
      <w:r>
        <w:t xml:space="preserve">ei nimenomaisesti mainita minkään tietyn hallinnonalan ensisijaisuutta. </w:t>
      </w:r>
      <w:r>
        <w:rPr>
          <w:color w:val="DCDCDC"/>
        </w:rPr>
        <w:t xml:space="preserve">James Madison </w:t>
      </w:r>
      <w:r>
        <w:t xml:space="preserve">kuitenkin </w:t>
      </w:r>
      <w:r>
        <w:t xml:space="preserve">kirjoitti </w:t>
      </w:r>
      <w:r>
        <w:rPr>
          <w:color w:val="2F4F4F"/>
        </w:rPr>
        <w:t xml:space="preserve">Federalist 51:ssä </w:t>
      </w:r>
      <w:r>
        <w:t xml:space="preserve">kunkin hallinnonalan kyvystä puolustaa itseään toistensa toimilta, että "ei ole mahdollista antaa jokaiselle osastolle yhtäläistä valtaa itsepuolustukseen. Tasavaltalaisessa hallituksessa lainsäädäntövalta on väistämättä hallitseva."</w:t>
      </w:r>
    </w:p>
    <w:p>
      <w:r>
        <w:rPr>
          <w:b/>
        </w:rPr>
        <w:t xml:space="preserve">Kysymys 0</w:t>
      </w:r>
    </w:p>
    <w:p>
      <w:r>
        <w:t xml:space="preserve">Kuka kirjoitti, että lainsäädäntövalta on hallitseva hallinnonhaara?</w:t>
      </w:r>
    </w:p>
    <w:p>
      <w:r>
        <w:rPr>
          <w:b/>
        </w:rPr>
        <w:t xml:space="preserve">Kysymys 1</w:t>
      </w:r>
    </w:p>
    <w:p>
      <w:r>
        <w:t xml:space="preserve">Missä Federalistin paperissa James Madison totesi, että lainsäädäntövalta oli hallitsevassa asemassa?</w:t>
      </w:r>
    </w:p>
    <w:p>
      <w:r>
        <w:rPr>
          <w:b/>
        </w:rPr>
        <w:t xml:space="preserve">Kysymys 2</w:t>
      </w:r>
    </w:p>
    <w:p>
      <w:r>
        <w:t xml:space="preserve">Kuka kirjoitti perustuslakiin, että lainsäädäntövalta on ensisijainen?</w:t>
      </w:r>
    </w:p>
    <w:p>
      <w:r>
        <w:rPr>
          <w:b/>
        </w:rPr>
        <w:t xml:space="preserve">Kysymys 3</w:t>
      </w:r>
    </w:p>
    <w:p>
      <w:r>
        <w:t xml:space="preserve">Missä perustuslaissa sanotaan, että jokaiselle osastolle ei voida antaa yhtäläistä valtaa?</w:t>
      </w:r>
    </w:p>
    <w:p>
      <w:r>
        <w:rPr>
          <w:b/>
        </w:rPr>
        <w:t xml:space="preserve">Kysymys 4</w:t>
      </w:r>
    </w:p>
    <w:p>
      <w:r>
        <w:t xml:space="preserve">Kuka kirjoitti, että jokaiselle osastolle voidaan antaa yhtäläinen valta itsepuolustukseen?</w:t>
      </w:r>
    </w:p>
    <w:p>
      <w:r>
        <w:rPr>
          <w:b/>
        </w:rPr>
        <w:t xml:space="preserve">Kysymys 5</w:t>
      </w:r>
    </w:p>
    <w:p>
      <w:r>
        <w:t xml:space="preserve">Missä asiakirjassa mainitaan nimenomaisesti oikeuslaitoksen ensisijaisuus?</w:t>
      </w:r>
    </w:p>
    <w:p>
      <w:r>
        <w:rPr>
          <w:b/>
        </w:rPr>
        <w:t xml:space="preserve">Kysymys 6</w:t>
      </w:r>
    </w:p>
    <w:p>
      <w:r>
        <w:t xml:space="preserve">Missä asiakirjassa mainitaan nimenomaisesti toimeenpanovallan ensisijaisuus?</w:t>
      </w:r>
    </w:p>
    <w:p>
      <w:r>
        <w:rPr>
          <w:b/>
        </w:rPr>
        <w:t xml:space="preserve">Teksti numero 18</w:t>
      </w:r>
    </w:p>
    <w:p>
      <w:r>
        <w:t xml:space="preserve">Koko Amerikan historian ajan yhden kolmesta hallinnonhaarasta hallitseminen on ollut lähinnä </w:t>
      </w:r>
      <w:r>
        <w:rPr>
          <w:color w:val="A9A9A9"/>
        </w:rPr>
        <w:t xml:space="preserve">kongressin </w:t>
      </w:r>
      <w:r>
        <w:t xml:space="preserve">ja </w:t>
      </w:r>
      <w:r>
        <w:rPr>
          <w:color w:val="DCDCDC"/>
        </w:rPr>
        <w:t xml:space="preserve">presidentin </w:t>
      </w:r>
      <w:r>
        <w:t xml:space="preserve">välistä kamppailua</w:t>
      </w:r>
      <w:r>
        <w:t xml:space="preserve">. </w:t>
      </w:r>
      <w:r>
        <w:t xml:space="preserve">Molemmilla on ollut suuren vallan ja heikkouden kausia, kuten heti </w:t>
      </w:r>
      <w:r>
        <w:rPr>
          <w:color w:val="2F4F4F"/>
        </w:rPr>
        <w:t xml:space="preserve">sisällissodan jälkeen</w:t>
      </w:r>
      <w:r>
        <w:t xml:space="preserve">, jolloin republikaaneilla oli enemmistö kongressissa ja he pystyivät säätämään tärkeitä lakeja ja kaatamaan useimmat presidentin veto-oikeudet. He hyväksyivät myös lakeja, joilla </w:t>
      </w:r>
      <w:r>
        <w:rPr>
          <w:color w:val="556B2F"/>
        </w:rPr>
        <w:t xml:space="preserve">presidentistä </w:t>
      </w:r>
      <w:r>
        <w:t xml:space="preserve">tehtiin olennaisesti </w:t>
      </w:r>
      <w:r>
        <w:t xml:space="preserve">kongressin alainen, kuten </w:t>
      </w:r>
      <w:r>
        <w:rPr>
          <w:color w:val="6B8E23"/>
        </w:rPr>
        <w:t xml:space="preserve">virka- ja toimikausilaki (Tenure of Office Act)</w:t>
      </w:r>
      <w:r>
        <w:t xml:space="preserve">. Johnsonin myöhempi viraltapano maksoi presidentille myös paljon poliittista valtaa. Presidentti on kuitenkin käyttänyt suurempaa valtaa myös pitkälti 1900-luvulla. Molemmat Rooseveltit laajensivat huomattavasti presidentin valtuuksia ja käyttivät kautensa aikana suurta valtaa.</w:t>
      </w:r>
    </w:p>
    <w:p>
      <w:r>
        <w:rPr>
          <w:b/>
        </w:rPr>
        <w:t xml:space="preserve">Kysymys 0</w:t>
      </w:r>
    </w:p>
    <w:p>
      <w:r>
        <w:t xml:space="preserve">Välittömästi sisällissodan jälkeen kummalla hallinnonhaaralla katsottiin olevan enemmän valtaa?</w:t>
      </w:r>
    </w:p>
    <w:p>
      <w:r>
        <w:rPr>
          <w:b/>
        </w:rPr>
        <w:t xml:space="preserve">Kysymys 1</w:t>
      </w:r>
    </w:p>
    <w:p>
      <w:r>
        <w:t xml:space="preserve">Kenen ja senaatin välillä on käyty kamppailua yhden hallinnonhaaran herruudesta?</w:t>
      </w:r>
    </w:p>
    <w:p>
      <w:r>
        <w:rPr>
          <w:b/>
        </w:rPr>
        <w:t xml:space="preserve">Kysymys 2</w:t>
      </w:r>
    </w:p>
    <w:p>
      <w:r>
        <w:t xml:space="preserve">Minkä sodan jälkeen republikaanit olivat vähemmistönä kongressissa?</w:t>
      </w:r>
    </w:p>
    <w:p>
      <w:r>
        <w:rPr>
          <w:b/>
        </w:rPr>
        <w:t xml:space="preserve">Kysymys 3</w:t>
      </w:r>
    </w:p>
    <w:p>
      <w:r>
        <w:t xml:space="preserve">Minkä sodan jälkeen demokraateilla oli enemmistö kongressissa?</w:t>
      </w:r>
    </w:p>
    <w:p>
      <w:r>
        <w:rPr>
          <w:b/>
        </w:rPr>
        <w:t xml:space="preserve">Kysymys 4</w:t>
      </w:r>
    </w:p>
    <w:p>
      <w:r>
        <w:t xml:space="preserve">Mikä laki hyväksyttiin, jotta kongressi olisi alisteinen presidentille?</w:t>
      </w:r>
    </w:p>
    <w:p>
      <w:r>
        <w:rPr>
          <w:b/>
        </w:rPr>
        <w:t xml:space="preserve">Kysymys 5</w:t>
      </w:r>
    </w:p>
    <w:p>
      <w:r>
        <w:t xml:space="preserve">Kenen alaisuudessa kongressi on virka- ja toimikausilain mukaan?</w:t>
      </w:r>
    </w:p>
    <w:p>
      <w:r>
        <w:rPr>
          <w:b/>
        </w:rPr>
        <w:t xml:space="preserve">Teksti numero 19</w:t>
      </w:r>
    </w:p>
    <w:p>
      <w:r>
        <w:t xml:space="preserve">Yhdysvaltojen kuusi ensimmäistä presidenttiä eivät käyttäneet veto-oikeutta laajasti: </w:t>
      </w:r>
      <w:r>
        <w:rPr>
          <w:color w:val="A9A9A9"/>
        </w:rPr>
        <w:t xml:space="preserve">George Washington </w:t>
      </w:r>
      <w:r>
        <w:t xml:space="preserve">käytti veto-oikeuttaan vain </w:t>
      </w:r>
      <w:r>
        <w:rPr>
          <w:color w:val="DCDCDC"/>
        </w:rPr>
        <w:t xml:space="preserve">kahteen </w:t>
      </w:r>
      <w:r>
        <w:t xml:space="preserve">lakiehdotukseen, James Monroe </w:t>
      </w:r>
      <w:r>
        <w:rPr>
          <w:color w:val="2F4F4F"/>
        </w:rPr>
        <w:t xml:space="preserve">yhteen </w:t>
      </w:r>
      <w:r>
        <w:t xml:space="preserve">ja John Adams, Thomas Jefferson ja John Quincy Adams eivät käyttäneet yhtään. James Madison, joka uskoi vakaasti vahvaan toimeenpanovaltaan, käytti veto-oikeuttaan seitsemään lakiehdotukseen. Kukaan kuudesta ensimmäisestä presidentistä ei kuitenkaan käyttänyt veto-oikeutta kansallisen politiikan ohjaamiseen. </w:t>
      </w:r>
      <w:r>
        <w:t xml:space="preserve">Seitsemäs presidentti </w:t>
      </w:r>
      <w:r>
        <w:rPr>
          <w:color w:val="556B2F"/>
        </w:rPr>
        <w:t xml:space="preserve">Andrew Jackson </w:t>
      </w:r>
      <w:r>
        <w:t xml:space="preserve">oli </w:t>
      </w:r>
      <w:r>
        <w:t xml:space="preserve">ensimmäinen, joka käytti veto-oikeutta poliittisena aseena. Kahden virkakautensa aikana hän käytti veto-oikeuttaan </w:t>
      </w:r>
      <w:r>
        <w:rPr>
          <w:color w:val="6B8E23"/>
        </w:rPr>
        <w:t xml:space="preserve">kahteentoista </w:t>
      </w:r>
      <w:r>
        <w:t xml:space="preserve">lakiesitykseen - enemmän kuin kaikki edeltäjänsä yhteensä. Lisäksi hän uhmasi korkeinta oikeutta pannessaan täytäntöön Amerikan alkuperäisväestön etnisen puhdistuksen ("intiaanien siirtäminen"); hän totesi (ehkä apokryfisesti): "John Marshall on tehnyt päätöksensä. Anna hänen nyt panna se täytäntöön!"</w:t>
      </w:r>
    </w:p>
    <w:p>
      <w:r>
        <w:rPr>
          <w:b/>
        </w:rPr>
        <w:t xml:space="preserve">Kysymys 0</w:t>
      </w:r>
    </w:p>
    <w:p>
      <w:r>
        <w:t xml:space="preserve">Kuinka monta lakiehdotusta George Washington käytti veto-oikeuttaan?</w:t>
      </w:r>
    </w:p>
    <w:p>
      <w:r>
        <w:rPr>
          <w:b/>
        </w:rPr>
        <w:t xml:space="preserve">Kysymys 1</w:t>
      </w:r>
    </w:p>
    <w:p>
      <w:r>
        <w:t xml:space="preserve">Kuinka monta lakiehdotusta James Monroe käytti veto-oikeuttaan?</w:t>
      </w:r>
    </w:p>
    <w:p>
      <w:r>
        <w:rPr>
          <w:b/>
        </w:rPr>
        <w:t xml:space="preserve">Kysymys 2</w:t>
      </w:r>
    </w:p>
    <w:p>
      <w:r>
        <w:t xml:space="preserve">Kuinka monta lakiehdotusta Andrew Jackson käytti veto-oikeuttaan</w:t>
      </w:r>
    </w:p>
    <w:p>
      <w:r>
        <w:rPr>
          <w:b/>
        </w:rPr>
        <w:t xml:space="preserve">Kysymys 3</w:t>
      </w:r>
    </w:p>
    <w:p>
      <w:r>
        <w:t xml:space="preserve">Kuka oli Yhdysvaltojen seitsemäs presidentti?</w:t>
      </w:r>
    </w:p>
    <w:p>
      <w:r>
        <w:rPr>
          <w:b/>
        </w:rPr>
        <w:t xml:space="preserve">Kysymys 4</w:t>
      </w:r>
    </w:p>
    <w:p>
      <w:r>
        <w:t xml:space="preserve">Kuka presidentti käytti veto-oikeutta kuuteen lakiesitykseen?</w:t>
      </w:r>
    </w:p>
    <w:p>
      <w:r>
        <w:rPr>
          <w:b/>
        </w:rPr>
        <w:t xml:space="preserve">Kysymys 5</w:t>
      </w:r>
    </w:p>
    <w:p>
      <w:r>
        <w:t xml:space="preserve">Kuka oli viimeinen presidentti, joka käytti veto-oikeutta poliittisena aseena?</w:t>
      </w:r>
    </w:p>
    <w:p>
      <w:r>
        <w:rPr>
          <w:b/>
        </w:rPr>
        <w:t xml:space="preserve">Kysymys 6</w:t>
      </w:r>
    </w:p>
    <w:p>
      <w:r>
        <w:t xml:space="preserve">Kuinka monta lakiehdotusta Andrew Jackson käytti veto-oikeuttaan, jotta hän olisi harvinaisin presidentti, joka on käyttänyt veto-oikeuttaan lakiehdotukseen?</w:t>
      </w:r>
    </w:p>
    <w:p>
      <w:r>
        <w:rPr>
          <w:b/>
        </w:rPr>
        <w:t xml:space="preserve">Kysymys 7</w:t>
      </w:r>
    </w:p>
    <w:p>
      <w:r>
        <w:t xml:space="preserve">joka totesi: "Andrew Jackson on tehnyt päätöksensä. Anna hänen nyt panna se täytäntöön!"?</w:t>
      </w:r>
    </w:p>
    <w:p>
      <w:r>
        <w:rPr>
          <w:b/>
        </w:rPr>
        <w:t xml:space="preserve">Kysymys 8</w:t>
      </w:r>
    </w:p>
    <w:p>
      <w:r>
        <w:t xml:space="preserve">Kuka uhmasi korkeinta oikeutta panemalla täytäntöön korkeimman oikeuden poistamisen?</w:t>
      </w:r>
    </w:p>
    <w:p>
      <w:r>
        <w:rPr>
          <w:b/>
        </w:rPr>
        <w:t xml:space="preserve">Teksti numero 20</w:t>
      </w:r>
    </w:p>
    <w:p>
      <w:r>
        <w:t xml:space="preserve">Jotkut Jacksonin seuraajista eivät käyttäneet veto-oikeutta lainkaan, kun taas toiset käyttivät sitä ajoittain. Vasta </w:t>
      </w:r>
      <w:r>
        <w:rPr>
          <w:color w:val="A9A9A9"/>
        </w:rPr>
        <w:t xml:space="preserve">sisällissodan jälkeen </w:t>
      </w:r>
      <w:r>
        <w:t xml:space="preserve">presidentit alkoivat käyttää veto-oikeuttaan kongressin todellisena vastapainona. </w:t>
      </w:r>
      <w:r>
        <w:t xml:space="preserve">Demokraatti </w:t>
      </w:r>
      <w:r>
        <w:rPr>
          <w:color w:val="DCDCDC"/>
        </w:rPr>
        <w:t xml:space="preserve">Andrew Johnson </w:t>
      </w:r>
      <w:r>
        <w:t xml:space="preserve">käytti veto-oikeuttaan useisiin "radikaalien republikaanien" hyväksymiin jälleenrakennuslakeihin</w:t>
      </w:r>
      <w:r>
        <w:rPr>
          <w:color w:val="DCDCDC"/>
        </w:rPr>
        <w:t xml:space="preserve">.</w:t>
      </w:r>
      <w:r>
        <w:t xml:space="preserve"> Kongressi onnistui kuitenkin kumoamaan </w:t>
      </w:r>
      <w:r>
        <w:rPr>
          <w:color w:val="2F4F4F"/>
        </w:rPr>
        <w:t xml:space="preserve">viisitoista </w:t>
      </w:r>
      <w:r>
        <w:t xml:space="preserve">Johnsonin </w:t>
      </w:r>
      <w:r>
        <w:rPr>
          <w:color w:val="556B2F"/>
        </w:rPr>
        <w:t xml:space="preserve">kahdestakymmenestäyhdeksästä </w:t>
      </w:r>
      <w:r>
        <w:t xml:space="preserve">veto-oikeudesta. Lisäksi se yritti rajoittaa presidentin valtaa hyväksymällä </w:t>
      </w:r>
      <w:r>
        <w:rPr>
          <w:color w:val="6B8E23"/>
        </w:rPr>
        <w:t xml:space="preserve">virka-aikalakia </w:t>
      </w:r>
      <w:r>
        <w:t xml:space="preserve">(</w:t>
      </w:r>
      <w:r>
        <w:rPr>
          <w:color w:val="6B8E23"/>
        </w:rPr>
        <w:t xml:space="preserve">Tenure of Office Act</w:t>
      </w:r>
      <w:r>
        <w:t xml:space="preserve">)</w:t>
      </w:r>
      <w:r>
        <w:t xml:space="preserve">. Laki edellytti senaatin hyväksyntää kabinetin korkeiden virkamiesten erottamiselle. Kun Johnson rikkoi tarkoituksellisesti lakia, jota hän piti perustuslain vastaisena (korkeimman oikeuden päätökset vahvistivat myöhemmin tällaisen kannan), edustajainhuone asetti hänet syytteeseen; senaatti vapautti hänet syytteestä yhdellä äänellä.</w:t>
      </w:r>
    </w:p>
    <w:p>
      <w:r>
        <w:rPr>
          <w:b/>
        </w:rPr>
        <w:t xml:space="preserve">Kysymys 0</w:t>
      </w:r>
    </w:p>
    <w:p>
      <w:r>
        <w:t xml:space="preserve">Kuinka monta Andrew Johnsonin veto-oikeutta kongressi kumosi?</w:t>
      </w:r>
    </w:p>
    <w:p>
      <w:r>
        <w:rPr>
          <w:b/>
        </w:rPr>
        <w:t xml:space="preserve">Kysymys 1</w:t>
      </w:r>
    </w:p>
    <w:p>
      <w:r>
        <w:t xml:space="preserve">Minkä lain nojalla kongressi antoi senaatille oikeuden hyväksyä kabinettivirkamiehen erottamisen?</w:t>
      </w:r>
    </w:p>
    <w:p>
      <w:r>
        <w:rPr>
          <w:b/>
        </w:rPr>
        <w:t xml:space="preserve">Kysymys 2</w:t>
      </w:r>
    </w:p>
    <w:p>
      <w:r>
        <w:t xml:space="preserve">Minkä sodan jälkeen kongressi alkoi käyttää valtaa presidentin vastapainoksi?</w:t>
      </w:r>
    </w:p>
    <w:p>
      <w:r>
        <w:rPr>
          <w:b/>
        </w:rPr>
        <w:t xml:space="preserve">Kysymys 3</w:t>
      </w:r>
    </w:p>
    <w:p>
      <w:r>
        <w:t xml:space="preserve">Kuka käytti veto-oikeuden useisiin radikaalidemokraattien hyväksymiin lakiesityksiin?</w:t>
      </w:r>
    </w:p>
    <w:p>
      <w:r>
        <w:rPr>
          <w:b/>
        </w:rPr>
        <w:t xml:space="preserve">Kysymys 4</w:t>
      </w:r>
    </w:p>
    <w:p>
      <w:r>
        <w:t xml:space="preserve">Kuinka monta Johnsonin viidestätoista veto-oikeudesta kongressi kumosi?</w:t>
      </w:r>
    </w:p>
    <w:p>
      <w:r>
        <w:rPr>
          <w:b/>
        </w:rPr>
        <w:t xml:space="preserve">Kysymys 5</w:t>
      </w:r>
    </w:p>
    <w:p>
      <w:r>
        <w:t xml:space="preserve">Kuinka monta kongressin 29 veto-oikeudesta Johnson kumosi?</w:t>
      </w:r>
    </w:p>
    <w:p>
      <w:r>
        <w:rPr>
          <w:b/>
        </w:rPr>
        <w:t xml:space="preserve">Kysymys 6</w:t>
      </w:r>
    </w:p>
    <w:p>
      <w:r>
        <w:t xml:space="preserve">Millä lailla Jackson yritti rajoittaa presidentin valtaa?</w:t>
      </w:r>
    </w:p>
    <w:p>
      <w:r>
        <w:rPr>
          <w:b/>
        </w:rPr>
        <w:t xml:space="preserve">Teksti numero 21</w:t>
      </w:r>
    </w:p>
    <w:p>
      <w:r>
        <w:t xml:space="preserve">Johnsonin syytteeseen asettamisen katsottiin aiheuttaneen suurta </w:t>
      </w:r>
      <w:r>
        <w:rPr>
          <w:color w:val="DCDCDC"/>
        </w:rPr>
        <w:t xml:space="preserve">vahinkoa </w:t>
      </w:r>
      <w:r>
        <w:t xml:space="preserve">presidenttikunnalle, josta tuli lähes alisteinen </w:t>
      </w:r>
      <w:r>
        <w:rPr>
          <w:color w:val="2F4F4F"/>
        </w:rPr>
        <w:t xml:space="preserve">kongressille</w:t>
      </w:r>
      <w:r>
        <w:t xml:space="preserve">. Jotkut uskoivat, että presidentistä tulisi pelkkä keulakuva, ja edustajainhuoneen puhemiehestä tulisi de facto pääministeri. </w:t>
      </w:r>
      <w:r>
        <w:rPr>
          <w:color w:val="556B2F"/>
        </w:rPr>
        <w:t xml:space="preserve">Grover Cleveland</w:t>
      </w:r>
      <w:r>
        <w:t xml:space="preserve">, ensimmäinen demokraattinen presidentti </w:t>
      </w:r>
      <w:r>
        <w:rPr>
          <w:color w:val="6B8E23"/>
        </w:rPr>
        <w:t xml:space="preserve">Johnsonin </w:t>
      </w:r>
      <w:r>
        <w:t xml:space="preserve">jälkeen</w:t>
      </w:r>
      <w:r>
        <w:t xml:space="preserve">, yritti palauttaa virkansa vallan. Ensimmäisen kautensa aikana hän käytti veto-oikeuttaan yli neljäsataa lakiehdotusta - kaksi kertaa enemmän kuin hänen kaksikymmentäyksi edeltäjäänsä yhteensä. Hän alkoi myös hyllyttää byrokraatteja, jotka oli nimitetty holhousjärjestelmän tuloksena, ja korvata heidät "ansioituneemmilla" henkilöillä. Senaatti kieltäytyi kuitenkin vahvistamasta monia uusia nimityksiä ja vaati sen sijaan Clevelandia luovuttamaan virantoimituksesta pidättämiseen liittyvät luottamukselliset asiakirjat. Cleveland kieltäytyi siitä jyrkästi ja väitti: "Nämä virantoimituksesta pidättämiset ovat minun toimeenpanovaltani ...". En ole vastuussa senaatille, enkä ole halukas alistamaan tekojani senaatin tuomittavaksi." Clevelandin saama kansan tuki pakotti senaatin perääntymään ja vahvistamaan ehdokkaat. Lisäksi kongressi kumosi vihdoin Johnsonin hallinnon aikana hyväksytyn kiistanalaisen Tenure of Office Act -lain. Kaiken kaikkiaan tämä merkitsi sitä, että Clevelandin hallinto merkitsi presidentin alisteisuuden loppua.</w:t>
      </w:r>
    </w:p>
    <w:p>
      <w:r>
        <w:rPr>
          <w:b/>
        </w:rPr>
        <w:t xml:space="preserve">Kysymys 0</w:t>
      </w:r>
    </w:p>
    <w:p>
      <w:r>
        <w:t xml:space="preserve">Kuka oli ensimmäinen presidentti, joka käytti veto-oikeuttaan yli 400 lakiesitykseen?</w:t>
      </w:r>
    </w:p>
    <w:p>
      <w:r>
        <w:rPr>
          <w:b/>
        </w:rPr>
        <w:t xml:space="preserve">Kysymys 1</w:t>
      </w:r>
    </w:p>
    <w:p>
      <w:r>
        <w:t xml:space="preserve">Minkä presidentin aikana kumottiin virkaikää koskeva laki? </w:t>
      </w:r>
    </w:p>
    <w:p>
      <w:r>
        <w:rPr>
          <w:b/>
        </w:rPr>
        <w:t xml:space="preserve">Kysymys 2</w:t>
      </w:r>
    </w:p>
    <w:p>
      <w:r>
        <w:t xml:space="preserve">Mitä Clevelandin viraltapano aiheutti presidenttikunnalle?</w:t>
      </w:r>
    </w:p>
    <w:p>
      <w:r>
        <w:rPr>
          <w:b/>
        </w:rPr>
        <w:t xml:space="preserve">Kysymys 3</w:t>
      </w:r>
    </w:p>
    <w:p>
      <w:r>
        <w:t xml:space="preserve">Kenen viraltapanon koettiin auttaneen presidentinvaalia?</w:t>
      </w:r>
    </w:p>
    <w:p>
      <w:r>
        <w:rPr>
          <w:b/>
        </w:rPr>
        <w:t xml:space="preserve">Kysymys 4</w:t>
      </w:r>
    </w:p>
    <w:p>
      <w:r>
        <w:t xml:space="preserve">Mikä hallintoelin, koska se on alisteinen puheenjohtajavaltiolle?</w:t>
      </w:r>
    </w:p>
    <w:p>
      <w:r>
        <w:rPr>
          <w:b/>
        </w:rPr>
        <w:t xml:space="preserve">Kysymys 5</w:t>
      </w:r>
    </w:p>
    <w:p>
      <w:r>
        <w:t xml:space="preserve">Kuka oli Grover Clevelandin jälkeen ensimmäinen demokraattinen presidentti?</w:t>
      </w:r>
    </w:p>
    <w:p>
      <w:r>
        <w:rPr>
          <w:b/>
        </w:rPr>
        <w:t xml:space="preserve">Kysymys 6</w:t>
      </w:r>
    </w:p>
    <w:p>
      <w:r>
        <w:t xml:space="preserve">Kuka oli ensimmäinen republikaanipresidentti Johnsonin jälkeen?</w:t>
      </w:r>
    </w:p>
    <w:p>
      <w:r>
        <w:rPr>
          <w:b/>
        </w:rPr>
        <w:t xml:space="preserve">Teksti numero 22</w:t>
      </w:r>
    </w:p>
    <w:p>
      <w:r>
        <w:t xml:space="preserve">Useat </w:t>
      </w:r>
      <w:r>
        <w:rPr>
          <w:color w:val="A9A9A9"/>
        </w:rPr>
        <w:t xml:space="preserve">1900-luvun presidentit </w:t>
      </w:r>
      <w:r>
        <w:t xml:space="preserve">ovat yrittäneet laajentaa presidentin valtaa huomattavasti. Esimerkiksi </w:t>
      </w:r>
      <w:r>
        <w:rPr>
          <w:color w:val="DCDCDC"/>
        </w:rPr>
        <w:t xml:space="preserve">Theodore Roosevelt </w:t>
      </w:r>
      <w:r>
        <w:t xml:space="preserve">väitti, että presidentti sai tehdä kaiken, mitä laki ei nimenomaisesti kieltänyt - toisin kuin hänen välitön seuraajansa William Howard Taft. </w:t>
      </w:r>
      <w:r>
        <w:rPr>
          <w:color w:val="2F4F4F"/>
        </w:rPr>
        <w:t xml:space="preserve">Franklin Delano </w:t>
      </w:r>
      <w:r>
        <w:t xml:space="preserve">Rooseveltilla oli suuren laman aikana huomattava valta</w:t>
      </w:r>
      <w:r>
        <w:rPr>
          <w:color w:val="2F4F4F"/>
        </w:rPr>
        <w:t xml:space="preserve">. </w:t>
      </w:r>
      <w:r>
        <w:rPr>
          <w:color w:val="556B2F"/>
        </w:rPr>
        <w:t xml:space="preserve">Kongressi </w:t>
      </w:r>
      <w:r>
        <w:t xml:space="preserve">oli myöntänyt </w:t>
      </w:r>
      <w:r>
        <w:rPr>
          <w:color w:val="6B8E23"/>
        </w:rPr>
        <w:t xml:space="preserve">Franklin Rooseveltille </w:t>
      </w:r>
      <w:r>
        <w:t xml:space="preserve">laajaa valtaa; asiassa Panama Refining v. Ryan tuomioistuin kumosi ensimmäistä kertaa kongressin valtuuksien siirron, joka oli vastoin vallanjako-oppia. Edellä mainittu Schechter Poultry Corp. v. Yhdysvallat, toinen vallanjakotapaus, ratkaistiin myös Franklin Rooseveltin presidenttikaudella. Vastauksena moniin korkeimman oikeuden epäsuotuisiin päätöksiin </w:t>
      </w:r>
      <w:r>
        <w:rPr>
          <w:color w:val="A0522D"/>
        </w:rPr>
        <w:t xml:space="preserve">Roosevelt </w:t>
      </w:r>
      <w:r>
        <w:t xml:space="preserve">otti käyttöön "Court Packing" -suunnitelman, jonka mukaan korkeimpaan oikeuteen lisättäisiin lisää paikkoja presidentin täytettäväksi. Tällainen suunnitelma (joka kaatui kongressissa) olisi heikentänyt vakavasti oikeuslaitoksen riippumattomuutta ja valtaa.</w:t>
      </w:r>
    </w:p>
    <w:p>
      <w:r>
        <w:rPr>
          <w:b/>
        </w:rPr>
        <w:t xml:space="preserve">Kysymys 0</w:t>
      </w:r>
    </w:p>
    <w:p>
      <w:r>
        <w:t xml:space="preserve">Kuka presidentti yritti pakata korkeimman oikeuden?</w:t>
      </w:r>
    </w:p>
    <w:p>
      <w:r>
        <w:rPr>
          <w:b/>
        </w:rPr>
        <w:t xml:space="preserve">Kysymys 1</w:t>
      </w:r>
    </w:p>
    <w:p>
      <w:r>
        <w:t xml:space="preserve">Kuka oli myöntänyt Franklin Rooseveltille laajaa valtaa suuren laman aikana?</w:t>
      </w:r>
    </w:p>
    <w:p>
      <w:r>
        <w:rPr>
          <w:b/>
        </w:rPr>
        <w:t xml:space="preserve">Kysymys 2</w:t>
      </w:r>
    </w:p>
    <w:p>
      <w:r>
        <w:t xml:space="preserve">Ketkä presidentit ovat yrittäneet vähentää presidentin viran valtaa?</w:t>
      </w:r>
    </w:p>
    <w:p>
      <w:r>
        <w:rPr>
          <w:b/>
        </w:rPr>
        <w:t xml:space="preserve">Kysymys 3</w:t>
      </w:r>
    </w:p>
    <w:p>
      <w:r>
        <w:t xml:space="preserve">Kuka väitti, että presidentti ei saa tehdä mitään, mitä laki ei salli?</w:t>
      </w:r>
    </w:p>
    <w:p>
      <w:r>
        <w:rPr>
          <w:b/>
        </w:rPr>
        <w:t xml:space="preserve">Kysymys 4</w:t>
      </w:r>
    </w:p>
    <w:p>
      <w:r>
        <w:t xml:space="preserve">Kenellä ei ollut huomattavaa valtaa suuren laman aikana?</w:t>
      </w:r>
    </w:p>
    <w:p>
      <w:r>
        <w:rPr>
          <w:b/>
        </w:rPr>
        <w:t xml:space="preserve">Kysymys 5</w:t>
      </w:r>
    </w:p>
    <w:p>
      <w:r>
        <w:t xml:space="preserve">Kenellä oli paljon valtaa suuren laman aikana?</w:t>
      </w:r>
    </w:p>
    <w:p>
      <w:r>
        <w:rPr>
          <w:b/>
        </w:rPr>
        <w:t xml:space="preserve">Kysymys 6</w:t>
      </w:r>
    </w:p>
    <w:p>
      <w:r>
        <w:t xml:space="preserve">Kuka esitti suunnitelman, jolla vähennettäisiin presidentin täytettävien korkeimman oikeuden paikkojen määrää?</w:t>
      </w:r>
    </w:p>
    <w:p>
      <w:r>
        <w:rPr>
          <w:b/>
        </w:rPr>
        <w:t xml:space="preserve">Teksti numero 23</w:t>
      </w:r>
    </w:p>
    <w:p>
      <w:r>
        <w:rPr>
          <w:color w:val="A9A9A9"/>
        </w:rPr>
        <w:t xml:space="preserve">Richard Nixon </w:t>
      </w:r>
      <w:r>
        <w:t xml:space="preserve">käytti </w:t>
      </w:r>
      <w:r>
        <w:rPr>
          <w:color w:val="DCDCDC"/>
        </w:rPr>
        <w:t xml:space="preserve">kansallista turvallisuutta </w:t>
      </w:r>
      <w:r>
        <w:t xml:space="preserve">vallan laajentamisensa perustana</w:t>
      </w:r>
      <w:r>
        <w:rPr>
          <w:color w:val="A9A9A9"/>
        </w:rPr>
        <w:t xml:space="preserve">.</w:t>
      </w:r>
      <w:r>
        <w:t xml:space="preserve"> Hän väitti esimerkiksi, että "presidentin luontainen valta suojella kansakunnan turvallisuutta" oikeutti hänet määräämään salakuuntelun ilman tuomarin lupaa. </w:t>
      </w:r>
      <w:r>
        <w:rPr>
          <w:color w:val="2F4F4F"/>
        </w:rPr>
        <w:t xml:space="preserve">Nixon </w:t>
      </w:r>
      <w:r>
        <w:t xml:space="preserve">väitti myös, että "toimeenpanovallan käyttäjän etuoikeus" suojasi hänet kaikelta lainsäädännölliseltä valvonnalta; lisäksi hän takavarikoi liittovaltion varoja (toisin sanoen hän kieltäytyi käyttämästä rahaa, jonka kongressi oli myöntänyt hallituksen ohjelmiin). Edellä mainituissa tapauksissa korkein oikeus kuitenkin tuomitsi Nixonin. Tämä johtui myös </w:t>
      </w:r>
      <w:r>
        <w:rPr>
          <w:color w:val="556B2F"/>
        </w:rPr>
        <w:t xml:space="preserve">Watergate-nauhoja</w:t>
      </w:r>
      <w:r>
        <w:t xml:space="preserve"> koskevasta meneillään olevasta rikostutkinnasta</w:t>
      </w:r>
      <w:r>
        <w:t xml:space="preserve">, vaikka siinä tunnustettiinkin toimeenpanovallan käyttäjän erioikeuden yleinen tarve. Sittemmin Nixonin seuraajat ovat joskus väittäneet, että he voivat toimia kansallisen turvallisuuden nimissä tai että toimeenpanovallan käyttäjän etuoikeus suojaa heitä kongressin valvonnalta. Vaikka tällaiset väitteet ovat yleensä olleet rajoitetumpia kuin Nixonin väitteet, voidaan silti todeta, että presidentin valta on kasvanut huomattavasti 1700- ja 1800-luvuilla.</w:t>
      </w:r>
    </w:p>
    <w:p>
      <w:r>
        <w:rPr>
          <w:b/>
        </w:rPr>
        <w:t xml:space="preserve">Kysymys 0</w:t>
      </w:r>
    </w:p>
    <w:p>
      <w:r>
        <w:t xml:space="preserve">Millä perusteella Richard Nixon vaati presidentin vallan laajentamista?</w:t>
      </w:r>
    </w:p>
    <w:p>
      <w:r>
        <w:rPr>
          <w:b/>
        </w:rPr>
        <w:t xml:space="preserve">Kysymys 1</w:t>
      </w:r>
    </w:p>
    <w:p>
      <w:r>
        <w:t xml:space="preserve">Kuka käytti korkeinta oikeutta vallan laajentamisen perustana?</w:t>
      </w:r>
    </w:p>
    <w:p>
      <w:r>
        <w:rPr>
          <w:b/>
        </w:rPr>
        <w:t xml:space="preserve">Kysymys 2</w:t>
      </w:r>
    </w:p>
    <w:p>
      <w:r>
        <w:t xml:space="preserve">Kuka väitti, että toimeenpanovallan käyttäjän etuoikeus ei suojannut häntä lainsäädännölliseltä valvonnalta?</w:t>
      </w:r>
    </w:p>
    <w:p>
      <w:r>
        <w:rPr>
          <w:b/>
        </w:rPr>
        <w:t xml:space="preserve">Kysymys 3</w:t>
      </w:r>
    </w:p>
    <w:p>
      <w:r>
        <w:t xml:space="preserve">Kuka presidentti kieltäytyi käyttämästä rahaa, jonka korkein oikeus oli myöntänyt?</w:t>
      </w:r>
    </w:p>
    <w:p>
      <w:r>
        <w:rPr>
          <w:b/>
        </w:rPr>
        <w:t xml:space="preserve">Kysymys 4</w:t>
      </w:r>
    </w:p>
    <w:p>
      <w:r>
        <w:t xml:space="preserve">Mistä nauhoista oli käynnissä siviilitutkinta?</w:t>
      </w:r>
    </w:p>
    <w:p>
      <w:r>
        <w:rPr>
          <w:b/>
        </w:rPr>
        <w:t xml:space="preserve">Kysymys 5</w:t>
      </w:r>
    </w:p>
    <w:p>
      <w:r>
        <w:t xml:space="preserve">Kuka presidentti noudatti kongressin suunnitelmaa määrärahojen myöntämisestä hallitusohjelmille?</w:t>
      </w:r>
    </w:p>
    <w:p>
      <w:r>
        <w:rPr>
          <w:b/>
        </w:rPr>
        <w:t xml:space="preserve">Tekstin numero 24</w:t>
      </w:r>
    </w:p>
    <w:p>
      <w:r>
        <w:t xml:space="preserve">Tämän keskustelun toisella puolella sanotaan [kuka?], että vallanjako tarkoittaa sitä, että </w:t>
      </w:r>
      <w:r>
        <w:rPr>
          <w:color w:val="A9A9A9"/>
        </w:rPr>
        <w:t xml:space="preserve">valta jaetaan eri hallinnonalojen kesken</w:t>
      </w:r>
      <w:r>
        <w:t xml:space="preserve">; mikään hallinnonala ei voi toimia </w:t>
      </w:r>
      <w:r>
        <w:rPr>
          <w:color w:val="DCDCDC"/>
        </w:rPr>
        <w:t xml:space="preserve">yksipuolisesti </w:t>
      </w:r>
      <w:r>
        <w:t xml:space="preserve">asioissa (lukuun ottamatta ehkä vähäisiä kysymyksiä), vaan sen on saatava aikaan jonkinlainen sopimus eri hallinnonalojen välillä</w:t>
      </w:r>
      <w:r>
        <w:rPr>
          <w:color w:val="DCDCDC"/>
        </w:rPr>
        <w:t xml:space="preserve">.</w:t>
      </w:r>
      <w:r>
        <w:t xml:space="preserve"> Toisin sanoen väitetään, että "</w:t>
      </w:r>
      <w:r>
        <w:rPr>
          <w:color w:val="2F4F4F"/>
        </w:rPr>
        <w:t xml:space="preserve">checks and balances</w:t>
      </w:r>
      <w:r>
        <w:t xml:space="preserve">" koskee yhtä lailla oikeuslaitosta kuin muitakin hallinnonaloja</w:t>
      </w:r>
      <w:r>
        <w:t xml:space="preserve">.</w:t>
      </w:r>
    </w:p>
    <w:p>
      <w:r>
        <w:rPr>
          <w:b/>
        </w:rPr>
        <w:t xml:space="preserve">Kysymys 0</w:t>
      </w:r>
    </w:p>
    <w:p>
      <w:r>
        <w:t xml:space="preserve">Mitä termiä käytetään, kun yhden hallinnonhaaran on saatava hyväksyntä vähintään toiselta hallinnonhaaralta?</w:t>
      </w:r>
    </w:p>
    <w:p>
      <w:r>
        <w:rPr>
          <w:b/>
        </w:rPr>
        <w:t xml:space="preserve">Kysymys 1</w:t>
      </w:r>
    </w:p>
    <w:p>
      <w:r>
        <w:t xml:space="preserve">Mitä tarkoittaa voimien yhdistäminen?</w:t>
      </w:r>
    </w:p>
    <w:p>
      <w:r>
        <w:rPr>
          <w:b/>
        </w:rPr>
        <w:t xml:space="preserve">Kysymys 2</w:t>
      </w:r>
    </w:p>
    <w:p>
      <w:r>
        <w:t xml:space="preserve">Mikä ei koske oikeuslaitosta?</w:t>
      </w:r>
    </w:p>
    <w:p>
      <w:r>
        <w:rPr>
          <w:b/>
        </w:rPr>
        <w:t xml:space="preserve">Kysymys 3</w:t>
      </w:r>
    </w:p>
    <w:p>
      <w:r>
        <w:t xml:space="preserve">Mitä ei sovelleta mihinkään hallinnonalaan?</w:t>
      </w:r>
    </w:p>
    <w:p>
      <w:r>
        <w:rPr>
          <w:b/>
        </w:rPr>
        <w:t xml:space="preserve">Kysymys 4</w:t>
      </w:r>
    </w:p>
    <w:p>
      <w:r>
        <w:t xml:space="preserve">Millä tavoin toimialat voivat toimia vapaasti kaikissa asioissa?</w:t>
      </w:r>
    </w:p>
    <w:p>
      <w:r>
        <w:rPr>
          <w:b/>
        </w:rPr>
        <w:t xml:space="preserve">Kysymys 5</w:t>
      </w:r>
    </w:p>
    <w:p>
      <w:r>
        <w:t xml:space="preserve">Oikeuslaitos on ainoa hallinnonhaara, johon sovelletaan mitä?</w:t>
      </w:r>
    </w:p>
    <w:p>
      <w:r>
        <w:rPr>
          <w:b/>
        </w:rPr>
        <w:t xml:space="preserve">Teksti numero 25</w:t>
      </w:r>
    </w:p>
    <w:p>
      <w:r>
        <w:t xml:space="preserve">Esimerkki </w:t>
      </w:r>
      <w:r>
        <w:rPr>
          <w:color w:val="A9A9A9"/>
        </w:rPr>
        <w:t xml:space="preserve">ensimmäisestä näkemyksestä </w:t>
      </w:r>
      <w:r>
        <w:t xml:space="preserve">on </w:t>
      </w:r>
      <w:r>
        <w:rPr>
          <w:color w:val="DCDCDC"/>
        </w:rPr>
        <w:t xml:space="preserve">asianajajien ja tuomareiden sääntely ja tuomioistuinten toimintaa koskevien sääntöjen vahvistaminen </w:t>
      </w:r>
      <w:r>
        <w:t xml:space="preserve">kongressin ja osavaltioiden lainsäätäjien toimesta. Vaikka nämä asiat on käytännössä delegoitu </w:t>
      </w:r>
      <w:r>
        <w:rPr>
          <w:color w:val="2F4F4F"/>
        </w:rPr>
        <w:t xml:space="preserve">korkeimmalle oikeudelle</w:t>
      </w:r>
      <w:r>
        <w:t xml:space="preserve">, </w:t>
      </w:r>
      <w:r>
        <w:rPr>
          <w:color w:val="556B2F"/>
        </w:rPr>
        <w:t xml:space="preserve">kongressi </w:t>
      </w:r>
      <w:r>
        <w:t xml:space="preserve">pitää nämä valtuudet hallussaan ja delegoi ne korkeimmalle oikeudelle vain tarkoituksenmukaisuuden vuoksi korkeimman oikeuden asiantuntemuksen vuoksi, mutta se voi milloin tahansa peruuttaa tämän </w:t>
      </w:r>
      <w:r>
        <w:rPr>
          <w:color w:val="6B8E23"/>
        </w:rPr>
        <w:t xml:space="preserve">delegoinnin</w:t>
      </w:r>
      <w:r>
        <w:t xml:space="preserve">.</w:t>
      </w:r>
    </w:p>
    <w:p>
      <w:r>
        <w:rPr>
          <w:b/>
        </w:rPr>
        <w:t xml:space="preserve">Kysymys 0</w:t>
      </w:r>
    </w:p>
    <w:p>
      <w:r>
        <w:t xml:space="preserve">Kenelle kongressi on siirtänyt vastuun tuomioistuinten menettelytapasääntöjen laatimisesta? </w:t>
      </w:r>
    </w:p>
    <w:p>
      <w:r>
        <w:rPr>
          <w:b/>
        </w:rPr>
        <w:t xml:space="preserve">Kysymys 1</w:t>
      </w:r>
    </w:p>
    <w:p>
      <w:r>
        <w:t xml:space="preserve">Kongressin sääntely on esimerkki mistä?</w:t>
      </w:r>
    </w:p>
    <w:p>
      <w:r>
        <w:rPr>
          <w:b/>
        </w:rPr>
        <w:t xml:space="preserve">Kysymys 2</w:t>
      </w:r>
    </w:p>
    <w:p>
      <w:r>
        <w:t xml:space="preserve">Vaikka korkeimmalla oikeudella on nämä valtuudet, kenelle se siirtää ne?</w:t>
      </w:r>
    </w:p>
    <w:p>
      <w:r>
        <w:rPr>
          <w:b/>
        </w:rPr>
        <w:t xml:space="preserve">Kysymys 3</w:t>
      </w:r>
    </w:p>
    <w:p>
      <w:r>
        <w:t xml:space="preserve">Mitä käytännössä delegoidaan kongressille?</w:t>
      </w:r>
    </w:p>
    <w:p>
      <w:r>
        <w:rPr>
          <w:b/>
        </w:rPr>
        <w:t xml:space="preserve">Kysymys 4</w:t>
      </w:r>
    </w:p>
    <w:p>
      <w:r>
        <w:t xml:space="preserve">Mitä kongressi ei pysty vetämään pois?</w:t>
      </w:r>
    </w:p>
    <w:p>
      <w:r>
        <w:rPr>
          <w:b/>
        </w:rPr>
        <w:t xml:space="preserve">Teksti numero 26</w:t>
      </w:r>
    </w:p>
    <w:p>
      <w:r>
        <w:t xml:space="preserve">Esimerkki toisesta näkemyksestä osavaltiotasolla on </w:t>
      </w:r>
      <w:r>
        <w:rPr>
          <w:color w:val="DCDCDC"/>
        </w:rPr>
        <w:t xml:space="preserve">Floridan korkeimman oikeuden </w:t>
      </w:r>
      <w:r>
        <w:t xml:space="preserve">näkemys</w:t>
      </w:r>
      <w:r>
        <w:t xml:space="preserve">, jonka mukaan vain </w:t>
      </w:r>
      <w:r>
        <w:rPr>
          <w:color w:val="2F4F4F"/>
        </w:rPr>
        <w:t xml:space="preserve">Floridan korkein oikeus </w:t>
      </w:r>
      <w:r>
        <w:t xml:space="preserve">voi myöntää lupia ja säännellä Floridan tuomioistuimissa esiintyviä asianajajia, ja vain </w:t>
      </w:r>
      <w:r>
        <w:rPr>
          <w:color w:val="556B2F"/>
        </w:rPr>
        <w:t xml:space="preserve">Floridan korkein oikeus </w:t>
      </w:r>
      <w:r>
        <w:t xml:space="preserve">voi asettaa menettelysääntöjä Floridan tuomioistuimissa.Myös New Hampshiren osavaltiossa noudatetaan tätä järjestelmää.Tämä on myös New Hampshiren osavaltiossa.</w:t>
      </w:r>
    </w:p>
    <w:p>
      <w:r>
        <w:rPr>
          <w:b/>
        </w:rPr>
        <w:t xml:space="preserve">Kysymys 0</w:t>
      </w:r>
    </w:p>
    <w:p>
      <w:r>
        <w:t xml:space="preserve">Kuka voi myöntää lupia ja valvoa asianajajien toimintaa Floridassa?</w:t>
      </w:r>
    </w:p>
    <w:p>
      <w:r>
        <w:rPr>
          <w:b/>
        </w:rPr>
        <w:t xml:space="preserve">Kysymys 1</w:t>
      </w:r>
    </w:p>
    <w:p>
      <w:r>
        <w:t xml:space="preserve">Kuka määrittelee Floridan tuomioistuinjärjestelmässä noudatettavat menettelyt?</w:t>
      </w:r>
    </w:p>
    <w:p>
      <w:r>
        <w:rPr>
          <w:b/>
        </w:rPr>
        <w:t xml:space="preserve">Kysymys 2</w:t>
      </w:r>
    </w:p>
    <w:p>
      <w:r>
        <w:t xml:space="preserve">Missä korkeimmassa oikeudessa on esimerkki kolmannesta näkemyksestä valtiotasolla?</w:t>
      </w:r>
    </w:p>
    <w:p>
      <w:r>
        <w:rPr>
          <w:b/>
        </w:rPr>
        <w:t xml:space="preserve">Kysymys 3</w:t>
      </w:r>
    </w:p>
    <w:p>
      <w:r>
        <w:t xml:space="preserve">Missä on esimerkki toisesta näkemyksestä kansallisella tasolla?</w:t>
      </w:r>
    </w:p>
    <w:p>
      <w:r>
        <w:rPr>
          <w:b/>
        </w:rPr>
        <w:t xml:space="preserve">Kysymys 4</w:t>
      </w:r>
    </w:p>
    <w:p>
      <w:r>
        <w:t xml:space="preserve">Mikä tuomioistuin on ainoa tuomioistuin, joka voi vahvistaa menettelysäännöt valtion tuomioistuimissa?</w:t>
      </w:r>
    </w:p>
    <w:p>
      <w:r>
        <w:rPr>
          <w:b/>
        </w:rPr>
        <w:t xml:space="preserve">Kysymys 5</w:t>
      </w:r>
    </w:p>
    <w:p>
      <w:r>
        <w:t xml:space="preserve">Mikä tuomioistuin on ainoa, joka voi säännellä korkeimmassa oikeudessa esiintyviä asianajajia?</w:t>
      </w:r>
    </w:p>
    <w:p>
      <w:r>
        <w:rPr>
          <w:b/>
        </w:rPr>
        <w:t xml:space="preserve">Kysymys 6</w:t>
      </w:r>
    </w:p>
    <w:p>
      <w:r>
        <w:t xml:space="preserve">Mikä tuomioistuin on ainoa, joka voi myöntää New Hampshiren korkeimmassa oikeudessa esiintyville asianajajille toimiluvan?</w:t>
      </w:r>
    </w:p>
    <w:p>
      <w:r>
        <w:rPr>
          <w:b/>
        </w:rPr>
        <w:t xml:space="preserve">Teksti numero 27</w:t>
      </w:r>
    </w:p>
    <w:p>
      <w:r>
        <w:t xml:space="preserve">Voidaan väittää, että </w:t>
      </w:r>
      <w:r>
        <w:rPr>
          <w:color w:val="A9A9A9"/>
        </w:rPr>
        <w:t xml:space="preserve">oikeuslaitos </w:t>
      </w:r>
      <w:r>
        <w:t xml:space="preserve">on historiallisesti ollut kolmesta oikeuslaitoksen haarasta heikoin. Itse asiassa </w:t>
      </w:r>
      <w:r>
        <w:t xml:space="preserve">Yhdysvaltojen perustuslaki ei nimenomaisesti myönnä </w:t>
      </w:r>
      <w:r>
        <w:t xml:space="preserve">sille </w:t>
      </w:r>
      <w:r>
        <w:rPr>
          <w:color w:val="DCDCDC"/>
        </w:rPr>
        <w:t xml:space="preserve">valtuuksia oikeudelliseen valvontaan, joka on </w:t>
      </w:r>
      <w:r>
        <w:t xml:space="preserve">ainoa merkittävä kahden muun hallinnonalan valvonta. Yhdysvaltain </w:t>
      </w:r>
      <w:r>
        <w:t xml:space="preserve">korkein oikeus käytti valtaansa kumota </w:t>
      </w:r>
      <w:r>
        <w:rPr>
          <w:color w:val="2F4F4F"/>
        </w:rPr>
        <w:t xml:space="preserve">kongressin </w:t>
      </w:r>
      <w:r>
        <w:t xml:space="preserve">säädökset perustuslain vastaisina vain </w:t>
      </w:r>
      <w:r>
        <w:rPr>
          <w:color w:val="556B2F"/>
        </w:rPr>
        <w:t xml:space="preserve">kahdesti </w:t>
      </w:r>
      <w:r>
        <w:t xml:space="preserve">ennen sisällissotaa: Marbury v. Madison (1803) ja Dred Scott v. Sandford (1857)</w:t>
      </w:r>
      <w:r>
        <w:t xml:space="preserve">.</w:t>
      </w:r>
      <w:r>
        <w:t xml:space="preserve"> Sen jälkeen korkein oikeus on käyttänyt oikeudellista valvontaa laajemmin.</w:t>
      </w:r>
    </w:p>
    <w:p>
      <w:r>
        <w:rPr>
          <w:b/>
        </w:rPr>
        <w:t xml:space="preserve">Kysymys 0</w:t>
      </w:r>
    </w:p>
    <w:p>
      <w:r>
        <w:t xml:space="preserve">Minkä hallinnonhaaran voidaan historiallisesti väittää olevan hallitushaaroista vahvin?</w:t>
      </w:r>
    </w:p>
    <w:p>
      <w:r>
        <w:rPr>
          <w:b/>
        </w:rPr>
        <w:t xml:space="preserve">Kysymys 1</w:t>
      </w:r>
    </w:p>
    <w:p>
      <w:r>
        <w:t xml:space="preserve">Mikä oikeuslaitoksen toimivalta on nimenomaisesti myönnetty perustuslaissa?</w:t>
      </w:r>
    </w:p>
    <w:p>
      <w:r>
        <w:rPr>
          <w:b/>
        </w:rPr>
        <w:t xml:space="preserve">Kysymys 2</w:t>
      </w:r>
    </w:p>
    <w:p>
      <w:r>
        <w:t xml:space="preserve">Kuinka monta kertaa ennen Dred Scott v. Sandfordia korkein oikeus oli käyttänyt valtaansa kumota kongressin säädöksiä?</w:t>
      </w:r>
    </w:p>
    <w:p>
      <w:r>
        <w:rPr>
          <w:b/>
        </w:rPr>
        <w:t xml:space="preserve">Kysymys 3</w:t>
      </w:r>
    </w:p>
    <w:p>
      <w:r>
        <w:t xml:space="preserve">Kuinka monta kertaa ennen ensimmäistä maailmansotaa korkein oikeus on käyttänyt valtaansa kumota kongressin säädöksiä?</w:t>
      </w:r>
    </w:p>
    <w:p>
      <w:r>
        <w:rPr>
          <w:b/>
        </w:rPr>
        <w:t xml:space="preserve">Kysymys 4</w:t>
      </w:r>
    </w:p>
    <w:p>
      <w:r>
        <w:t xml:space="preserve">Ennen sisällissotaa Marbury oli käyttänyt valtaansa kumota minkälaisia säädöksiä vain kahdesti?</w:t>
      </w:r>
    </w:p>
    <w:p>
      <w:r>
        <w:rPr>
          <w:b/>
        </w:rPr>
        <w:t xml:space="preserve">Tekstin numero 28</w:t>
      </w:r>
    </w:p>
    <w:p>
      <w:r>
        <w:t xml:space="preserve">Monet valtiotieteilijät uskovat, että </w:t>
      </w:r>
      <w:r>
        <w:rPr>
          <w:color w:val="A9A9A9"/>
        </w:rPr>
        <w:t xml:space="preserve">vallanjako </w:t>
      </w:r>
      <w:r>
        <w:t xml:space="preserve">on ratkaiseva tekijä siinä, mitä he pitävät amerikkalaisen poikkeuksellisuuden rajallisena asteena. Erityisesti </w:t>
      </w:r>
      <w:r>
        <w:rPr>
          <w:color w:val="DCDCDC"/>
        </w:rPr>
        <w:t xml:space="preserve">John W. Kingdon </w:t>
      </w:r>
      <w:r>
        <w:t xml:space="preserve">esitti tämän väitteen väittäen, että vallanjako vaikutti osaltaan Yhdysvaltojen ainutlaatuisen poliittisen rakenteen kehittymiseen. Hän katsoo, että Yhdysvalloissa toimivien eturyhmien epätavallisen suuri määrä johtuu osittain </w:t>
      </w:r>
      <w:r>
        <w:rPr>
          <w:color w:val="2F4F4F"/>
        </w:rPr>
        <w:t xml:space="preserve">vallanjaosta</w:t>
      </w:r>
      <w:r>
        <w:t xml:space="preserve">; se antaa ryhmille enemmän paikkoja, joihin ne voivat yrittää vaikuttaa, ja luo enemmän potentiaalista ryhmätoimintaa. Hän mainitsee myös sen monimutkaisuuden yhtenä syynä kansalaisten vähäisempään osallistumiseen[citation needed].</w:t>
      </w:r>
    </w:p>
    <w:p>
      <w:r>
        <w:rPr>
          <w:b/>
        </w:rPr>
        <w:t xml:space="preserve">Kysymys 0</w:t>
      </w:r>
    </w:p>
    <w:p>
      <w:r>
        <w:t xml:space="preserve">Mikä on monien politiikan tutkijoiden mielestä tekijä, joka vaikuttaa rajoittamattomassa määrin amerikkalaiseen poikkeuksellisuuteen?</w:t>
      </w:r>
    </w:p>
    <w:p>
      <w:r>
        <w:rPr>
          <w:b/>
        </w:rPr>
        <w:t xml:space="preserve">Kysymys 1</w:t>
      </w:r>
    </w:p>
    <w:p>
      <w:r>
        <w:t xml:space="preserve">Kuka väitti, että vallanjako huononsi Yhdysvaltojen ainutlaatuista poliittista rakennetta?</w:t>
      </w:r>
    </w:p>
    <w:p>
      <w:r>
        <w:rPr>
          <w:b/>
        </w:rPr>
        <w:t xml:space="preserve">Kysymys 2</w:t>
      </w:r>
    </w:p>
    <w:p>
      <w:r>
        <w:t xml:space="preserve">Mistä monet politiikan tutkijat johtuvat aktiivisten eturyhmien suuren määrän Yhdysvalloissa?</w:t>
      </w:r>
    </w:p>
    <w:p>
      <w:r>
        <w:rPr>
          <w:b/>
        </w:rPr>
        <w:t xml:space="preserve">Kysymys 3</w:t>
      </w:r>
    </w:p>
    <w:p>
      <w:r>
        <w:t xml:space="preserve">Mihin John W. Kingdon selittää eturyhmien vähäisen määrän Yhdysvalloissa?</w:t>
      </w:r>
    </w:p>
    <w:p>
      <w:r>
        <w:rPr>
          <w:b/>
        </w:rPr>
        <w:t xml:space="preserve">Kysymys 4</w:t>
      </w:r>
    </w:p>
    <w:p>
      <w:r>
        <w:t xml:space="preserve">Kuka katsoo, että aktiivisten eturyhmien pieni määrä johtuu vallanjaosta?</w:t>
      </w:r>
    </w:p>
    <w:p>
      <w:r>
        <w:br w:type="page"/>
      </w:r>
    </w:p>
    <w:p>
      <w:r>
        <w:rPr>
          <w:b/>
          <w:u w:val="single"/>
        </w:rPr>
        <w:t xml:space="preserve">Asiakirjan numero 28</w:t>
      </w:r>
    </w:p>
    <w:p>
      <w:r>
        <w:rPr>
          <w:b/>
        </w:rPr>
        <w:t xml:space="preserve">Tekstin numero 0</w:t>
      </w:r>
    </w:p>
    <w:p>
      <w:r>
        <w:rPr>
          <w:color w:val="A9A9A9"/>
        </w:rPr>
        <w:t xml:space="preserve">Arkkitehtuuri </w:t>
      </w:r>
      <w:r>
        <w:t xml:space="preserve">(lat. architectura, </w:t>
      </w:r>
      <w:r>
        <w:rPr>
          <w:color w:val="DCDCDC"/>
        </w:rPr>
        <w:t xml:space="preserve">kreikan</w:t>
      </w:r>
      <w:r>
        <w:t xml:space="preserve"> ἀρχιτέκτων </w:t>
      </w:r>
      <w:r>
        <w:rPr>
          <w:color w:val="2F4F4F"/>
        </w:rPr>
        <w:t xml:space="preserve">arkhitekton </w:t>
      </w:r>
      <w:r>
        <w:t xml:space="preserve">"arkkitehti", sanoista ἀρχι- </w:t>
      </w:r>
      <w:r>
        <w:rPr>
          <w:color w:val="556B2F"/>
        </w:rPr>
        <w:t xml:space="preserve">"</w:t>
      </w:r>
      <w:r>
        <w:rPr>
          <w:color w:val="6B8E23"/>
        </w:rPr>
        <w:t xml:space="preserve">päällikkö</w:t>
      </w:r>
      <w:r>
        <w:rPr>
          <w:color w:val="556B2F"/>
        </w:rPr>
        <w:t xml:space="preserve">" ja τέκτων "rakentaja"</w:t>
      </w:r>
      <w:r>
        <w:t xml:space="preserve">) on sekä prosessi että tuote, joka liittyy </w:t>
      </w:r>
      <w:r>
        <w:rPr>
          <w:color w:val="A0522D"/>
        </w:rPr>
        <w:t xml:space="preserve">rakennusten ja muiden fyysisten rakenteiden </w:t>
      </w:r>
      <w:r>
        <w:t xml:space="preserve">suunnitteluun, suunnitteluun ja rakentamiseen</w:t>
      </w:r>
      <w:r>
        <w:t xml:space="preserve">. </w:t>
      </w:r>
      <w:r>
        <w:rPr>
          <w:color w:val="228B22"/>
        </w:rPr>
        <w:t xml:space="preserve">Arkkitehtoniset </w:t>
      </w:r>
      <w:r>
        <w:rPr>
          <w:color w:val="191970"/>
        </w:rPr>
        <w:t xml:space="preserve">teokset </w:t>
      </w:r>
      <w:r>
        <w:t xml:space="preserve">rakennusten materiaalisessa muodossa mielletään usein kulttuurisymboleiksi ja </w:t>
      </w:r>
      <w:r>
        <w:rPr>
          <w:color w:val="8B0000"/>
        </w:rPr>
        <w:t xml:space="preserve">taideteoksiksi</w:t>
      </w:r>
      <w:r>
        <w:t xml:space="preserve">. </w:t>
      </w:r>
      <w:r>
        <w:rPr>
          <w:color w:val="483D8B"/>
        </w:rPr>
        <w:t xml:space="preserve">Historialliset sivilisaatiot </w:t>
      </w:r>
      <w:r>
        <w:t xml:space="preserve">tunnistetaan usein niiden säilyneiden </w:t>
      </w:r>
      <w:r>
        <w:rPr>
          <w:color w:val="3CB371"/>
        </w:rPr>
        <w:t xml:space="preserve">arkkitehtonisten saavutusten </w:t>
      </w:r>
      <w:r>
        <w:t xml:space="preserve">perusteella</w:t>
      </w:r>
      <w:r>
        <w:t xml:space="preserve">.</w:t>
      </w:r>
    </w:p>
    <w:p>
      <w:r>
        <w:rPr>
          <w:b/>
        </w:rPr>
        <w:t xml:space="preserve">Kysymys 0</w:t>
      </w:r>
    </w:p>
    <w:p>
      <w:r>
        <w:t xml:space="preserve">Mikä on latinankielinen sana arkkitehtuurille?</w:t>
      </w:r>
    </w:p>
    <w:p>
      <w:r>
        <w:rPr>
          <w:b/>
        </w:rPr>
        <w:t xml:space="preserve">Kysymys 1</w:t>
      </w:r>
    </w:p>
    <w:p>
      <w:r>
        <w:t xml:space="preserve">Mistä kielestä sana "arkkitehtuuri" on peräisin?</w:t>
      </w:r>
    </w:p>
    <w:p>
      <w:r>
        <w:rPr>
          <w:b/>
        </w:rPr>
        <w:t xml:space="preserve">Kysymys 2</w:t>
      </w:r>
    </w:p>
    <w:p>
      <w:r>
        <w:t xml:space="preserve">Mistä kahdesta sanasta "arkkitehtuuri" muodostuu yhdistelmä?</w:t>
      </w:r>
    </w:p>
    <w:p>
      <w:r>
        <w:rPr>
          <w:b/>
        </w:rPr>
        <w:t xml:space="preserve">Kysymys 3</w:t>
      </w:r>
    </w:p>
    <w:p>
      <w:r>
        <w:t xml:space="preserve">Mitä arkkitehtuurissa luodaan?</w:t>
      </w:r>
    </w:p>
    <w:p>
      <w:r>
        <w:rPr>
          <w:b/>
        </w:rPr>
        <w:t xml:space="preserve">Kysymys 4</w:t>
      </w:r>
    </w:p>
    <w:p>
      <w:r>
        <w:t xml:space="preserve">Mitä muuta arkkitehtonisia teoksia pidetään kulttuurien symboloinnin lisäksi?</w:t>
      </w:r>
    </w:p>
    <w:p>
      <w:r>
        <w:rPr>
          <w:b/>
        </w:rPr>
        <w:t xml:space="preserve">Kysymys 5</w:t>
      </w:r>
    </w:p>
    <w:p>
      <w:r>
        <w:t xml:space="preserve">Mitä olemassa olevia arkkitehtonisia teoksia voidaan käyttää tunnistamiseen?</w:t>
      </w:r>
    </w:p>
    <w:p>
      <w:r>
        <w:rPr>
          <w:b/>
        </w:rPr>
        <w:t xml:space="preserve">Kysymys 6</w:t>
      </w:r>
    </w:p>
    <w:p>
      <w:r>
        <w:t xml:space="preserve">Mikä on ranskankielinen sana arkkitehtuurille?</w:t>
      </w:r>
    </w:p>
    <w:p>
      <w:r>
        <w:rPr>
          <w:b/>
        </w:rPr>
        <w:t xml:space="preserve">Kysymys 7</w:t>
      </w:r>
    </w:p>
    <w:p>
      <w:r>
        <w:t xml:space="preserve"> Mikä on italialainen sana arkkitehtuurille?</w:t>
      </w:r>
    </w:p>
    <w:p>
      <w:r>
        <w:rPr>
          <w:b/>
        </w:rPr>
        <w:t xml:space="preserve">Kysymys 8</w:t>
      </w:r>
    </w:p>
    <w:p>
      <w:r>
        <w:t xml:space="preserve"> Miksi kutsutte rakennusten tuhoamista?</w:t>
      </w:r>
    </w:p>
    <w:p>
      <w:r>
        <w:rPr>
          <w:b/>
        </w:rPr>
        <w:t xml:space="preserve">Kysymys 9</w:t>
      </w:r>
    </w:p>
    <w:p>
      <w:r>
        <w:t xml:space="preserve">Mitä rakenteita ei voida koskaan pitää sekä taideteoksina että tiettyjen kulttuurien symboleina?</w:t>
      </w:r>
    </w:p>
    <w:p>
      <w:r>
        <w:rPr>
          <w:b/>
        </w:rPr>
        <w:t xml:space="preserve">Kysymys 10</w:t>
      </w:r>
    </w:p>
    <w:p>
      <w:r>
        <w:t xml:space="preserve">Menneisyyden sivilisaatioita ei koskaan tunnisteta minkä säilyneiden rakenteiden perusteella?</w:t>
      </w:r>
    </w:p>
    <w:p>
      <w:r>
        <w:rPr>
          <w:b/>
        </w:rPr>
        <w:t xml:space="preserve">Teksti numero 1</w:t>
      </w:r>
    </w:p>
    <w:p>
      <w:r>
        <w:t xml:space="preserve">Varhaisin säilynyt </w:t>
      </w:r>
      <w:r>
        <w:t xml:space="preserve">arkkitehtuuria </w:t>
      </w:r>
      <w:r>
        <w:t xml:space="preserve">käsittelevä kirjallinen teos </w:t>
      </w:r>
      <w:r>
        <w:t xml:space="preserve">on </w:t>
      </w:r>
      <w:r>
        <w:rPr>
          <w:color w:val="556B2F"/>
        </w:rPr>
        <w:t xml:space="preserve">roomalaisen arkkitehdin </w:t>
      </w:r>
      <w:r>
        <w:rPr>
          <w:color w:val="6B8E23"/>
        </w:rPr>
        <w:t xml:space="preserve">Vitruviuksen </w:t>
      </w:r>
      <w:r>
        <w:rPr>
          <w:color w:val="A0522D"/>
        </w:rPr>
        <w:t xml:space="preserve">1. vuosisadan </w:t>
      </w:r>
      <w:r>
        <w:t xml:space="preserve">alkupuolella </w:t>
      </w:r>
      <w:r>
        <w:rPr>
          <w:color w:val="A0522D"/>
        </w:rPr>
        <w:t xml:space="preserve">jKr. </w:t>
      </w:r>
      <w:r>
        <w:rPr>
          <w:color w:val="2F4F4F"/>
        </w:rPr>
        <w:t xml:space="preserve">kirjoittama </w:t>
      </w:r>
      <w:r>
        <w:rPr>
          <w:color w:val="DCDCDC"/>
        </w:rPr>
        <w:t xml:space="preserve">De architectura. </w:t>
      </w:r>
      <w:r>
        <w:t xml:space="preserve">Vitruviuksen mukaan hyvän rakennuksen tulisi täyttää kolme periaatetta: </w:t>
      </w:r>
      <w:r>
        <w:rPr>
          <w:color w:val="228B22"/>
        </w:rPr>
        <w:t xml:space="preserve">firmitas, utilitas, venustas</w:t>
      </w:r>
      <w:r>
        <w:t xml:space="preserve">, jotka tunnetaan yleisesti alkuperäisen käännöksen mukaan - </w:t>
      </w:r>
      <w:r>
        <w:rPr>
          <w:color w:val="191970"/>
        </w:rPr>
        <w:t xml:space="preserve">lujuus, hyödyke ja </w:t>
      </w:r>
      <w:r>
        <w:rPr>
          <w:color w:val="8B0000"/>
        </w:rPr>
        <w:t xml:space="preserve">ilo</w:t>
      </w:r>
      <w:r>
        <w:rPr>
          <w:color w:val="483D8B"/>
        </w:rPr>
        <w:t xml:space="preserve">.</w:t>
      </w:r>
      <w:r>
        <w:t xml:space="preserve"> Vastaava käännös nykyenglanniksi olisi:</w:t>
      </w:r>
    </w:p>
    <w:p>
      <w:r>
        <w:rPr>
          <w:b/>
        </w:rPr>
        <w:t xml:space="preserve">Kysymys 0</w:t>
      </w:r>
    </w:p>
    <w:p>
      <w:r>
        <w:t xml:space="preserve">Mikä on vanhin säilynyt arkkitehtuurisuunnitelma?</w:t>
      </w:r>
    </w:p>
    <w:p>
      <w:r>
        <w:rPr>
          <w:b/>
        </w:rPr>
        <w:t xml:space="preserve">Kysymys 1</w:t>
      </w:r>
    </w:p>
    <w:p>
      <w:r>
        <w:t xml:space="preserve">Kuka loi vanhimmat säilyneet arkkitehtuurisuunnitelmat?</w:t>
      </w:r>
    </w:p>
    <w:p>
      <w:r>
        <w:rPr>
          <w:b/>
        </w:rPr>
        <w:t xml:space="preserve">Kysymys 2</w:t>
      </w:r>
    </w:p>
    <w:p>
      <w:r>
        <w:t xml:space="preserve">Milloin Vitruvius laati nämä suunnitelmat?</w:t>
      </w:r>
    </w:p>
    <w:p>
      <w:r>
        <w:rPr>
          <w:b/>
        </w:rPr>
        <w:t xml:space="preserve">Kysymys 3</w:t>
      </w:r>
    </w:p>
    <w:p>
      <w:r>
        <w:t xml:space="preserve">Mitkä ovat ne kolme periaatetta, jotka jokaisen suunnitelman tulisi ottaa huomioon?</w:t>
      </w:r>
    </w:p>
    <w:p>
      <w:r>
        <w:rPr>
          <w:b/>
        </w:rPr>
        <w:t xml:space="preserve">Kysymys 4</w:t>
      </w:r>
    </w:p>
    <w:p>
      <w:r>
        <w:t xml:space="preserve">Mikä on ensimmäinen tunnettu arkkitehtuuria käsittelevä kirjoitus?</w:t>
      </w:r>
    </w:p>
    <w:p>
      <w:r>
        <w:rPr>
          <w:b/>
        </w:rPr>
        <w:t xml:space="preserve">Kysymys 5</w:t>
      </w:r>
    </w:p>
    <w:p>
      <w:r>
        <w:t xml:space="preserve">Kuka kirjoitti teoksen De architectura?</w:t>
      </w:r>
    </w:p>
    <w:p>
      <w:r>
        <w:rPr>
          <w:b/>
        </w:rPr>
        <w:t xml:space="preserve">Kysymys 6</w:t>
      </w:r>
    </w:p>
    <w:p>
      <w:r>
        <w:t xml:space="preserve">Mikä oli Vitruviuksen ammatti?</w:t>
      </w:r>
    </w:p>
    <w:p>
      <w:r>
        <w:rPr>
          <w:b/>
        </w:rPr>
        <w:t xml:space="preserve">Kysymys 7</w:t>
      </w:r>
    </w:p>
    <w:p>
      <w:r>
        <w:t xml:space="preserve">Mitkä olivat Vitruviuksen kolme periaatetta hyvin tehdylle rakennukselle?</w:t>
      </w:r>
    </w:p>
    <w:p>
      <w:r>
        <w:rPr>
          <w:b/>
        </w:rPr>
        <w:t xml:space="preserve">Kysymys 8</w:t>
      </w:r>
    </w:p>
    <w:p>
      <w:r>
        <w:t xml:space="preserve">Mikä on yleisesti käytetty englanninkielinen käännös kolmesta periaatteesta?</w:t>
      </w:r>
    </w:p>
    <w:p>
      <w:r>
        <w:rPr>
          <w:b/>
        </w:rPr>
        <w:t xml:space="preserve">Kysymys 9</w:t>
      </w:r>
    </w:p>
    <w:p>
      <w:r>
        <w:t xml:space="preserve">Mikä on nuorin säilynyt arkkitehtuurisuunnitelma?</w:t>
      </w:r>
    </w:p>
    <w:p>
      <w:r>
        <w:rPr>
          <w:b/>
        </w:rPr>
        <w:t xml:space="preserve">Kysymys 10</w:t>
      </w:r>
    </w:p>
    <w:p>
      <w:r>
        <w:t xml:space="preserve">Kuka on luonut viimeisimmät säilyneet arkkitehtuurisuunnitelmat?</w:t>
      </w:r>
    </w:p>
    <w:p>
      <w:r>
        <w:rPr>
          <w:b/>
        </w:rPr>
        <w:t xml:space="preserve">Kysymys 11</w:t>
      </w:r>
    </w:p>
    <w:p>
      <w:r>
        <w:t xml:space="preserve">Mikä kirjoitettiin 2. vuosisadalla jKr.</w:t>
      </w:r>
    </w:p>
    <w:p>
      <w:r>
        <w:rPr>
          <w:b/>
        </w:rPr>
        <w:t xml:space="preserve">Kysymys 12</w:t>
      </w:r>
    </w:p>
    <w:p>
      <w:r>
        <w:t xml:space="preserve"> Mikä oli Vitruviuksen neljäs periaate hyvin tehdylle rakennukselle?</w:t>
      </w:r>
    </w:p>
    <w:p>
      <w:r>
        <w:rPr>
          <w:b/>
        </w:rPr>
        <w:t xml:space="preserve">Kysymys 13</w:t>
      </w:r>
    </w:p>
    <w:p>
      <w:r>
        <w:t xml:space="preserve"> Mikä on yleisesti käytetty ranskankielinen käännös kolmesta periaatteesta?</w:t>
      </w:r>
    </w:p>
    <w:p>
      <w:r>
        <w:rPr>
          <w:b/>
        </w:rPr>
        <w:t xml:space="preserve">Teksti numero 2</w:t>
      </w:r>
    </w:p>
    <w:p>
      <w:r>
        <w:t xml:space="preserve">Vitruviuksen mukaan </w:t>
      </w:r>
      <w:r>
        <w:rPr>
          <w:color w:val="A9A9A9"/>
        </w:rPr>
        <w:t xml:space="preserve">arkkitehdin </w:t>
      </w:r>
      <w:r>
        <w:t xml:space="preserve">tulisi pyrkiä täyttämään jokainen näistä kolmesta ominaisuudesta mahdollisimman hyvin. </w:t>
      </w:r>
      <w:r>
        <w:rPr>
          <w:color w:val="DCDCDC"/>
        </w:rPr>
        <w:t xml:space="preserve">Leon Battista Alberti, joka käsittelee </w:t>
      </w:r>
      <w:r>
        <w:t xml:space="preserve">Vitruviuksen ajatuksia tarkemmin teoksessaan De Re Aedificatoria, näki kauneuden ensisijaisesti </w:t>
      </w:r>
      <w:r>
        <w:rPr>
          <w:color w:val="2F4F4F"/>
        </w:rPr>
        <w:t xml:space="preserve">mittasuhteina</w:t>
      </w:r>
      <w:r>
        <w:t xml:space="preserve">, vaikka myös koristeilla oli merkitystä. Albertille mittasuhteiden säännöt olivat ihanteellisen ihmishahmon sääntöjä, </w:t>
      </w:r>
      <w:r>
        <w:rPr>
          <w:color w:val="556B2F"/>
        </w:rPr>
        <w:t xml:space="preserve">kultaista keskitietä</w:t>
      </w:r>
      <w:r>
        <w:t xml:space="preserve">. Kauneuden tärkein näkökohta oli siis pikemminkin esineen luontainen osa kuin pinnallisesti sovellettu asia, ja se perustui yleismaailmallisiin, tunnistettaviin totuuksiin. </w:t>
      </w:r>
      <w:r>
        <w:rPr>
          <w:color w:val="6B8E23"/>
        </w:rPr>
        <w:t xml:space="preserve">Tyylin </w:t>
      </w:r>
      <w:r>
        <w:t xml:space="preserve">käsite </w:t>
      </w:r>
      <w:r>
        <w:rPr>
          <w:color w:val="6B8E23"/>
        </w:rPr>
        <w:t xml:space="preserve">taiteessa </w:t>
      </w:r>
      <w:r>
        <w:t xml:space="preserve">kehittyi vasta </w:t>
      </w:r>
      <w:r>
        <w:rPr>
          <w:color w:val="228B22"/>
        </w:rPr>
        <w:t xml:space="preserve">1500-luvulla </w:t>
      </w:r>
      <w:r>
        <w:rPr>
          <w:color w:val="191970"/>
        </w:rPr>
        <w:t xml:space="preserve">Vasarin </w:t>
      </w:r>
      <w:r>
        <w:t xml:space="preserve">kirjoitusten myötä</w:t>
      </w:r>
      <w:r>
        <w:t xml:space="preserve">. 1700-luvulle tultaessa hänen teoksensa Lives of the Most Excellent Painters, Sculptors, and Architects oli käännetty </w:t>
      </w:r>
      <w:r>
        <w:rPr>
          <w:color w:val="8B0000"/>
        </w:rPr>
        <w:t xml:space="preserve">italiaksi, ranskaksi, espanjaksi ja englanniksi</w:t>
      </w:r>
      <w:r>
        <w:t xml:space="preserve">.</w:t>
      </w:r>
    </w:p>
    <w:p>
      <w:r>
        <w:rPr>
          <w:b/>
        </w:rPr>
        <w:t xml:space="preserve">Kysymys 0</w:t>
      </w:r>
    </w:p>
    <w:p>
      <w:r>
        <w:t xml:space="preserve">Milloin taidetyylit luotiin?</w:t>
      </w:r>
    </w:p>
    <w:p>
      <w:r>
        <w:rPr>
          <w:b/>
        </w:rPr>
        <w:t xml:space="preserve">Kysymys 1</w:t>
      </w:r>
    </w:p>
    <w:p>
      <w:r>
        <w:t xml:space="preserve">Kuka on kirjoittanut erinomaisimpien taidemaalareiden, kuvanveistäjien ja arkkitehtien elämänkerrat?</w:t>
      </w:r>
    </w:p>
    <w:p>
      <w:r>
        <w:rPr>
          <w:b/>
        </w:rPr>
        <w:t xml:space="preserve">Kysymys 2</w:t>
      </w:r>
    </w:p>
    <w:p>
      <w:r>
        <w:t xml:space="preserve">Mille kielille Vasarin kirja oli käännetty 1700-luvulla?</w:t>
      </w:r>
    </w:p>
    <w:p>
      <w:r>
        <w:rPr>
          <w:b/>
        </w:rPr>
        <w:t xml:space="preserve">Kysymys 3</w:t>
      </w:r>
    </w:p>
    <w:p>
      <w:r>
        <w:t xml:space="preserve">Kenen vastuulla oli Vitruviuksen mielestä huolehtia periaatteiden toteuttamisesta?</w:t>
      </w:r>
    </w:p>
    <w:p>
      <w:r>
        <w:rPr>
          <w:b/>
        </w:rPr>
        <w:t xml:space="preserve">Kysymys 4</w:t>
      </w:r>
    </w:p>
    <w:p>
      <w:r>
        <w:t xml:space="preserve">Kuka kirjoitti De Re Aedificatorian?</w:t>
      </w:r>
    </w:p>
    <w:p>
      <w:r>
        <w:rPr>
          <w:b/>
        </w:rPr>
        <w:t xml:space="preserve">Kysymys 5</w:t>
      </w:r>
    </w:p>
    <w:p>
      <w:r>
        <w:t xml:space="preserve">Mitä Leon Battista Alberti piti kauneuden kannalta tärkeimpänä?</w:t>
      </w:r>
    </w:p>
    <w:p>
      <w:r>
        <w:rPr>
          <w:b/>
        </w:rPr>
        <w:t xml:space="preserve">Kysymys 6</w:t>
      </w:r>
    </w:p>
    <w:p>
      <w:r>
        <w:t xml:space="preserve">Minkä ihanteellisen mittasuhteen Alberti edisti?</w:t>
      </w:r>
    </w:p>
    <w:p>
      <w:r>
        <w:rPr>
          <w:b/>
        </w:rPr>
        <w:t xml:space="preserve">Kysymys 7</w:t>
      </w:r>
    </w:p>
    <w:p>
      <w:r>
        <w:t xml:space="preserve">Millä vuosisadalla "tyyli" syntyi taiteellisena käsitteenä?</w:t>
      </w:r>
    </w:p>
    <w:p>
      <w:r>
        <w:rPr>
          <w:b/>
        </w:rPr>
        <w:t xml:space="preserve">Kysymys 8</w:t>
      </w:r>
    </w:p>
    <w:p>
      <w:r>
        <w:t xml:space="preserve">Mitä luotiin 1600-luvulla? </w:t>
      </w:r>
    </w:p>
    <w:p>
      <w:r>
        <w:rPr>
          <w:b/>
        </w:rPr>
        <w:t xml:space="preserve">Kysymys 9</w:t>
      </w:r>
    </w:p>
    <w:p>
      <w:r>
        <w:t xml:space="preserve">Kuka kirjoitti Vähiten ansioituneiden taidemaalareiden, kuvanveistäjien ja arkkitehtien elämäkerrat?</w:t>
      </w:r>
    </w:p>
    <w:p>
      <w:r>
        <w:rPr>
          <w:b/>
        </w:rPr>
        <w:t xml:space="preserve">Kysymys 10</w:t>
      </w:r>
    </w:p>
    <w:p>
      <w:r>
        <w:t xml:space="preserve">Mille kielille Vasarin kirja oli käännetty 1500-luvulla?</w:t>
      </w:r>
    </w:p>
    <w:p>
      <w:r>
        <w:rPr>
          <w:b/>
        </w:rPr>
        <w:t xml:space="preserve">Kysymys 11</w:t>
      </w:r>
    </w:p>
    <w:p>
      <w:r>
        <w:t xml:space="preserve">Kenen vastuulla oli Vitruviuksen mielestä se, että periaatteet hylättiin?</w:t>
      </w:r>
    </w:p>
    <w:p>
      <w:r>
        <w:rPr>
          <w:b/>
        </w:rPr>
        <w:t xml:space="preserve">Kysymys 12</w:t>
      </w:r>
    </w:p>
    <w:p>
      <w:r>
        <w:t xml:space="preserve"> Kuka kirjoitti Re Re Aedificatorian?</w:t>
      </w:r>
    </w:p>
    <w:p>
      <w:r>
        <w:rPr>
          <w:b/>
        </w:rPr>
        <w:t xml:space="preserve">Teksti numero 3</w:t>
      </w:r>
    </w:p>
    <w:p>
      <w:r>
        <w:rPr>
          <w:color w:val="A9A9A9"/>
        </w:rPr>
        <w:t xml:space="preserve">1800-luvun </w:t>
      </w:r>
      <w:r>
        <w:t xml:space="preserve">alussa </w:t>
      </w:r>
      <w:r>
        <w:rPr>
          <w:color w:val="DCDCDC"/>
        </w:rPr>
        <w:t xml:space="preserve">Augustus Welby Northmore Pugin </w:t>
      </w:r>
      <w:r>
        <w:t xml:space="preserve">kirjoitti teoksen </w:t>
      </w:r>
      <w:r>
        <w:rPr>
          <w:color w:val="2F4F4F"/>
        </w:rPr>
        <w:t xml:space="preserve">Contrasts </w:t>
      </w:r>
      <w:r>
        <w:t xml:space="preserve">(</w:t>
      </w:r>
      <w:r>
        <w:rPr>
          <w:color w:val="556B2F"/>
        </w:rPr>
        <w:t xml:space="preserve">1836</w:t>
      </w:r>
      <w:r>
        <w:t xml:space="preserve"> ), jossa </w:t>
      </w:r>
      <w:r>
        <w:t xml:space="preserve">hän </w:t>
      </w:r>
      <w:r>
        <w:t xml:space="preserve">vastakkain asetti otsikon mukaisesti </w:t>
      </w:r>
      <w:r>
        <w:rPr>
          <w:color w:val="6B8E23"/>
        </w:rPr>
        <w:t xml:space="preserve">modernin</w:t>
      </w:r>
      <w:r>
        <w:rPr>
          <w:color w:val="A0522D"/>
        </w:rPr>
        <w:t xml:space="preserve">, teollisen maailman, </w:t>
      </w:r>
      <w:r>
        <w:t xml:space="preserve">jota hän väheksyi, ja idealisoidun kuvan uusmedievaalista maailmasta</w:t>
      </w:r>
      <w:r>
        <w:rPr>
          <w:color w:val="A9A9A9"/>
        </w:rPr>
        <w:t xml:space="preserve">. </w:t>
      </w:r>
      <w:r>
        <w:rPr>
          <w:color w:val="228B22"/>
        </w:rPr>
        <w:t xml:space="preserve">Goottilainen </w:t>
      </w:r>
      <w:r>
        <w:t xml:space="preserve">arkkitehtuuri oli Puginin mielestä ainoa "oikea kristillinen arkkitehtuurimuoto".</w:t>
      </w:r>
    </w:p>
    <w:p>
      <w:r>
        <w:rPr>
          <w:b/>
        </w:rPr>
        <w:t xml:space="preserve">Kysymys 0</w:t>
      </w:r>
    </w:p>
    <w:p>
      <w:r>
        <w:t xml:space="preserve">Kuka kirjoitti kirjan Contrasts?</w:t>
      </w:r>
    </w:p>
    <w:p>
      <w:r>
        <w:rPr>
          <w:b/>
        </w:rPr>
        <w:t xml:space="preserve">Kysymys 1</w:t>
      </w:r>
    </w:p>
    <w:p>
      <w:r>
        <w:t xml:space="preserve">Minä vuonna Contrasts kirjoitettiin?</w:t>
      </w:r>
    </w:p>
    <w:p>
      <w:r>
        <w:rPr>
          <w:b/>
        </w:rPr>
        <w:t xml:space="preserve">Kysymys 2</w:t>
      </w:r>
    </w:p>
    <w:p>
      <w:r>
        <w:t xml:space="preserve">Mikä oli Puginin kirjan nimi?</w:t>
      </w:r>
    </w:p>
    <w:p>
      <w:r>
        <w:rPr>
          <w:b/>
        </w:rPr>
        <w:t xml:space="preserve">Kysymys 3</w:t>
      </w:r>
    </w:p>
    <w:p>
      <w:r>
        <w:t xml:space="preserve">Minä vuonna Contrasts kirjoitettiin?</w:t>
      </w:r>
    </w:p>
    <w:p>
      <w:r>
        <w:rPr>
          <w:b/>
        </w:rPr>
        <w:t xml:space="preserve">Kysymys 4</w:t>
      </w:r>
    </w:p>
    <w:p>
      <w:r>
        <w:t xml:space="preserve">Mitä maailmaa Pugin inhosi?</w:t>
      </w:r>
    </w:p>
    <w:p>
      <w:r>
        <w:rPr>
          <w:b/>
        </w:rPr>
        <w:t xml:space="preserve">Kysymys 5</w:t>
      </w:r>
    </w:p>
    <w:p>
      <w:r>
        <w:t xml:space="preserve">Millaista arkkitehtuuria Pugin piti aidosti kristillisenä?</w:t>
      </w:r>
    </w:p>
    <w:p>
      <w:r>
        <w:rPr>
          <w:b/>
        </w:rPr>
        <w:t xml:space="preserve">Kysymys 6</w:t>
      </w:r>
    </w:p>
    <w:p>
      <w:r>
        <w:t xml:space="preserve">Mikä kirja kirjoitettiin 1700-luvulla? </w:t>
      </w:r>
    </w:p>
    <w:p>
      <w:r>
        <w:rPr>
          <w:b/>
        </w:rPr>
        <w:t xml:space="preserve">Kysymys 7</w:t>
      </w:r>
    </w:p>
    <w:p>
      <w:r>
        <w:t xml:space="preserve">Kuka kirjoitti Contrasts 1600-luvulla?</w:t>
      </w:r>
    </w:p>
    <w:p>
      <w:r>
        <w:rPr>
          <w:b/>
        </w:rPr>
        <w:t xml:space="preserve">Kysymys 8</w:t>
      </w:r>
    </w:p>
    <w:p>
      <w:r>
        <w:t xml:space="preserve">Milloin Augustus Welby Northmore Pugin maalasi teoksen nimeltä Contrasts?</w:t>
      </w:r>
    </w:p>
    <w:p>
      <w:r>
        <w:rPr>
          <w:b/>
        </w:rPr>
        <w:t xml:space="preserve">Kysymys 9</w:t>
      </w:r>
    </w:p>
    <w:p>
      <w:r>
        <w:t xml:space="preserve"> Mistä maailmasta Pugin piti?</w:t>
      </w:r>
    </w:p>
    <w:p>
      <w:r>
        <w:rPr>
          <w:b/>
        </w:rPr>
        <w:t xml:space="preserve">Kysymys 10</w:t>
      </w:r>
    </w:p>
    <w:p>
      <w:r>
        <w:t xml:space="preserve"> Minkälaista arkkitehtuuria Pugin piti todella ei-kristillisenä?</w:t>
      </w:r>
    </w:p>
    <w:p>
      <w:r>
        <w:rPr>
          <w:b/>
        </w:rPr>
        <w:t xml:space="preserve">Teksti numero 4</w:t>
      </w:r>
    </w:p>
    <w:p>
      <w:r>
        <w:t xml:space="preserve">Englantilainen </w:t>
      </w:r>
      <w:r>
        <w:rPr>
          <w:color w:val="A9A9A9"/>
        </w:rPr>
        <w:t xml:space="preserve">1800-luvun </w:t>
      </w:r>
      <w:r>
        <w:rPr>
          <w:color w:val="DCDCDC"/>
        </w:rPr>
        <w:t xml:space="preserve">taidekriitikko </w:t>
      </w:r>
      <w:r>
        <w:rPr>
          <w:color w:val="2F4F4F"/>
        </w:rPr>
        <w:t xml:space="preserve">John Ruskin </w:t>
      </w:r>
      <w:r>
        <w:t xml:space="preserve">oli </w:t>
      </w:r>
      <w:r>
        <w:t xml:space="preserve">teoksessaan Seven Lamps of Architecture (Arkkitehtuurin seitsemän lamppua)</w:t>
      </w:r>
      <w:r>
        <w:t xml:space="preserve">, joka </w:t>
      </w:r>
      <w:r>
        <w:t xml:space="preserve">julkaistiin</w:t>
      </w:r>
      <w:r>
        <w:rPr>
          <w:color w:val="556B2F"/>
        </w:rPr>
        <w:t xml:space="preserve">1849</w:t>
      </w:r>
      <w:r>
        <w:t xml:space="preserve"> , paljon suppeampi näkemyksensä siitä, mitä arkkitehtuuri on. Arkkitehtuuri oli "taidetta, joka järjestää ja koristaa ihmisten rakentamat rakennukset niin, että niiden näkeminen" edistää "</w:t>
      </w:r>
      <w:r>
        <w:rPr>
          <w:color w:val="6B8E23"/>
        </w:rPr>
        <w:t xml:space="preserve">ihmisten henkistä terveyttä, voimaa ja nautintoa</w:t>
      </w:r>
      <w:r>
        <w:t xml:space="preserve">".</w:t>
      </w:r>
    </w:p>
    <w:p>
      <w:r>
        <w:rPr>
          <w:b/>
        </w:rPr>
        <w:t xml:space="preserve">Kysymys 0</w:t>
      </w:r>
    </w:p>
    <w:p>
      <w:r>
        <w:t xml:space="preserve">Kuka kirjoitti Arkkitehtuurin seitsemän lamppua?</w:t>
      </w:r>
    </w:p>
    <w:p>
      <w:r>
        <w:rPr>
          <w:b/>
        </w:rPr>
        <w:t xml:space="preserve">Kysymys 1</w:t>
      </w:r>
    </w:p>
    <w:p>
      <w:r>
        <w:t xml:space="preserve">Kuka kirjoitti teoksen Arkkitehtuurin seitsemän lamppua?</w:t>
      </w:r>
    </w:p>
    <w:p>
      <w:r>
        <w:rPr>
          <w:b/>
        </w:rPr>
        <w:t xml:space="preserve">Kysymys 2</w:t>
      </w:r>
    </w:p>
    <w:p>
      <w:r>
        <w:t xml:space="preserve">Mikä oli Ruskinin ura? </w:t>
      </w:r>
    </w:p>
    <w:p>
      <w:r>
        <w:rPr>
          <w:b/>
        </w:rPr>
        <w:t xml:space="preserve">Kysymys 3</w:t>
      </w:r>
    </w:p>
    <w:p>
      <w:r>
        <w:t xml:space="preserve">Milloin Arkkitehtuurin seitsemän lamppua julkaistiin?</w:t>
      </w:r>
    </w:p>
    <w:p>
      <w:r>
        <w:rPr>
          <w:b/>
        </w:rPr>
        <w:t xml:space="preserve">Kysymys 4</w:t>
      </w:r>
    </w:p>
    <w:p>
      <w:r>
        <w:t xml:space="preserve">Mitä Ruskinin mukaan arkkitehtuurin katsomisen pitäisi antaa katsojalleen?</w:t>
      </w:r>
    </w:p>
    <w:p>
      <w:r>
        <w:rPr>
          <w:b/>
        </w:rPr>
        <w:t xml:space="preserve">Kysymys 5</w:t>
      </w:r>
    </w:p>
    <w:p>
      <w:r>
        <w:t xml:space="preserve"> Kuka kirjoitti Arkkitehtuurin kahdeksan lamppua?</w:t>
      </w:r>
    </w:p>
    <w:p>
      <w:r>
        <w:rPr>
          <w:b/>
        </w:rPr>
        <w:t xml:space="preserve">Kysymys 6</w:t>
      </w:r>
    </w:p>
    <w:p>
      <w:r>
        <w:t xml:space="preserve">Milloin John Ruskin kirjoitti Arkkitehtuurin seitsemän lamppua?</w:t>
      </w:r>
    </w:p>
    <w:p>
      <w:r>
        <w:rPr>
          <w:b/>
        </w:rPr>
        <w:t xml:space="preserve">Kysymys 7</w:t>
      </w:r>
    </w:p>
    <w:p>
      <w:r>
        <w:t xml:space="preserve">Mikä kirja ilmestyi 1700-luvulla?</w:t>
      </w:r>
    </w:p>
    <w:p>
      <w:r>
        <w:rPr>
          <w:b/>
        </w:rPr>
        <w:t xml:space="preserve">Kysymys 8</w:t>
      </w:r>
    </w:p>
    <w:p>
      <w:r>
        <w:t xml:space="preserve">Mitä oppiainetta John Ruskin opetti yliopistossa?</w:t>
      </w:r>
    </w:p>
    <w:p>
      <w:r>
        <w:rPr>
          <w:b/>
        </w:rPr>
        <w:t xml:space="preserve">Kysymys 9</w:t>
      </w:r>
    </w:p>
    <w:p>
      <w:r>
        <w:t xml:space="preserve">Kuka sanoi "taide, joka ei koskaan hävittää ja koristaa rakennuksia"</w:t>
      </w:r>
    </w:p>
    <w:p>
      <w:r>
        <w:rPr>
          <w:b/>
        </w:rPr>
        <w:t xml:space="preserve">Teksti numero 5</w:t>
      </w:r>
    </w:p>
    <w:p>
      <w:r>
        <w:t xml:space="preserve">Ruskinille </w:t>
      </w:r>
      <w:r>
        <w:rPr>
          <w:color w:val="DCDCDC"/>
        </w:rPr>
        <w:t xml:space="preserve">esteettisyys </w:t>
      </w:r>
      <w:r>
        <w:t xml:space="preserve">oli ensisijaisen tärkeää</w:t>
      </w:r>
      <w:r>
        <w:t xml:space="preserve">.</w:t>
      </w:r>
      <w:r>
        <w:t xml:space="preserve"> Hänen teoksessaan todetaan, että rakennus </w:t>
      </w:r>
      <w:r>
        <w:rPr>
          <w:color w:val="2F4F4F"/>
        </w:rPr>
        <w:t xml:space="preserve">ei ole </w:t>
      </w:r>
      <w:r>
        <w:t xml:space="preserve">todellinen arkkitehtuuriteos, ellei sitä </w:t>
      </w:r>
      <w:r>
        <w:rPr>
          <w:color w:val="556B2F"/>
        </w:rPr>
        <w:t xml:space="preserve">ole jollakin tavalla "</w:t>
      </w:r>
      <w:r>
        <w:rPr>
          <w:color w:val="6B8E23"/>
        </w:rPr>
        <w:t xml:space="preserve">koristeltu</w:t>
      </w:r>
      <w:r>
        <w:rPr>
          <w:color w:val="556B2F"/>
        </w:rPr>
        <w:t xml:space="preserve">"</w:t>
      </w:r>
      <w:r>
        <w:t xml:space="preserve">. </w:t>
      </w:r>
      <w:r>
        <w:rPr>
          <w:color w:val="A0522D"/>
        </w:rPr>
        <w:t xml:space="preserve">Ruskinin </w:t>
      </w:r>
      <w:r>
        <w:t xml:space="preserve">mielestä hyvin rakennettu, sopusuhtainen ja toimiva rakennus tarvitsi </w:t>
      </w:r>
      <w:r>
        <w:t xml:space="preserve">vähintäänkin </w:t>
      </w:r>
      <w:r>
        <w:rPr>
          <w:color w:val="228B22"/>
        </w:rPr>
        <w:t xml:space="preserve">jousiputkia tai rustikaaleja.</w:t>
      </w:r>
    </w:p>
    <w:p>
      <w:r>
        <w:rPr>
          <w:b/>
        </w:rPr>
        <w:t xml:space="preserve">Kysymys 0</w:t>
      </w:r>
    </w:p>
    <w:p>
      <w:r>
        <w:t xml:space="preserve">Uskooko Ruskin, että kaikki rakennukset ovat arkkitehtuurin teoksia?</w:t>
      </w:r>
    </w:p>
    <w:p>
      <w:r>
        <w:rPr>
          <w:b/>
        </w:rPr>
        <w:t xml:space="preserve">Kysymys 1</w:t>
      </w:r>
    </w:p>
    <w:p>
      <w:r>
        <w:t xml:space="preserve">Mikä oli Ruskinin mukaan arkkitehtuurissa merkittävintä?</w:t>
      </w:r>
    </w:p>
    <w:p>
      <w:r>
        <w:rPr>
          <w:b/>
        </w:rPr>
        <w:t xml:space="preserve">Kysymys 2</w:t>
      </w:r>
    </w:p>
    <w:p>
      <w:r>
        <w:t xml:space="preserve">Ollakseen aitoa arkkitehtuuria Ruskinin mielestä mitä rakenteelle pitäisi tehdä?</w:t>
      </w:r>
    </w:p>
    <w:p>
      <w:r>
        <w:rPr>
          <w:b/>
        </w:rPr>
        <w:t xml:space="preserve">Kysymys 3</w:t>
      </w:r>
    </w:p>
    <w:p>
      <w:r>
        <w:t xml:space="preserve">Mitä ominaisuuksia Ruskin vaati vähintään, jotta rakennusta voitaisiin pitää toimivana?</w:t>
      </w:r>
    </w:p>
    <w:p>
      <w:r>
        <w:rPr>
          <w:b/>
        </w:rPr>
        <w:t xml:space="preserve">Kysymys 4</w:t>
      </w:r>
    </w:p>
    <w:p>
      <w:r>
        <w:t xml:space="preserve">Kenen mielestä kaikki rakennukset ovat arkkitehtuurin teoksia?</w:t>
      </w:r>
    </w:p>
    <w:p>
      <w:r>
        <w:rPr>
          <w:b/>
        </w:rPr>
        <w:t xml:space="preserve">Kysymys 5</w:t>
      </w:r>
    </w:p>
    <w:p>
      <w:r>
        <w:t xml:space="preserve"> Mikä oli Ruskinin mukaan arkkitehtuurissa vähiten merkittävää?</w:t>
      </w:r>
    </w:p>
    <w:p>
      <w:r>
        <w:rPr>
          <w:b/>
        </w:rPr>
        <w:t xml:space="preserve">Kysymys 6</w:t>
      </w:r>
    </w:p>
    <w:p>
      <w:r>
        <w:t xml:space="preserve">Ollakseen Ruskinin mielestä aitoa arkkitehtuuria, mitä rakennukselle ei saisi koskaan tehdä?</w:t>
      </w:r>
    </w:p>
    <w:p>
      <w:r>
        <w:rPr>
          <w:b/>
        </w:rPr>
        <w:t xml:space="preserve">Kysymys 7</w:t>
      </w:r>
    </w:p>
    <w:p>
      <w:r>
        <w:t xml:space="preserve">Mitä ominaisuuksia Ruskin vaati, jotta rakennusta voitaisiin pitää toimivana?</w:t>
      </w:r>
    </w:p>
    <w:p>
      <w:r>
        <w:rPr>
          <w:b/>
        </w:rPr>
        <w:t xml:space="preserve">Teksti numero 6</w:t>
      </w:r>
    </w:p>
    <w:p>
      <w:r>
        <w:t xml:space="preserve">Tunnettu </w:t>
      </w:r>
      <w:r>
        <w:rPr>
          <w:color w:val="A9A9A9"/>
        </w:rPr>
        <w:t xml:space="preserve">1900-luvun </w:t>
      </w:r>
      <w:r>
        <w:rPr>
          <w:color w:val="DCDCDC"/>
        </w:rPr>
        <w:t xml:space="preserve">arkkitehti </w:t>
      </w:r>
      <w:r>
        <w:rPr>
          <w:color w:val="2F4F4F"/>
        </w:rPr>
        <w:t xml:space="preserve">Le Corbusier </w:t>
      </w:r>
      <w:r>
        <w:t xml:space="preserve">kirjoitti </w:t>
      </w:r>
      <w:r>
        <w:t xml:space="preserve">arkkitehtuurin ihanteiden ja pelkän rakentamisen välisestä erosta</w:t>
      </w:r>
      <w:r>
        <w:t xml:space="preserve">: "Käytetään kiveä, puuta ja betonia ja rakennetaan näillä materiaaleilla taloja ja palatseja: se on rakentamista</w:t>
      </w:r>
      <w:r>
        <w:t xml:space="preserve">.</w:t>
      </w:r>
      <w:r>
        <w:t xml:space="preserve"> Se on nerokkuutta. Mutta yhtäkkiä kosketat </w:t>
      </w:r>
      <w:r>
        <w:rPr>
          <w:color w:val="556B2F"/>
        </w:rPr>
        <w:t xml:space="preserve">sydäntäni</w:t>
      </w:r>
      <w:r>
        <w:t xml:space="preserve">, teet minulle hyvää. </w:t>
      </w:r>
      <w:r>
        <w:rPr>
          <w:color w:val="6B8E23"/>
        </w:rPr>
        <w:t xml:space="preserve">Olen onnellinen </w:t>
      </w:r>
      <w:r>
        <w:t xml:space="preserve">ja sanon: Tämä on kaunista. Se on </w:t>
      </w:r>
      <w:r>
        <w:t xml:space="preserve">arkkitehtuuria".</w:t>
      </w:r>
    </w:p>
    <w:p>
      <w:r>
        <w:rPr>
          <w:b/>
        </w:rPr>
        <w:t xml:space="preserve">Kysymys 0</w:t>
      </w:r>
    </w:p>
    <w:p>
      <w:r>
        <w:t xml:space="preserve">Millä vuosisadalla arkkitehti Le Corbusier oli?</w:t>
      </w:r>
    </w:p>
    <w:p>
      <w:r>
        <w:rPr>
          <w:b/>
        </w:rPr>
        <w:t xml:space="preserve">Kysymys 1</w:t>
      </w:r>
    </w:p>
    <w:p>
      <w:r>
        <w:t xml:space="preserve">Kuka kirjoitti aiheesta arkkitehtoniset ihanteet vastakkain yksinkertaisen rakentamisen kanssa? </w:t>
      </w:r>
    </w:p>
    <w:p>
      <w:r>
        <w:rPr>
          <w:b/>
        </w:rPr>
        <w:t xml:space="preserve">Kysymys 2</w:t>
      </w:r>
    </w:p>
    <w:p>
      <w:r>
        <w:t xml:space="preserve">Mikä oli Le Corbusierin ammatti?</w:t>
      </w:r>
    </w:p>
    <w:p>
      <w:r>
        <w:rPr>
          <w:b/>
        </w:rPr>
        <w:t xml:space="preserve">Kysymys 3</w:t>
      </w:r>
    </w:p>
    <w:p>
      <w:r>
        <w:t xml:space="preserve">Milloin Le Corbusier eli ja kirjoitti?</w:t>
      </w:r>
    </w:p>
    <w:p>
      <w:r>
        <w:rPr>
          <w:b/>
        </w:rPr>
        <w:t xml:space="preserve">Kysymys 4</w:t>
      </w:r>
    </w:p>
    <w:p>
      <w:r>
        <w:t xml:space="preserve">Mitä osaa hänessä Le Corbusier sanoi oikean arkkitehtuurin koskettavan?</w:t>
      </w:r>
    </w:p>
    <w:p>
      <w:r>
        <w:rPr>
          <w:b/>
        </w:rPr>
        <w:t xml:space="preserve">Kysymys 5</w:t>
      </w:r>
    </w:p>
    <w:p>
      <w:r>
        <w:t xml:space="preserve">Mihin tunnetilaan Le Corbusier sanoi arkkitehtuurin saavan hänet?</w:t>
      </w:r>
    </w:p>
    <w:p>
      <w:r>
        <w:rPr>
          <w:b/>
        </w:rPr>
        <w:t xml:space="preserve">Kysymys 6</w:t>
      </w:r>
    </w:p>
    <w:p>
      <w:r>
        <w:t xml:space="preserve">Millä vuosisadalla arkkitehti Le Corbusier syntyi?</w:t>
      </w:r>
    </w:p>
    <w:p>
      <w:r>
        <w:rPr>
          <w:b/>
        </w:rPr>
        <w:t xml:space="preserve">Kysymys 7</w:t>
      </w:r>
    </w:p>
    <w:p>
      <w:r>
        <w:t xml:space="preserve">Kuka oli eri mieltä arkkitehtonisten ihanteiden ja yksinkertaisen rakentamisen vastakkainasettelusta?</w:t>
      </w:r>
    </w:p>
    <w:p>
      <w:r>
        <w:rPr>
          <w:b/>
        </w:rPr>
        <w:t xml:space="preserve">Kysymys 8</w:t>
      </w:r>
    </w:p>
    <w:p>
      <w:r>
        <w:t xml:space="preserve">Minkä työn Le Corbusier lopetti?</w:t>
      </w:r>
    </w:p>
    <w:p>
      <w:r>
        <w:rPr>
          <w:b/>
        </w:rPr>
        <w:t xml:space="preserve">Kysymys 9</w:t>
      </w:r>
    </w:p>
    <w:p>
      <w:r>
        <w:t xml:space="preserve">Kuka sanoi: "Kiveä, puuta ja betonia ei käytetä"?</w:t>
      </w:r>
    </w:p>
    <w:p>
      <w:r>
        <w:rPr>
          <w:b/>
        </w:rPr>
        <w:t xml:space="preserve">Kysymys 10</w:t>
      </w:r>
    </w:p>
    <w:p>
      <w:r>
        <w:t xml:space="preserve">Kuka sanoi: "Olen onnellinen ja sanon: Tämä on kaunista. Tuo ei ole arkkitehtuuri"</w:t>
      </w:r>
    </w:p>
    <w:p>
      <w:r>
        <w:rPr>
          <w:b/>
        </w:rPr>
        <w:t xml:space="preserve">Teksti numero 7</w:t>
      </w:r>
    </w:p>
    <w:p>
      <w:r>
        <w:t xml:space="preserve">Vaikka ajatus siitä, että rakenteellisten ja esteettisten näkökohtien tulisi olla täysin toiminnallisuuden alaisia, sai </w:t>
      </w:r>
      <w:r>
        <w:rPr>
          <w:color w:val="A9A9A9"/>
        </w:rPr>
        <w:t xml:space="preserve">sekä suosiota että epäilyä</w:t>
      </w:r>
      <w:r>
        <w:t xml:space="preserve">, se johti siihen, että </w:t>
      </w:r>
      <w:r>
        <w:rPr>
          <w:color w:val="2F4F4F"/>
        </w:rPr>
        <w:t xml:space="preserve">Vitruviuksen </w:t>
      </w:r>
      <w:r>
        <w:t xml:space="preserve">"</w:t>
      </w:r>
      <w:r>
        <w:rPr>
          <w:color w:val="556B2F"/>
        </w:rPr>
        <w:t xml:space="preserve">hyödyllisyyden" </w:t>
      </w:r>
      <w:r>
        <w:t xml:space="preserve">tilalle </w:t>
      </w:r>
      <w:r>
        <w:t xml:space="preserve">otettiin käyttöön käsite "</w:t>
      </w:r>
      <w:r>
        <w:rPr>
          <w:color w:val="DCDCDC"/>
        </w:rPr>
        <w:t xml:space="preserve">funktio"</w:t>
      </w:r>
      <w:r>
        <w:t xml:space="preserve">. </w:t>
      </w:r>
      <w:r>
        <w:t xml:space="preserve">"</w:t>
      </w:r>
      <w:r>
        <w:rPr>
          <w:color w:val="6B8E23"/>
        </w:rPr>
        <w:t xml:space="preserve">Toiminnan</w:t>
      </w:r>
      <w:r>
        <w:t xml:space="preserve">" katsottiin kattavan </w:t>
      </w:r>
      <w:r>
        <w:rPr>
          <w:color w:val="A0522D"/>
        </w:rPr>
        <w:t xml:space="preserve">kaikki rakennuksen käyttöön, havaitsemiseen ja nauttimiseen liittyvät kriteerit</w:t>
      </w:r>
      <w:r>
        <w:t xml:space="preserve">, ei ainoastaan käytännölliset vaan myös </w:t>
      </w:r>
      <w:r>
        <w:rPr>
          <w:color w:val="228B22"/>
        </w:rPr>
        <w:t xml:space="preserve">esteettiset, psykologiset ja kulttuuriset</w:t>
      </w:r>
      <w:r>
        <w:t xml:space="preserve">.</w:t>
      </w:r>
    </w:p>
    <w:p>
      <w:r>
        <w:rPr>
          <w:b/>
        </w:rPr>
        <w:t xml:space="preserve">Kysymys 0</w:t>
      </w:r>
    </w:p>
    <w:p>
      <w:r>
        <w:t xml:space="preserve">Mikä termi korvasi Vitruviuksen termin "hyöty"?</w:t>
      </w:r>
    </w:p>
    <w:p>
      <w:r>
        <w:rPr>
          <w:b/>
        </w:rPr>
        <w:t xml:space="preserve">Kysymys 1</w:t>
      </w:r>
    </w:p>
    <w:p>
      <w:r>
        <w:t xml:space="preserve">Mitä muita näkökohtia rakennuksen oli oltava käytännöllisen hyödyllisyyden lisäksi, jotta sitä voitiin pitää toimivana?</w:t>
      </w:r>
    </w:p>
    <w:p>
      <w:r>
        <w:rPr>
          <w:b/>
        </w:rPr>
        <w:t xml:space="preserve">Kysymys 2</w:t>
      </w:r>
    </w:p>
    <w:p>
      <w:r>
        <w:t xml:space="preserve">Kenen hyötykäsite korvattiin nykyaikaisemmalla funktion käsitteellä?</w:t>
      </w:r>
    </w:p>
    <w:p>
      <w:r>
        <w:rPr>
          <w:b/>
        </w:rPr>
        <w:t xml:space="preserve">Kysymys 3</w:t>
      </w:r>
    </w:p>
    <w:p>
      <w:r>
        <w:t xml:space="preserve">Mitkä rakennuksen osatekijät katsottiin osaksi laajempaa toimintakäsitettä?</w:t>
      </w:r>
    </w:p>
    <w:p>
      <w:r>
        <w:rPr>
          <w:b/>
        </w:rPr>
        <w:t xml:space="preserve">Kysymys 4</w:t>
      </w:r>
    </w:p>
    <w:p>
      <w:r>
        <w:t xml:space="preserve">Miten suhtauduttiin ajatukseen, jonka mukaan toimintojen pitäisi mennä muiden huolenaiheiden edelle?</w:t>
      </w:r>
    </w:p>
    <w:p>
      <w:r>
        <w:rPr>
          <w:b/>
        </w:rPr>
        <w:t xml:space="preserve">Kysymys 5</w:t>
      </w:r>
    </w:p>
    <w:p>
      <w:r>
        <w:t xml:space="preserve">Mikä termi korvasi Vitruviuksen termin "nonutility"?</w:t>
      </w:r>
    </w:p>
    <w:p>
      <w:r>
        <w:rPr>
          <w:b/>
        </w:rPr>
        <w:t xml:space="preserve">Kysymys 6</w:t>
      </w:r>
    </w:p>
    <w:p>
      <w:r>
        <w:t xml:space="preserve">Millä termi "kriteerit" korvattiin? </w:t>
      </w:r>
    </w:p>
    <w:p>
      <w:r>
        <w:rPr>
          <w:b/>
        </w:rPr>
        <w:t xml:space="preserve">Kysymys 7</w:t>
      </w:r>
    </w:p>
    <w:p>
      <w:r>
        <w:t xml:space="preserve">Kenen hyötykäsite ei korvannut nykyaikaisempaa funktion käsitettä?</w:t>
      </w:r>
    </w:p>
    <w:p>
      <w:r>
        <w:rPr>
          <w:b/>
        </w:rPr>
        <w:t xml:space="preserve">Kysymys 8</w:t>
      </w:r>
    </w:p>
    <w:p>
      <w:r>
        <w:t xml:space="preserve">Mitkä rakennuksen osatekijät katsottiin kuuluvan pienempään toimintakäsitteeseen?</w:t>
      </w:r>
    </w:p>
    <w:p>
      <w:r>
        <w:rPr>
          <w:b/>
        </w:rPr>
        <w:t xml:space="preserve">Kysymys 9</w:t>
      </w:r>
    </w:p>
    <w:p>
      <w:r>
        <w:t xml:space="preserve">Miten suhtauduttiin ajatukseen, jonka mukaan toiminta ei saisi koskaan mennä muiden huolenaiheiden edelle?</w:t>
      </w:r>
    </w:p>
    <w:p>
      <w:r>
        <w:rPr>
          <w:b/>
        </w:rPr>
        <w:t xml:space="preserve">Teksti numero 8</w:t>
      </w:r>
    </w:p>
    <w:p>
      <w:r>
        <w:t xml:space="preserve">Nykyaikaisiin arkkitehteihin ja </w:t>
      </w:r>
      <w:r>
        <w:rPr>
          <w:color w:val="DCDCDC"/>
        </w:rPr>
        <w:t xml:space="preserve">heidän lähestymistapaansa </w:t>
      </w:r>
      <w:r>
        <w:rPr>
          <w:color w:val="2F4F4F"/>
        </w:rPr>
        <w:t xml:space="preserve">rakennusten suunnitteluun </w:t>
      </w:r>
      <w:r>
        <w:t xml:space="preserve">ovat </w:t>
      </w:r>
      <w:r>
        <w:t xml:space="preserve">vaikuttaneet </w:t>
      </w:r>
      <w:r>
        <w:t xml:space="preserve">muun muassa </w:t>
      </w:r>
      <w:r>
        <w:rPr>
          <w:color w:val="556B2F"/>
        </w:rPr>
        <w:t xml:space="preserve">rationalismi, empirismi, strukturalismi</w:t>
      </w:r>
      <w:r>
        <w:rPr>
          <w:color w:val="6B8E23"/>
        </w:rPr>
        <w:t xml:space="preserve">, </w:t>
      </w:r>
      <w:r>
        <w:rPr>
          <w:color w:val="A0522D"/>
        </w:rPr>
        <w:t xml:space="preserve">poststrukturalismi </w:t>
      </w:r>
      <w:r>
        <w:rPr>
          <w:color w:val="6B8E23"/>
        </w:rPr>
        <w:t xml:space="preserve">ja fenomenologia.</w:t>
      </w:r>
    </w:p>
    <w:p>
      <w:r>
        <w:rPr>
          <w:b/>
        </w:rPr>
        <w:t xml:space="preserve">Kysymys 0</w:t>
      </w:r>
    </w:p>
    <w:p>
      <w:r>
        <w:t xml:space="preserve">Mitä filosofioita nykyaikaiset arkkitehdit käyttävät?</w:t>
      </w:r>
    </w:p>
    <w:p>
      <w:r>
        <w:rPr>
          <w:b/>
        </w:rPr>
        <w:t xml:space="preserve">Kysymys 1</w:t>
      </w:r>
    </w:p>
    <w:p>
      <w:r>
        <w:t xml:space="preserve">Rationalismi ja empirismi ovat esimerkkejä mistä?</w:t>
      </w:r>
    </w:p>
    <w:p>
      <w:r>
        <w:rPr>
          <w:b/>
        </w:rPr>
        <w:t xml:space="preserve">Kysymys 2</w:t>
      </w:r>
    </w:p>
    <w:p>
      <w:r>
        <w:t xml:space="preserve">Arkkitehtien lisäksi mihin filosofiat vaikuttivat?</w:t>
      </w:r>
    </w:p>
    <w:p>
      <w:r>
        <w:rPr>
          <w:b/>
        </w:rPr>
        <w:t xml:space="preserve">Kysymys 3</w:t>
      </w:r>
    </w:p>
    <w:p>
      <w:r>
        <w:t xml:space="preserve">Mikä filosofia seurasi strukturalismia?</w:t>
      </w:r>
    </w:p>
    <w:p>
      <w:r>
        <w:rPr>
          <w:b/>
        </w:rPr>
        <w:t xml:space="preserve">Kysymys 4</w:t>
      </w:r>
    </w:p>
    <w:p>
      <w:r>
        <w:t xml:space="preserve">Mitä filosofioita muinaiset arkkitehdit käyttävät?</w:t>
      </w:r>
    </w:p>
    <w:p>
      <w:r>
        <w:rPr>
          <w:b/>
        </w:rPr>
        <w:t xml:space="preserve">Kysymys 5</w:t>
      </w:r>
    </w:p>
    <w:p>
      <w:r>
        <w:t xml:space="preserve"> Rationalismi ja empirismi eivät ole esimerkkejä mistä?</w:t>
      </w:r>
    </w:p>
    <w:p>
      <w:r>
        <w:rPr>
          <w:b/>
        </w:rPr>
        <w:t xml:space="preserve">Kysymys 6</w:t>
      </w:r>
    </w:p>
    <w:p>
      <w:r>
        <w:t xml:space="preserve"> Mikä filosofia oli ennen strukturalismia?</w:t>
      </w:r>
    </w:p>
    <w:p>
      <w:r>
        <w:rPr>
          <w:b/>
        </w:rPr>
        <w:t xml:space="preserve">Kysymys 7</w:t>
      </w:r>
    </w:p>
    <w:p>
      <w:r>
        <w:t xml:space="preserve"> Arkkitehtien lisäksi mihin rationalismi vaikutti?</w:t>
      </w:r>
    </w:p>
    <w:p>
      <w:r>
        <w:rPr>
          <w:b/>
        </w:rPr>
        <w:t xml:space="preserve">Teksti numero 9</w:t>
      </w:r>
    </w:p>
    <w:p>
      <w:r>
        <w:rPr>
          <w:color w:val="A9A9A9"/>
        </w:rPr>
        <w:t xml:space="preserve">1900-luvun loppupuolella </w:t>
      </w:r>
      <w:r>
        <w:t xml:space="preserve">sekä rakenteen että toiminnan piiriin lisättiin uusi käsite, </w:t>
      </w:r>
      <w:r>
        <w:rPr>
          <w:color w:val="DCDCDC"/>
        </w:rPr>
        <w:t xml:space="preserve">kestävyyden </w:t>
      </w:r>
      <w:r>
        <w:t xml:space="preserve">huomioon ottaminen, </w:t>
      </w:r>
      <w:r>
        <w:t xml:space="preserve">eli kestävä arkkitehtuuri. Jotta rakennus vastaisi nykyaikaista ajattelutapaa, se olisi rakennettava tavalla, joka on </w:t>
      </w:r>
      <w:r>
        <w:t xml:space="preserve">ympäristöystävällinen materiaalien valmistuksen kannalta, sen vaikutuksen kannalta </w:t>
      </w:r>
      <w:r>
        <w:t xml:space="preserve">ympäröivään </w:t>
      </w:r>
      <w:r>
        <w:t xml:space="preserve">luonnonympäristöön ja rakennettuun </w:t>
      </w:r>
      <w:r>
        <w:rPr>
          <w:color w:val="556B2F"/>
        </w:rPr>
        <w:t xml:space="preserve">ympäristöön </w:t>
      </w:r>
      <w:r>
        <w:t xml:space="preserve">sekä sen vaatimusten kannalta, joita se asettaa </w:t>
      </w:r>
      <w:r>
        <w:rPr>
          <w:color w:val="6B8E23"/>
        </w:rPr>
        <w:t xml:space="preserve">ei-kestäville energialähteille </w:t>
      </w:r>
      <w:r>
        <w:t xml:space="preserve">lämmitystä, jäähdytystä, vesi- ja jätehuoltoa sekä valaistusta varten.</w:t>
      </w:r>
    </w:p>
    <w:p>
      <w:r>
        <w:rPr>
          <w:b/>
        </w:rPr>
        <w:t xml:space="preserve">Kysymys 0</w:t>
      </w:r>
    </w:p>
    <w:p>
      <w:r>
        <w:t xml:space="preserve">Milloin käytettiin konseptia Kestävä arkkitehtuuri?</w:t>
      </w:r>
    </w:p>
    <w:p>
      <w:r>
        <w:rPr>
          <w:b/>
        </w:rPr>
        <w:t xml:space="preserve">Kysymys 1</w:t>
      </w:r>
    </w:p>
    <w:p>
      <w:r>
        <w:t xml:space="preserve">Mikä uusi käsite otettiin käyttöön 1900-luvun lopulla?</w:t>
      </w:r>
    </w:p>
    <w:p>
      <w:r>
        <w:rPr>
          <w:b/>
        </w:rPr>
        <w:t xml:space="preserve">Kysymys 2</w:t>
      </w:r>
    </w:p>
    <w:p>
      <w:r>
        <w:t xml:space="preserve">Mihin rakennuksen pitäisi olla ystävällinen?</w:t>
      </w:r>
    </w:p>
    <w:p>
      <w:r>
        <w:rPr>
          <w:b/>
        </w:rPr>
        <w:t xml:space="preserve">Kysymys 3</w:t>
      </w:r>
    </w:p>
    <w:p>
      <w:r>
        <w:t xml:space="preserve">Millaisia energialähteitä rakennuksessa ei saisi käyttää liikaa, jos rakennusta halutaan pitää ympäristöystävällisenä?</w:t>
      </w:r>
    </w:p>
    <w:p>
      <w:r>
        <w:rPr>
          <w:b/>
        </w:rPr>
        <w:t xml:space="preserve">Kysymys 4</w:t>
      </w:r>
    </w:p>
    <w:p>
      <w:r>
        <w:t xml:space="preserve">Milloin käytettiin konseptia, kestämätöntä arkkitehtuuria?</w:t>
      </w:r>
    </w:p>
    <w:p>
      <w:r>
        <w:rPr>
          <w:b/>
        </w:rPr>
        <w:t xml:space="preserve">Kysymys 5</w:t>
      </w:r>
    </w:p>
    <w:p>
      <w:r>
        <w:t xml:space="preserve">Mikä uusi käsite otettiin käyttöön 1800-luvun lopulla?</w:t>
      </w:r>
    </w:p>
    <w:p>
      <w:r>
        <w:rPr>
          <w:b/>
        </w:rPr>
        <w:t xml:space="preserve">Kysymys 6</w:t>
      </w:r>
    </w:p>
    <w:p>
      <w:r>
        <w:t xml:space="preserve">Mihin rakennuksen ei pitäisi olla ystävällinen?</w:t>
      </w:r>
    </w:p>
    <w:p>
      <w:r>
        <w:rPr>
          <w:b/>
        </w:rPr>
        <w:t xml:space="preserve">Kysymys 7</w:t>
      </w:r>
    </w:p>
    <w:p>
      <w:r>
        <w:t xml:space="preserve">Millaisia energialähteitä rakennuksen pitäisi aina käyttää liikaa, jos rakennusta halutaan pitää ympäristöystävällisenä?</w:t>
      </w:r>
    </w:p>
    <w:p>
      <w:r>
        <w:rPr>
          <w:b/>
        </w:rPr>
        <w:t xml:space="preserve">Teksti numero 10</w:t>
      </w:r>
    </w:p>
    <w:p>
      <w:r>
        <w:t xml:space="preserve">Rakentaminen kehittyi ensin tarpeiden (</w:t>
      </w:r>
      <w:r>
        <w:rPr>
          <w:color w:val="A9A9A9"/>
        </w:rPr>
        <w:t xml:space="preserve">suoja, turvallisuus, jumalanpalvelus </w:t>
      </w:r>
      <w:r>
        <w:t xml:space="preserve">jne.) ja keinojen (käytettävissä olevat </w:t>
      </w:r>
      <w:r>
        <w:rPr>
          <w:color w:val="DCDCDC"/>
        </w:rPr>
        <w:t xml:space="preserve">rakennusmateriaalit </w:t>
      </w:r>
      <w:r>
        <w:t xml:space="preserve">ja niihin liittyvät taidot) </w:t>
      </w:r>
      <w:r>
        <w:t xml:space="preserve">välisestä dynamiikasta. Kun </w:t>
      </w:r>
      <w:r>
        <w:t xml:space="preserve">ihmiskulttuurit kehittyivät ja </w:t>
      </w:r>
      <w:r>
        <w:rPr>
          <w:color w:val="2F4F4F"/>
        </w:rPr>
        <w:t xml:space="preserve">tieto </w:t>
      </w:r>
      <w:r>
        <w:t xml:space="preserve">alkoi virallistua suullisten perinteiden ja käytäntöjen kautta, rakentamisesta tuli </w:t>
      </w:r>
      <w:r>
        <w:rPr>
          <w:color w:val="556B2F"/>
        </w:rPr>
        <w:t xml:space="preserve">käsityöläisammatti, </w:t>
      </w:r>
      <w:r>
        <w:t xml:space="preserve">ja "</w:t>
      </w:r>
      <w:r>
        <w:rPr>
          <w:color w:val="6B8E23"/>
        </w:rPr>
        <w:t xml:space="preserve">arkkitehtuuri</w:t>
      </w:r>
      <w:r>
        <w:t xml:space="preserve">" on nimitys, joka annetaan tämän käsityöläisammatin korkeimmin virallistetuille ja arvostetuimmille versioille.</w:t>
      </w:r>
    </w:p>
    <w:p>
      <w:r>
        <w:rPr>
          <w:b/>
        </w:rPr>
        <w:t xml:space="preserve">Kysymys 0</w:t>
      </w:r>
    </w:p>
    <w:p>
      <w:r>
        <w:t xml:space="preserve">Mitkä dynaamiset tarpeet olivat syynä rakentamiseen?</w:t>
      </w:r>
    </w:p>
    <w:p>
      <w:r>
        <w:rPr>
          <w:b/>
        </w:rPr>
        <w:t xml:space="preserve">Kysymys 1</w:t>
      </w:r>
    </w:p>
    <w:p>
      <w:r>
        <w:t xml:space="preserve">Suulliset perinteet mahdollistivat minkä virallistamisen ihmiskulttuureissa?</w:t>
      </w:r>
    </w:p>
    <w:p>
      <w:r>
        <w:rPr>
          <w:b/>
        </w:rPr>
        <w:t xml:space="preserve">Kysymys 2</w:t>
      </w:r>
    </w:p>
    <w:p>
      <w:r>
        <w:t xml:space="preserve">Mitä rakentamista harkittiin?</w:t>
      </w:r>
    </w:p>
    <w:p>
      <w:r>
        <w:rPr>
          <w:b/>
        </w:rPr>
        <w:t xml:space="preserve">Kysymys 3</w:t>
      </w:r>
    </w:p>
    <w:p>
      <w:r>
        <w:t xml:space="preserve">Mikä oli arvostetuimman rakennustyypin nimi?</w:t>
      </w:r>
    </w:p>
    <w:p>
      <w:r>
        <w:rPr>
          <w:b/>
        </w:rPr>
        <w:t xml:space="preserve">Kysymys 4</w:t>
      </w:r>
    </w:p>
    <w:p>
      <w:r>
        <w:t xml:space="preserve">Mitä tarvitaan taitojen lisäksi, jotta rakentamiseen on varaa?</w:t>
      </w:r>
    </w:p>
    <w:p>
      <w:r>
        <w:rPr>
          <w:b/>
        </w:rPr>
        <w:t xml:space="preserve">Kysymys 5</w:t>
      </w:r>
    </w:p>
    <w:p>
      <w:r>
        <w:t xml:space="preserve"> Mitkä dynaamiset tarpeet johtivat rakennuksen purkamiseen?</w:t>
      </w:r>
    </w:p>
    <w:p>
      <w:r>
        <w:rPr>
          <w:b/>
        </w:rPr>
        <w:t xml:space="preserve">Kysymys 6</w:t>
      </w:r>
    </w:p>
    <w:p>
      <w:r>
        <w:t xml:space="preserve">Suulliset perinteet estivät mitä virallistaa ihmiskulttuureissa?</w:t>
      </w:r>
    </w:p>
    <w:p>
      <w:r>
        <w:rPr>
          <w:b/>
        </w:rPr>
        <w:t xml:space="preserve">Kysymys 7</w:t>
      </w:r>
    </w:p>
    <w:p>
      <w:r>
        <w:t xml:space="preserve"> Mitä rakentamista ei koskaan harkittu?</w:t>
      </w:r>
    </w:p>
    <w:p>
      <w:r>
        <w:rPr>
          <w:b/>
        </w:rPr>
        <w:t xml:space="preserve">Kysymys 8</w:t>
      </w:r>
    </w:p>
    <w:p>
      <w:r>
        <w:t xml:space="preserve"> Mikä oli vähiten arvostetun rakennustyömaan nimi?</w:t>
      </w:r>
    </w:p>
    <w:p>
      <w:r>
        <w:rPr>
          <w:b/>
        </w:rPr>
        <w:t xml:space="preserve">Kysymys 9</w:t>
      </w:r>
    </w:p>
    <w:p>
      <w:r>
        <w:t xml:space="preserve">Mitä ei tarvita taitojen lisäksi, jotta rakentamiseen olisi varaa?</w:t>
      </w:r>
    </w:p>
    <w:p>
      <w:r>
        <w:rPr>
          <w:b/>
        </w:rPr>
        <w:t xml:space="preserve">Teksti numero 11</w:t>
      </w:r>
    </w:p>
    <w:p>
      <w:r>
        <w:t xml:space="preserve">Yleisesti oletetaan, että arkkitehtuurin menestys oli </w:t>
      </w:r>
      <w:r>
        <w:rPr>
          <w:color w:val="A9A9A9"/>
        </w:rPr>
        <w:t xml:space="preserve">kokeilujen ja erehdysten </w:t>
      </w:r>
      <w:r>
        <w:t xml:space="preserve">prosessi</w:t>
      </w:r>
      <w:r>
        <w:t xml:space="preserve">, jossa kokeiluja vähitellen vähennettiin ja monistettiin sitä mukaa, kun prosessin tulokset osoittautuivat yhä tyydyttävämmiksi</w:t>
      </w:r>
      <w:r>
        <w:t xml:space="preserve">. </w:t>
      </w:r>
      <w:r>
        <w:t xml:space="preserve">Monissa osissa maailmaa tuotetaan edelleen </w:t>
      </w:r>
      <w:r>
        <w:t xml:space="preserve">niin sanottua </w:t>
      </w:r>
      <w:r>
        <w:rPr>
          <w:color w:val="DCDCDC"/>
        </w:rPr>
        <w:t xml:space="preserve">kansanomaista </w:t>
      </w:r>
      <w:r>
        <w:t xml:space="preserve">arkkitehtuuria. </w:t>
      </w:r>
      <w:r>
        <w:rPr>
          <w:color w:val="2F4F4F"/>
        </w:rPr>
        <w:t xml:space="preserve">Kansanomaiset </w:t>
      </w:r>
      <w:r>
        <w:rPr>
          <w:color w:val="556B2F"/>
        </w:rPr>
        <w:t xml:space="preserve">rakennukset muodostavat </w:t>
      </w:r>
      <w:r>
        <w:t xml:space="preserve">suurimman osan rakennetusta maailmasta, jonka ihmiset kokevat päivittäin. Varhaiset ihmisasutukset olivat enimmäkseen </w:t>
      </w:r>
      <w:r>
        <w:rPr>
          <w:color w:val="6B8E23"/>
        </w:rPr>
        <w:t xml:space="preserve">maaseutua</w:t>
      </w:r>
      <w:r>
        <w:t xml:space="preserve">. </w:t>
      </w:r>
      <w:r>
        <w:rPr>
          <w:color w:val="228B22"/>
        </w:rPr>
        <w:t xml:space="preserve">Tuotannon ylijäämän </w:t>
      </w:r>
      <w:r>
        <w:rPr>
          <w:color w:val="A0522D"/>
        </w:rPr>
        <w:t xml:space="preserve">vuoksi </w:t>
      </w:r>
      <w:r>
        <w:t xml:space="preserve">talous alkoi laajentua, mikä johti </w:t>
      </w:r>
      <w:r>
        <w:rPr>
          <w:color w:val="191970"/>
        </w:rPr>
        <w:t xml:space="preserve">kaupungistumiseen</w:t>
      </w:r>
      <w:r>
        <w:t xml:space="preserve">, jolloin syntyi kaupunkialueita, jotka kasvoivat ja kehittyivät </w:t>
      </w:r>
      <w:r>
        <w:t xml:space="preserve">joissakin tapauksissa </w:t>
      </w:r>
      <w:r>
        <w:t xml:space="preserve">hyvin </w:t>
      </w:r>
      <w:r>
        <w:rPr>
          <w:color w:val="8B0000"/>
        </w:rPr>
        <w:t xml:space="preserve">nopeasti, </w:t>
      </w:r>
      <w:r>
        <w:t xml:space="preserve">kuten Çatal Höyükissä Anatoliassa ja Mohenjo Darossa Induslaakson sivilisaatiossa nykyisessä Pakistanissa.</w:t>
      </w:r>
    </w:p>
    <w:p>
      <w:r>
        <w:rPr>
          <w:b/>
        </w:rPr>
        <w:t xml:space="preserve">Kysymys 0</w:t>
      </w:r>
    </w:p>
    <w:p>
      <w:r>
        <w:t xml:space="preserve">Millaisia rakennuksia rakennetaan useimmiten eri puolilla maailmaa?</w:t>
      </w:r>
    </w:p>
    <w:p>
      <w:r>
        <w:rPr>
          <w:b/>
        </w:rPr>
        <w:t xml:space="preserve">Kysymys 1</w:t>
      </w:r>
    </w:p>
    <w:p>
      <w:r>
        <w:t xml:space="preserve">Miksi talous alkoi laajentua?</w:t>
      </w:r>
    </w:p>
    <w:p>
      <w:r>
        <w:rPr>
          <w:b/>
        </w:rPr>
        <w:t xml:space="preserve">Kysymys 2</w:t>
      </w:r>
    </w:p>
    <w:p>
      <w:r>
        <w:t xml:space="preserve">Minkä prosessin kautta ensimmäiset arkkitehtoniset saavutukset arveltiin syntyneen?</w:t>
      </w:r>
    </w:p>
    <w:p>
      <w:r>
        <w:rPr>
          <w:b/>
        </w:rPr>
        <w:t xml:space="preserve">Kysymys 3</w:t>
      </w:r>
    </w:p>
    <w:p>
      <w:r>
        <w:t xml:space="preserve">Mikä on suosittu arkkitehtuurityyppi, jota on edelleen olemassa ympäri maapalloa?</w:t>
      </w:r>
    </w:p>
    <w:p>
      <w:r>
        <w:rPr>
          <w:b/>
        </w:rPr>
        <w:t xml:space="preserve">Kysymys 4</w:t>
      </w:r>
    </w:p>
    <w:p>
      <w:r>
        <w:t xml:space="preserve">Missä ympäristössä monet ensimmäisistä ihmisasutuksista sijaitsivat?</w:t>
      </w:r>
    </w:p>
    <w:p>
      <w:r>
        <w:rPr>
          <w:b/>
        </w:rPr>
        <w:t xml:space="preserve">Kysymys 5</w:t>
      </w:r>
    </w:p>
    <w:p>
      <w:r>
        <w:t xml:space="preserve">Millainen vaikutus kasvavalla taloudella oli asutukseen?</w:t>
      </w:r>
    </w:p>
    <w:p>
      <w:r>
        <w:rPr>
          <w:b/>
        </w:rPr>
        <w:t xml:space="preserve">Kysymys 6</w:t>
      </w:r>
    </w:p>
    <w:p>
      <w:r>
        <w:t xml:space="preserve">Millä nopeudella kaupunkiasutukset joskus laajenivat?</w:t>
      </w:r>
    </w:p>
    <w:p>
      <w:r>
        <w:rPr>
          <w:b/>
        </w:rPr>
        <w:t xml:space="preserve">Kysymys 7</w:t>
      </w:r>
    </w:p>
    <w:p>
      <w:r>
        <w:t xml:space="preserve">Minkälaisia rakennuksia ei useimmiten rakenneta ympäri maailmaa?</w:t>
      </w:r>
    </w:p>
    <w:p>
      <w:r>
        <w:rPr>
          <w:b/>
        </w:rPr>
        <w:t xml:space="preserve">Kysymys 8</w:t>
      </w:r>
    </w:p>
    <w:p>
      <w:r>
        <w:t xml:space="preserve"> Miksi talous pysähtyi kasvuun?</w:t>
      </w:r>
    </w:p>
    <w:p>
      <w:r>
        <w:rPr>
          <w:b/>
        </w:rPr>
        <w:t xml:space="preserve">Kysymys 9</w:t>
      </w:r>
    </w:p>
    <w:p>
      <w:r>
        <w:t xml:space="preserve">Minkä prosessin kautta ensimmäisiä arkkitehtonisia saavutuksia ei uskota syntyneen?</w:t>
      </w:r>
    </w:p>
    <w:p>
      <w:r>
        <w:rPr>
          <w:b/>
        </w:rPr>
        <w:t xml:space="preserve">Kysymys 10</w:t>
      </w:r>
    </w:p>
    <w:p>
      <w:r>
        <w:t xml:space="preserve">Mikä on suosittu arkkitehtuurityyppi, jota ei ole olemassa ympäri maapalloa?</w:t>
      </w:r>
    </w:p>
    <w:p>
      <w:r>
        <w:rPr>
          <w:b/>
        </w:rPr>
        <w:t xml:space="preserve">Kysymys 11</w:t>
      </w:r>
    </w:p>
    <w:p>
      <w:r>
        <w:t xml:space="preserve"> Missä ympäristössä monet viimeisimmistä ihmisasutuksista sijaitsivat?</w:t>
      </w:r>
    </w:p>
    <w:p>
      <w:r>
        <w:rPr>
          <w:b/>
        </w:rPr>
        <w:t xml:space="preserve">Teksti numero 12</w:t>
      </w:r>
    </w:p>
    <w:p>
      <w:r>
        <w:t xml:space="preserve">Monissa muinaisissa sivilisaatioissa, kuten </w:t>
      </w:r>
      <w:r>
        <w:rPr>
          <w:color w:val="A9A9A9"/>
        </w:rPr>
        <w:t xml:space="preserve">Egyptissä ja Mesopotamiassa</w:t>
      </w:r>
      <w:r>
        <w:t xml:space="preserve">, arkkitehtuuri ja kaupunkisuunnittelu heijastivat jatkuvaa sitoutumista </w:t>
      </w:r>
      <w:r>
        <w:rPr>
          <w:color w:val="2F4F4F"/>
        </w:rPr>
        <w:t xml:space="preserve">jumalalliseen ja yliluonnolliseen</w:t>
      </w:r>
      <w:r>
        <w:t xml:space="preserve">, ja monet muinaiset kulttuurit turvautuivat arkkitehtuurin monumentaalisuuteen edustamaan symbolisesti </w:t>
      </w:r>
      <w:r>
        <w:t xml:space="preserve">hallitsijan, hallitsevan eliitin tai itse valtion </w:t>
      </w:r>
      <w:r>
        <w:rPr>
          <w:color w:val="556B2F"/>
        </w:rPr>
        <w:t xml:space="preserve">poliittista valtaa.</w:t>
      </w:r>
    </w:p>
    <w:p>
      <w:r>
        <w:rPr>
          <w:b/>
        </w:rPr>
        <w:t xml:space="preserve">Kysymys 0</w:t>
      </w:r>
    </w:p>
    <w:p>
      <w:r>
        <w:t xml:space="preserve">Mitkä sivilisaatiot käyttivät jumalallista ja yliluonnollista arkkitehtuurissaan?</w:t>
      </w:r>
    </w:p>
    <w:p>
      <w:r>
        <w:rPr>
          <w:b/>
        </w:rPr>
        <w:t xml:space="preserve">Kysymys 1</w:t>
      </w:r>
    </w:p>
    <w:p>
      <w:r>
        <w:t xml:space="preserve">Mitkä ovat kaksi esimerkkiä menneistä sivilisaatioista?</w:t>
      </w:r>
    </w:p>
    <w:p>
      <w:r>
        <w:rPr>
          <w:b/>
        </w:rPr>
        <w:t xml:space="preserve">Kysymys 2</w:t>
      </w:r>
    </w:p>
    <w:p>
      <w:r>
        <w:t xml:space="preserve">Mihin näillä sivilisaatioilla oli siteitä, joita niiden arkkitehtuuri osoitti?</w:t>
      </w:r>
    </w:p>
    <w:p>
      <w:r>
        <w:rPr>
          <w:b/>
        </w:rPr>
        <w:t xml:space="preserve">Kysymys 3</w:t>
      </w:r>
    </w:p>
    <w:p>
      <w:r>
        <w:t xml:space="preserve">Mitä arkkitehtoninen monumentaalisuus usein edustaa?</w:t>
      </w:r>
    </w:p>
    <w:p>
      <w:r>
        <w:rPr>
          <w:b/>
        </w:rPr>
        <w:t xml:space="preserve">Kysymys 4</w:t>
      </w:r>
    </w:p>
    <w:p>
      <w:r>
        <w:t xml:space="preserve">Mitkä sivilisaatiot eivät käyttäneet jumalallista ja yliluonnollista arkkitehtuurissaan?</w:t>
      </w:r>
    </w:p>
    <w:p>
      <w:r>
        <w:rPr>
          <w:b/>
        </w:rPr>
        <w:t xml:space="preserve">Kysymys 5</w:t>
      </w:r>
    </w:p>
    <w:p>
      <w:r>
        <w:t xml:space="preserve"> Mitkä ovat kolme esimerkkiä menneistä sivilisaatioista?</w:t>
      </w:r>
    </w:p>
    <w:p>
      <w:r>
        <w:rPr>
          <w:b/>
        </w:rPr>
        <w:t xml:space="preserve">Kysymys 6</w:t>
      </w:r>
    </w:p>
    <w:p>
      <w:r>
        <w:t xml:space="preserve">Mihin näillä sivilisaatioilla oli siteitä, joita niiden arkkitehtuuri ei osoittanut?</w:t>
      </w:r>
    </w:p>
    <w:p>
      <w:r>
        <w:rPr>
          <w:b/>
        </w:rPr>
        <w:t xml:space="preserve">Kysymys 7</w:t>
      </w:r>
    </w:p>
    <w:p>
      <w:r>
        <w:t xml:space="preserve"> Mitä arkkitehtoninen monumentaalisuus ei koskaan edusta?</w:t>
      </w:r>
    </w:p>
    <w:p>
      <w:r>
        <w:rPr>
          <w:b/>
        </w:rPr>
        <w:t xml:space="preserve">Teksti numero 13</w:t>
      </w:r>
    </w:p>
    <w:p>
      <w:r>
        <w:t xml:space="preserve">Aasian varhaisia arkkitehtuuria käsitteleviä kirjoituksia ovat muun muassa </w:t>
      </w:r>
      <w:r>
        <w:rPr>
          <w:color w:val="DCDCDC"/>
        </w:rPr>
        <w:t xml:space="preserve">kiinalainen </w:t>
      </w:r>
      <w:r>
        <w:rPr>
          <w:color w:val="A9A9A9"/>
        </w:rPr>
        <w:t xml:space="preserve">Kao Gong Ji </w:t>
      </w:r>
      <w:r>
        <w:rPr>
          <w:color w:val="2F4F4F"/>
        </w:rPr>
        <w:t xml:space="preserve">7.-5. vuosisadalta eaa.</w:t>
      </w:r>
      <w:r>
        <w:t xml:space="preserve">, </w:t>
      </w:r>
      <w:r>
        <w:t xml:space="preserve">muinaisen Intian </w:t>
      </w:r>
      <w:r>
        <w:rPr>
          <w:color w:val="556B2F"/>
        </w:rPr>
        <w:t xml:space="preserve">Shilpa Shastrat </w:t>
      </w:r>
      <w:r>
        <w:t xml:space="preserve">ja </w:t>
      </w:r>
      <w:r>
        <w:t xml:space="preserve">Sri Lankan </w:t>
      </w:r>
      <w:r>
        <w:rPr>
          <w:color w:val="6B8E23"/>
        </w:rPr>
        <w:t xml:space="preserve">Manjusri Vasthu Vidya Sastra.</w:t>
      </w:r>
    </w:p>
    <w:p>
      <w:r>
        <w:rPr>
          <w:b/>
        </w:rPr>
        <w:t xml:space="preserve">Kysymys 0</w:t>
      </w:r>
    </w:p>
    <w:p>
      <w:r>
        <w:t xml:space="preserve">Nimeä yksi aasialainen arkkitehtuurikirjailija.</w:t>
      </w:r>
    </w:p>
    <w:p>
      <w:r>
        <w:rPr>
          <w:b/>
        </w:rPr>
        <w:t xml:space="preserve">Kysymys 1</w:t>
      </w:r>
    </w:p>
    <w:p>
      <w:r>
        <w:t xml:space="preserve">Mikä maa tuotti Kao Gong Jin?</w:t>
      </w:r>
    </w:p>
    <w:p>
      <w:r>
        <w:rPr>
          <w:b/>
        </w:rPr>
        <w:t xml:space="preserve">Kysymys 2</w:t>
      </w:r>
    </w:p>
    <w:p>
      <w:r>
        <w:t xml:space="preserve">Milloin Kao Gong Ji kirjoitettiin?</w:t>
      </w:r>
    </w:p>
    <w:p>
      <w:r>
        <w:rPr>
          <w:b/>
        </w:rPr>
        <w:t xml:space="preserve">Kysymys 3</w:t>
      </w:r>
    </w:p>
    <w:p>
      <w:r>
        <w:t xml:space="preserve">Mitä arkkitehtonisia kirjoituksia on peräisin Sri Lankasta?</w:t>
      </w:r>
    </w:p>
    <w:p>
      <w:r>
        <w:rPr>
          <w:b/>
        </w:rPr>
        <w:t xml:space="preserve">Kysymys 4</w:t>
      </w:r>
    </w:p>
    <w:p>
      <w:r>
        <w:t xml:space="preserve">Minkä varhaisen arkkitehtonisen tekstin Intia on tuottanut?</w:t>
      </w:r>
    </w:p>
    <w:p>
      <w:r>
        <w:rPr>
          <w:b/>
        </w:rPr>
        <w:t xml:space="preserve">Kysymys 5</w:t>
      </w:r>
    </w:p>
    <w:p>
      <w:r>
        <w:t xml:space="preserve">Kuka kirjoitti myöhäisaasialaisia kirjoituksia?</w:t>
      </w:r>
    </w:p>
    <w:p>
      <w:r>
        <w:rPr>
          <w:b/>
        </w:rPr>
        <w:t xml:space="preserve">Kysymys 6</w:t>
      </w:r>
    </w:p>
    <w:p>
      <w:r>
        <w:t xml:space="preserve"> Mikä maa hylkäsi Kao Gong Jin?</w:t>
      </w:r>
    </w:p>
    <w:p>
      <w:r>
        <w:rPr>
          <w:b/>
        </w:rPr>
        <w:t xml:space="preserve">Kysymys 7</w:t>
      </w:r>
    </w:p>
    <w:p>
      <w:r>
        <w:t xml:space="preserve">Mitä kirjoitettiin 4. vuosisadalla eaa.?</w:t>
      </w:r>
    </w:p>
    <w:p>
      <w:r>
        <w:rPr>
          <w:b/>
        </w:rPr>
        <w:t xml:space="preserve">Kysymys 8</w:t>
      </w:r>
    </w:p>
    <w:p>
      <w:r>
        <w:t xml:space="preserve"> Mikä uskonnollinen kirjoitus on peräisin Sri Lankasta?</w:t>
      </w:r>
    </w:p>
    <w:p>
      <w:r>
        <w:rPr>
          <w:b/>
        </w:rPr>
        <w:t xml:space="preserve">Kysymys 9</w:t>
      </w:r>
    </w:p>
    <w:p>
      <w:r>
        <w:t xml:space="preserve"> Minkä modernin arkkitehtuuritekstin Intia on tuottanut?</w:t>
      </w:r>
    </w:p>
    <w:p>
      <w:r>
        <w:rPr>
          <w:b/>
        </w:rPr>
        <w:t xml:space="preserve">Teksti numero 14</w:t>
      </w:r>
    </w:p>
    <w:p>
      <w:r>
        <w:t xml:space="preserve">Aasian eri osien arkkitehtuuri on kehittynyt eri tavoin kuin Euroopan arkkitehtuuri; </w:t>
      </w:r>
      <w:r>
        <w:rPr>
          <w:color w:val="A9A9A9"/>
        </w:rPr>
        <w:t xml:space="preserve">buddhalaisella</w:t>
      </w:r>
      <w:r>
        <w:t xml:space="preserve">, hindulaisella ja sikhi-arkkitehtuurilla on kullakin omat erityispiirteensä. Erityisesti </w:t>
      </w:r>
      <w:r>
        <w:rPr>
          <w:color w:val="DCDCDC"/>
        </w:rPr>
        <w:t xml:space="preserve">buddhalaisessa </w:t>
      </w:r>
      <w:r>
        <w:rPr>
          <w:color w:val="2F4F4F"/>
        </w:rPr>
        <w:t xml:space="preserve">arkkitehtuurissa </w:t>
      </w:r>
      <w:r>
        <w:t xml:space="preserve">oli suurta alueellista monimuotoisuutta. Hindulaisen temppeliarkkitehtuurin, joka kehittyi noin </w:t>
      </w:r>
      <w:r>
        <w:rPr>
          <w:color w:val="556B2F"/>
        </w:rPr>
        <w:t xml:space="preserve">3. vuosisadalla eaa., </w:t>
      </w:r>
      <w:r>
        <w:t xml:space="preserve">perustana ovat </w:t>
      </w:r>
      <w:r>
        <w:rPr>
          <w:color w:val="6B8E23"/>
        </w:rPr>
        <w:t xml:space="preserve">shastroissa vahvistetut </w:t>
      </w:r>
      <w:r>
        <w:t xml:space="preserve">käsitteet, ja sen tavoitteena on </w:t>
      </w:r>
      <w:r>
        <w:t xml:space="preserve">ilmaista </w:t>
      </w:r>
      <w:r>
        <w:rPr>
          <w:color w:val="228B22"/>
        </w:rPr>
        <w:t xml:space="preserve">makro- ja mikrokosmosta</w:t>
      </w:r>
      <w:r>
        <w:t xml:space="preserve">. </w:t>
      </w:r>
      <w:r>
        <w:t xml:space="preserve">Monissa Aasian maissa </w:t>
      </w:r>
      <w:r>
        <w:rPr>
          <w:color w:val="191970"/>
        </w:rPr>
        <w:t xml:space="preserve">panteistinen uskonto </w:t>
      </w:r>
      <w:r>
        <w:t xml:space="preserve">johti arkkitehtuurin muotoihin, jotka suunniteltiin nimenomaan luonnonmaiseman korostamiseksi.</w:t>
      </w:r>
    </w:p>
    <w:p>
      <w:r>
        <w:rPr>
          <w:b/>
        </w:rPr>
        <w:t xml:space="preserve">Kysymys 0</w:t>
      </w:r>
    </w:p>
    <w:p>
      <w:r>
        <w:t xml:space="preserve">Mikä uskonto johti arkkitehtuurin muutoksiin monissa Aasian maissa?</w:t>
      </w:r>
    </w:p>
    <w:p>
      <w:r>
        <w:rPr>
          <w:b/>
        </w:rPr>
        <w:t xml:space="preserve">Kysymys 1</w:t>
      </w:r>
    </w:p>
    <w:p>
      <w:r>
        <w:t xml:space="preserve">Minkä kulttuurien arkkitehtuuri osoitti paljon monimuotoisuutta?</w:t>
      </w:r>
    </w:p>
    <w:p>
      <w:r>
        <w:rPr>
          <w:b/>
        </w:rPr>
        <w:t xml:space="preserve">Kysymys 2</w:t>
      </w:r>
    </w:p>
    <w:p>
      <w:r>
        <w:t xml:space="preserve">Milloin hindulaista temppeliarkkitehtuuria alettiin valmistaa?</w:t>
      </w:r>
    </w:p>
    <w:p>
      <w:r>
        <w:rPr>
          <w:b/>
        </w:rPr>
        <w:t xml:space="preserve">Kysymys 3</w:t>
      </w:r>
    </w:p>
    <w:p>
      <w:r>
        <w:t xml:space="preserve">Mitä hindulainen temppeliarkkitehtuuri pyrkii ilmaisemaan?</w:t>
      </w:r>
    </w:p>
    <w:p>
      <w:r>
        <w:rPr>
          <w:b/>
        </w:rPr>
        <w:t xml:space="preserve">Kysymys 4</w:t>
      </w:r>
    </w:p>
    <w:p>
      <w:r>
        <w:t xml:space="preserve">Mistä hindulaisen temppeliarkkitehtuurin käsitteet ovat peräisin?</w:t>
      </w:r>
    </w:p>
    <w:p>
      <w:r>
        <w:rPr>
          <w:b/>
        </w:rPr>
        <w:t xml:space="preserve">Kysymys 5</w:t>
      </w:r>
    </w:p>
    <w:p>
      <w:r>
        <w:t xml:space="preserve">Mikä arkkitehtuurityyppi tunnetaan erityisesti alueellisista eroista?</w:t>
      </w:r>
    </w:p>
    <w:p>
      <w:r>
        <w:rPr>
          <w:b/>
        </w:rPr>
        <w:t xml:space="preserve">Kysymys 6</w:t>
      </w:r>
    </w:p>
    <w:p>
      <w:r>
        <w:t xml:space="preserve">Millainen uskonnollinen teologia vaikutti maisemaan liittyvään arkkitehtuuriin Aasiassa?</w:t>
      </w:r>
    </w:p>
    <w:p>
      <w:r>
        <w:rPr>
          <w:b/>
        </w:rPr>
        <w:t xml:space="preserve">Kysymys 7</w:t>
      </w:r>
    </w:p>
    <w:p>
      <w:r>
        <w:t xml:space="preserve"> Mikä uskonto johti arkkitehtuurin muutoksiin monissa Englannin maissa?</w:t>
      </w:r>
    </w:p>
    <w:p>
      <w:r>
        <w:rPr>
          <w:b/>
        </w:rPr>
        <w:t xml:space="preserve">Kysymys 8</w:t>
      </w:r>
    </w:p>
    <w:p>
      <w:r>
        <w:t xml:space="preserve"> Minkä kulttuurien arkkitehtuurissa oli paljon yhtäläisyyksiä?</w:t>
      </w:r>
    </w:p>
    <w:p>
      <w:r>
        <w:rPr>
          <w:b/>
        </w:rPr>
        <w:t xml:space="preserve">Kysymys 9</w:t>
      </w:r>
    </w:p>
    <w:p>
      <w:r>
        <w:t xml:space="preserve"> Milloin muslimien temppeliarkkitehtuuria alettiin valmistaa?</w:t>
      </w:r>
    </w:p>
    <w:p>
      <w:r>
        <w:rPr>
          <w:b/>
        </w:rPr>
        <w:t xml:space="preserve">Kysymys 10</w:t>
      </w:r>
    </w:p>
    <w:p>
      <w:r>
        <w:t xml:space="preserve"> Mitä hindulainen temppeliarkkitehtuuri yrittää piilottaa?</w:t>
      </w:r>
    </w:p>
    <w:p>
      <w:r>
        <w:rPr>
          <w:b/>
        </w:rPr>
        <w:t xml:space="preserve">Kysymys 11</w:t>
      </w:r>
    </w:p>
    <w:p>
      <w:r>
        <w:t xml:space="preserve">Mikä arkkitehtuurityyppi on erityisen tunnettu ei-aluekohtaisista eroista?</w:t>
      </w:r>
    </w:p>
    <w:p>
      <w:r>
        <w:rPr>
          <w:b/>
        </w:rPr>
        <w:t xml:space="preserve">Teksti numero 15</w:t>
      </w:r>
    </w:p>
    <w:p>
      <w:r>
        <w:t xml:space="preserve">Islamilainen arkkitehtuuri alkoi </w:t>
      </w:r>
      <w:r>
        <w:rPr>
          <w:color w:val="A9A9A9"/>
        </w:rPr>
        <w:t xml:space="preserve">7. vuosisadalla jKr.</w:t>
      </w:r>
      <w:r>
        <w:t xml:space="preserve">, ja se sisälsi muinaisen Lähi-idän ja </w:t>
      </w:r>
      <w:r>
        <w:rPr>
          <w:color w:val="DCDCDC"/>
        </w:rPr>
        <w:t xml:space="preserve">Bysantin </w:t>
      </w:r>
      <w:r>
        <w:t xml:space="preserve">arkkitehtuurimuotoja, </w:t>
      </w:r>
      <w:r>
        <w:t xml:space="preserve">mutta kehitti myös piirteitä </w:t>
      </w:r>
      <w:r>
        <w:t xml:space="preserve">yhteiskunnan </w:t>
      </w:r>
      <w:r>
        <w:rPr>
          <w:color w:val="2F4F4F"/>
        </w:rPr>
        <w:t xml:space="preserve">uskonnollisiin ja sosiaalisiin tarpeisiin sopiviksi</w:t>
      </w:r>
      <w:r>
        <w:rPr>
          <w:color w:val="A9A9A9"/>
        </w:rPr>
        <w:t xml:space="preserve">.</w:t>
      </w:r>
      <w:r>
        <w:t xml:space="preserve"> Esimerkkejä löytyy kaikkialta Lähi-idästä, Pohjois-Afrikasta, Espanjasta ja Intian niemimaalta. </w:t>
      </w:r>
      <w:r>
        <w:rPr>
          <w:color w:val="556B2F"/>
        </w:rPr>
        <w:t xml:space="preserve">Teräväkärkisen kaaren </w:t>
      </w:r>
      <w:r>
        <w:t xml:space="preserve">laajamittainen käyttö </w:t>
      </w:r>
      <w:r>
        <w:t xml:space="preserve">vaikutti </w:t>
      </w:r>
      <w:r>
        <w:t xml:space="preserve">keskiajan </w:t>
      </w:r>
      <w:r>
        <w:rPr>
          <w:color w:val="6B8E23"/>
        </w:rPr>
        <w:t xml:space="preserve">eurooppalaiseen arkkitehtuuriin</w:t>
      </w:r>
      <w:r>
        <w:t xml:space="preserve">.</w:t>
      </w:r>
    </w:p>
    <w:p>
      <w:r>
        <w:rPr>
          <w:b/>
        </w:rPr>
        <w:t xml:space="preserve">Kysymys 0</w:t>
      </w:r>
    </w:p>
    <w:p>
      <w:r>
        <w:t xml:space="preserve">Minkä kulttuurien arkkitehtuuri inspiroi islamilaista arkkitehtuuria käyttämään teräväkärkisiä kaaria?</w:t>
      </w:r>
    </w:p>
    <w:p>
      <w:r>
        <w:rPr>
          <w:b/>
        </w:rPr>
        <w:t xml:space="preserve">Kysymys 1</w:t>
      </w:r>
    </w:p>
    <w:p>
      <w:r>
        <w:t xml:space="preserve">Milloin islamilainen arkkitehtuuri nähtiin ensimmäisen kerran?</w:t>
      </w:r>
    </w:p>
    <w:p>
      <w:r>
        <w:rPr>
          <w:b/>
        </w:rPr>
        <w:t xml:space="preserve">Kysymys 2</w:t>
      </w:r>
    </w:p>
    <w:p>
      <w:r>
        <w:t xml:space="preserve">Muinaisen Lähi-idän muotojen lisäksi minkä muun paikan muodot vaikuttivat islamilaiseen arkkitehtuuriin?</w:t>
      </w:r>
    </w:p>
    <w:p>
      <w:r>
        <w:rPr>
          <w:b/>
        </w:rPr>
        <w:t xml:space="preserve">Kysymys 3</w:t>
      </w:r>
    </w:p>
    <w:p>
      <w:r>
        <w:t xml:space="preserve">Mitä muita yhteiskunnan tarpeita arkkitehtuuri täytti?</w:t>
      </w:r>
    </w:p>
    <w:p>
      <w:r>
        <w:rPr>
          <w:b/>
        </w:rPr>
        <w:t xml:space="preserve">Kysymys 4</w:t>
      </w:r>
    </w:p>
    <w:p>
      <w:r>
        <w:t xml:space="preserve">Millainen islamilaisen arkkitehtuurin kaarisuunnittelu vaikutti eurooppalaisiin arkkitehteihin?</w:t>
      </w:r>
    </w:p>
    <w:p>
      <w:r>
        <w:rPr>
          <w:b/>
        </w:rPr>
        <w:t xml:space="preserve">Teksti numero 16</w:t>
      </w:r>
    </w:p>
    <w:p>
      <w:r>
        <w:t xml:space="preserve">Suurimpia arkkitehtonisia hankkeita olivat </w:t>
      </w:r>
      <w:r>
        <w:rPr>
          <w:color w:val="A9A9A9"/>
        </w:rPr>
        <w:t xml:space="preserve">luostarien ja katedraalien </w:t>
      </w:r>
      <w:r>
        <w:t xml:space="preserve">rakentaminen</w:t>
      </w:r>
      <w:r>
        <w:rPr>
          <w:color w:val="DCDCDC"/>
        </w:rPr>
        <w:t xml:space="preserve">. </w:t>
      </w:r>
      <w:r>
        <w:t xml:space="preserve">Noin vuodesta </w:t>
      </w:r>
      <w:r>
        <w:rPr>
          <w:color w:val="2F4F4F"/>
        </w:rPr>
        <w:t xml:space="preserve">900 jKr. lähtien </w:t>
      </w:r>
      <w:r>
        <w:t xml:space="preserve">sekä </w:t>
      </w:r>
      <w:r>
        <w:rPr>
          <w:color w:val="556B2F"/>
        </w:rPr>
        <w:t xml:space="preserve">papiston että kauppiaiden </w:t>
      </w:r>
      <w:r>
        <w:t xml:space="preserve">liikkeet </w:t>
      </w:r>
      <w:r>
        <w:t xml:space="preserve">kuljettivat arkkitehtuurin tuntemusta ympäri Eurooppaa, ja tuloksena syntyivät </w:t>
      </w:r>
      <w:r>
        <w:rPr>
          <w:color w:val="6B8E23"/>
        </w:rPr>
        <w:t xml:space="preserve">yleiseurooppalaiset </w:t>
      </w:r>
      <w:r>
        <w:t xml:space="preserve">tyylisuunnat </w:t>
      </w:r>
      <w:r>
        <w:rPr>
          <w:color w:val="A0522D"/>
        </w:rPr>
        <w:t xml:space="preserve">romaaninen </w:t>
      </w:r>
      <w:r>
        <w:t xml:space="preserve">ja goottilainen </w:t>
      </w:r>
      <w:r>
        <w:t xml:space="preserve">tyyli</w:t>
      </w:r>
      <w:r>
        <w:rPr>
          <w:color w:val="2F4F4F"/>
        </w:rPr>
        <w:t xml:space="preserve">.</w:t>
      </w:r>
    </w:p>
    <w:p>
      <w:r>
        <w:rPr>
          <w:b/>
        </w:rPr>
        <w:t xml:space="preserve">Kysymys 0</w:t>
      </w:r>
    </w:p>
    <w:p>
      <w:r>
        <w:t xml:space="preserve">Minkälaisten rakennusten rakentaminen vaati eniten vaivaa?</w:t>
      </w:r>
    </w:p>
    <w:p>
      <w:r>
        <w:rPr>
          <w:b/>
        </w:rPr>
        <w:t xml:space="preserve">Kysymys 1</w:t>
      </w:r>
    </w:p>
    <w:p>
      <w:r>
        <w:t xml:space="preserve">Mitkä olivat sen ajan tärkeimmät rakennukset?</w:t>
      </w:r>
    </w:p>
    <w:p>
      <w:r>
        <w:rPr>
          <w:b/>
        </w:rPr>
        <w:t xml:space="preserve">Kysymys 2</w:t>
      </w:r>
    </w:p>
    <w:p>
      <w:r>
        <w:t xml:space="preserve">Mitkä kaksi ryhmää levittivät arkkitehtuurin tuntemusta Euroopassa?</w:t>
      </w:r>
    </w:p>
    <w:p>
      <w:r>
        <w:rPr>
          <w:b/>
        </w:rPr>
        <w:t xml:space="preserve">Kysymys 3</w:t>
      </w:r>
    </w:p>
    <w:p>
      <w:r>
        <w:t xml:space="preserve">Mikä tyyli on goottilainen?</w:t>
      </w:r>
    </w:p>
    <w:p>
      <w:r>
        <w:rPr>
          <w:b/>
        </w:rPr>
        <w:t xml:space="preserve">Kysymys 4</w:t>
      </w:r>
    </w:p>
    <w:p>
      <w:r>
        <w:t xml:space="preserve">Mikä on toinen yleiseurooppalainen tyyli?</w:t>
      </w:r>
    </w:p>
    <w:p>
      <w:r>
        <w:rPr>
          <w:b/>
        </w:rPr>
        <w:t xml:space="preserve">Kysymys 5</w:t>
      </w:r>
    </w:p>
    <w:p>
      <w:r>
        <w:t xml:space="preserve">Milloin papit ja kauppiaat alkoivat levittää arkkitehtuuritietoa?</w:t>
      </w:r>
    </w:p>
    <w:p>
      <w:r>
        <w:rPr>
          <w:b/>
        </w:rPr>
        <w:t xml:space="preserve">Kysymys 6</w:t>
      </w:r>
    </w:p>
    <w:p>
      <w:r>
        <w:t xml:space="preserve"> Minkälaisten rakennusten rakentaminen vaati vähiten vaivaa?</w:t>
      </w:r>
    </w:p>
    <w:p>
      <w:r>
        <w:rPr>
          <w:b/>
        </w:rPr>
        <w:t xml:space="preserve">Kysymys 7</w:t>
      </w:r>
    </w:p>
    <w:p>
      <w:r>
        <w:t xml:space="preserve"> Mitkä olivat tuon ajan vähiten tärkeitä rakennuksia?</w:t>
      </w:r>
    </w:p>
    <w:p>
      <w:r>
        <w:rPr>
          <w:b/>
        </w:rPr>
        <w:t xml:space="preserve">Kysymys 8</w:t>
      </w:r>
    </w:p>
    <w:p>
      <w:r>
        <w:t xml:space="preserve"> Mitkä kolme ryhmää levittivät arkkitehtuurin tuntemusta Euroopassa?</w:t>
      </w:r>
    </w:p>
    <w:p>
      <w:r>
        <w:rPr>
          <w:b/>
        </w:rPr>
        <w:t xml:space="preserve">Kysymys 9</w:t>
      </w:r>
    </w:p>
    <w:p>
      <w:r>
        <w:t xml:space="preserve"> Mikä tyyli on esigotiikkaa?</w:t>
      </w:r>
    </w:p>
    <w:p>
      <w:r>
        <w:rPr>
          <w:b/>
        </w:rPr>
        <w:t xml:space="preserve">Kysymys 10</w:t>
      </w:r>
    </w:p>
    <w:p>
      <w:r>
        <w:t xml:space="preserve"> Mikä on toinen esieurooppalainen tyyli?</w:t>
      </w:r>
    </w:p>
    <w:p>
      <w:r>
        <w:rPr>
          <w:b/>
        </w:rPr>
        <w:t xml:space="preserve">Teksti numero 17</w:t>
      </w:r>
    </w:p>
    <w:p>
      <w:r>
        <w:rPr>
          <w:color w:val="DCDCDC"/>
        </w:rPr>
        <w:t xml:space="preserve">Euroopan </w:t>
      </w:r>
      <w:r>
        <w:rPr>
          <w:color w:val="A9A9A9"/>
        </w:rPr>
        <w:t xml:space="preserve">renessanssiajan </w:t>
      </w:r>
      <w:r>
        <w:t xml:space="preserve">Euroopassa </w:t>
      </w:r>
      <w:r>
        <w:t xml:space="preserve">elpyi klassisen oppineisuuden elpyminen </w:t>
      </w:r>
      <w:r>
        <w:t xml:space="preserve">noin </w:t>
      </w:r>
      <w:r>
        <w:rPr>
          <w:color w:val="556B2F"/>
        </w:rPr>
        <w:t xml:space="preserve">vuodesta</w:t>
      </w:r>
      <w:r>
        <w:rPr>
          <w:color w:val="2F4F4F"/>
        </w:rPr>
        <w:t xml:space="preserve">1400</w:t>
      </w:r>
      <w:r>
        <w:t xml:space="preserve"> alkaen, ja siihen liittyi </w:t>
      </w:r>
      <w:r>
        <w:rPr>
          <w:color w:val="6B8E23"/>
        </w:rPr>
        <w:t xml:space="preserve">renessanssin humanismin </w:t>
      </w:r>
      <w:r>
        <w:t xml:space="preserve">kehittyminen</w:t>
      </w:r>
      <w:r>
        <w:t xml:space="preserve">, jossa korostettiin </w:t>
      </w:r>
      <w:r>
        <w:rPr>
          <w:color w:val="A0522D"/>
        </w:rPr>
        <w:t xml:space="preserve">yksilön asemaa </w:t>
      </w:r>
      <w:r>
        <w:t xml:space="preserve">yhteiskunnassa </w:t>
      </w:r>
      <w:r>
        <w:t xml:space="preserve">enemmän </w:t>
      </w:r>
      <w:r>
        <w:t xml:space="preserve">kuin keskiajalla. Rakennukset omistettiin tietyille arkkitehdeille - Brunelleschi, Alberti, Michelangelo, Palladio - ja </w:t>
      </w:r>
      <w:r>
        <w:rPr>
          <w:color w:val="228B22"/>
        </w:rPr>
        <w:t xml:space="preserve">yksilön </w:t>
      </w:r>
      <w:r>
        <w:t xml:space="preserve">kultti </w:t>
      </w:r>
      <w:r>
        <w:t xml:space="preserve">oli alkanut. </w:t>
      </w:r>
      <w:r>
        <w:rPr>
          <w:color w:val="191970"/>
        </w:rPr>
        <w:t xml:space="preserve">Taiteilijan, arkkitehdin ja insinöörin </w:t>
      </w:r>
      <w:r>
        <w:t xml:space="preserve">tai minkään niihin liittyvän ammatin </w:t>
      </w:r>
      <w:r>
        <w:t xml:space="preserve">välillä ei edelleenkään ollut mitään rajaa, </w:t>
      </w:r>
      <w:r>
        <w:t xml:space="preserve">ja nimitys oli usein alueellinen mieltymys.</w:t>
      </w:r>
    </w:p>
    <w:p>
      <w:r>
        <w:rPr>
          <w:b/>
        </w:rPr>
        <w:t xml:space="preserve">Kysymys 0</w:t>
      </w:r>
    </w:p>
    <w:p>
      <w:r>
        <w:t xml:space="preserve">Milloin renessanssihumanismi kehittyi?</w:t>
      </w:r>
    </w:p>
    <w:p>
      <w:r>
        <w:rPr>
          <w:b/>
        </w:rPr>
        <w:t xml:space="preserve">Kysymys 1</w:t>
      </w:r>
    </w:p>
    <w:p>
      <w:r>
        <w:t xml:space="preserve">Milloin klassisen oppimisen herääminen alkoi?</w:t>
      </w:r>
    </w:p>
    <w:p>
      <w:r>
        <w:rPr>
          <w:b/>
        </w:rPr>
        <w:t xml:space="preserve">Kysymys 2</w:t>
      </w:r>
    </w:p>
    <w:p>
      <w:r>
        <w:t xml:space="preserve">Millä mantereella tämä herätys tapahtui?</w:t>
      </w:r>
    </w:p>
    <w:p>
      <w:r>
        <w:rPr>
          <w:b/>
        </w:rPr>
        <w:t xml:space="preserve">Kysymys 3</w:t>
      </w:r>
    </w:p>
    <w:p>
      <w:r>
        <w:t xml:space="preserve">Mikä oli aikakauden nimi?</w:t>
      </w:r>
    </w:p>
    <w:p>
      <w:r>
        <w:rPr>
          <w:b/>
        </w:rPr>
        <w:t xml:space="preserve">Kysymys 4</w:t>
      </w:r>
    </w:p>
    <w:p>
      <w:r>
        <w:t xml:space="preserve">Mitä renessanssin humanismi korosti?</w:t>
      </w:r>
    </w:p>
    <w:p>
      <w:r>
        <w:rPr>
          <w:b/>
        </w:rPr>
        <w:t xml:space="preserve">Kysymys 5</w:t>
      </w:r>
    </w:p>
    <w:p>
      <w:r>
        <w:t xml:space="preserve">Mitä kolmea kutsumusta ei tuohon aikaan pidetty toisistaan erillisinä?</w:t>
      </w:r>
    </w:p>
    <w:p>
      <w:r>
        <w:rPr>
          <w:b/>
        </w:rPr>
        <w:t xml:space="preserve">Kysymys 6</w:t>
      </w:r>
    </w:p>
    <w:p>
      <w:r>
        <w:t xml:space="preserve">Mitä kehitettiin ennen vuotta 1400?</w:t>
      </w:r>
    </w:p>
    <w:p>
      <w:r>
        <w:rPr>
          <w:b/>
        </w:rPr>
        <w:t xml:space="preserve">Kysymys 7</w:t>
      </w:r>
    </w:p>
    <w:p>
      <w:r>
        <w:t xml:space="preserve"> Milloin klassisen oppimisen herätys ed?</w:t>
      </w:r>
    </w:p>
    <w:p>
      <w:r>
        <w:rPr>
          <w:b/>
        </w:rPr>
        <w:t xml:space="preserve">Kysymys 8</w:t>
      </w:r>
    </w:p>
    <w:p>
      <w:r>
        <w:t xml:space="preserve"> Missä osavaltiossa tämä herätys tapahtui?</w:t>
      </w:r>
    </w:p>
    <w:p>
      <w:r>
        <w:rPr>
          <w:b/>
        </w:rPr>
        <w:t xml:space="preserve">Kysymys 9</w:t>
      </w:r>
    </w:p>
    <w:p>
      <w:r>
        <w:t xml:space="preserve"> Mikä oli tätä edeltävän ajanjakson nimi?</w:t>
      </w:r>
    </w:p>
    <w:p>
      <w:r>
        <w:rPr>
          <w:b/>
        </w:rPr>
        <w:t xml:space="preserve">Kysymys 10</w:t>
      </w:r>
    </w:p>
    <w:p>
      <w:r>
        <w:t xml:space="preserve"> Mitä renessanssin humanismi ei korostanut?</w:t>
      </w:r>
    </w:p>
    <w:p>
      <w:r>
        <w:rPr>
          <w:b/>
        </w:rPr>
        <w:t xml:space="preserve">Teksti numero 18</w:t>
      </w:r>
    </w:p>
    <w:p>
      <w:r>
        <w:t xml:space="preserve">Arkkitehtuurin tehtävänä on suunnitella ja </w:t>
      </w:r>
      <w:r>
        <w:rPr>
          <w:color w:val="A9A9A9"/>
        </w:rPr>
        <w:t xml:space="preserve">muotoilla muoto, tila ja tunnelma </w:t>
      </w:r>
      <w:r>
        <w:rPr>
          <w:color w:val="DCDCDC"/>
        </w:rPr>
        <w:t xml:space="preserve">toiminnallisten, teknisten, sosiaalisten, ympäristöön liittyvien ja </w:t>
      </w:r>
      <w:r>
        <w:rPr>
          <w:color w:val="2F4F4F"/>
        </w:rPr>
        <w:t xml:space="preserve">esteettisten </w:t>
      </w:r>
      <w:r>
        <w:rPr>
          <w:color w:val="556B2F"/>
        </w:rPr>
        <w:t xml:space="preserve">näkökohtien </w:t>
      </w:r>
      <w:r>
        <w:t xml:space="preserve">mukaisesti</w:t>
      </w:r>
      <w:r>
        <w:t xml:space="preserve">. Se edellyttää materiaalien ja teknologian sekä valon ja varjon luovaa käsittelyä ja koordinointia. Usein on ratkaistava ristiriitaisia vaatimuksia. Arkkitehtuurin harjoittaminen kattaa myös </w:t>
      </w:r>
      <w:r>
        <w:t xml:space="preserve">rakennusten ja rakenteiden toteuttamiseen liittyvät </w:t>
      </w:r>
      <w:r>
        <w:rPr>
          <w:color w:val="6B8E23"/>
        </w:rPr>
        <w:t xml:space="preserve">käytännön näkökohdat</w:t>
      </w:r>
      <w:r>
        <w:t xml:space="preserve">, kuten aikataulutuksen, kustannusarvion ja rakennushallinnon. Arkkitehtien tuottamassa dokumentaatiossa, yleensä piirustuksissa, suunnitelmissa ja teknisissä eritelmissä, määritellään rakennettavan tai rakennetun rakennuksen tai muunlaisen järjestelmän rakenne ja/tai käyttäytyminen.</w:t>
      </w:r>
    </w:p>
    <w:p>
      <w:r>
        <w:rPr>
          <w:b/>
        </w:rPr>
        <w:t xml:space="preserve">Kysymys 0</w:t>
      </w:r>
    </w:p>
    <w:p>
      <w:r>
        <w:t xml:space="preserve">Millaisia näkökohtia arkkitehtonisessa suunnittelussa otetaan huomioon? </w:t>
      </w:r>
    </w:p>
    <w:p>
      <w:r>
        <w:rPr>
          <w:b/>
        </w:rPr>
        <w:t xml:space="preserve">Kysymys 1</w:t>
      </w:r>
    </w:p>
    <w:p>
      <w:r>
        <w:t xml:space="preserve">Mitä arkkitehtuurissa suunnitellaan ja suunnitellaan?</w:t>
      </w:r>
    </w:p>
    <w:p>
      <w:r>
        <w:rPr>
          <w:b/>
        </w:rPr>
        <w:t xml:space="preserve">Kysymys 2</w:t>
      </w:r>
    </w:p>
    <w:p>
      <w:r>
        <w:t xml:space="preserve">Mitä muita näkökohtia arkkitehtuuriin liittyy suunnittelun ja muotoilun lisäksi?</w:t>
      </w:r>
    </w:p>
    <w:p>
      <w:r>
        <w:rPr>
          <w:b/>
        </w:rPr>
        <w:t xml:space="preserve">Kysymys 3</w:t>
      </w:r>
    </w:p>
    <w:p>
      <w:r>
        <w:t xml:space="preserve">Millaisia näkökohtia arkkitehtuurisuunnittelussa ei koskaan oteta huomioon?</w:t>
      </w:r>
    </w:p>
    <w:p>
      <w:r>
        <w:rPr>
          <w:b/>
        </w:rPr>
        <w:t xml:space="preserve">Kysymys 4</w:t>
      </w:r>
    </w:p>
    <w:p>
      <w:r>
        <w:t xml:space="preserve"> Mitä asioita arkkitehtuurissa ei koskaan suunnitella ja suunnitella?</w:t>
      </w:r>
    </w:p>
    <w:p>
      <w:r>
        <w:rPr>
          <w:b/>
        </w:rPr>
        <w:t xml:space="preserve">Kysymys 5</w:t>
      </w:r>
    </w:p>
    <w:p>
      <w:r>
        <w:t xml:space="preserve">Mitä muita näkökohtia arkkitehtuuriin ei suunnittelun ja muotoilun lisäksi koskaan liity?</w:t>
      </w:r>
    </w:p>
    <w:p>
      <w:r>
        <w:rPr>
          <w:b/>
        </w:rPr>
        <w:t xml:space="preserve">Teksti numero 19</w:t>
      </w:r>
    </w:p>
    <w:p>
      <w:r>
        <w:rPr>
          <w:color w:val="A9A9A9"/>
        </w:rPr>
        <w:t xml:space="preserve">Nunzia Rondanini </w:t>
      </w:r>
      <w:r>
        <w:t xml:space="preserve">totesi: "</w:t>
      </w:r>
      <w:r>
        <w:rPr>
          <w:color w:val="DCDCDC"/>
        </w:rPr>
        <w:t xml:space="preserve">Esteettisen ulottuvuutensa ansiosta </w:t>
      </w:r>
      <w:r>
        <w:t xml:space="preserve">arkkitehtuuri ylittää </w:t>
      </w:r>
      <w:r>
        <w:rPr>
          <w:color w:val="2F4F4F"/>
        </w:rPr>
        <w:t xml:space="preserve">toiminnalliset näkökohdat, </w:t>
      </w:r>
      <w:r>
        <w:t xml:space="preserve">jotka sillä on yhteisiä muiden ihmistieteiden kanssa</w:t>
      </w:r>
      <w:r>
        <w:rPr>
          <w:color w:val="A9A9A9"/>
        </w:rPr>
        <w:t xml:space="preserve">.</w:t>
      </w:r>
      <w:r>
        <w:t xml:space="preserve"> Arkkitehtuuri voi omalla erityisellä tavallaan ilmaista arvoja, ja se voi stimuloida ja vaikuttaa </w:t>
      </w:r>
      <w:r>
        <w:rPr>
          <w:color w:val="556B2F"/>
        </w:rPr>
        <w:t xml:space="preserve">yhteiskunnalliseen elämään </w:t>
      </w:r>
      <w:r>
        <w:t xml:space="preserve">ilman, että oletetaan, että arkkitehtuuri itsessään edistäisi </w:t>
      </w:r>
      <w:r>
        <w:rPr>
          <w:color w:val="6B8E23"/>
        </w:rPr>
        <w:t xml:space="preserve">yhteiskunnallista kehitystä".</w:t>
      </w:r>
      <w:r>
        <w:t xml:space="preserve">.'</w:t>
      </w:r>
    </w:p>
    <w:p>
      <w:r>
        <w:rPr>
          <w:b/>
        </w:rPr>
        <w:t xml:space="preserve">Kysymys 0</w:t>
      </w:r>
    </w:p>
    <w:p>
      <w:r>
        <w:t xml:space="preserve">Kuka sanoi, että arkkitehtuuri voi ulottua toiminnallisuuden ulkopuolelle?</w:t>
      </w:r>
    </w:p>
    <w:p>
      <w:r>
        <w:rPr>
          <w:b/>
        </w:rPr>
        <w:t xml:space="preserve">Kysymys 1</w:t>
      </w:r>
    </w:p>
    <w:p>
      <w:r>
        <w:t xml:space="preserve">Millä tavoin Nunzia Rondanini uskoi arkkitehtuurin siirtyvän pelkkää toiminnallisuutta pidemmälle?</w:t>
      </w:r>
    </w:p>
    <w:p>
      <w:r>
        <w:rPr>
          <w:b/>
        </w:rPr>
        <w:t xml:space="preserve">Kysymys 2</w:t>
      </w:r>
    </w:p>
    <w:p>
      <w:r>
        <w:t xml:space="preserve">Mitä arkkitehtuuri voisi Rondaninin mielestä "stimuloida ja vaikuttaa"?</w:t>
      </w:r>
    </w:p>
    <w:p>
      <w:r>
        <w:rPr>
          <w:b/>
        </w:rPr>
        <w:t xml:space="preserve">Kysymys 3</w:t>
      </w:r>
    </w:p>
    <w:p>
      <w:r>
        <w:t xml:space="preserve">Mitä arkkitehtuurin ei Rondaninin mukaan pitäisi olettaa edistävän?</w:t>
      </w:r>
    </w:p>
    <w:p>
      <w:r>
        <w:rPr>
          <w:b/>
        </w:rPr>
        <w:t xml:space="preserve">Kysymys 4</w:t>
      </w:r>
    </w:p>
    <w:p>
      <w:r>
        <w:t xml:space="preserve">Mitä yhteistä arkkitehtuurilla on muiden tieteiden kanssa?</w:t>
      </w:r>
    </w:p>
    <w:p>
      <w:r>
        <w:rPr>
          <w:b/>
        </w:rPr>
        <w:t xml:space="preserve">Kysymys 5</w:t>
      </w:r>
    </w:p>
    <w:p>
      <w:r>
        <w:t xml:space="preserve">Kuka sanoi, että arkkitehtuuri ei pystyisi ulottumaan toiminnallisuutta pidemmälle?</w:t>
      </w:r>
    </w:p>
    <w:p>
      <w:r>
        <w:rPr>
          <w:b/>
        </w:rPr>
        <w:t xml:space="preserve">Kysymys 6</w:t>
      </w:r>
    </w:p>
    <w:p>
      <w:r>
        <w:t xml:space="preserve">Millä tavoin Nunzia Rondanini ei uskonut arkkitehtuurin siirtyvän pelkkää toiminnallisuutta pidemmälle?</w:t>
      </w:r>
    </w:p>
    <w:p>
      <w:r>
        <w:rPr>
          <w:b/>
        </w:rPr>
        <w:t xml:space="preserve">Kysymys 7</w:t>
      </w:r>
    </w:p>
    <w:p>
      <w:r>
        <w:t xml:space="preserve">Mitä arkkitehtuuri ei Rondaninin mielestä voisi "stimuloida ja vaikuttaa"?</w:t>
      </w:r>
    </w:p>
    <w:p>
      <w:r>
        <w:rPr>
          <w:b/>
        </w:rPr>
        <w:t xml:space="preserve">Kysymys 8</w:t>
      </w:r>
    </w:p>
    <w:p>
      <w:r>
        <w:t xml:space="preserve">Mitä arkkitehtuurin pitäisi Rondaninin mukaan edistää?</w:t>
      </w:r>
    </w:p>
    <w:p>
      <w:r>
        <w:rPr>
          <w:b/>
        </w:rPr>
        <w:t xml:space="preserve">Kysymys 9</w:t>
      </w:r>
    </w:p>
    <w:p>
      <w:r>
        <w:t xml:space="preserve"> Miten arkkitehtuuri eroaa muista tieteistä?</w:t>
      </w:r>
    </w:p>
    <w:p>
      <w:r>
        <w:rPr>
          <w:b/>
        </w:rPr>
        <w:t xml:space="preserve">Teksti numero 20</w:t>
      </w:r>
    </w:p>
    <w:p>
      <w:r>
        <w:t xml:space="preserve">(Arkkitehtonisen) formalismin merkityksen rajoittaminen </w:t>
      </w:r>
      <w:r>
        <w:rPr>
          <w:color w:val="A9A9A9"/>
        </w:rPr>
        <w:t xml:space="preserve">taiteeseen taiteen vuoksi </w:t>
      </w:r>
      <w:r>
        <w:t xml:space="preserve">ei ole ainoastaan taantumuksellista, vaan se voi olla myös tarkoituksetonta </w:t>
      </w:r>
      <w:r>
        <w:rPr>
          <w:color w:val="DCDCDC"/>
        </w:rPr>
        <w:t xml:space="preserve">täydellisyyden tai omaperäisyyden tavoittelua</w:t>
      </w:r>
      <w:r>
        <w:t xml:space="preserve">, joka alentaa </w:t>
      </w:r>
      <w:r>
        <w:rPr>
          <w:color w:val="2F4F4F"/>
        </w:rPr>
        <w:t xml:space="preserve">muodon </w:t>
      </w:r>
      <w:r>
        <w:t xml:space="preserve">pelkäksi välineeksi."</w:t>
      </w:r>
    </w:p>
    <w:p>
      <w:r>
        <w:rPr>
          <w:b/>
        </w:rPr>
        <w:t xml:space="preserve">Kysymys 0</w:t>
      </w:r>
    </w:p>
    <w:p>
      <w:r>
        <w:t xml:space="preserve">Mitä taantumuksellista on rajoittaa formalismin merkitys?</w:t>
      </w:r>
    </w:p>
    <w:p>
      <w:r>
        <w:rPr>
          <w:b/>
        </w:rPr>
        <w:t xml:space="preserve">Kysymys 1</w:t>
      </w:r>
    </w:p>
    <w:p>
      <w:r>
        <w:t xml:space="preserve">Millaisesta etsinnästä puuttuu tarkoitus?</w:t>
      </w:r>
    </w:p>
    <w:p>
      <w:r>
        <w:rPr>
          <w:b/>
        </w:rPr>
        <w:t xml:space="preserve">Kysymys 2</w:t>
      </w:r>
    </w:p>
    <w:p>
      <w:r>
        <w:t xml:space="preserve">Mikä lopulta heikkenee laadultaan tämän pyrkimyksen myötä?</w:t>
      </w:r>
    </w:p>
    <w:p>
      <w:r>
        <w:rPr>
          <w:b/>
        </w:rPr>
        <w:t xml:space="preserve">Kysymys 3</w:t>
      </w:r>
    </w:p>
    <w:p>
      <w:r>
        <w:t xml:space="preserve">Mitä taantumuksellista on laajentaa formalismin merkitystä?</w:t>
      </w:r>
    </w:p>
    <w:p>
      <w:r>
        <w:rPr>
          <w:b/>
        </w:rPr>
        <w:t xml:space="preserve">Kysymys 4</w:t>
      </w:r>
    </w:p>
    <w:p>
      <w:r>
        <w:t xml:space="preserve"> Millainen etsintä määrittelee tarkoituksen?</w:t>
      </w:r>
    </w:p>
    <w:p>
      <w:r>
        <w:rPr>
          <w:b/>
        </w:rPr>
        <w:t xml:space="preserve">Kysymys 5</w:t>
      </w:r>
    </w:p>
    <w:p>
      <w:r>
        <w:t xml:space="preserve"> Mikä lopulta maksimoituu laadultaan tämän etsinnän ansiosta?</w:t>
      </w:r>
    </w:p>
    <w:p>
      <w:r>
        <w:rPr>
          <w:b/>
        </w:rPr>
        <w:t xml:space="preserve">Teksti numero 21</w:t>
      </w:r>
    </w:p>
    <w:p>
      <w:r>
        <w:t xml:space="preserve">Klassisten sivilisaatioiden, kuten kreikkalaisten ja roomalaisten, arkkitehtuuri ja kaupunkisuunnittelu kehittyivät </w:t>
      </w:r>
      <w:r>
        <w:rPr>
          <w:color w:val="DCDCDC"/>
        </w:rPr>
        <w:t xml:space="preserve">uskonnollisten tai empiiristen ihante</w:t>
      </w:r>
      <w:r>
        <w:rPr>
          <w:color w:val="A9A9A9"/>
        </w:rPr>
        <w:t xml:space="preserve">iden </w:t>
      </w:r>
      <w:r>
        <w:t xml:space="preserve">sijasta</w:t>
      </w:r>
      <w:r>
        <w:rPr>
          <w:color w:val="A9A9A9"/>
        </w:rPr>
        <w:t xml:space="preserve"> kansalaisideaalien </w:t>
      </w:r>
      <w:r>
        <w:t xml:space="preserve">pohjalta</w:t>
      </w:r>
      <w:r>
        <w:t xml:space="preserve">, ja </w:t>
      </w:r>
      <w:r>
        <w:rPr>
          <w:color w:val="2F4F4F"/>
        </w:rPr>
        <w:t xml:space="preserve">uusia rakennustyyppejä </w:t>
      </w:r>
      <w:r>
        <w:t xml:space="preserve">syntyi. </w:t>
      </w:r>
      <w:r>
        <w:rPr>
          <w:color w:val="556B2F"/>
        </w:rPr>
        <w:t xml:space="preserve">Arkkitehtoninen "tyyli" </w:t>
      </w:r>
      <w:r>
        <w:t xml:space="preserve">kehittyi klassisten järjestysten muodossa.</w:t>
      </w:r>
    </w:p>
    <w:p>
      <w:r>
        <w:rPr>
          <w:b/>
        </w:rPr>
        <w:t xml:space="preserve">Kysymys 0</w:t>
      </w:r>
    </w:p>
    <w:p>
      <w:r>
        <w:t xml:space="preserve">Mistä ihanteista klassinen arkkitehtuuri sai alkunsa?</w:t>
      </w:r>
    </w:p>
    <w:p>
      <w:r>
        <w:rPr>
          <w:b/>
        </w:rPr>
        <w:t xml:space="preserve">Kysymys 1</w:t>
      </w:r>
    </w:p>
    <w:p>
      <w:r>
        <w:t xml:space="preserve">Nämä kansalaisajatukset mahdollistivat minkä syntymisen?</w:t>
      </w:r>
    </w:p>
    <w:p>
      <w:r>
        <w:rPr>
          <w:b/>
        </w:rPr>
        <w:t xml:space="preserve">Kysymys 2</w:t>
      </w:r>
    </w:p>
    <w:p>
      <w:r>
        <w:t xml:space="preserve">Mihin ihanteisiin kreikkalainen ja roomalainen klassinen arkkitehtuuri ei perustunut?</w:t>
      </w:r>
    </w:p>
    <w:p>
      <w:r>
        <w:rPr>
          <w:b/>
        </w:rPr>
        <w:t xml:space="preserve">Kysymys 3</w:t>
      </w:r>
    </w:p>
    <w:p>
      <w:r>
        <w:t xml:space="preserve">Minkä ansiosta klassiset järjestykset ovat kehittyneet?</w:t>
      </w:r>
    </w:p>
    <w:p>
      <w:r>
        <w:rPr>
          <w:b/>
        </w:rPr>
        <w:t xml:space="preserve">Kysymys 4</w:t>
      </w:r>
    </w:p>
    <w:p>
      <w:r>
        <w:t xml:space="preserve"> Mistä ihanteista klassinen arkkitehtuuri ei ole lähtöisin?</w:t>
      </w:r>
    </w:p>
    <w:p>
      <w:r>
        <w:rPr>
          <w:b/>
        </w:rPr>
        <w:t xml:space="preserve">Kysymys 5</w:t>
      </w:r>
    </w:p>
    <w:p>
      <w:r>
        <w:t xml:space="preserve"> Nämä kansalaisajatukset mahdollistivat sen, että mitä ei voitu jättää syntymättä?</w:t>
      </w:r>
    </w:p>
    <w:p>
      <w:r>
        <w:rPr>
          <w:b/>
        </w:rPr>
        <w:t xml:space="preserve">Kysymys 6</w:t>
      </w:r>
    </w:p>
    <w:p>
      <w:r>
        <w:t xml:space="preserve">Mihin ihanteisiin kreikkalainen ja roomalainen klassinen arkkitehtuuri perustuivat?</w:t>
      </w:r>
    </w:p>
    <w:p>
      <w:r>
        <w:rPr>
          <w:b/>
        </w:rPr>
        <w:t xml:space="preserve">Kysymys 7</w:t>
      </w:r>
    </w:p>
    <w:p>
      <w:r>
        <w:t xml:space="preserve"> Mikä ei ole kehittynyt klassisten järjestysten ansiosta?</w:t>
      </w:r>
    </w:p>
    <w:p>
      <w:r>
        <w:rPr>
          <w:b/>
        </w:rPr>
        <w:t xml:space="preserve">Teksti numero 22</w:t>
      </w:r>
    </w:p>
    <w:p>
      <w:r>
        <w:t xml:space="preserve">Arkkitehtuuria käsitteleviä tekstejä on kirjoitettu </w:t>
      </w:r>
      <w:r>
        <w:rPr>
          <w:color w:val="A9A9A9"/>
        </w:rPr>
        <w:t xml:space="preserve">antiikin ajoista </w:t>
      </w:r>
      <w:r>
        <w:t xml:space="preserve">lähtien</w:t>
      </w:r>
      <w:r>
        <w:t xml:space="preserve">. </w:t>
      </w:r>
      <w:r>
        <w:t xml:space="preserve">Näissä teksteissä annettiin sekä yleisiä neuvoja että </w:t>
      </w:r>
      <w:r>
        <w:rPr>
          <w:color w:val="DCDCDC"/>
        </w:rPr>
        <w:t xml:space="preserve">erityisiä muodollisia määräyksiä </w:t>
      </w:r>
      <w:r>
        <w:rPr>
          <w:color w:val="2F4F4F"/>
        </w:rPr>
        <w:t xml:space="preserve">tai </w:t>
      </w:r>
      <w:r>
        <w:rPr>
          <w:color w:val="556B2F"/>
        </w:rPr>
        <w:t xml:space="preserve">kaanoneita</w:t>
      </w:r>
      <w:r>
        <w:t xml:space="preserve">. </w:t>
      </w:r>
      <w:r>
        <w:t xml:space="preserve">Esimerkkejä kaanoneista löytyy </w:t>
      </w:r>
      <w:r>
        <w:rPr>
          <w:color w:val="6B8E23"/>
        </w:rPr>
        <w:t xml:space="preserve">1. vuosisadalla eaa. </w:t>
      </w:r>
      <w:r>
        <w:t xml:space="preserve">roomalaisen </w:t>
      </w:r>
      <w:r>
        <w:rPr>
          <w:color w:val="A0522D"/>
        </w:rPr>
        <w:t xml:space="preserve">arkkitehdin Vitruviuksen </w:t>
      </w:r>
      <w:r>
        <w:t xml:space="preserve">kirjoituksista</w:t>
      </w:r>
      <w:r>
        <w:t xml:space="preserve">. </w:t>
      </w:r>
      <w:r>
        <w:t xml:space="preserve">Tärkeimpiä varhaisia esimerkkejä kanonisesta arkkitehtuurista ovat </w:t>
      </w:r>
      <w:r>
        <w:rPr>
          <w:color w:val="228B22"/>
        </w:rPr>
        <w:t xml:space="preserve">uskonnolliset </w:t>
      </w:r>
      <w:r>
        <w:t xml:space="preserve">arkkitehtuurit.</w:t>
      </w:r>
    </w:p>
    <w:p>
      <w:r>
        <w:rPr>
          <w:b/>
        </w:rPr>
        <w:t xml:space="preserve">Kysymys 0</w:t>
      </w:r>
    </w:p>
    <w:p>
      <w:r>
        <w:t xml:space="preserve">Milloin arkkitehtoniset kirjoitukset tehtiin ensimmäisen kerran?</w:t>
      </w:r>
    </w:p>
    <w:p>
      <w:r>
        <w:rPr>
          <w:b/>
        </w:rPr>
        <w:t xml:space="preserve">Kysymys 1</w:t>
      </w:r>
    </w:p>
    <w:p>
      <w:r>
        <w:t xml:space="preserve">Yleisten neuvojen lisäksi mitä tekstit sisälsivät?</w:t>
      </w:r>
    </w:p>
    <w:p>
      <w:r>
        <w:rPr>
          <w:b/>
        </w:rPr>
        <w:t xml:space="preserve">Kysymys 2</w:t>
      </w:r>
    </w:p>
    <w:p>
      <w:r>
        <w:t xml:space="preserve">Mikä on toinen termi erityisille muodollisille määräyksille?</w:t>
      </w:r>
    </w:p>
    <w:p>
      <w:r>
        <w:rPr>
          <w:b/>
        </w:rPr>
        <w:t xml:space="preserve">Kysymys 3</w:t>
      </w:r>
    </w:p>
    <w:p>
      <w:r>
        <w:t xml:space="preserve">Milloin Vitruvius kirjoitti kaanoninsa?</w:t>
      </w:r>
    </w:p>
    <w:p>
      <w:r>
        <w:rPr>
          <w:b/>
        </w:rPr>
        <w:t xml:space="preserve">Kysymys 4</w:t>
      </w:r>
    </w:p>
    <w:p>
      <w:r>
        <w:t xml:space="preserve">Mikä on merkittävä varhainen arkkitehtoninen kanoninen tyyppi?</w:t>
      </w:r>
    </w:p>
    <w:p>
      <w:r>
        <w:rPr>
          <w:b/>
        </w:rPr>
        <w:t xml:space="preserve">Kysymys 5</w:t>
      </w:r>
    </w:p>
    <w:p>
      <w:r>
        <w:t xml:space="preserve"> Milloin arkkitehtonisia kirjoituksia on viimeksi tehty?</w:t>
      </w:r>
    </w:p>
    <w:p>
      <w:r>
        <w:rPr>
          <w:b/>
        </w:rPr>
        <w:t xml:space="preserve">Kysymys 6</w:t>
      </w:r>
    </w:p>
    <w:p>
      <w:r>
        <w:t xml:space="preserve"> Yleisten neuvojen lisäksi mitä tekstit eivät sisältäneet?</w:t>
      </w:r>
    </w:p>
    <w:p>
      <w:r>
        <w:rPr>
          <w:b/>
        </w:rPr>
        <w:t xml:space="preserve">Kysymys 7</w:t>
      </w:r>
    </w:p>
    <w:p>
      <w:r>
        <w:t xml:space="preserve"> Mikä on toinen termi erityisille epävirallisille määräyksille?</w:t>
      </w:r>
    </w:p>
    <w:p>
      <w:r>
        <w:rPr>
          <w:b/>
        </w:rPr>
        <w:t xml:space="preserve">Kysymys 8</w:t>
      </w:r>
    </w:p>
    <w:p>
      <w:r>
        <w:t xml:space="preserve">Kuka kirjoitti kaanoneita 2. vuosisadalla eKr.?</w:t>
      </w:r>
    </w:p>
    <w:p>
      <w:r>
        <w:rPr>
          <w:b/>
        </w:rPr>
        <w:t xml:space="preserve">Kysymys 9</w:t>
      </w:r>
    </w:p>
    <w:p>
      <w:r>
        <w:t xml:space="preserve"> Mikä on merkityksetön varhainen arkkitehtoninen kanoninen tyyppi?</w:t>
      </w:r>
    </w:p>
    <w:p>
      <w:r>
        <w:rPr>
          <w:b/>
        </w:rPr>
        <w:t xml:space="preserve">Teksti numero 23</w:t>
      </w:r>
    </w:p>
    <w:p>
      <w:r>
        <w:t xml:space="preserve">Euroopassa keskiajalla </w:t>
      </w:r>
      <w:r>
        <w:t xml:space="preserve">käsityöläiset perustivat </w:t>
      </w:r>
      <w:r>
        <w:rPr>
          <w:color w:val="A9A9A9"/>
        </w:rPr>
        <w:t xml:space="preserve">kiltoja </w:t>
      </w:r>
      <w:r>
        <w:t xml:space="preserve">järjestääkseen ammattejaan, ja </w:t>
      </w:r>
      <w:r>
        <w:rPr>
          <w:color w:val="DCDCDC"/>
        </w:rPr>
        <w:t xml:space="preserve">kirjallisia sopimuksia </w:t>
      </w:r>
      <w:r>
        <w:t xml:space="preserve">on säilynyt erityisesti </w:t>
      </w:r>
      <w:r>
        <w:rPr>
          <w:color w:val="2F4F4F"/>
        </w:rPr>
        <w:t xml:space="preserve">kirkollisten rakennusten osalta</w:t>
      </w:r>
      <w:r>
        <w:t xml:space="preserve">. </w:t>
      </w:r>
      <w:r>
        <w:t xml:space="preserve">Arkkitehdin rooli oli yleensä sama kuin muurarimestarin tai </w:t>
      </w:r>
      <w:r>
        <w:rPr>
          <w:color w:val="556B2F"/>
        </w:rPr>
        <w:t xml:space="preserve">Magister lathomorumin </w:t>
      </w:r>
      <w:r>
        <w:t xml:space="preserve">rooli, kuten </w:t>
      </w:r>
      <w:r>
        <w:t xml:space="preserve">heitä joskus kuvaillaan aikalaisasiakirjoissa.</w:t>
      </w:r>
    </w:p>
    <w:p>
      <w:r>
        <w:rPr>
          <w:b/>
        </w:rPr>
        <w:t xml:space="preserve">Kysymys 0</w:t>
      </w:r>
    </w:p>
    <w:p>
      <w:r>
        <w:t xml:space="preserve">Mitä järjestöjä keskiaikaiset käsityöläiset loivat?</w:t>
      </w:r>
    </w:p>
    <w:p>
      <w:r>
        <w:rPr>
          <w:b/>
        </w:rPr>
        <w:t xml:space="preserve">Kysymys 1</w:t>
      </w:r>
    </w:p>
    <w:p>
      <w:r>
        <w:t xml:space="preserve">Mitä tietoja killoista on vielä olemassa?</w:t>
      </w:r>
    </w:p>
    <w:p>
      <w:r>
        <w:rPr>
          <w:b/>
        </w:rPr>
        <w:t xml:space="preserve">Kysymys 2</w:t>
      </w:r>
    </w:p>
    <w:p>
      <w:r>
        <w:t xml:space="preserve">Mikä oli sopimusten pääasia?</w:t>
      </w:r>
    </w:p>
    <w:p>
      <w:r>
        <w:rPr>
          <w:b/>
        </w:rPr>
        <w:t xml:space="preserve">Kysymys 3</w:t>
      </w:r>
    </w:p>
    <w:p>
      <w:r>
        <w:t xml:space="preserve">Mikä on toinen termi muurarimestarille?</w:t>
      </w:r>
    </w:p>
    <w:p>
      <w:r>
        <w:rPr>
          <w:b/>
        </w:rPr>
        <w:t xml:space="preserve">Kysymys 4</w:t>
      </w:r>
    </w:p>
    <w:p>
      <w:r>
        <w:t xml:space="preserve">Mitä organisaatioita keskiaikaiset käsityöläiset eivät luoneet?</w:t>
      </w:r>
    </w:p>
    <w:p>
      <w:r>
        <w:rPr>
          <w:b/>
        </w:rPr>
        <w:t xml:space="preserve">Kysymys 5</w:t>
      </w:r>
    </w:p>
    <w:p>
      <w:r>
        <w:t xml:space="preserve"> Mitä kiltojen tietoja ei enää ole olemassa?</w:t>
      </w:r>
    </w:p>
    <w:p>
      <w:r>
        <w:rPr>
          <w:b/>
        </w:rPr>
        <w:t xml:space="preserve">Kysymys 6</w:t>
      </w:r>
    </w:p>
    <w:p>
      <w:r>
        <w:t xml:space="preserve"> Mikä oli vähiten tärkeä asia, johon sopimukset liittyivät?</w:t>
      </w:r>
    </w:p>
    <w:p>
      <w:r>
        <w:rPr>
          <w:b/>
        </w:rPr>
        <w:t xml:space="preserve">Kysymys 7</w:t>
      </w:r>
    </w:p>
    <w:p>
      <w:r>
        <w:t xml:space="preserve"> Mikä on toinen termi kouluttajamuurarille?</w:t>
      </w:r>
    </w:p>
    <w:p>
      <w:r>
        <w:rPr>
          <w:b/>
        </w:rPr>
        <w:t xml:space="preserve">Tekstin numero 24</w:t>
      </w:r>
    </w:p>
    <w:p>
      <w:r>
        <w:t xml:space="preserve">Klassisen arkkitehtuurityylin elpymiseen liittyi tieteen ja tekniikan kehittyminen, joka vaikutti </w:t>
      </w:r>
      <w:r>
        <w:t xml:space="preserve">rakennusten </w:t>
      </w:r>
      <w:r>
        <w:rPr>
          <w:color w:val="A9A9A9"/>
        </w:rPr>
        <w:t xml:space="preserve">mittasuhteisiin ja rakenteeseen. </w:t>
      </w:r>
      <w:r>
        <w:t xml:space="preserve">Tässä vaiheessa taiteilijan oli vielä mahdollista suunnitella silta, koska rakenteelliset laskelmat olivat </w:t>
      </w:r>
      <w:r>
        <w:rPr>
          <w:color w:val="DCDCDC"/>
        </w:rPr>
        <w:t xml:space="preserve">yleissuunnittelijan tehtävissä</w:t>
      </w:r>
      <w:r>
        <w:t xml:space="preserve">.</w:t>
      </w:r>
    </w:p>
    <w:p>
      <w:r>
        <w:rPr>
          <w:b/>
        </w:rPr>
        <w:t xml:space="preserve">Kysymys 0</w:t>
      </w:r>
    </w:p>
    <w:p>
      <w:r>
        <w:t xml:space="preserve">Mihin rakennuksiin tiede ja tekniikka ovat vaikuttaneet?</w:t>
      </w:r>
    </w:p>
    <w:p>
      <w:r>
        <w:rPr>
          <w:b/>
        </w:rPr>
        <w:t xml:space="preserve">Kysymys 1</w:t>
      </w:r>
    </w:p>
    <w:p>
      <w:r>
        <w:t xml:space="preserve">Kuka vielä tuolloin pystyi hoitamaan suunnittelun rakennelaskelmat?</w:t>
      </w:r>
    </w:p>
    <w:p>
      <w:r>
        <w:rPr>
          <w:b/>
        </w:rPr>
        <w:t xml:space="preserve">Kysymys 2</w:t>
      </w:r>
    </w:p>
    <w:p>
      <w:r>
        <w:t xml:space="preserve">Mihin rakennusten osa-alueisiin insinöörityöllä ei ollut vaikutusta?</w:t>
      </w:r>
    </w:p>
    <w:p>
      <w:r>
        <w:rPr>
          <w:b/>
        </w:rPr>
        <w:t xml:space="preserve">Kysymys 3</w:t>
      </w:r>
    </w:p>
    <w:p>
      <w:r>
        <w:t xml:space="preserve">Mihin rakennusten osa-alueisiin tiede ei ole vaikuttanut?</w:t>
      </w:r>
    </w:p>
    <w:p>
      <w:r>
        <w:rPr>
          <w:b/>
        </w:rPr>
        <w:t xml:space="preserve">Kysymys 4</w:t>
      </w:r>
    </w:p>
    <w:p>
      <w:r>
        <w:t xml:space="preserve">Kuka ei vielä tuohon aikaan osannut hoitaa suunnitteluun liittyviä rakennelaskelmia?</w:t>
      </w:r>
    </w:p>
    <w:p>
      <w:r>
        <w:rPr>
          <w:b/>
        </w:rPr>
        <w:t xml:space="preserve">Teksti numero 25</w:t>
      </w:r>
    </w:p>
    <w:p>
      <w:r>
        <w:t xml:space="preserve">Tieteenalojen kehittyvän tiedon sekä uusien materiaalien ja tekniikan yleistymisen myötä </w:t>
      </w:r>
      <w:r>
        <w:rPr>
          <w:color w:val="A9A9A9"/>
        </w:rPr>
        <w:t xml:space="preserve">arkkitehtuuri ja insinöörityö </w:t>
      </w:r>
      <w:r>
        <w:t xml:space="preserve">alkoivat erkaantua toisistaan, ja arkkitehti alkoi keskittyä estetiikkaan ja humanistisiin näkökohtiin, usein </w:t>
      </w:r>
      <w:r>
        <w:rPr>
          <w:color w:val="DCDCDC"/>
        </w:rPr>
        <w:t xml:space="preserve">rakennussuunnittelun teknisten näkökohtien </w:t>
      </w:r>
      <w:r>
        <w:t xml:space="preserve">kustannuksella</w:t>
      </w:r>
      <w:r>
        <w:t xml:space="preserve">. </w:t>
      </w:r>
      <w:r>
        <w:t xml:space="preserve">Myös </w:t>
      </w:r>
      <w:r>
        <w:rPr>
          <w:color w:val="2F4F4F"/>
        </w:rPr>
        <w:t xml:space="preserve">"</w:t>
      </w:r>
      <w:r>
        <w:rPr>
          <w:color w:val="556B2F"/>
        </w:rPr>
        <w:t xml:space="preserve">herrasmiesarkkitehti</w:t>
      </w:r>
      <w:r>
        <w:rPr>
          <w:color w:val="2F4F4F"/>
        </w:rPr>
        <w:t xml:space="preserve">" </w:t>
      </w:r>
      <w:r>
        <w:t xml:space="preserve">nousi</w:t>
      </w:r>
      <w:r>
        <w:t xml:space="preserve">, joka oli yleensä tekemisissä varakkaiden asiakkaiden kanssa ja keskittyi pääasiassa visuaalisiin ominaisuuksiin, jotka olivat yleensä peräisin historiallisista esikuvista, joista esimerkkinä ovat monet Ison-Britannian maalaistalot, jotka oli luotu uusgoottilaiseen tai skotlantilaiseen baronial-tyyliin. Muodollisessa arkkitehtikoulutuksessa 1800-luvulla, esimerkiksi École des Beaux-Artsissa Ranskassa, painotettiin paljon kauniiden piirustusten tuottamista ja vähän </w:t>
      </w:r>
      <w:r>
        <w:rPr>
          <w:color w:val="6B8E23"/>
        </w:rPr>
        <w:t xml:space="preserve">asiayhteyttä ja toteutettavuutta</w:t>
      </w:r>
      <w:r>
        <w:t xml:space="preserve">. </w:t>
      </w:r>
      <w:r>
        <w:t xml:space="preserve">Tehokkaat arkkitehdit saivat yleensä koulutuksensa </w:t>
      </w:r>
      <w:r>
        <w:rPr>
          <w:color w:val="A0522D"/>
        </w:rPr>
        <w:t xml:space="preserve">toisten arkkitehtien toimistoissa</w:t>
      </w:r>
      <w:r>
        <w:t xml:space="preserve">, ja he valmistuivat tehtävään piirustajista tai toimistovirkailijoista.</w:t>
      </w:r>
    </w:p>
    <w:p>
      <w:r>
        <w:rPr>
          <w:b/>
        </w:rPr>
        <w:t xml:space="preserve">Kysymys 0</w:t>
      </w:r>
    </w:p>
    <w:p>
      <w:r>
        <w:t xml:space="preserve">Mitkä kaksi alaa alkoivat kasvaa erilleen?</w:t>
      </w:r>
    </w:p>
    <w:p>
      <w:r>
        <w:rPr>
          <w:b/>
        </w:rPr>
        <w:t xml:space="preserve">Kysymys 1</w:t>
      </w:r>
    </w:p>
    <w:p>
      <w:r>
        <w:t xml:space="preserve">Mitä arkkitehdit usein laiminlöivät estetiikan tavoittelussaan?</w:t>
      </w:r>
    </w:p>
    <w:p>
      <w:r>
        <w:rPr>
          <w:b/>
        </w:rPr>
        <w:t xml:space="preserve">Kysymys 2</w:t>
      </w:r>
    </w:p>
    <w:p>
      <w:r>
        <w:t xml:space="preserve">Mikä oli termi arkkitehdille, joka palveli varakkaita?</w:t>
      </w:r>
    </w:p>
    <w:p>
      <w:r>
        <w:rPr>
          <w:b/>
        </w:rPr>
        <w:t xml:space="preserve">Kysymys 3</w:t>
      </w:r>
    </w:p>
    <w:p>
      <w:r>
        <w:t xml:space="preserve">Mitä 1800-luvun muodollinen arkkitehtikoulutus jätti huomiotta?</w:t>
      </w:r>
    </w:p>
    <w:p>
      <w:r>
        <w:rPr>
          <w:b/>
        </w:rPr>
        <w:t xml:space="preserve">Kysymys 4</w:t>
      </w:r>
    </w:p>
    <w:p>
      <w:r>
        <w:t xml:space="preserve">Missä useimmat arkkitehdit oppivat ammattinsa?</w:t>
      </w:r>
    </w:p>
    <w:p>
      <w:r>
        <w:rPr>
          <w:b/>
        </w:rPr>
        <w:t xml:space="preserve">Kysymys 5</w:t>
      </w:r>
    </w:p>
    <w:p>
      <w:r>
        <w:t xml:space="preserve"> Mitkä kaksi kenttää lähestyivät toisiaan?</w:t>
      </w:r>
    </w:p>
    <w:p>
      <w:r>
        <w:rPr>
          <w:b/>
        </w:rPr>
        <w:t xml:space="preserve">Kysymys 6</w:t>
      </w:r>
    </w:p>
    <w:p>
      <w:r>
        <w:t xml:space="preserve"> Mitkä kolme alaa alkoivat kasvaa erilleen toisistaan?</w:t>
      </w:r>
    </w:p>
    <w:p>
      <w:r>
        <w:rPr>
          <w:b/>
        </w:rPr>
        <w:t xml:space="preserve">Kysymys 7</w:t>
      </w:r>
    </w:p>
    <w:p>
      <w:r>
        <w:t xml:space="preserve"> Mitä arkkitehdit usein suosivat pyrkiessään estetiikkaan?</w:t>
      </w:r>
    </w:p>
    <w:p>
      <w:r>
        <w:rPr>
          <w:b/>
        </w:rPr>
        <w:t xml:space="preserve">Kysymys 8</w:t>
      </w:r>
    </w:p>
    <w:p>
      <w:r>
        <w:t xml:space="preserve"> Mikä oli termi arkkitehdille, joka palveli köyhiä?</w:t>
      </w:r>
    </w:p>
    <w:p>
      <w:r>
        <w:rPr>
          <w:b/>
        </w:rPr>
        <w:t xml:space="preserve">Kysymys 9</w:t>
      </w:r>
    </w:p>
    <w:p>
      <w:r>
        <w:t xml:space="preserve"> Mitä 1700-luvun muodollinen arkkitehtikoulutus jätti huomiotta?</w:t>
      </w:r>
    </w:p>
    <w:p>
      <w:r>
        <w:rPr>
          <w:b/>
        </w:rPr>
        <w:t xml:space="preserve">Teksti numero 26</w:t>
      </w:r>
    </w:p>
    <w:p>
      <w:r>
        <w:t xml:space="preserve">Samaan aikaan teollinen vallankumous avasi oven </w:t>
      </w:r>
      <w:r>
        <w:rPr>
          <w:color w:val="A9A9A9"/>
        </w:rPr>
        <w:t xml:space="preserve">massatuotannolle ja kulutukselle</w:t>
      </w:r>
      <w:r>
        <w:t xml:space="preserve">. </w:t>
      </w:r>
      <w:r>
        <w:rPr>
          <w:color w:val="DCDCDC"/>
        </w:rPr>
        <w:t xml:space="preserve">Esteettisyydestä </w:t>
      </w:r>
      <w:r>
        <w:t xml:space="preserve">tuli keskiluokan kriteeri, kun </w:t>
      </w:r>
      <w:r>
        <w:rPr>
          <w:color w:val="2F4F4F"/>
        </w:rPr>
        <w:t xml:space="preserve">koristellut tuotteet</w:t>
      </w:r>
      <w:r>
        <w:t xml:space="preserve">, jotka ennen kuuluivat kalliin käsityön piiriin, halpenivat konetuotannon myötä.</w:t>
      </w:r>
    </w:p>
    <w:p>
      <w:r>
        <w:rPr>
          <w:b/>
        </w:rPr>
        <w:t xml:space="preserve">Kysymys 0</w:t>
      </w:r>
    </w:p>
    <w:p>
      <w:r>
        <w:t xml:space="preserve">Mikä alkoi teollisesta vallankumouksesta?</w:t>
      </w:r>
    </w:p>
    <w:p>
      <w:r>
        <w:rPr>
          <w:b/>
        </w:rPr>
        <w:t xml:space="preserve">Kysymys 1</w:t>
      </w:r>
    </w:p>
    <w:p>
      <w:r>
        <w:t xml:space="preserve">Mistä tuli tarpeeksi halpaa keskiluokalle ostettavaksi?</w:t>
      </w:r>
    </w:p>
    <w:p>
      <w:r>
        <w:rPr>
          <w:b/>
        </w:rPr>
        <w:t xml:space="preserve">Kysymys 2</w:t>
      </w:r>
    </w:p>
    <w:p>
      <w:r>
        <w:t xml:space="preserve">Kun tuotteet tulivat heidän taloudellisten mahdollisuuksiensa piiriin, mikä käsite alkoi kiinnostaa keskiluokkaa?</w:t>
      </w:r>
    </w:p>
    <w:p>
      <w:r>
        <w:rPr>
          <w:b/>
        </w:rPr>
        <w:t xml:space="preserve">Kysymys 3</w:t>
      </w:r>
    </w:p>
    <w:p>
      <w:r>
        <w:t xml:space="preserve">Mikä päättyi teolliseen vallankumoukseen?</w:t>
      </w:r>
    </w:p>
    <w:p>
      <w:r>
        <w:rPr>
          <w:b/>
        </w:rPr>
        <w:t xml:space="preserve">Kysymys 4</w:t>
      </w:r>
    </w:p>
    <w:p>
      <w:r>
        <w:t xml:space="preserve"> Mistä tuli tarpeeksi halpaa alemmalle luokalle ostettavaksi?</w:t>
      </w:r>
    </w:p>
    <w:p>
      <w:r>
        <w:rPr>
          <w:b/>
        </w:rPr>
        <w:t xml:space="preserve">Kysymys 5</w:t>
      </w:r>
    </w:p>
    <w:p>
      <w:r>
        <w:t xml:space="preserve"> Kun tuotteet tulivat heidän taloudellisten mahdollisuuksiensa piiriin, mikä käsite alkoi kiinnostaa yläluokkaa?</w:t>
      </w:r>
    </w:p>
    <w:p>
      <w:r>
        <w:rPr>
          <w:b/>
        </w:rPr>
        <w:t xml:space="preserve">Kysymys 6</w:t>
      </w:r>
    </w:p>
    <w:p>
      <w:r>
        <w:t xml:space="preserve"> Kun tuotteet tulivat heidän taloudellisten mahdollisuuksiensa piiriin, mikä käsite alkoi kiinnostaa alempaa luokkaa?</w:t>
      </w:r>
    </w:p>
    <w:p>
      <w:r>
        <w:rPr>
          <w:b/>
        </w:rPr>
        <w:t xml:space="preserve">Teksti numero 27</w:t>
      </w:r>
    </w:p>
    <w:p>
      <w:r>
        <w:t xml:space="preserve">Kansallisarkkitehtuurista tuli yhä koristeellisempaa. Talonrakentajat saattoivat käyttää </w:t>
      </w:r>
      <w:r>
        <w:t xml:space="preserve">työssään </w:t>
      </w:r>
      <w:r>
        <w:rPr>
          <w:color w:val="A9A9A9"/>
        </w:rPr>
        <w:t xml:space="preserve">nykyistä arkkitehtuuria </w:t>
      </w:r>
      <w:r>
        <w:t xml:space="preserve">yhdistelemällä </w:t>
      </w:r>
      <w:r>
        <w:rPr>
          <w:color w:val="DCDCDC"/>
        </w:rPr>
        <w:t xml:space="preserve">mallikirjoista ja arkkitehtijulkaisuista </w:t>
      </w:r>
      <w:r>
        <w:t xml:space="preserve">löytyviä piirteitä</w:t>
      </w:r>
      <w:r>
        <w:t xml:space="preserve">.</w:t>
      </w:r>
    </w:p>
    <w:p>
      <w:r>
        <w:rPr>
          <w:b/>
        </w:rPr>
        <w:t xml:space="preserve">Kysymys 0</w:t>
      </w:r>
    </w:p>
    <w:p>
      <w:r>
        <w:t xml:space="preserve">Millaisia kirjoja talonrakentajat käyttivät?</w:t>
      </w:r>
    </w:p>
    <w:p>
      <w:r>
        <w:rPr>
          <w:b/>
        </w:rPr>
        <w:t xml:space="preserve">Kysymys 1</w:t>
      </w:r>
    </w:p>
    <w:p>
      <w:r>
        <w:t xml:space="preserve">Minkälaista suunnittelua nämä tekstit mahdollistivat rakentajille?</w:t>
      </w:r>
    </w:p>
    <w:p>
      <w:r>
        <w:rPr>
          <w:b/>
        </w:rPr>
        <w:t xml:space="preserve">Kysymys 2</w:t>
      </w:r>
    </w:p>
    <w:p>
      <w:r>
        <w:t xml:space="preserve">Millaisia kirjoja talonrakentajat hylkäsivät?</w:t>
      </w:r>
    </w:p>
    <w:p>
      <w:r>
        <w:rPr>
          <w:b/>
        </w:rPr>
        <w:t xml:space="preserve">Kysymys 3</w:t>
      </w:r>
    </w:p>
    <w:p>
      <w:r>
        <w:t xml:space="preserve">Minkälaisen mallin rakentajat saivat näiden tekstien mukaan hylätä?</w:t>
      </w:r>
    </w:p>
    <w:p>
      <w:r>
        <w:rPr>
          <w:b/>
        </w:rPr>
        <w:t xml:space="preserve">Tekstin numero 28</w:t>
      </w:r>
    </w:p>
    <w:p>
      <w:r>
        <w:t xml:space="preserve">1900-luvun </w:t>
      </w:r>
      <w:r>
        <w:t xml:space="preserve">alussa </w:t>
      </w:r>
      <w:r>
        <w:t xml:space="preserve">yleinen tyytymättömyys herätysliikkeen arkkitehtuurin ja taidokkaan koristelun korostamiseen synnytti monia uusia ajatussuuntia, jotka toimivat </w:t>
      </w:r>
      <w:r>
        <w:rPr>
          <w:color w:val="DCDCDC"/>
        </w:rPr>
        <w:t xml:space="preserve">modernin arkkitehtuurin </w:t>
      </w:r>
      <w:r>
        <w:t xml:space="preserve">edeltäjinä</w:t>
      </w:r>
      <w:r>
        <w:t xml:space="preserve">. Näistä </w:t>
      </w:r>
      <w:r>
        <w:t xml:space="preserve">merkittävin on </w:t>
      </w:r>
      <w:r>
        <w:rPr>
          <w:color w:val="2F4F4F"/>
        </w:rPr>
        <w:t xml:space="preserve">Deutscher Werkbund, joka </w:t>
      </w:r>
      <w:r>
        <w:t xml:space="preserve">perustettiin vuonna </w:t>
      </w:r>
      <w:r>
        <w:rPr>
          <w:color w:val="556B2F"/>
        </w:rPr>
        <w:t xml:space="preserve">1907</w:t>
      </w:r>
      <w:r>
        <w:rPr>
          <w:color w:val="6B8E23"/>
        </w:rPr>
        <w:t xml:space="preserve">tuottamaan parempilaatuisia koneellisesti valmistettuja esineitä</w:t>
      </w:r>
      <w:r>
        <w:t xml:space="preserve">. Teollisen muotoilun ammattikunnan nousu sijoittuu yleensä tähän aikaan. Tämän jälkeen </w:t>
      </w:r>
      <w:r>
        <w:rPr>
          <w:color w:val="228B22"/>
        </w:rPr>
        <w:t xml:space="preserve">Bauhaus-koulu, joka </w:t>
      </w:r>
      <w:r>
        <w:t xml:space="preserve">perustettiin Weimarissa Saksassa vuonna 1919, määritteli uudelleen arkkitehtuurin aiemmat rajat ja piti rakennuksen luomista taiteen, käsityön ja tekniikan äärimmäisenä synteesinä, joka on taiteen, käsityön ja tekniikan huippu.</w:t>
      </w:r>
    </w:p>
    <w:p>
      <w:r>
        <w:rPr>
          <w:b/>
        </w:rPr>
        <w:t xml:space="preserve">Kysymys 0</w:t>
      </w:r>
    </w:p>
    <w:p>
      <w:r>
        <w:t xml:space="preserve">Minkä vuosisadan alussa herätysliikkeet joutuivat epäsuosioon? </w:t>
      </w:r>
    </w:p>
    <w:p>
      <w:r>
        <w:rPr>
          <w:b/>
        </w:rPr>
        <w:t xml:space="preserve">Kysymys 1</w:t>
      </w:r>
    </w:p>
    <w:p>
      <w:r>
        <w:t xml:space="preserve">Minkälainen uusi arkkitehtuurityyppi oli syntymässä tähän aikaan?</w:t>
      </w:r>
    </w:p>
    <w:p>
      <w:r>
        <w:rPr>
          <w:b/>
        </w:rPr>
        <w:t xml:space="preserve">Kysymys 2</w:t>
      </w:r>
    </w:p>
    <w:p>
      <w:r>
        <w:t xml:space="preserve">Milloin Deutscher Werkbund sai alkunsa?</w:t>
      </w:r>
    </w:p>
    <w:p>
      <w:r>
        <w:rPr>
          <w:b/>
        </w:rPr>
        <w:t xml:space="preserve">Kysymys 3</w:t>
      </w:r>
    </w:p>
    <w:p>
      <w:r>
        <w:t xml:space="preserve">Mikä oli Deutscher Werkbundin tarkoitus?</w:t>
      </w:r>
    </w:p>
    <w:p>
      <w:r>
        <w:rPr>
          <w:b/>
        </w:rPr>
        <w:t xml:space="preserve">Kysymys 4</w:t>
      </w:r>
    </w:p>
    <w:p>
      <w:r>
        <w:t xml:space="preserve">Mikä koulu avattiin vuonna 1919 Weimarissa, Saksassa?</w:t>
      </w:r>
    </w:p>
    <w:p>
      <w:r>
        <w:rPr>
          <w:b/>
        </w:rPr>
        <w:t xml:space="preserve">Kysymys 5</w:t>
      </w:r>
    </w:p>
    <w:p>
      <w:r>
        <w:t xml:space="preserve"> Millä vuosisadan lopulla herätysliikkeet joutuivat epäsuosioon?</w:t>
      </w:r>
    </w:p>
    <w:p>
      <w:r>
        <w:rPr>
          <w:b/>
        </w:rPr>
        <w:t xml:space="preserve">Kysymys 6</w:t>
      </w:r>
    </w:p>
    <w:p>
      <w:r>
        <w:t xml:space="preserve">Mitä vanhaa arkkitehtuurityyppiä alkoi syntyä tähän aikaan?</w:t>
      </w:r>
    </w:p>
    <w:p>
      <w:r>
        <w:rPr>
          <w:b/>
        </w:rPr>
        <w:t xml:space="preserve">Kysymys 7</w:t>
      </w:r>
    </w:p>
    <w:p>
      <w:r>
        <w:t xml:space="preserve">Milloin Deutscher Werkbund päättyi?</w:t>
      </w:r>
    </w:p>
    <w:p>
      <w:r>
        <w:rPr>
          <w:b/>
        </w:rPr>
        <w:t xml:space="preserve">Kysymys 8</w:t>
      </w:r>
    </w:p>
    <w:p>
      <w:r>
        <w:t xml:space="preserve">Mikä alkoi vuonna 1970?</w:t>
      </w:r>
    </w:p>
    <w:p>
      <w:r>
        <w:rPr>
          <w:b/>
        </w:rPr>
        <w:t xml:space="preserve">Kysymys 9</w:t>
      </w:r>
    </w:p>
    <w:p>
      <w:r>
        <w:t xml:space="preserve"> Mikä yritys avattiin vuonna 1919 Weimarissa, Saksassa?</w:t>
      </w:r>
    </w:p>
    <w:p>
      <w:r>
        <w:rPr>
          <w:b/>
        </w:rPr>
        <w:t xml:space="preserve">Tekstin numero 29</w:t>
      </w:r>
    </w:p>
    <w:p>
      <w:r>
        <w:t xml:space="preserve">Kun modernia arkkitehtuuria alettiin harjoittaa, se oli </w:t>
      </w:r>
      <w:r>
        <w:rPr>
          <w:color w:val="A9A9A9"/>
        </w:rPr>
        <w:t xml:space="preserve">avantgardistinen </w:t>
      </w:r>
      <w:r>
        <w:rPr>
          <w:color w:val="DCDCDC"/>
        </w:rPr>
        <w:t xml:space="preserve">liike</w:t>
      </w:r>
      <w:r>
        <w:t xml:space="preserve">, jolla oli moraalinen, filosofinen ja esteettinen perusta. Välittömästi ensimmäisen maailmansodan jälkeen modernismin uranuurtajat pyrkivät kehittämään täysin uudenlaisen tyylin, joka sopi uuteen sodanjälkeiseen yhteiskunta- ja talousjärjestykseen ja jossa keskityttiin keski- </w:t>
      </w:r>
      <w:r>
        <w:rPr>
          <w:color w:val="556B2F"/>
        </w:rPr>
        <w:t xml:space="preserve">ja työväenluokan </w:t>
      </w:r>
      <w:r>
        <w:t xml:space="preserve">tarpeisiin</w:t>
      </w:r>
      <w:r>
        <w:t xml:space="preserve">. </w:t>
      </w:r>
      <w:r>
        <w:t xml:space="preserve">He hylkäsivät arkkitehtuurikäytännön, joka perustui </w:t>
      </w:r>
      <w:r>
        <w:rPr>
          <w:color w:val="6B8E23"/>
        </w:rPr>
        <w:t xml:space="preserve">historiallisten tyylien </w:t>
      </w:r>
      <w:r>
        <w:t xml:space="preserve">akateemiseen jalostamiseen </w:t>
      </w:r>
      <w:r>
        <w:t xml:space="preserve">ja palveli </w:t>
      </w:r>
      <w:r>
        <w:rPr>
          <w:color w:val="A0522D"/>
        </w:rPr>
        <w:t xml:space="preserve">nopeasti taantuvaa aristokraattista järjestystä</w:t>
      </w:r>
      <w:r>
        <w:t xml:space="preserve">. </w:t>
      </w:r>
      <w:r>
        <w:t xml:space="preserve">Modernististen arkkitehtien lähestymistapa oli pelkistää rakennukset puhtaisiin muotoihin ja poistaa </w:t>
      </w:r>
      <w:r>
        <w:rPr>
          <w:color w:val="228B22"/>
        </w:rPr>
        <w:t xml:space="preserve">historialliset viittaukset ja koristeet </w:t>
      </w:r>
      <w:r>
        <w:rPr>
          <w:color w:val="191970"/>
        </w:rPr>
        <w:t xml:space="preserve">funktionalististen </w:t>
      </w:r>
      <w:r>
        <w:t xml:space="preserve">yksityiskohtien </w:t>
      </w:r>
      <w:r>
        <w:t xml:space="preserve">hyväksi.</w:t>
      </w:r>
      <w:r>
        <w:t xml:space="preserve"> Rakennukset toivat esiin toiminnalliset ja rakenteelliset elementtinsä ja paljastivat teräspalkit ja betonipinnat sen sijaan, että ne olisi piilotettu koristeellisten muotojen taakse.</w:t>
      </w:r>
    </w:p>
    <w:p>
      <w:r>
        <w:rPr>
          <w:b/>
        </w:rPr>
        <w:t xml:space="preserve">Kysymys 0</w:t>
      </w:r>
    </w:p>
    <w:p>
      <w:r>
        <w:t xml:space="preserve">Minkälainen liike moderni arkkitehtuuri oli alussa?</w:t>
      </w:r>
    </w:p>
    <w:p>
      <w:r>
        <w:rPr>
          <w:b/>
        </w:rPr>
        <w:t xml:space="preserve">Kysymys 1</w:t>
      </w:r>
    </w:p>
    <w:p>
      <w:r>
        <w:t xml:space="preserve">Kenen tarpeisiin uusi liike oli tarkoitettu?</w:t>
      </w:r>
    </w:p>
    <w:p>
      <w:r>
        <w:rPr>
          <w:b/>
        </w:rPr>
        <w:t xml:space="preserve">Kysymys 2</w:t>
      </w:r>
    </w:p>
    <w:p>
      <w:r>
        <w:t xml:space="preserve">Kenen tarpeet eivät enää sopineet uuteen tyyliin?</w:t>
      </w:r>
    </w:p>
    <w:p>
      <w:r>
        <w:rPr>
          <w:b/>
        </w:rPr>
        <w:t xml:space="preserve">Kysymys 3</w:t>
      </w:r>
    </w:p>
    <w:p>
      <w:r>
        <w:t xml:space="preserve">Millaisia yksityiskohtia modernistit halusivat rakennuksiinsa?</w:t>
      </w:r>
    </w:p>
    <w:p>
      <w:r>
        <w:rPr>
          <w:b/>
        </w:rPr>
        <w:t xml:space="preserve">Kysymys 4</w:t>
      </w:r>
    </w:p>
    <w:p>
      <w:r>
        <w:t xml:space="preserve">Mitä yksityiskohtia modernistit poistivat?</w:t>
      </w:r>
    </w:p>
    <w:p>
      <w:r>
        <w:rPr>
          <w:b/>
        </w:rPr>
        <w:t xml:space="preserve">Kysymys 5</w:t>
      </w:r>
    </w:p>
    <w:p>
      <w:r>
        <w:t xml:space="preserve">Millainen liike oli esihistoriallinen arkkitehtuuri alussa?</w:t>
      </w:r>
    </w:p>
    <w:p>
      <w:r>
        <w:rPr>
          <w:b/>
        </w:rPr>
        <w:t xml:space="preserve">Kysymys 6</w:t>
      </w:r>
    </w:p>
    <w:p>
      <w:r>
        <w:t xml:space="preserve">Minkälainen liike oli moderni arkkitehtuuri loppupuolella?</w:t>
      </w:r>
    </w:p>
    <w:p>
      <w:r>
        <w:rPr>
          <w:b/>
        </w:rPr>
        <w:t xml:space="preserve">Kysymys 7</w:t>
      </w:r>
    </w:p>
    <w:p>
      <w:r>
        <w:t xml:space="preserve"> Kenen tarpeisiin vanha liike oli tarkoitettu?</w:t>
      </w:r>
    </w:p>
    <w:p>
      <w:r>
        <w:rPr>
          <w:b/>
        </w:rPr>
        <w:t xml:space="preserve">Kysymys 8</w:t>
      </w:r>
    </w:p>
    <w:p>
      <w:r>
        <w:t xml:space="preserve"> Mihin yksityiskohtiin modernistit kannustivat?</w:t>
      </w:r>
    </w:p>
    <w:p>
      <w:r>
        <w:rPr>
          <w:b/>
        </w:rPr>
        <w:t xml:space="preserve">Tekstin numero 30</w:t>
      </w:r>
    </w:p>
    <w:p>
      <w:r>
        <w:rPr>
          <w:color w:val="A9A9A9"/>
        </w:rPr>
        <w:t xml:space="preserve">Frank Lloyd Wrightin</w:t>
      </w:r>
      <w:r>
        <w:t xml:space="preserve"> kaltaiset arkkitehdit </w:t>
      </w:r>
      <w:r>
        <w:t xml:space="preserve">kehittivät orgaanista arkkitehtuuria, jossa ympäristö ja käyttötarkoitus määrittelivät muodon ja jonka tavoitteena oli </w:t>
      </w:r>
      <w:r>
        <w:rPr>
          <w:color w:val="DCDCDC"/>
        </w:rPr>
        <w:t xml:space="preserve">edistää </w:t>
      </w:r>
      <w:r>
        <w:rPr>
          <w:color w:val="2F4F4F"/>
        </w:rPr>
        <w:t xml:space="preserve">ihmisen asumisen ja luonnon </w:t>
      </w:r>
      <w:r>
        <w:t xml:space="preserve">välistä </w:t>
      </w:r>
      <w:r>
        <w:rPr>
          <w:color w:val="DCDCDC"/>
        </w:rPr>
        <w:t xml:space="preserve">harmoniaa, </w:t>
      </w:r>
      <w:r>
        <w:t xml:space="preserve">mistä esimerkkeinä </w:t>
      </w:r>
      <w:r>
        <w:rPr>
          <w:color w:val="556B2F"/>
        </w:rPr>
        <w:t xml:space="preserve">Robie House ja Fallingwater</w:t>
      </w:r>
      <w:r>
        <w:t xml:space="preserve">.</w:t>
      </w:r>
    </w:p>
    <w:p>
      <w:r>
        <w:rPr>
          <w:b/>
        </w:rPr>
        <w:t xml:space="preserve">Kysymys 0</w:t>
      </w:r>
    </w:p>
    <w:p>
      <w:r>
        <w:t xml:space="preserve">Kuka oli luomassa orgaanista arkkitehtuuria?</w:t>
      </w:r>
    </w:p>
    <w:p>
      <w:r>
        <w:rPr>
          <w:b/>
        </w:rPr>
        <w:t xml:space="preserve">Kysymys 1</w:t>
      </w:r>
    </w:p>
    <w:p>
      <w:r>
        <w:t xml:space="preserve">Mitkä ovat kaksi Wrightin suunnittelemaa mallia?</w:t>
      </w:r>
    </w:p>
    <w:p>
      <w:r>
        <w:rPr>
          <w:b/>
        </w:rPr>
        <w:t xml:space="preserve">Kysymys 2</w:t>
      </w:r>
    </w:p>
    <w:p>
      <w:r>
        <w:t xml:space="preserve">Mikä oli Wrightin tarkoitus ihmisen ja luonnon suhteen?</w:t>
      </w:r>
    </w:p>
    <w:p>
      <w:r>
        <w:rPr>
          <w:b/>
        </w:rPr>
        <w:t xml:space="preserve">Kysymys 3</w:t>
      </w:r>
    </w:p>
    <w:p>
      <w:r>
        <w:t xml:space="preserve"> Kuka vaikutti osaltaan orgaanisen arkkitehtuurin hylkäämiseen?</w:t>
      </w:r>
    </w:p>
    <w:p>
      <w:r>
        <w:rPr>
          <w:b/>
        </w:rPr>
        <w:t xml:space="preserve">Kysymys 4</w:t>
      </w:r>
    </w:p>
    <w:p>
      <w:r>
        <w:t xml:space="preserve"> Kuka oli keskeisessä asemassa epäorgaanisen arkkitehtuurin luomisessa?</w:t>
      </w:r>
    </w:p>
    <w:p>
      <w:r>
        <w:rPr>
          <w:b/>
        </w:rPr>
        <w:t xml:space="preserve">Kysymys 5</w:t>
      </w:r>
    </w:p>
    <w:p>
      <w:r>
        <w:t xml:space="preserve"> Mitkä ovat neljä Wrightin suunnitelmaa?</w:t>
      </w:r>
    </w:p>
    <w:p>
      <w:r>
        <w:rPr>
          <w:b/>
        </w:rPr>
        <w:t xml:space="preserve">Kysymys 6</w:t>
      </w:r>
    </w:p>
    <w:p>
      <w:r>
        <w:t xml:space="preserve">Wright halusi edistää disharmoniaa minkä kahden ryhmän välillä?</w:t>
      </w:r>
    </w:p>
    <w:p>
      <w:r>
        <w:rPr>
          <w:b/>
        </w:rPr>
        <w:t xml:space="preserve">Tekstin numero 31</w:t>
      </w:r>
    </w:p>
    <w:p>
      <w:r>
        <w:t xml:space="preserve">Mies van der Rohen, Philip Johnsonin ja Marcel Breuerin kaltaiset arkkitehdit pyrkivät luomaan kauneutta, joka perustui rakennusmateriaalien luontaisiin ominaisuuksiin ja nykyaikaisiin rakennustekniikoihin. He vaihtoivat perinteiset historialliset muodot yksinkertaistettuihin geometrisiin muotoihin ja käyttivät </w:t>
      </w:r>
      <w:r>
        <w:rPr>
          <w:color w:val="DCDCDC"/>
        </w:rPr>
        <w:t xml:space="preserve">teollisen vallankumouksen </w:t>
      </w:r>
      <w:r>
        <w:t xml:space="preserve">mahdollistamia uusia keinoja ja menetelmiä</w:t>
      </w:r>
      <w:r>
        <w:t xml:space="preserve">, kuten </w:t>
      </w:r>
      <w:r>
        <w:rPr>
          <w:color w:val="2F4F4F"/>
        </w:rPr>
        <w:t xml:space="preserve">teräsrunkorakentamista</w:t>
      </w:r>
      <w:r>
        <w:t xml:space="preserve">, joka synnytti korkeat kerrostalot. Vuosisadan puoliväliin mennessä modernismi oli muuttunut </w:t>
      </w:r>
      <w:r>
        <w:rPr>
          <w:color w:val="556B2F"/>
        </w:rPr>
        <w:t xml:space="preserve">kansainväliseksi </w:t>
      </w:r>
      <w:r>
        <w:rPr>
          <w:color w:val="6B8E23"/>
        </w:rPr>
        <w:t xml:space="preserve">tyylilajiksi, jota </w:t>
      </w:r>
      <w:r>
        <w:rPr>
          <w:color w:val="228B22"/>
        </w:rPr>
        <w:t xml:space="preserve">Minoru Yamasakin </w:t>
      </w:r>
      <w:r>
        <w:t xml:space="preserve">suunnittelemat New Yorkin World Trade Centerin </w:t>
      </w:r>
      <w:r>
        <w:rPr>
          <w:color w:val="A0522D"/>
        </w:rPr>
        <w:t xml:space="preserve">kaksoistornit </w:t>
      </w:r>
      <w:r>
        <w:t xml:space="preserve">monin tavoin ilmentävät</w:t>
      </w:r>
      <w:r>
        <w:t xml:space="preserve">.</w:t>
      </w:r>
    </w:p>
    <w:p>
      <w:r>
        <w:rPr>
          <w:b/>
        </w:rPr>
        <w:t xml:space="preserve">Kysymys 0</w:t>
      </w:r>
    </w:p>
    <w:p>
      <w:r>
        <w:t xml:space="preserve">Mikä mahdollisti arkkitehtuurin suunnittelun uusien keinojen ja menetelmien avulla?</w:t>
      </w:r>
    </w:p>
    <w:p>
      <w:r>
        <w:rPr>
          <w:b/>
        </w:rPr>
        <w:t xml:space="preserve">Kysymys 1</w:t>
      </w:r>
    </w:p>
    <w:p>
      <w:r>
        <w:t xml:space="preserve">Mikä uusi rakennustapa mahdollisti pilvenpiirtäjien rakentamisen?</w:t>
      </w:r>
    </w:p>
    <w:p>
      <w:r>
        <w:rPr>
          <w:b/>
        </w:rPr>
        <w:t xml:space="preserve">Kysymys 2</w:t>
      </w:r>
    </w:p>
    <w:p>
      <w:r>
        <w:t xml:space="preserve">Mikä tyyli tuli modernismin jälkeen?</w:t>
      </w:r>
    </w:p>
    <w:p>
      <w:r>
        <w:rPr>
          <w:b/>
        </w:rPr>
        <w:t xml:space="preserve">Kysymys 3</w:t>
      </w:r>
    </w:p>
    <w:p>
      <w:r>
        <w:t xml:space="preserve">Mikä on esimerkki kansainvälisestä tyylistä?</w:t>
      </w:r>
    </w:p>
    <w:p>
      <w:r>
        <w:rPr>
          <w:b/>
        </w:rPr>
        <w:t xml:space="preserve">Kysymys 4</w:t>
      </w:r>
    </w:p>
    <w:p>
      <w:r>
        <w:t xml:space="preserve">Kuka suunnitteli kaksoistornit?</w:t>
      </w:r>
    </w:p>
    <w:p>
      <w:r>
        <w:rPr>
          <w:b/>
        </w:rPr>
        <w:t xml:space="preserve">Kysymys 5</w:t>
      </w:r>
    </w:p>
    <w:p>
      <w:r>
        <w:t xml:space="preserve">Mikä teki mahdottomaksi suunnitella arkkitehtuuria uusien keinojen ja menetelmien avulla?</w:t>
      </w:r>
    </w:p>
    <w:p>
      <w:r>
        <w:rPr>
          <w:b/>
        </w:rPr>
        <w:t xml:space="preserve">Kysymys 6</w:t>
      </w:r>
    </w:p>
    <w:p>
      <w:r>
        <w:t xml:space="preserve"> Mikä vanha rakennustapa mahdollisti pilvenpiirtäjien rakentamisen?</w:t>
      </w:r>
    </w:p>
    <w:p>
      <w:r>
        <w:rPr>
          <w:b/>
        </w:rPr>
        <w:t xml:space="preserve">Kysymys 7</w:t>
      </w:r>
    </w:p>
    <w:p>
      <w:r>
        <w:t xml:space="preserve"> Mikä tyyli oli ennen modernismia?</w:t>
      </w:r>
    </w:p>
    <w:p>
      <w:r>
        <w:rPr>
          <w:b/>
        </w:rPr>
        <w:t xml:space="preserve">Kysymys 8</w:t>
      </w:r>
    </w:p>
    <w:p>
      <w:r>
        <w:t xml:space="preserve"> Kuka suunnitteli Triplet Towersin?</w:t>
      </w:r>
    </w:p>
    <w:p>
      <w:r>
        <w:rPr>
          <w:b/>
        </w:rPr>
        <w:t xml:space="preserve">Kysymys 9</w:t>
      </w:r>
    </w:p>
    <w:p>
      <w:r>
        <w:t xml:space="preserve"> Mikä on esimerkki kotimaisesta tyylistä?</w:t>
      </w:r>
    </w:p>
    <w:p>
      <w:r>
        <w:rPr>
          <w:b/>
        </w:rPr>
        <w:t xml:space="preserve">Tekstin numero 32</w:t>
      </w:r>
    </w:p>
    <w:p>
      <w:r>
        <w:t xml:space="preserve">Monet arkkitehdit vastustivat modernismia, koska he katsoivat, että siitä puuttui </w:t>
      </w:r>
      <w:r>
        <w:t xml:space="preserve">historiallisten tyylien </w:t>
      </w:r>
      <w:r>
        <w:rPr>
          <w:color w:val="A9A9A9"/>
        </w:rPr>
        <w:t xml:space="preserve">koristeellinen rikkaus</w:t>
      </w:r>
      <w:r>
        <w:t xml:space="preserve">. Kun </w:t>
      </w:r>
      <w:r>
        <w:t xml:space="preserve">modernistien ensimmäinen sukupolvi alkoi kuolla toisen maailmansodan jälkeen, toinen arkkitehtisukupolvi, johon kuuluivat </w:t>
      </w:r>
      <w:r>
        <w:rPr>
          <w:color w:val="DCDCDC"/>
        </w:rPr>
        <w:t xml:space="preserve">Paul Rudolph, Marcel Breuer ja Eero Saarinen, </w:t>
      </w:r>
      <w:r>
        <w:t xml:space="preserve">yritti laajentaa modernismin estetiikkaa brutaalismilla, rakennuksilla, joiden julkisivut olivat ilmeikkäitä ja veistoksellisia ja jotka oli tehty </w:t>
      </w:r>
      <w:r>
        <w:rPr>
          <w:color w:val="2F4F4F"/>
        </w:rPr>
        <w:t xml:space="preserve">keskeneräisestä betonista</w:t>
      </w:r>
      <w:r>
        <w:t xml:space="preserve">. </w:t>
      </w:r>
      <w:r>
        <w:t xml:space="preserve">Mutta vielä uusi, nuorempi </w:t>
      </w:r>
      <w:r>
        <w:rPr>
          <w:color w:val="556B2F"/>
        </w:rPr>
        <w:t xml:space="preserve">sodanjälkeinen sukupolvi </w:t>
      </w:r>
      <w:r>
        <w:t xml:space="preserve">kritisoi modernismia ja brutalismia siitä, että ne olivat liian ankaria, standardoituja ja yksitoikkoisia eivätkä ottaneet huomioon historiallisten rakennusten tarjoamaa inhimillisen kokemuksen rikkautta eri aikoina ja eri paikoissa ja kulttuureissa.</w:t>
      </w:r>
    </w:p>
    <w:p>
      <w:r>
        <w:rPr>
          <w:b/>
        </w:rPr>
        <w:t xml:space="preserve">Kysymys 0</w:t>
      </w:r>
    </w:p>
    <w:p>
      <w:r>
        <w:t xml:space="preserve">Mikä osa historiallisista tyyleistä puuttui monien arkkitehtien mielestä modernistisista tyyleistä?</w:t>
      </w:r>
    </w:p>
    <w:p>
      <w:r>
        <w:rPr>
          <w:b/>
        </w:rPr>
        <w:t xml:space="preserve">Kysymys 1</w:t>
      </w:r>
    </w:p>
    <w:p>
      <w:r>
        <w:t xml:space="preserve">Ketkä kolme arkkitehtia vaikuttivat brutalismiin?</w:t>
      </w:r>
    </w:p>
    <w:p>
      <w:r>
        <w:rPr>
          <w:b/>
        </w:rPr>
        <w:t xml:space="preserve">Kysymys 2</w:t>
      </w:r>
    </w:p>
    <w:p>
      <w:r>
        <w:t xml:space="preserve">Mitä materiaalia käytettiin brutalistisissa rakenteissa?</w:t>
      </w:r>
    </w:p>
    <w:p>
      <w:r>
        <w:rPr>
          <w:b/>
        </w:rPr>
        <w:t xml:space="preserve">Kysymys 3</w:t>
      </w:r>
    </w:p>
    <w:p>
      <w:r>
        <w:t xml:space="preserve">Kuka oli eri mieltä brutalismin estetiikasta?</w:t>
      </w:r>
    </w:p>
    <w:p>
      <w:r>
        <w:rPr>
          <w:b/>
        </w:rPr>
        <w:t xml:space="preserve">Kysymys 4</w:t>
      </w:r>
    </w:p>
    <w:p>
      <w:r>
        <w:t xml:space="preserve">Minkä historiallisista tyyleistä monet arkkitehdit löysivät modernistisissa tyyleissä kukoistavan?</w:t>
      </w:r>
    </w:p>
    <w:p>
      <w:r>
        <w:rPr>
          <w:b/>
        </w:rPr>
        <w:t xml:space="preserve">Kysymys 5</w:t>
      </w:r>
    </w:p>
    <w:p>
      <w:r>
        <w:t xml:space="preserve"> Ketkä kolme arkkitehtia vastustivat brutalismia?</w:t>
      </w:r>
    </w:p>
    <w:p>
      <w:r>
        <w:rPr>
          <w:b/>
        </w:rPr>
        <w:t xml:space="preserve">Kysymys 6</w:t>
      </w:r>
    </w:p>
    <w:p>
      <w:r>
        <w:t xml:space="preserve"> Mitä materiaalia ei koskaan käytetty brutalistisissa rakenteissa?</w:t>
      </w:r>
    </w:p>
    <w:p>
      <w:r>
        <w:rPr>
          <w:b/>
        </w:rPr>
        <w:t xml:space="preserve">Kysymys 7</w:t>
      </w:r>
    </w:p>
    <w:p>
      <w:r>
        <w:t xml:space="preserve"> Kuka hyväksyi brutaalisuuden estetiikan?</w:t>
      </w:r>
    </w:p>
    <w:p>
      <w:r>
        <w:rPr>
          <w:b/>
        </w:rPr>
        <w:t xml:space="preserve">Tekstin numero 33</w:t>
      </w:r>
    </w:p>
    <w:p>
      <w:r>
        <w:t xml:space="preserve">Yksi tällainen reaktio modernismin ja </w:t>
      </w:r>
      <w:r>
        <w:rPr>
          <w:color w:val="A9A9A9"/>
        </w:rPr>
        <w:t xml:space="preserve">brutalismin </w:t>
      </w:r>
      <w:r>
        <w:t xml:space="preserve">kylmään estetiikkaan </w:t>
      </w:r>
      <w:r>
        <w:t xml:space="preserve">on </w:t>
      </w:r>
      <w:r>
        <w:rPr>
          <w:color w:val="DCDCDC"/>
        </w:rPr>
        <w:t xml:space="preserve">metaforisen arkkitehtuurin koulukunta</w:t>
      </w:r>
      <w:r>
        <w:t xml:space="preserve">, johon kuuluvat esimerkiksi </w:t>
      </w:r>
      <w:r>
        <w:rPr>
          <w:color w:val="2F4F4F"/>
        </w:rPr>
        <w:t xml:space="preserve">biomorfismi ja zoomorfinen arkkitehtuuri, jotka </w:t>
      </w:r>
      <w:r>
        <w:t xml:space="preserve">molemmat käyttävät </w:t>
      </w:r>
      <w:r>
        <w:rPr>
          <w:color w:val="556B2F"/>
        </w:rPr>
        <w:t xml:space="preserve">luontoa </w:t>
      </w:r>
      <w:r>
        <w:t xml:space="preserve">ensisijaisena inspiraation ja suunnittelun lähteenä. Joidenkin mielestä se on vain osa postmodernismia, kun taas toiset pitävät sitä omana koulukuntanaan ja </w:t>
      </w:r>
      <w:r>
        <w:rPr>
          <w:color w:val="6B8E23"/>
        </w:rPr>
        <w:t xml:space="preserve">ekspressionistisen </w:t>
      </w:r>
      <w:r>
        <w:rPr>
          <w:color w:val="A0522D"/>
        </w:rPr>
        <w:t xml:space="preserve">arkkitehtuurin </w:t>
      </w:r>
      <w:r>
        <w:t xml:space="preserve">myöhempänä kehityksenä</w:t>
      </w:r>
      <w:r>
        <w:t xml:space="preserve">.</w:t>
      </w:r>
    </w:p>
    <w:p>
      <w:r>
        <w:rPr>
          <w:b/>
        </w:rPr>
        <w:t xml:space="preserve">Kysymys 0</w:t>
      </w:r>
    </w:p>
    <w:p>
      <w:r>
        <w:t xml:space="preserve">Mikä koulu oli vastaus brutaalisuuteen?</w:t>
      </w:r>
    </w:p>
    <w:p>
      <w:r>
        <w:rPr>
          <w:b/>
        </w:rPr>
        <w:t xml:space="preserve">Kysymys 1</w:t>
      </w:r>
    </w:p>
    <w:p>
      <w:r>
        <w:t xml:space="preserve">Mitkä ovat kaksi esimerkkiä metaforisesta arkkitehtuurista?</w:t>
      </w:r>
    </w:p>
    <w:p>
      <w:r>
        <w:rPr>
          <w:b/>
        </w:rPr>
        <w:t xml:space="preserve">Kysymys 2</w:t>
      </w:r>
    </w:p>
    <w:p>
      <w:r>
        <w:t xml:space="preserve">Mihin biomorfismi ja zoomorfinen arkkitehtuuri perustuvat muotoilullisesti?</w:t>
      </w:r>
    </w:p>
    <w:p>
      <w:r>
        <w:rPr>
          <w:b/>
        </w:rPr>
        <w:t xml:space="preserve">Kysymys 3</w:t>
      </w:r>
    </w:p>
    <w:p>
      <w:r>
        <w:t xml:space="preserve">Minkälaisen arkkitehtuurin kehittymisenä jotkut pitävät metaforista arkkitehtuuria?</w:t>
      </w:r>
    </w:p>
    <w:p>
      <w:r>
        <w:rPr>
          <w:b/>
        </w:rPr>
        <w:t xml:space="preserve">Kysymys 4</w:t>
      </w:r>
    </w:p>
    <w:p>
      <w:r>
        <w:t xml:space="preserve">Mikä koulu oli modernismin lämmin esteettinen koulukunta?</w:t>
      </w:r>
    </w:p>
    <w:p>
      <w:r>
        <w:rPr>
          <w:b/>
        </w:rPr>
        <w:t xml:space="preserve">Kysymys 5</w:t>
      </w:r>
    </w:p>
    <w:p>
      <w:r>
        <w:t xml:space="preserve"> Mitkä ovat kaksi esimerkkiä ei-metaforisesta arkkitehtuurista?</w:t>
      </w:r>
    </w:p>
    <w:p>
      <w:r>
        <w:rPr>
          <w:b/>
        </w:rPr>
        <w:t xml:space="preserve">Kysymys 6</w:t>
      </w:r>
    </w:p>
    <w:p>
      <w:r>
        <w:t xml:space="preserve">Mihin biomorfismi ja zoomorfinen arkkitehtuuri eivät perustu muotoilullisesti?</w:t>
      </w:r>
    </w:p>
    <w:p>
      <w:r>
        <w:rPr>
          <w:b/>
        </w:rPr>
        <w:t xml:space="preserve">Kysymys 7</w:t>
      </w:r>
    </w:p>
    <w:p>
      <w:r>
        <w:t xml:space="preserve">Minkä arkkitehtuurityypin kehitelmänä kukaan ei pidä metaforista arkkitehtuuria?</w:t>
      </w:r>
    </w:p>
    <w:p>
      <w:r>
        <w:rPr>
          <w:b/>
        </w:rPr>
        <w:t xml:space="preserve">Tekstin numero 34</w:t>
      </w:r>
    </w:p>
    <w:p>
      <w:r>
        <w:rPr>
          <w:color w:val="2F4F4F"/>
        </w:rPr>
        <w:t xml:space="preserve">Arkkitehtuurin fenomenologia </w:t>
      </w:r>
      <w:r>
        <w:t xml:space="preserve">nousi </w:t>
      </w:r>
      <w:r>
        <w:rPr>
          <w:color w:val="DCDCDC"/>
        </w:rPr>
        <w:t xml:space="preserve">1950-luvun </w:t>
      </w:r>
      <w:r>
        <w:rPr>
          <w:color w:val="A9A9A9"/>
        </w:rPr>
        <w:t xml:space="preserve">lopulla </w:t>
      </w:r>
      <w:r>
        <w:rPr>
          <w:color w:val="DCDCDC"/>
        </w:rPr>
        <w:t xml:space="preserve">ja </w:t>
      </w:r>
      <w:r>
        <w:t xml:space="preserve">1960-luvulla </w:t>
      </w:r>
      <w:r>
        <w:t xml:space="preserve">tärkeäksi liikkeeksi </w:t>
      </w:r>
      <w:r>
        <w:rPr>
          <w:color w:val="556B2F"/>
        </w:rPr>
        <w:t xml:space="preserve">modernismin </w:t>
      </w:r>
      <w:r>
        <w:t xml:space="preserve">vastaisessa vastareaktiossa. </w:t>
      </w:r>
      <w:r>
        <w:t xml:space="preserve">Arkkitehdit, kuten Charles Moore Yhdysvalloissa, Christian Norberg-Schulz Norjassa ja Ernesto Nathan Rogers ja Vittorio Gregotti Italiassa, tekivät yhdessä tunnetuksi kiinnostuksen uuteen nykyarkkitehtuuriin, jonka tavoitteena on laajentaa </w:t>
      </w:r>
      <w:r>
        <w:rPr>
          <w:color w:val="6B8E23"/>
        </w:rPr>
        <w:t xml:space="preserve">inhimillistä kokemusta </w:t>
      </w:r>
      <w:r>
        <w:t xml:space="preserve">käyttämällä historiallisia rakennuksia malleina ja ennakkotapauksina. Postmodernismi synnytti tyylin, jossa yhdistettiin nykyaikainen rakennustekniikka ja halvat materiaalit sekä vanhempien esimodernien ja ei-modernien tyylien estetiikka korkeasta klassisesta arkkitehtuurista kansanomaisiin tai kansanomaisiin alueellisiin rakennustyyleihin. </w:t>
      </w:r>
      <w:r>
        <w:rPr>
          <w:color w:val="A0522D"/>
        </w:rPr>
        <w:t xml:space="preserve">Robert Venturi </w:t>
      </w:r>
      <w:r>
        <w:t xml:space="preserve">määritteli postmodernin arkkitehtuurin tunnetusti "koristelluksi vajaksi" (tavallinen rakennus, joka on sisältä toiminnallisesti suunniteltu ja ulkoa koristeltu) ja puolusti sitä modernistisia ja brutalistisia </w:t>
      </w:r>
      <w:r>
        <w:rPr>
          <w:color w:val="228B22"/>
        </w:rPr>
        <w:t xml:space="preserve">"ankkoja" </w:t>
      </w:r>
      <w:r>
        <w:t xml:space="preserve">(rakennuksia, joissa on tarpeettoman ekspressiivisiä tektonisia muotoja) </w:t>
      </w:r>
      <w:r>
        <w:t xml:space="preserve">vastaan.</w:t>
      </w:r>
    </w:p>
    <w:p>
      <w:r>
        <w:rPr>
          <w:b/>
        </w:rPr>
        <w:t xml:space="preserve">Kysymys 0</w:t>
      </w:r>
    </w:p>
    <w:p>
      <w:r>
        <w:t xml:space="preserve">Milloin arkkitehtuurin fenomenologinen liike alkoi?</w:t>
      </w:r>
    </w:p>
    <w:p>
      <w:r>
        <w:rPr>
          <w:b/>
        </w:rPr>
        <w:t xml:space="preserve">Kysymys 1</w:t>
      </w:r>
    </w:p>
    <w:p>
      <w:r>
        <w:t xml:space="preserve">Mihin arkkitehtoninen fenomenologia reagoi?</w:t>
      </w:r>
    </w:p>
    <w:p>
      <w:r>
        <w:rPr>
          <w:b/>
        </w:rPr>
        <w:t xml:space="preserve">Kysymys 2</w:t>
      </w:r>
    </w:p>
    <w:p>
      <w:r>
        <w:t xml:space="preserve">Mitä arkkitehtuurin fenomenologit toivoivat laajentavansa?</w:t>
      </w:r>
    </w:p>
    <w:p>
      <w:r>
        <w:rPr>
          <w:b/>
        </w:rPr>
        <w:t xml:space="preserve">Kysymys 3</w:t>
      </w:r>
    </w:p>
    <w:p>
      <w:r>
        <w:t xml:space="preserve">Kuka kutsui postmodernia arkkitehtuuria "koristelluksi vajaksi"?</w:t>
      </w:r>
    </w:p>
    <w:p>
      <w:r>
        <w:rPr>
          <w:b/>
        </w:rPr>
        <w:t xml:space="preserve">Kysymys 4</w:t>
      </w:r>
    </w:p>
    <w:p>
      <w:r>
        <w:t xml:space="preserve">Mitä termiä Venturi käytti brutalistisista ja modernistisista rakennuksista?</w:t>
      </w:r>
    </w:p>
    <w:p>
      <w:r>
        <w:rPr>
          <w:b/>
        </w:rPr>
        <w:t xml:space="preserve">Kysymys 5</w:t>
      </w:r>
    </w:p>
    <w:p>
      <w:r>
        <w:t xml:space="preserve">Milloin arkkitehtuurin fenomenologinen liike päättyi?</w:t>
      </w:r>
    </w:p>
    <w:p>
      <w:r>
        <w:rPr>
          <w:b/>
        </w:rPr>
        <w:t xml:space="preserve">Kysymys 6</w:t>
      </w:r>
    </w:p>
    <w:p>
      <w:r>
        <w:t xml:space="preserve">Mitä tapahtui 1950-luvun alussa?</w:t>
      </w:r>
    </w:p>
    <w:p>
      <w:r>
        <w:rPr>
          <w:b/>
        </w:rPr>
        <w:t xml:space="preserve">Kysymys 7</w:t>
      </w:r>
    </w:p>
    <w:p>
      <w:r>
        <w:t xml:space="preserve"> Mihin arkkitehtoninen fenomenologia ei reagoinut?</w:t>
      </w:r>
    </w:p>
    <w:p>
      <w:r>
        <w:rPr>
          <w:b/>
        </w:rPr>
        <w:t xml:space="preserve">Kysymys 8</w:t>
      </w:r>
    </w:p>
    <w:p>
      <w:r>
        <w:t xml:space="preserve"> Mistä arkkitehtuurin fenomenologit halusivat pysyä erossa?</w:t>
      </w:r>
    </w:p>
    <w:p>
      <w:r>
        <w:rPr>
          <w:b/>
        </w:rPr>
        <w:t xml:space="preserve">Kysymys 9</w:t>
      </w:r>
    </w:p>
    <w:p>
      <w:r>
        <w:t xml:space="preserve"> Kuka kutsui postmodernia arkkitehtuuria "koristelluksi rakennukseksi"?</w:t>
      </w:r>
    </w:p>
    <w:p>
      <w:r>
        <w:rPr>
          <w:b/>
        </w:rPr>
        <w:t xml:space="preserve">Tekstin numero 35</w:t>
      </w:r>
    </w:p>
    <w:p>
      <w:r>
        <w:t xml:space="preserve">Kun </w:t>
      </w:r>
      <w:r>
        <w:rPr>
          <w:color w:val="2F4F4F"/>
        </w:rPr>
        <w:t xml:space="preserve">rakennusten monimutkaisuus alkoi </w:t>
      </w:r>
      <w:r>
        <w:rPr>
          <w:color w:val="DCDCDC"/>
        </w:rPr>
        <w:t xml:space="preserve">1980-luvulta </w:t>
      </w:r>
      <w:r>
        <w:rPr>
          <w:color w:val="A9A9A9"/>
        </w:rPr>
        <w:t xml:space="preserve">lähtien </w:t>
      </w:r>
      <w:r>
        <w:rPr>
          <w:color w:val="2F4F4F"/>
        </w:rPr>
        <w:t xml:space="preserve">kasvaa </w:t>
      </w:r>
      <w:r>
        <w:t xml:space="preserve">(rakenteellisten järjestelmien, palvelujen, energian ja teknologioiden osalta), arkkitehtuurin alasta tuli monitieteinen, ja se erikoistui kuhunkin hanketyyppiin, teknologiseen asiantuntemukseen tai hankkeen toteuttamismenetelmiin. Lisäksi "suunnitteleva" arkkitehti [huomautuksia 1] on yhä enemmän eriytynyt "projektiarkkitehdistä", joka varmistaa, että hanke täyttää vaaditut standardit ja käsittelee vastuukysymyksiä [huomautuksia 2].[Huomautuksia 2] Minkä tahansa suuren rakennuksen suunnittelun valmisteluprosessit ovat muuttuneet yhä monimutkaisemmiksi, ja ne edellyttävät alustavia tutkimuksia sellaisista asioista kuin kestävyys, kestävyys, laatu, raha ja paikallisten lakien noudattaminen. Suuri rakennus ei voi enää olla </w:t>
      </w:r>
      <w:r>
        <w:rPr>
          <w:color w:val="556B2F"/>
        </w:rPr>
        <w:t xml:space="preserve">yhden </w:t>
      </w:r>
      <w:r>
        <w:t xml:space="preserve">henkilön suunnittelema</w:t>
      </w:r>
      <w:r>
        <w:t xml:space="preserve">, vaan sen on oltava monien henkilöiden työtä. </w:t>
      </w:r>
      <w:r>
        <w:t xml:space="preserve">Jotkut arkkitehtuurin ammattikunnan jäsenet ovat kritisoineet </w:t>
      </w:r>
      <w:r>
        <w:rPr>
          <w:color w:val="6B8E23"/>
        </w:rPr>
        <w:t xml:space="preserve">modernismia ja postmodernismia </w:t>
      </w:r>
      <w:r>
        <w:t xml:space="preserve">ja katsovat, että menestyksekäs arkkitehtuuri ei ole individualistien henkilökohtaista, filosofista tai esteettistä toimintaa, vaan siinä on otettava huomioon ihmisten jokapäiväiset tarpeet ja käytettävä teknologiaa elinkelpoisten ympäristöjen luomiseksi.</w:t>
      </w:r>
    </w:p>
    <w:p>
      <w:r>
        <w:rPr>
          <w:b/>
        </w:rPr>
        <w:t xml:space="preserve">Kysymys 0</w:t>
      </w:r>
    </w:p>
    <w:p>
      <w:r>
        <w:t xml:space="preserve">Milloin arkkitehtuuri alkoi erikoistua?</w:t>
      </w:r>
    </w:p>
    <w:p>
      <w:r>
        <w:rPr>
          <w:b/>
        </w:rPr>
        <w:t xml:space="preserve">Kysymys 1</w:t>
      </w:r>
    </w:p>
    <w:p>
      <w:r>
        <w:t xml:space="preserve">Kuka ei voi enää suunnitella suurta rakennetta?</w:t>
      </w:r>
    </w:p>
    <w:p>
      <w:r>
        <w:rPr>
          <w:b/>
        </w:rPr>
        <w:t xml:space="preserve">Kysymys 2</w:t>
      </w:r>
    </w:p>
    <w:p>
      <w:r>
        <w:t xml:space="preserve">Mitkä kaksi arkkitehtuuriliikettä ovat joutuneet kritiikin kohteeksi yksilöllisyyden korostamisesta? </w:t>
      </w:r>
    </w:p>
    <w:p>
      <w:r>
        <w:rPr>
          <w:b/>
        </w:rPr>
        <w:t xml:space="preserve">Kysymys 3</w:t>
      </w:r>
    </w:p>
    <w:p>
      <w:r>
        <w:t xml:space="preserve"> Milloin arkkitehtuuri lakkasi erikoistumasta?</w:t>
      </w:r>
    </w:p>
    <w:p>
      <w:r>
        <w:rPr>
          <w:b/>
        </w:rPr>
        <w:t xml:space="preserve">Kysymys 4</w:t>
      </w:r>
    </w:p>
    <w:p>
      <w:r>
        <w:t xml:space="preserve">Mitä tapahtui ennen 1980-lukua?</w:t>
      </w:r>
    </w:p>
    <w:p>
      <w:r>
        <w:rPr>
          <w:b/>
        </w:rPr>
        <w:t xml:space="preserve">Kysymys 5</w:t>
      </w:r>
    </w:p>
    <w:p>
      <w:r>
        <w:t xml:space="preserve">Milloin rakennusten monimutkaisuus alkoi vähentyä? </w:t>
      </w:r>
    </w:p>
    <w:p>
      <w:r>
        <w:rPr>
          <w:b/>
        </w:rPr>
        <w:t xml:space="preserve">Kysymys 6</w:t>
      </w:r>
    </w:p>
    <w:p>
      <w:r>
        <w:t xml:space="preserve">Mitkä kaksi arkkitehtuuriliikettä eivät ole koskaan joutuneet kohtaamaan kritiikkiä siitä, että ne ovat keskittyneet yksilöllisyyteen?</w:t>
      </w:r>
    </w:p>
    <w:p>
      <w:r>
        <w:rPr>
          <w:b/>
        </w:rPr>
        <w:t xml:space="preserve">Tekstin numero 36</w:t>
      </w:r>
    </w:p>
    <w:p>
      <w:r>
        <w:rPr>
          <w:color w:val="A9A9A9"/>
        </w:rPr>
        <w:t xml:space="preserve">Ympäristön kestävyydestä </w:t>
      </w:r>
      <w:r>
        <w:t xml:space="preserve">on tullut valtavirran aihe, jolla on syvällinen vaikutus arkkitehtien ammattiin. Monet rakennuttajat, jotka tukevat rakennusten rahoitusta, ovat oppineet edistämään ympäristön kannalta kestävää suunnittelua sen sijaan, että ratkaisut perustuisivat ensisijaisesti välittömiin kustannuksiin. Merkittäviä esimerkkejä tästä ovat rakennusten passiivinen aurinkosuunnittelu, ympäristöystävällisemmät kattorakenteet, biologisesti hajoavat materiaalit ja se, että rakennuksen energiankäyttöön kiinnitetään enemmän huomiota. Tämä merkittävä muutos arkkitehtuurissa on muuttanut myös arkkitehtuurikouluja siten, että niissä keskitytään enemmän </w:t>
      </w:r>
      <w:r>
        <w:rPr>
          <w:color w:val="DCDCDC"/>
        </w:rPr>
        <w:t xml:space="preserve">ympäristöön</w:t>
      </w:r>
      <w:r>
        <w:t xml:space="preserve">. </w:t>
      </w:r>
      <w:r>
        <w:rPr>
          <w:color w:val="2F4F4F"/>
        </w:rPr>
        <w:t xml:space="preserve">Frank Lloyd Wright</w:t>
      </w:r>
      <w:r>
        <w:t xml:space="preserve">, 1960-luvulla </w:t>
      </w:r>
      <w:r>
        <w:rPr>
          <w:color w:val="556B2F"/>
        </w:rPr>
        <w:t xml:space="preserve">Buckminster Fuller </w:t>
      </w:r>
      <w:r>
        <w:t xml:space="preserve">ja 1970-luvulla Ian McHarg ja Sim Van der Ryn Yhdysvalloissa sekä Brenda ja Robert Vale Yhdistyneessä kuningaskunnassa ja Uudessa-Seelannissa. Yhä useammat rakennukset ovat pyrkineet noudattamaan vihreän rakentamisen kestävän suunnittelun periaatteita. Kansanomaisen arkkitehtuurin ytimessä olleet kestävät käytännöt tarjoavat yhä useammin inspiraatiota ympäristön ja yhteiskunnan kannalta kestäville nykytekniikoille. </w:t>
      </w:r>
      <w:r>
        <w:rPr>
          <w:color w:val="A0522D"/>
        </w:rPr>
        <w:t xml:space="preserve">Yhdysvaltain Green Building </w:t>
      </w:r>
      <w:r>
        <w:rPr>
          <w:color w:val="228B22"/>
        </w:rPr>
        <w:t xml:space="preserve">Councilin </w:t>
      </w:r>
      <w:r>
        <w:t xml:space="preserve">LEED-luokitusjärjestelmä (Leadership in Energy and Environmental Design) on vaikuttanut tähän</w:t>
      </w:r>
      <w:r>
        <w:rPr>
          <w:color w:val="A0522D"/>
        </w:rPr>
        <w:t xml:space="preserve">.</w:t>
      </w:r>
    </w:p>
    <w:p>
      <w:r>
        <w:rPr>
          <w:b/>
        </w:rPr>
        <w:t xml:space="preserve">Kysymys 0</w:t>
      </w:r>
    </w:p>
    <w:p>
      <w:r>
        <w:t xml:space="preserve">Mikä asia on noussut viime vuosina etualalle?</w:t>
      </w:r>
    </w:p>
    <w:p>
      <w:r>
        <w:rPr>
          <w:b/>
        </w:rPr>
        <w:t xml:space="preserve">Kysymys 1</w:t>
      </w:r>
    </w:p>
    <w:p>
      <w:r>
        <w:t xml:space="preserve">Mitä arkkitehtuurikoulut tarkastelevat nykyään yhä enemmän?</w:t>
      </w:r>
    </w:p>
    <w:p>
      <w:r>
        <w:rPr>
          <w:b/>
        </w:rPr>
        <w:t xml:space="preserve">Kysymys 2</w:t>
      </w:r>
    </w:p>
    <w:p>
      <w:r>
        <w:t xml:space="preserve">Kuka suunnitteli ensimmäisenä arkkitehtuurin ympäristöystävällisesti?</w:t>
      </w:r>
    </w:p>
    <w:p>
      <w:r>
        <w:rPr>
          <w:b/>
        </w:rPr>
        <w:t xml:space="preserve">Kysymys 3</w:t>
      </w:r>
    </w:p>
    <w:p>
      <w:r>
        <w:t xml:space="preserve">Kuka tunnettiin 1960-luvulla ympäristöasioihin keskittymisestä?</w:t>
      </w:r>
    </w:p>
    <w:p>
      <w:r>
        <w:rPr>
          <w:b/>
        </w:rPr>
        <w:t xml:space="preserve">Kysymys 4</w:t>
      </w:r>
    </w:p>
    <w:p>
      <w:r>
        <w:t xml:space="preserve">Minkä organisaation luokitusjärjestelmä edistää kestävyyttä?</w:t>
      </w:r>
    </w:p>
    <w:p>
      <w:r>
        <w:rPr>
          <w:b/>
        </w:rPr>
        <w:t xml:space="preserve">Kysymys 5</w:t>
      </w:r>
    </w:p>
    <w:p>
      <w:r>
        <w:t xml:space="preserve">Mikä asia on noussut viime vuosina etualalle?</w:t>
      </w:r>
    </w:p>
    <w:p>
      <w:r>
        <w:rPr>
          <w:b/>
        </w:rPr>
        <w:t xml:space="preserve">Kysymys 6</w:t>
      </w:r>
    </w:p>
    <w:p>
      <w:r>
        <w:t xml:space="preserve"> Mitä arkkitehtuurikoulut tarkastelevat nykyään yhä harvemmin?</w:t>
      </w:r>
    </w:p>
    <w:p>
      <w:r>
        <w:rPr>
          <w:b/>
        </w:rPr>
        <w:t xml:space="preserve">Kysymys 7</w:t>
      </w:r>
    </w:p>
    <w:p>
      <w:r>
        <w:t xml:space="preserve"> Kuka suunnitteli viimeisenä arkkitehtuurin ympäristöystävällisesti?</w:t>
      </w:r>
    </w:p>
    <w:p>
      <w:r>
        <w:rPr>
          <w:b/>
        </w:rPr>
        <w:t xml:space="preserve">Kysymys 8</w:t>
      </w:r>
    </w:p>
    <w:p>
      <w:r>
        <w:t xml:space="preserve"> Kuka tunnettiin 1970-luvulla ympäristöasioihin keskittymisestä?</w:t>
      </w:r>
    </w:p>
    <w:p>
      <w:r>
        <w:rPr>
          <w:b/>
        </w:rPr>
        <w:t xml:space="preserve">Kysymys 9</w:t>
      </w:r>
    </w:p>
    <w:p>
      <w:r>
        <w:t xml:space="preserve">Minkä organisaation luokitusjärjestelmä ei kannusta kestävään kehitykseen?</w:t>
      </w:r>
    </w:p>
    <w:p>
      <w:r>
        <w:rPr>
          <w:b/>
        </w:rPr>
        <w:t xml:space="preserve">Tekstin numero 37</w:t>
      </w:r>
    </w:p>
    <w:p>
      <w:r>
        <w:t xml:space="preserve">Samanaikaisesti viimeaikaiset </w:t>
      </w:r>
      <w:r>
        <w:rPr>
          <w:color w:val="A9A9A9"/>
        </w:rPr>
        <w:t xml:space="preserve">uuden urbaaniuden, metaforisen arkkitehtuurin ja uuden klassisen arkkitehtuurin </w:t>
      </w:r>
      <w:r>
        <w:t xml:space="preserve">liikkeet </w:t>
      </w:r>
      <w:r>
        <w:t xml:space="preserve">edistävät kestävää lähestymistapaa rakentamiseen, jossa arvostetaan ja kehitetään </w:t>
      </w:r>
      <w:r>
        <w:rPr>
          <w:color w:val="DCDCDC"/>
        </w:rPr>
        <w:t xml:space="preserve">älykästä kasvua, arkkitehtonista perinnettä ja klassista suunnittelua</w:t>
      </w:r>
      <w:r>
        <w:t xml:space="preserve">. </w:t>
      </w:r>
      <w:r>
        <w:t xml:space="preserve">Tämä on vastakohta </w:t>
      </w:r>
      <w:r>
        <w:rPr>
          <w:color w:val="2F4F4F"/>
        </w:rPr>
        <w:t xml:space="preserve">modernistiselle ja globaalisti yhtenäiselle arkkitehtuurille, </w:t>
      </w:r>
      <w:r>
        <w:t xml:space="preserve">joka vastustaa </w:t>
      </w:r>
      <w:r>
        <w:rPr>
          <w:color w:val="556B2F"/>
        </w:rPr>
        <w:t xml:space="preserve">yksinäisiä asuinalueita ja esikaupunkien rönsyilyä</w:t>
      </w:r>
      <w:r>
        <w:rPr>
          <w:color w:val="6B8E23"/>
        </w:rPr>
        <w:t xml:space="preserve">.</w:t>
      </w:r>
    </w:p>
    <w:p>
      <w:r>
        <w:rPr>
          <w:b/>
        </w:rPr>
        <w:t xml:space="preserve">Kysymys 0</w:t>
      </w:r>
    </w:p>
    <w:p>
      <w:r>
        <w:t xml:space="preserve">Mitkä ovat kolme uutta liikettä, jotka keskittyvät kestävyyteen?</w:t>
      </w:r>
    </w:p>
    <w:p>
      <w:r>
        <w:rPr>
          <w:b/>
        </w:rPr>
        <w:t xml:space="preserve">Kysymys 1</w:t>
      </w:r>
    </w:p>
    <w:p>
      <w:r>
        <w:t xml:space="preserve">Millaisia rakennuksia ja rakennuskehitystä uudet liikkeet eivät kannata?</w:t>
      </w:r>
    </w:p>
    <w:p>
      <w:r>
        <w:rPr>
          <w:b/>
        </w:rPr>
        <w:t xml:space="preserve">Kysymys 2</w:t>
      </w:r>
    </w:p>
    <w:p>
      <w:r>
        <w:t xml:space="preserve">Mitä kolmea asiaa uudet liikkeet pyrkivät saavuttamaan?</w:t>
      </w:r>
    </w:p>
    <w:p>
      <w:r>
        <w:rPr>
          <w:b/>
        </w:rPr>
        <w:t xml:space="preserve">Kysymys 3</w:t>
      </w:r>
    </w:p>
    <w:p>
      <w:r>
        <w:t xml:space="preserve">Mitä vanhempia arkkitehtuuriliikkeitä uudemmat liikkeet eivät noudata?</w:t>
      </w:r>
    </w:p>
    <w:p>
      <w:r>
        <w:rPr>
          <w:b/>
        </w:rPr>
        <w:t xml:space="preserve">Kysymys 4</w:t>
      </w:r>
    </w:p>
    <w:p>
      <w:r>
        <w:t xml:space="preserve">Mitkä ovat kolme vanhaa liikettä, jotka keskittyvät kestävyyteen?</w:t>
      </w:r>
    </w:p>
    <w:p>
      <w:r>
        <w:rPr>
          <w:b/>
        </w:rPr>
        <w:t xml:space="preserve">Kysymys 5</w:t>
      </w:r>
    </w:p>
    <w:p>
      <w:r>
        <w:t xml:space="preserve">Millaisia rakennuksia ja rakennuskehitystä vanhat liikkeet eivät kannata?</w:t>
      </w:r>
    </w:p>
    <w:p>
      <w:r>
        <w:rPr>
          <w:b/>
        </w:rPr>
        <w:t xml:space="preserve">Kysymys 6</w:t>
      </w:r>
    </w:p>
    <w:p>
      <w:r>
        <w:t xml:space="preserve"> Mitä kolmea asiaa vanhat liikkeet pyrkivät saavuttamaan?</w:t>
      </w:r>
    </w:p>
    <w:p>
      <w:r>
        <w:rPr>
          <w:b/>
        </w:rPr>
        <w:t xml:space="preserve">Kysymys 7</w:t>
      </w:r>
    </w:p>
    <w:p>
      <w:r>
        <w:t xml:space="preserve">Minkä vanhempien arkkitehtuuriliikkeiden kanssa vanhemmat liikkeet eivät kulje?</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docId:DEEA381B658061C568BD28BE15EE7A8D</keywords>
  <dc:description>generated by python-docx</dc:description>
  <lastModifiedBy/>
  <revision>1</revision>
  <dcterms:created xsi:type="dcterms:W3CDTF">2013-12-23T23:15:00.0000000Z</dcterms:created>
  <dcterms:modified xsi:type="dcterms:W3CDTF">2013-12-23T23:15:00.0000000Z</dcterms:modified>
  <category/>
</coreProperties>
</file>